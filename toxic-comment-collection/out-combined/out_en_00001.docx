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58325</w:t>
      </w:r>
    </w:p>
    <w:p>
      <w:r>
        <w:t>&amp;#128520;&amp;#128525;&amp;#128176; - your my BFFL. I love you ya funcy bitch &amp;#128514; I went Finna be faded &amp;amp; shaded on ya C Day &amp;#128153; #WEDEMGIRLZ &amp;#128520;&amp;#128526;&amp;#128176;&amp;#128526;</w:t>
      </w:r>
    </w:p>
    <w:p>
      <w:r>
        <w:rPr>
          <w:b/>
          <w:u w:val="single"/>
        </w:rPr>
        <w:t>58326</w:t>
      </w:r>
    </w:p>
    <w:p>
      <w:r>
        <w:t>&amp;#128521;&amp;#128077;</w:t>
        <w:br/>
        <w:t>#yep #donttryme #bitch #bitchmode #testme #Truth #trust http://t.co/ky9Fi39zUx</w:t>
      </w:r>
    </w:p>
    <w:p>
      <w:r>
        <w:rPr>
          <w:b/>
          <w:u w:val="single"/>
        </w:rPr>
        <w:t>58327</w:t>
      </w:r>
    </w:p>
    <w:p>
      <w:r>
        <w:t>&amp;#128525;&amp;#128525;&amp;#128525;</w:t>
        <w:br/>
        <w:br/>
        <w:t>&amp;#8220;@whatskillfeed: i guess ill just trash this drawing because of roster changes...&amp;#128532; http://t.co/2r8wqgE8cR&amp;#8221;</w:t>
      </w:r>
    </w:p>
    <w:p>
      <w:r>
        <w:rPr>
          <w:b/>
          <w:u w:val="single"/>
        </w:rPr>
        <w:t>58328</w:t>
      </w:r>
    </w:p>
    <w:p>
      <w:r>
        <w:t>&amp;#128527; haahaa ,dumb bitch</w:t>
      </w:r>
    </w:p>
    <w:p>
      <w:r>
        <w:rPr>
          <w:b/>
          <w:u w:val="single"/>
        </w:rPr>
        <w:t>58329</w:t>
      </w:r>
    </w:p>
    <w:p>
      <w:r>
        <w:t>&amp;#128530; RT @coldhearted9_: &amp;#8220;@11wdNICK: Still can't see what niggers see in them white hoes....&amp;#8221;&amp;#128563; don't do this everrrrrr</w:t>
      </w:r>
    </w:p>
    <w:p>
      <w:r>
        <w:rPr>
          <w:b/>
          <w:u w:val="single"/>
        </w:rPr>
        <w:t>58330</w:t>
      </w:r>
    </w:p>
    <w:p>
      <w:r>
        <w:t>&amp;#128530; my nerves are being worked cos of my monkey &amp;#128529;&amp;#128545;</w:t>
      </w:r>
    </w:p>
    <w:p>
      <w:r>
        <w:rPr>
          <w:b/>
          <w:u w:val="single"/>
        </w:rPr>
        <w:t>58331</w:t>
      </w:r>
    </w:p>
    <w:p>
      <w:r>
        <w:t>&amp;#128530;RT @LiViBADD88: so many pretty bitches coming to my birthday dinner &amp;#128556;</w:t>
      </w:r>
    </w:p>
    <w:p>
      <w:r>
        <w:rPr>
          <w:b/>
          <w:u w:val="single"/>
        </w:rPr>
        <w:t>58332</w:t>
      </w:r>
    </w:p>
    <w:p>
      <w:r>
        <w:t>&amp;#128530;RT @SedSince81: niggers RT @VonshayeB Before any moves are made... my black ass must take a nap!</w:t>
      </w:r>
    </w:p>
    <w:p>
      <w:r>
        <w:rPr>
          <w:b/>
          <w:u w:val="single"/>
        </w:rPr>
        <w:t>58333</w:t>
      </w:r>
    </w:p>
    <w:p>
      <w:r>
        <w:t>&amp;#128532; RT @MichyDoe: Every week them hoes partying ! I see them hoes in every city partying for an event</w:t>
      </w:r>
    </w:p>
    <w:p>
      <w:r>
        <w:rPr>
          <w:b/>
          <w:u w:val="single"/>
        </w:rPr>
        <w:t>58334</w:t>
      </w:r>
    </w:p>
    <w:p>
      <w:r>
        <w:t>&amp;#128532;RT @FunnyJulius: #ACTRIST RT @sheEBONYblack: &amp;#8220;@HotKommodity05: &amp;#128553;&amp;#128553;&amp;#128553;&amp;#128553; &amp;#8220;@A2daO: U bitches tripping smh http://t.co/Ywz59nbnR7</w:t>
      </w:r>
    </w:p>
    <w:p>
      <w:r>
        <w:rPr>
          <w:b/>
          <w:u w:val="single"/>
        </w:rPr>
        <w:t>58335</w:t>
      </w:r>
    </w:p>
    <w:p>
      <w:r>
        <w:t>&amp;#128539;&amp;#128120; you've been a good as friend to me , glad I got your honkie ass. Let's fuck shit up this year</w:t>
      </w:r>
    </w:p>
    <w:p>
      <w:r>
        <w:rPr>
          <w:b/>
          <w:u w:val="single"/>
        </w:rPr>
        <w:t>58336</w:t>
      </w:r>
    </w:p>
    <w:p>
      <w:r>
        <w:t>&amp;#128540;&amp;#128583;&amp;#128582; I hate ya bitch ass</w:t>
      </w:r>
    </w:p>
    <w:p>
      <w:r>
        <w:rPr>
          <w:b/>
          <w:u w:val="single"/>
        </w:rPr>
        <w:t>58337</w:t>
      </w:r>
    </w:p>
    <w:p>
      <w:r>
        <w:t>&amp;#128543; &amp;#8220;@DubPeeWorld: So the new wave is bitches wearing mini shovels on their hand&amp;#8221;</w:t>
      </w:r>
    </w:p>
    <w:p>
      <w:r>
        <w:rPr>
          <w:b/>
          <w:u w:val="single"/>
        </w:rPr>
        <w:t>58338</w:t>
      </w:r>
    </w:p>
    <w:p>
      <w:r>
        <w:t>&amp;#128553; cunt</w:t>
      </w:r>
    </w:p>
    <w:p>
      <w:r>
        <w:rPr>
          <w:b/>
          <w:u w:val="single"/>
        </w:rPr>
        <w:t>58339</w:t>
      </w:r>
    </w:p>
    <w:p>
      <w:r>
        <w:t>&amp;#128553; monkey mad</w:t>
      </w:r>
    </w:p>
    <w:p>
      <w:r>
        <w:rPr>
          <w:b/>
          <w:u w:val="single"/>
        </w:rPr>
        <w:t>58340</w:t>
      </w:r>
    </w:p>
    <w:p>
      <w:r>
        <w:t>&amp;#128553;&amp;#128514; RT @willieBEAMINN: @_VinChi3 bitches they get bat or sumn *ak voice*</w:t>
      </w:r>
    </w:p>
    <w:p>
      <w:r>
        <w:rPr>
          <w:b/>
          <w:u w:val="single"/>
        </w:rPr>
        <w:t>58341</w:t>
      </w:r>
    </w:p>
    <w:p>
      <w:r>
        <w:t>&amp;#128553;&amp;#128553;&amp;#128514; damn roaches got dicks n pussy to be doing this lol??? http://t.co/OiIxcfos3m</w:t>
      </w:r>
    </w:p>
    <w:p>
      <w:r>
        <w:rPr>
          <w:b/>
          <w:u w:val="single"/>
        </w:rPr>
        <w:t>58342</w:t>
      </w:r>
    </w:p>
    <w:p>
      <w:r>
        <w:t>&amp;#128553;&amp;#128553;&amp;#128514;&amp;#128557;&amp;#128557; RT @Eb_Reloaded: @11wdNICK @KingHov1313 swear to God bitch I'm bouta delete my twitter account http://t.co/YPi52s4dtC</w:t>
      </w:r>
    </w:p>
    <w:p>
      <w:r>
        <w:rPr>
          <w:b/>
          <w:u w:val="single"/>
        </w:rPr>
        <w:t>58343</w:t>
      </w:r>
    </w:p>
    <w:p>
      <w:r>
        <w:t>&amp;#128553;&amp;#128557; RT @Freegeezy17: My Co worker talking about what's my twitter name Oh no hoe you could never screen shot me to the boss</w:t>
      </w:r>
    </w:p>
    <w:p>
      <w:r>
        <w:rPr>
          <w:b/>
          <w:u w:val="single"/>
        </w:rPr>
        <w:t>58344</w:t>
      </w:r>
    </w:p>
    <w:p>
      <w:r>
        <w:t>&amp;#128553;&amp;#128557; RT @KingHov1313: Fox8 got dem bitches huh!&amp;#128588;&amp;#128588;&amp;#128588;&amp;#128588;&amp;#128588;&amp;#128588;</w:t>
      </w:r>
    </w:p>
    <w:p>
      <w:r>
        <w:rPr>
          <w:b/>
          <w:u w:val="single"/>
        </w:rPr>
        <w:t>58345</w:t>
      </w:r>
    </w:p>
    <w:p>
      <w:r>
        <w:t>&amp;#128555;&amp;#128555;&amp;#128555;&amp;#128555;&amp;#128555;&amp;#128532;&amp;#128532;&amp;#128532;&amp;#128532;&amp;#128532;&amp;#128532; this fucking bitch Rachel needs to die please</w:t>
      </w:r>
    </w:p>
    <w:p>
      <w:r>
        <w:rPr>
          <w:b/>
          <w:u w:val="single"/>
        </w:rPr>
        <w:t>58346</w:t>
      </w:r>
    </w:p>
    <w:p>
      <w:r>
        <w:t>&amp;#128555;ugly bitches get no love</w:t>
      </w:r>
    </w:p>
    <w:p>
      <w:r>
        <w:rPr>
          <w:b/>
          <w:u w:val="single"/>
        </w:rPr>
        <w:t>58347</w:t>
      </w:r>
    </w:p>
    <w:p>
      <w:r>
        <w:t>&amp;#128557; RT @KingHov1313: I be thinkin Errbody wanna give me some pussy!&amp;#128553;</w:t>
      </w:r>
    </w:p>
    <w:p>
      <w:r>
        <w:rPr>
          <w:b/>
          <w:u w:val="single"/>
        </w:rPr>
        <w:t>58348</w:t>
      </w:r>
    </w:p>
    <w:p>
      <w:r>
        <w:t>&amp;#128557; RT @That_Mclovin: &amp;#8220;Yass bitch Yass &amp;#128128;&amp;#128128; @VikkiNoSecrets: Too soon? &amp;#128514;&amp;#8221;</w:t>
      </w:r>
    </w:p>
    <w:p>
      <w:r>
        <w:rPr>
          <w:b/>
          <w:u w:val="single"/>
        </w:rPr>
        <w:t>58349</w:t>
      </w:r>
    </w:p>
    <w:p>
      <w:r>
        <w:t>&amp;#128557; RT @TrashAssTweets: When you wake up to bae being a hoe on the TL http://t.co/rbxh33ounM</w:t>
      </w:r>
    </w:p>
    <w:p>
      <w:r>
        <w:rPr>
          <w:b/>
          <w:u w:val="single"/>
        </w:rPr>
        <w:t>58350</w:t>
      </w:r>
    </w:p>
    <w:p>
      <w:r>
        <w:t>&amp;#128557; RT @red_daddy17: But wait if he got a ole lady and still "quenching yo girl" is he a unfaithful water fountain for hoes?!?!</w:t>
      </w:r>
    </w:p>
    <w:p>
      <w:r>
        <w:rPr>
          <w:b/>
          <w:u w:val="single"/>
        </w:rPr>
        <w:t>58351</w:t>
      </w:r>
    </w:p>
    <w:p>
      <w:r>
        <w:t>&amp;#128557;&amp;#128557; &amp;#8220;@_____AL: Y'all be tweakin wit that WCE shit. Ain't no way in hell u like that bitch every single day.&amp;#8221;</w:t>
      </w:r>
    </w:p>
    <w:p>
      <w:r>
        <w:rPr>
          <w:b/>
          <w:u w:val="single"/>
        </w:rPr>
        <w:t>58352</w:t>
      </w:r>
    </w:p>
    <w:p>
      <w:r>
        <w:t>&amp;#128557;&amp;#128557; RT @KingHorseDick: Welp RT @ThePlasticPope The prettier bitch usually loses lol this Is science</w:t>
      </w:r>
    </w:p>
    <w:p>
      <w:r>
        <w:rPr>
          <w:b/>
          <w:u w:val="single"/>
        </w:rPr>
        <w:t>58353</w:t>
      </w:r>
    </w:p>
    <w:p>
      <w:r>
        <w:t>&amp;#128557;&amp;#128557; RT @KingHov1313: Niggaz get free pussy off of bounce beats alone!&amp;#128584;&amp;#128557;&amp;#128557;&amp;#128557;&amp;#128557;</w:t>
      </w:r>
    </w:p>
    <w:p>
      <w:r>
        <w:rPr>
          <w:b/>
          <w:u w:val="single"/>
        </w:rPr>
        <w:t>58354</w:t>
      </w:r>
    </w:p>
    <w:p>
      <w:r>
        <w:t>&amp;#128557;&amp;#128557;&amp;#128557; Foh RT @MizzCreme: #IDGT RT @eTheHustla: Good pussy don't neva get tired!!!</w:t>
      </w:r>
    </w:p>
    <w:p>
      <w:r>
        <w:rPr>
          <w:b/>
          <w:u w:val="single"/>
        </w:rPr>
        <w:t>58355</w:t>
      </w:r>
    </w:p>
    <w:p>
      <w:r>
        <w:t>&amp;#128557;&amp;#128557;&amp;#128557; RT @EsckmoTrent: I swear Niggas use to step one foot off the bus and bitches would be like NEXTTTT &amp;#128553;&amp;#128514;&amp;#128514; http://t.co/XjKUdt4BUB</w:t>
      </w:r>
    </w:p>
    <w:p>
      <w:r>
        <w:rPr>
          <w:b/>
          <w:u w:val="single"/>
        </w:rPr>
        <w:t>58356</w:t>
      </w:r>
    </w:p>
    <w:p>
      <w:r>
        <w:t xml:space="preserve">&amp;#128557;&amp;#128557;&amp;#128557; RT @VineForTheByrd: Bae: go text your hoes </w:t>
        <w:br/>
        <w:t>Me: https://t.co/5PAfEceL1i</w:t>
      </w:r>
    </w:p>
    <w:p>
      <w:r>
        <w:rPr>
          <w:b/>
          <w:u w:val="single"/>
        </w:rPr>
        <w:t>58357</w:t>
      </w:r>
    </w:p>
    <w:p>
      <w:r>
        <w:t>&amp;#128557;&amp;#128557;&amp;#128557; RT @tryna_be_famous: Brees been trash since this.... http://t.co/EvYSf5JFkt</w:t>
      </w:r>
    </w:p>
    <w:p>
      <w:r>
        <w:rPr>
          <w:b/>
          <w:u w:val="single"/>
        </w:rPr>
        <w:t>58358</w:t>
      </w:r>
    </w:p>
    <w:p>
      <w:r>
        <w:t>&amp;#128557;&amp;#128557;&amp;#128557;&amp;#128530; RT @KingHov1313: At work imma real Uncle Tom!&amp;#128584;</w:t>
      </w:r>
    </w:p>
    <w:p>
      <w:r>
        <w:rPr>
          <w:b/>
          <w:u w:val="single"/>
        </w:rPr>
        <w:t>58359</w:t>
      </w:r>
    </w:p>
    <w:p>
      <w:r>
        <w:t>&amp;#128557;&amp;#128557;&amp;#128557;&amp;#128557;&amp;#128557;&amp;#128557;&amp;#128557; RT @RealityyBites: Nope Thts not wht it says here.. RT @PeachDulce: I'm not a hoe. I'm a people person http://t.co/RJ1vIx7VCz</w:t>
      </w:r>
    </w:p>
    <w:p>
      <w:r>
        <w:rPr>
          <w:b/>
          <w:u w:val="single"/>
        </w:rPr>
        <w:t>58360</w:t>
      </w:r>
    </w:p>
    <w:p>
      <w:r>
        <w:t>&amp;#128561;that bitch is from Moreno Valley........ &amp;#128530;</w:t>
      </w:r>
    </w:p>
    <w:p>
      <w:r>
        <w:rPr>
          <w:b/>
          <w:u w:val="single"/>
        </w:rPr>
        <w:t>58361</w:t>
      </w:r>
    </w:p>
    <w:p>
      <w:r>
        <w:t>&amp;#128563; RT @KingHov1313: They recruited buku fags in here!&amp;#128563;...a warehouse is no place for them!&amp;#128530;</w:t>
      </w:r>
    </w:p>
    <w:p>
      <w:r>
        <w:rPr>
          <w:b/>
          <w:u w:val="single"/>
        </w:rPr>
        <w:t>58362</w:t>
      </w:r>
    </w:p>
    <w:p>
      <w:r>
        <w:t>&amp;#128563; RT @Pr3ttyN33: &amp;#8220;@11wdNICK: I think all dem hoes on LAHHH regular....&amp;#8221;my co worker was messing with Omarion bm &amp;#128553;</w:t>
      </w:r>
    </w:p>
    <w:p>
      <w:r>
        <w:rPr>
          <w:b/>
          <w:u w:val="single"/>
        </w:rPr>
        <w:t>58363</w:t>
      </w:r>
    </w:p>
    <w:p>
      <w:r>
        <w:t>&amp;#128563; RT @UBoyRock17: &amp;#128557;&amp;#128557;&amp;#128557; these hoes selfish</w:t>
      </w:r>
    </w:p>
    <w:p>
      <w:r>
        <w:rPr>
          <w:b/>
          <w:u w:val="single"/>
        </w:rPr>
        <w:t>58364</w:t>
      </w:r>
    </w:p>
    <w:p>
      <w:r>
        <w:t>&amp;#128563; RT @ariluvsall: Niccas y'all need lives, money, pussy, hobbies, or sum guidance ... Bunch of Petty miserable dick n a booty ass Boys ...</w:t>
      </w:r>
    </w:p>
    <w:p>
      <w:r>
        <w:rPr>
          <w:b/>
          <w:u w:val="single"/>
        </w:rPr>
        <w:t>58365</w:t>
      </w:r>
    </w:p>
    <w:p>
      <w:r>
        <w:t>&amp;#128563;&amp;#128563;&amp;#128563; RT @winterlove___: &amp;#8220;@thisisyoungdj: Every girl got a #wcw and fake gay til it's time to eat sum pussy. But I'm &amp;#128564;&amp;#8221; not me &amp;#128523; lol</w:t>
      </w:r>
    </w:p>
    <w:p>
      <w:r>
        <w:rPr>
          <w:b/>
          <w:u w:val="single"/>
        </w:rPr>
        <w:t>58366</w:t>
      </w:r>
    </w:p>
    <w:p>
      <w:r>
        <w:t>&amp;#128563;Oh this bitch Midy must be crazy http://t.co/75LWvtD4oJ</w:t>
      </w:r>
    </w:p>
    <w:p>
      <w:r>
        <w:rPr>
          <w:b/>
          <w:u w:val="single"/>
        </w:rPr>
        <w:t>58367</w:t>
      </w:r>
    </w:p>
    <w:p>
      <w:r>
        <w:t>&amp;#128563;well damn.. RT @JackTheJokster: When ya side hoe claims you as her boyfriend https://t.co/jTJ2jJTfto</w:t>
      </w:r>
    </w:p>
    <w:p>
      <w:r>
        <w:rPr>
          <w:b/>
          <w:u w:val="single"/>
        </w:rPr>
        <w:t>58368</w:t>
      </w:r>
    </w:p>
    <w:p>
      <w:r>
        <w:t>&amp;#128583;&amp;#128583;&amp;#128583;&amp;#128583; can y'all females let this sink in for min? Moment of silence to get y'all bitches thinking right? http://t.co/cDN0dEYCkO</w:t>
      </w:r>
    </w:p>
    <w:p>
      <w:r>
        <w:rPr>
          <w:b/>
          <w:u w:val="single"/>
        </w:rPr>
        <w:t>58369</w:t>
      </w:r>
    </w:p>
    <w:p>
      <w:r>
        <w:t>&amp;#128588; RT @iDO_me2: this vodka be having all the hoes bent over&amp;#128553;&amp;#128131;</w:t>
      </w:r>
    </w:p>
    <w:p>
      <w:r>
        <w:rPr>
          <w:b/>
          <w:u w:val="single"/>
        </w:rPr>
        <w:t>58370</w:t>
      </w:r>
    </w:p>
    <w:p>
      <w:r>
        <w:t>&amp;#128588;&amp;#128588;&amp;#128588; RT @MidCityAce: Y'all excited about that strip mall being built in Louisiana and Claiborne?? That bitch gone be in fiya!!!! &amp;#128514;&amp;#128514;</w:t>
      </w:r>
    </w:p>
    <w:p>
      <w:r>
        <w:rPr>
          <w:b/>
          <w:u w:val="single"/>
        </w:rPr>
        <w:t>58371</w:t>
      </w:r>
    </w:p>
    <w:p>
      <w:r>
        <w:t>&amp;#128588;&amp;#128588;&amp;#128588;"@Datruthh_: Don't do em with my girl lol RT @thelaurenway: So when yall in threesomes does your girl eat the pussy too?"</w:t>
      </w:r>
    </w:p>
    <w:p>
      <w:r>
        <w:rPr>
          <w:b/>
          <w:u w:val="single"/>
        </w:rPr>
        <w:t>58372</w:t>
      </w:r>
    </w:p>
    <w:p>
      <w:r>
        <w:t>&amp;#128588;&amp;#128591; RT &amp;#8220;@PlanetPOB: Real Men eat pussy.&amp;#8221;</w:t>
      </w:r>
    </w:p>
    <w:p>
      <w:r>
        <w:rPr>
          <w:b/>
          <w:u w:val="single"/>
        </w:rPr>
        <w:t>58373</w:t>
      </w:r>
    </w:p>
    <w:p>
      <w:r>
        <w:t>&amp;#128588;RT @Ke2yourheart I don't want my man txtn, tlkn, lookin, yet alone speakin to you hoes. I'm not insecure at ALL. y'all hoes CANT BE Trusted</w:t>
      </w:r>
    </w:p>
    <w:p>
      <w:r>
        <w:rPr>
          <w:b/>
          <w:u w:val="single"/>
        </w:rPr>
        <w:t>58374</w:t>
      </w:r>
    </w:p>
    <w:p>
      <w:r>
        <w:t>&amp;#128588;RT @Nay_btw It amazes me how niggas can fuck w/ EVERY bitch but when a nigga try to talk to his bitch he wanna cry about it&amp;#128533; I need answers</w:t>
      </w:r>
    </w:p>
    <w:p>
      <w:r>
        <w:rPr>
          <w:b/>
          <w:u w:val="single"/>
        </w:rPr>
        <w:t>58375</w:t>
      </w:r>
    </w:p>
    <w:p>
      <w:r>
        <w:t>&amp;#128700;&amp;#128700;- you a little genius man i need you for a class so u can help a nig out but you cool af man</w:t>
      </w:r>
    </w:p>
    <w:p>
      <w:r>
        <w:rPr>
          <w:b/>
          <w:u w:val="single"/>
        </w:rPr>
        <w:t>58376</w:t>
      </w:r>
    </w:p>
    <w:p>
      <w:r>
        <w:t>&amp;#191;Como se llama el ni&amp;#241;o m&amp;#225;s delgado de Jap&amp;#243;n? Yocomo Poko</w:t>
        <w:br/>
        <w:br/>
        <w:t>&amp;#164;&amp;#176;&amp;#164;&amp;#176; gino &amp;#176;&amp;#164;&amp;#176;&amp;#164;</w:t>
      </w:r>
    </w:p>
    <w:p>
      <w:r>
        <w:rPr>
          <w:b/>
          <w:u w:val="single"/>
        </w:rPr>
        <w:t>58377</w:t>
      </w:r>
    </w:p>
    <w:p>
      <w:r>
        <w:t>&amp;#193;lbum de fotos: csitaly: [TS3]Fairy Tail - Satan Soul Mirajane Strauss made with The Sims 3. Happy... http://t.co/b4i8EiMux2</w:t>
      </w:r>
    </w:p>
    <w:p>
      <w:r>
        <w:rPr>
          <w:b/>
          <w:u w:val="single"/>
        </w:rPr>
        <w:t>58378</w:t>
      </w:r>
    </w:p>
    <w:p>
      <w:r>
        <w:t>&amp;#193;lbum de fotos: gaywrites: In the Making, a project by and for queer students at Harvard, highlights the... http://t.co/XZQ9XmaQTf</w:t>
      </w:r>
    </w:p>
    <w:p>
      <w:r>
        <w:rPr>
          <w:b/>
          <w:u w:val="single"/>
        </w:rPr>
        <w:t>58379</w:t>
      </w:r>
    </w:p>
    <w:p>
      <w:r>
        <w:t>&amp;#8216;Chillin&amp;#8217; With My Homie Or What&amp;#8217;s Left Of Him&amp;#8217;: British Rapper Turned ISIS Jihadi Poses With Severed Head http://t.co/L9vMdNOXPg #tcot</w:t>
      </w:r>
    </w:p>
    <w:p>
      <w:r>
        <w:rPr>
          <w:b/>
          <w:u w:val="single"/>
        </w:rPr>
        <w:t>58380</w:t>
      </w:r>
    </w:p>
    <w:p>
      <w:r>
        <w:t>&amp;#8220;@0ddtoddler: When people refer to their girlfriend as their "bitch" &amp;#128528; ....&amp;#8221; I know how it sounds but it's how we mean it lol</w:t>
      </w:r>
    </w:p>
    <w:p>
      <w:r>
        <w:rPr>
          <w:b/>
          <w:u w:val="single"/>
        </w:rPr>
        <w:t>58381</w:t>
      </w:r>
    </w:p>
    <w:p>
      <w:r>
        <w:t>&amp;#8220;@1_anddone: Fuck east st john and all they fans, familys , &amp;amp; friends&amp;#8221;</w:t>
        <w:br/>
        <w:br/>
        <w:t>Shut yo bitch ass up</w:t>
      </w:r>
    </w:p>
    <w:p>
      <w:r>
        <w:rPr>
          <w:b/>
          <w:u w:val="single"/>
        </w:rPr>
        <w:t>58382</w:t>
      </w:r>
    </w:p>
    <w:p>
      <w:r>
        <w:t>&amp;#8220;@1muneyy: Had to unfollow that bitch .. thot bitch got me fired from Sonic&amp;#8221;she must've tweeted</w:t>
      </w:r>
    </w:p>
    <w:p>
      <w:r>
        <w:rPr>
          <w:b/>
          <w:u w:val="single"/>
        </w:rPr>
        <w:t>58383</w:t>
      </w:r>
    </w:p>
    <w:p>
      <w:r>
        <w:t>&amp;#8220;@21Cvasquez: My brother is a bitch, pussy, faggot, etc.&amp;#8221; you just like getting beat up don't you?</w:t>
      </w:r>
    </w:p>
    <w:p>
      <w:r>
        <w:rPr>
          <w:b/>
          <w:u w:val="single"/>
        </w:rPr>
        <w:t>58384</w:t>
      </w:r>
    </w:p>
    <w:p>
      <w:r>
        <w:t>&amp;#8220;@239rell: If you got paid 2million dollars to eat a nugget of shit would u eat it?&amp;#8221; Smash that bitch</w:t>
      </w:r>
    </w:p>
    <w:p>
      <w:r>
        <w:rPr>
          <w:b/>
          <w:u w:val="single"/>
        </w:rPr>
        <w:t>58385</w:t>
      </w:r>
    </w:p>
    <w:p>
      <w:r>
        <w:t>&amp;#8220;@2Blunts1Jorge: Lol bitch funny, i was over you from the min i tossed your ass to the curb&amp;#128567;&amp;#8221; &amp;#128588;&amp;#128557;</w:t>
      </w:r>
    </w:p>
    <w:p>
      <w:r>
        <w:rPr>
          <w:b/>
          <w:u w:val="single"/>
        </w:rPr>
        <w:t>58386</w:t>
      </w:r>
    </w:p>
    <w:p>
      <w:r>
        <w:t>&amp;#8220;@2hood2bgud: @uce_INA &amp;#128064;&amp;#128066; a bitch is all ears...&amp;#8221; My mama told me not to talk to bitches so...&amp;#128564;&amp;#128514;jk</w:t>
      </w:r>
    </w:p>
    <w:p>
      <w:r>
        <w:rPr>
          <w:b/>
          <w:u w:val="single"/>
        </w:rPr>
        <w:t>58387</w:t>
      </w:r>
    </w:p>
    <w:p>
      <w:r>
        <w:t>&amp;#8220;@305MAYOR: Bad breath ain't cute not even if you a so called bad bitch and it's usually cause by a shitty attitude&amp;#8221; unk ain't ever lied</w:t>
      </w:r>
    </w:p>
    <w:p>
      <w:r>
        <w:rPr>
          <w:b/>
          <w:u w:val="single"/>
        </w:rPr>
        <w:t>58388</w:t>
      </w:r>
    </w:p>
    <w:p>
      <w:r>
        <w:t>&amp;#8220;@44BINKO: Denzy tryna hoe broski Izzy &amp;#128553;&amp;#8221;&amp;#128514;</w:t>
      </w:r>
    </w:p>
    <w:p>
      <w:r>
        <w:rPr>
          <w:b/>
          <w:u w:val="single"/>
        </w:rPr>
        <w:t>58389</w:t>
      </w:r>
    </w:p>
    <w:p>
      <w:r>
        <w:t>&amp;#8220;@4REALROY: @Vomitdatruth no more chunky nugs for you &amp;#127795;&amp;#8221; he doesn't even hook it up like that.</w:t>
      </w:r>
    </w:p>
    <w:p>
      <w:r>
        <w:rPr>
          <w:b/>
          <w:u w:val="single"/>
        </w:rPr>
        <w:t>58390</w:t>
      </w:r>
    </w:p>
    <w:p>
      <w:r>
        <w:t>&amp;#8220;@50TysonRap: Aye nigga, who tryna freestyle?&amp;#8221; You trash though lol</w:t>
      </w:r>
    </w:p>
    <w:p>
      <w:r>
        <w:rPr>
          <w:b/>
          <w:u w:val="single"/>
        </w:rPr>
        <w:t>58391</w:t>
      </w:r>
    </w:p>
    <w:p>
      <w:r>
        <w:t>&amp;#8220;@50TysonRap: Saw a homeless man sleeping in a box surrounded by bubble wrap. Must be his new alarm system.&amp;#8221; You aren't even FUNNY bitch</w:t>
      </w:r>
    </w:p>
    <w:p>
      <w:r>
        <w:rPr>
          <w:b/>
          <w:u w:val="single"/>
        </w:rPr>
        <w:t>58392</w:t>
      </w:r>
    </w:p>
    <w:p>
      <w:r>
        <w:t>&amp;#8220;@954Nole: This bitch is looking dumber and dumber by the minute.... &amp;gt;&amp;gt;&amp;gt;&amp;gt;&amp;gt;&amp;gt;&amp;gt; @MattHomeTeam&amp;#8221;</w:t>
      </w:r>
    </w:p>
    <w:p>
      <w:r>
        <w:rPr>
          <w:b/>
          <w:u w:val="single"/>
        </w:rPr>
        <w:t>58393</w:t>
      </w:r>
    </w:p>
    <w:p>
      <w:r>
        <w:t>&amp;#8220;@9acino_: Even though Trunks was one of the main characters, Dragon Ball GT was lowkey weak weak&amp;#8221;</w:t>
        <w:br/>
        <w:br/>
        <w:t>Nothing lowkey about it.. Shit was trash</w:t>
      </w:r>
    </w:p>
    <w:p>
      <w:r>
        <w:rPr>
          <w:b/>
          <w:u w:val="single"/>
        </w:rPr>
        <w:t>58394</w:t>
      </w:r>
    </w:p>
    <w:p>
      <w:r>
        <w:t>&amp;#8220;@ABadBitchCost_: omg yall should see this bag of weed dog this bitch like a .3 fasho lmfaooooo&amp;#8221; &amp;#128553;&amp;#128514;</w:t>
      </w:r>
    </w:p>
    <w:p>
      <w:r>
        <w:rPr>
          <w:b/>
          <w:u w:val="single"/>
        </w:rPr>
        <w:t>58395</w:t>
      </w:r>
    </w:p>
    <w:p>
      <w:r>
        <w:t>&amp;#8220;@AC_Hussle: 98% of women were sluts freshman year of college.&amp;#8221; Let these hoes be great</w:t>
      </w:r>
    </w:p>
    <w:p>
      <w:r>
        <w:rPr>
          <w:b/>
          <w:u w:val="single"/>
        </w:rPr>
        <w:t>58396</w:t>
      </w:r>
    </w:p>
    <w:p>
      <w:r>
        <w:t>&amp;#8220;@ALaQuannD: Woaaaahh that coat though lol&amp;#8221;nigga too warm in that hoe</w:t>
      </w:r>
    </w:p>
    <w:p>
      <w:r>
        <w:rPr>
          <w:b/>
          <w:u w:val="single"/>
        </w:rPr>
        <w:t>58397</w:t>
      </w:r>
    </w:p>
    <w:p>
      <w:r>
        <w:t>&amp;#8220;@ATrue_Cowboy: Truth about any distance for all you love birds out there! http://t.co/1Kqnw4LJ&amp;#8221;</w:t>
      </w:r>
    </w:p>
    <w:p>
      <w:r>
        <w:rPr>
          <w:b/>
          <w:u w:val="single"/>
        </w:rPr>
        <w:t>58398</w:t>
      </w:r>
    </w:p>
    <w:p>
      <w:r>
        <w:t>&amp;#8220;@A_Brown_30: Frogger, best game ever&amp;#8221; only cuz You suck at flappy bird</w:t>
      </w:r>
    </w:p>
    <w:p>
      <w:r>
        <w:rPr>
          <w:b/>
          <w:u w:val="single"/>
        </w:rPr>
        <w:t>58399</w:t>
      </w:r>
    </w:p>
    <w:p>
      <w:r>
        <w:t>&amp;#8220;@A_Brown_30: Lmao Dylan just got called a pussy by Mr O himself @wagggggie&amp;#8221; takes skill &amp;#128527;&amp;#128170;</w:t>
      </w:r>
    </w:p>
    <w:p>
      <w:r>
        <w:rPr>
          <w:b/>
          <w:u w:val="single"/>
        </w:rPr>
        <w:t>58400</w:t>
      </w:r>
    </w:p>
    <w:p>
      <w:r>
        <w:t>&amp;#8220;@AbstractLife: @Nigel So you still rather have trash ass Geno Smith than Alex?!? You sick man&amp;#8221; U still cant tell Alex sucks? You blind man</w:t>
      </w:r>
    </w:p>
    <w:p>
      <w:r>
        <w:rPr>
          <w:b/>
          <w:u w:val="single"/>
        </w:rPr>
        <w:t>58401</w:t>
      </w:r>
    </w:p>
    <w:p>
      <w:r>
        <w:t>&amp;#8220;@AbstractLife: @NigelDixon1 @SeanTHarrington Orton is trash idc&amp;#8221; he ain't been playing. Trashlex Smith only sat out Kaep took his spot.</w:t>
      </w:r>
    </w:p>
    <w:p>
      <w:r>
        <w:rPr>
          <w:b/>
          <w:u w:val="single"/>
        </w:rPr>
        <w:t>58402</w:t>
      </w:r>
    </w:p>
    <w:p>
      <w:r>
        <w:t>&amp;#8220;@AdamRotter: Watch: Prust tries to hit Hank during break play http://t.co/fZ6lxcS3ok&amp;#8221; @BrandonPrust8 pussy attempt by a pussy #mtlhockey</w:t>
      </w:r>
    </w:p>
    <w:p>
      <w:r>
        <w:rPr>
          <w:b/>
          <w:u w:val="single"/>
        </w:rPr>
        <w:t>58403</w:t>
      </w:r>
    </w:p>
    <w:p>
      <w:r>
        <w:t>&amp;#8220;@AdderallHadMe: Adderall had me killing two birds with one stone http://t.co/wMiNpN64m2&amp;#8221;&amp;#128128;</w:t>
      </w:r>
    </w:p>
    <w:p>
      <w:r>
        <w:rPr>
          <w:b/>
          <w:u w:val="single"/>
        </w:rPr>
        <w:t>58404</w:t>
      </w:r>
    </w:p>
    <w:p>
      <w:r>
        <w:t>&amp;#8220;@Adrianmayer99: Fucking pussy&amp;#8221; @JosephNoonan2</w:t>
      </w:r>
    </w:p>
    <w:p>
      <w:r>
        <w:rPr>
          <w:b/>
          <w:u w:val="single"/>
        </w:rPr>
        <w:t>58405</w:t>
      </w:r>
    </w:p>
    <w:p>
      <w:r>
        <w:t>&amp;#8220;@Al_Teez: Fuck the cowboys. My birthday in two days hoe!&amp;#8221;&amp;#128530;</w:t>
      </w:r>
    </w:p>
    <w:p>
      <w:r>
        <w:rPr>
          <w:b/>
          <w:u w:val="single"/>
        </w:rPr>
        <w:t>58406</w:t>
      </w:r>
    </w:p>
    <w:p>
      <w:r>
        <w:t>&amp;#8220;@AlanaaaXP: Some of yall hoes nasty yall find out yall sharing or shared dick with a dirty ass female and still fuck the nigga &amp;#128567;&amp;#8221;</w:t>
      </w:r>
    </w:p>
    <w:p>
      <w:r>
        <w:rPr>
          <w:b/>
          <w:u w:val="single"/>
        </w:rPr>
        <w:t>58407</w:t>
      </w:r>
    </w:p>
    <w:p>
      <w:r>
        <w:t>&amp;#8220;@AlexaDelsanter: This is awkward u fag @corleyhuff @vitchhhh http://t.co/HUDOhA6YQe&amp;#8221; wonder who's awesome tank that is &amp;#128522;</w:t>
      </w:r>
    </w:p>
    <w:p>
      <w:r>
        <w:rPr>
          <w:b/>
          <w:u w:val="single"/>
        </w:rPr>
        <w:t>58408</w:t>
      </w:r>
    </w:p>
    <w:p>
      <w:r>
        <w:t>&amp;#8220;@AllEyesOnKIE: Been watching madea plays every night &amp;#128514;&amp;#8221;singing ass bitches</w:t>
      </w:r>
    </w:p>
    <w:p>
      <w:r>
        <w:rPr>
          <w:b/>
          <w:u w:val="single"/>
        </w:rPr>
        <w:t>58409</w:t>
      </w:r>
    </w:p>
    <w:p>
      <w:r>
        <w:t>&amp;#8220;@AlmightyCBoogie: @BenBornReadySMU @vivalakristia ion wanna hear it, then hoes faker than Momma Dee's teeth&amp;#8221;&amp;#128128;&amp;#128128;</w:t>
      </w:r>
    </w:p>
    <w:p>
      <w:r>
        <w:rPr>
          <w:b/>
          <w:u w:val="single"/>
        </w:rPr>
        <w:t>58410</w:t>
      </w:r>
    </w:p>
    <w:p>
      <w:r>
        <w:t>&amp;#8220;@Alondra_Lu: Ain't that a bitch&amp;#8221;</w:t>
      </w:r>
    </w:p>
    <w:p>
      <w:r>
        <w:rPr>
          <w:b/>
          <w:u w:val="single"/>
        </w:rPr>
        <w:t>58411</w:t>
      </w:r>
    </w:p>
    <w:p>
      <w:r>
        <w:t>&amp;#8220;@AmandaBynes: I Want You To Be Pussy Whipped&amp;#8221; I'm yours</w:t>
      </w:r>
    </w:p>
    <w:p>
      <w:r>
        <w:rPr>
          <w:b/>
          <w:u w:val="single"/>
        </w:rPr>
        <w:t>58412</w:t>
      </w:r>
    </w:p>
    <w:p>
      <w:r>
        <w:t>&amp;#8220;@Amburger_6: Wtf is flappy bird&amp;#8221; are you kidding me</w:t>
      </w:r>
    </w:p>
    <w:p>
      <w:r>
        <w:rPr>
          <w:b/>
          <w:u w:val="single"/>
        </w:rPr>
        <w:t>58413</w:t>
      </w:r>
    </w:p>
    <w:p>
      <w:r>
        <w:t>&amp;#8220;@Amillinati_: Bro like I really enjoy like eating pussy from the back... It makes it more nasty, I like nasty haha &amp;#128520;&amp;#8221;you like eating ass 2</w:t>
      </w:r>
    </w:p>
    <w:p>
      <w:r>
        <w:rPr>
          <w:b/>
          <w:u w:val="single"/>
        </w:rPr>
        <w:t>58414</w:t>
      </w:r>
    </w:p>
    <w:p>
      <w:r>
        <w:t>&amp;#8220;@Analyyxo: Say Something is the one Drake song I have to listen to when I'm in my feelings&amp;#8221;fag</w:t>
      </w:r>
    </w:p>
    <w:p>
      <w:r>
        <w:rPr>
          <w:b/>
          <w:u w:val="single"/>
        </w:rPr>
        <w:t>58415</w:t>
      </w:r>
    </w:p>
    <w:p>
      <w:r>
        <w:t>&amp;#8220;@AndyyDotCom: Every female owns a thong &amp;#8220;@Ben_Dough: If she wear thongs she a hoe lol&amp;#8221;&amp;#8221; both facts</w:t>
      </w:r>
    </w:p>
    <w:p>
      <w:r>
        <w:rPr>
          <w:b/>
          <w:u w:val="single"/>
        </w:rPr>
        <w:t>58416</w:t>
      </w:r>
    </w:p>
    <w:p>
      <w:r>
        <w:t>&amp;#8220;@Ann_E_Lizabeth: I can't stop being a lil bitch&amp;#8221;</w:t>
      </w:r>
    </w:p>
    <w:p>
      <w:r>
        <w:rPr>
          <w:b/>
          <w:u w:val="single"/>
        </w:rPr>
        <w:t>58417</w:t>
      </w:r>
    </w:p>
    <w:p>
      <w:r>
        <w:t>&amp;#8220;@AnthonyCumia: RT @ispfemme: Another Jersey fail - what a cunt http://t.co/1tZpbHgMhP</w:t>
        <w:br/>
        <w:br/>
        <w:t xml:space="preserve">-No pics needed. Animal.&amp;#8221; </w:t>
        <w:br/>
        <w:br/>
        <w:t>Dem coloreds be wack</w:t>
      </w:r>
    </w:p>
    <w:p>
      <w:r>
        <w:rPr>
          <w:b/>
          <w:u w:val="single"/>
        </w:rPr>
        <w:t>58418</w:t>
      </w:r>
    </w:p>
    <w:p>
      <w:r>
        <w:t>&amp;#8220;@AntiGlib: RT @nateyfu123: #Yankees Michael Pineda in his next start.. http://t.co/Zb1zWN0jet&amp;#8221; @954Nole</w:t>
      </w:r>
    </w:p>
    <w:p>
      <w:r>
        <w:rPr>
          <w:b/>
          <w:u w:val="single"/>
        </w:rPr>
        <w:t>58419</w:t>
      </w:r>
    </w:p>
    <w:p>
      <w:r>
        <w:t>&amp;#8220;@ArianaGrande: is this flappy bird shit a joke or........... http://t.co/L3xDYJypjI&amp;#8221; on the real tho</w:t>
      </w:r>
    </w:p>
    <w:p>
      <w:r>
        <w:rPr>
          <w:b/>
          <w:u w:val="single"/>
        </w:rPr>
        <w:t>58420</w:t>
      </w:r>
    </w:p>
    <w:p>
      <w:r>
        <w:t>&amp;#8220;@AriaunaDaVon: Did I just start crying? &amp;#128553;&amp;#128557;&amp;#128514;&amp;#8221; bitch &amp;#128514;&amp;#128514;&amp;#128514;</w:t>
      </w:r>
    </w:p>
    <w:p>
      <w:r>
        <w:rPr>
          <w:b/>
          <w:u w:val="single"/>
        </w:rPr>
        <w:t>58421</w:t>
      </w:r>
    </w:p>
    <w:p>
      <w:r>
        <w:t>&amp;#8220;@Asaprelli_: I hate girls who get drunk &amp;amp; don't turn into hoes fvckin waste of alcohol&amp;#8221; &amp;#128514;&amp;#128557;</w:t>
      </w:r>
    </w:p>
    <w:p>
      <w:r>
        <w:rPr>
          <w:b/>
          <w:u w:val="single"/>
        </w:rPr>
        <w:t>58422</w:t>
      </w:r>
    </w:p>
    <w:p>
      <w:r>
        <w:t>&amp;#8220;@Ashley_J12: Shout out to my momma cuz she didn't raise no hoe! &amp;#128076;&amp;#128079;&amp;#128588;&amp;#8221;</w:t>
      </w:r>
    </w:p>
    <w:p>
      <w:r>
        <w:rPr>
          <w:b/>
          <w:u w:val="single"/>
        </w:rPr>
        <w:t>58423</w:t>
      </w:r>
    </w:p>
    <w:p>
      <w:r>
        <w:t>&amp;#8220;@AshlynWynns: I'm a "mud shark" because I have black friends. Makes perfect sense. &amp;#128514;&amp;#128557;&amp;#128514;&amp;#128557; #idiotic&amp;#8221; @</w:t>
      </w:r>
    </w:p>
    <w:p>
      <w:r>
        <w:rPr>
          <w:b/>
          <w:u w:val="single"/>
        </w:rPr>
        <w:t>58424</w:t>
      </w:r>
    </w:p>
    <w:p>
      <w:r>
        <w:t>&amp;#8220;@Ashton5SOS: An itsy bitsy teeny weeny yellow pock-a-dot bikini&amp;#8221; Polk Ashton. Polk</w:t>
      </w:r>
    </w:p>
    <w:p>
      <w:r>
        <w:rPr>
          <w:b/>
          <w:u w:val="single"/>
        </w:rPr>
        <w:t>58425</w:t>
      </w:r>
    </w:p>
    <w:p>
      <w:r>
        <w:t>&amp;#8220;@Attractive_Bad: Yes Iam single I don't mess or talk to anyone . &amp;#128524; no hoes just me &amp;#128076;&amp;#8221;</w:t>
      </w:r>
    </w:p>
    <w:p>
      <w:r>
        <w:rPr>
          <w:b/>
          <w:u w:val="single"/>
        </w:rPr>
        <w:t>58426</w:t>
      </w:r>
    </w:p>
    <w:p>
      <w:r>
        <w:t>&amp;#8220;@AustinMahone: just got a new fish it's albino and I named him shaquita #yee&amp;#8221; bahaha</w:t>
      </w:r>
    </w:p>
    <w:p>
      <w:r>
        <w:rPr>
          <w:b/>
          <w:u w:val="single"/>
        </w:rPr>
        <w:t>58427</w:t>
      </w:r>
    </w:p>
    <w:p>
      <w:r>
        <w:t xml:space="preserve">&amp;#8220;@AyoO_Fettii: My Anaconda Don't </w:t>
        <w:br/>
        <w:t>My Anaconda Don't</w:t>
        <w:br/>
        <w:t>My Anaconda Don't</w:t>
        <w:br/>
        <w:t>Want None Unless You Got GOALS Hun &amp;#58143;&amp;#58113;&amp;#128213;&amp;#128218;&amp;#128176;&amp;#127969;&amp;#128107;&amp;#128141;&amp;#8221; Smh . White Ass niggah .</w:t>
      </w:r>
    </w:p>
    <w:p>
      <w:r>
        <w:rPr>
          <w:b/>
          <w:u w:val="single"/>
        </w:rPr>
        <w:t>58428</w:t>
      </w:r>
    </w:p>
    <w:p>
      <w:r>
        <w:t>&amp;#8220;@AyyyeThatsChubb: I wish i had my dad in my life but the bitch ass nigga still think im not his child!&amp;#8221; LMFAOOOO but damn that's sad cuh !</w:t>
      </w:r>
    </w:p>
    <w:p>
      <w:r>
        <w:rPr>
          <w:b/>
          <w:u w:val="single"/>
        </w:rPr>
        <w:t>58429</w:t>
      </w:r>
    </w:p>
    <w:p>
      <w:r>
        <w:t>&amp;#8220;@BEARly_sober Hoes really do b birds man &amp;#128557;&amp;#8221;this new to you?</w:t>
      </w:r>
    </w:p>
    <w:p>
      <w:r>
        <w:rPr>
          <w:b/>
          <w:u w:val="single"/>
        </w:rPr>
        <w:t>58430</w:t>
      </w:r>
    </w:p>
    <w:p>
      <w:r>
        <w:t>&amp;#8220;@BIGHOMIEMARKIE: &amp;#8220;@1017_Sqquad: &amp;#8220;@TODDIE_soPLAYER: @_Raygine bitch get out dem feelings and get some new dick&amp;#128514;&amp;#128514;&amp;#128514; "&amp;#128064;&amp;#128550;&amp;#128514;&amp;#128514;&amp;#128514;&amp;#128514;&amp;#128514;&amp;#128514;&amp;#128514;&amp;#128514;&amp;#128514;&amp;#128514;&amp;#128128;&amp;#8221;&amp;#128514;&amp;#128514;&amp;#8221;&amp;#128128;&amp;#128128;&amp;#128128;&amp;#128514;</w:t>
      </w:r>
    </w:p>
    <w:p>
      <w:r>
        <w:rPr>
          <w:b/>
          <w:u w:val="single"/>
        </w:rPr>
        <w:t>58431</w:t>
      </w:r>
    </w:p>
    <w:p>
      <w:r>
        <w:t>&amp;#8220;@BINDLE13: My momma aint raise no hoe&amp;#8221;</w:t>
      </w:r>
    </w:p>
    <w:p>
      <w:r>
        <w:rPr>
          <w:b/>
          <w:u w:val="single"/>
        </w:rPr>
        <w:t>58432</w:t>
      </w:r>
    </w:p>
    <w:p>
      <w:r>
        <w:t>&amp;#8220;@BSBHForum: #BeatTheHabs #NYR http://t.co/okvhWHy3Vh&amp;#8221; @CanadiensMTL #pussy</w:t>
      </w:r>
    </w:p>
    <w:p>
      <w:r>
        <w:rPr>
          <w:b/>
          <w:u w:val="single"/>
        </w:rPr>
        <w:t>58433</w:t>
      </w:r>
    </w:p>
    <w:p>
      <w:r>
        <w:t>&amp;#8220;@B_Davis0529: SMDH Eagles fans. You a bitch! RT @MikeMiss975: Hey Giants fans: Victor Cruz is over. Dance to that.&amp;#8221; Hey watch it</w:t>
      </w:r>
    </w:p>
    <w:p>
      <w:r>
        <w:rPr>
          <w:b/>
          <w:u w:val="single"/>
        </w:rPr>
        <w:t>58434</w:t>
      </w:r>
    </w:p>
    <w:p>
      <w:r>
        <w:t>&amp;#8220;@BaabyD_: "cause i look great bitch, fuck you mean?" &amp;#128557;&amp;#128514;&amp;#128514;&amp;#8221;</w:t>
      </w:r>
    </w:p>
    <w:p>
      <w:r>
        <w:rPr>
          <w:b/>
          <w:u w:val="single"/>
        </w:rPr>
        <w:t>58435</w:t>
      </w:r>
    </w:p>
    <w:p>
      <w:r>
        <w:t>&amp;#8220;@Badazz_jspates: I'm suppose to eat yo booty bitch wym&amp;#8221; &amp;#128557;&amp;#128557;&amp;#128557;</w:t>
      </w:r>
    </w:p>
    <w:p>
      <w:r>
        <w:rPr>
          <w:b/>
          <w:u w:val="single"/>
        </w:rPr>
        <w:t>58436</w:t>
      </w:r>
    </w:p>
    <w:p>
      <w:r>
        <w:t>&amp;#8220;@Banqq_Jayy: "@1Jayee: &amp;#8220;@ItsKeeJay: I can't remember all the girls I've smashed &amp;#128563;&amp;#128584;&amp;#8221; On God.&amp;#128588;"hoe shit&amp;#8221; Not technically, it takes &amp;#9996;&amp;#65039;.</w:t>
      </w:r>
    </w:p>
    <w:p>
      <w:r>
        <w:rPr>
          <w:b/>
          <w:u w:val="single"/>
        </w:rPr>
        <w:t>58437</w:t>
      </w:r>
    </w:p>
    <w:p>
      <w:r>
        <w:t>&amp;#8220;@BarryClerjuste: I cried like a bitch after my first breakup. Never loved again lol&amp;#8221;</w:t>
      </w:r>
    </w:p>
    <w:p>
      <w:r>
        <w:rPr>
          <w:b/>
          <w:u w:val="single"/>
        </w:rPr>
        <w:t>58438</w:t>
      </w:r>
    </w:p>
    <w:p>
      <w:r>
        <w:t>&amp;#8220;@BasebaIIVines: Michael Pineda hides pine tar...on his neck http://t.co/PJRKJeaY6h&amp;#8221; fact that the Yankees cheat &amp;#128077;&amp;#128077;&amp;#128077; Go Red Sox!! #Boston</w:t>
      </w:r>
    </w:p>
    <w:p>
      <w:r>
        <w:rPr>
          <w:b/>
          <w:u w:val="single"/>
        </w:rPr>
        <w:t>58439</w:t>
      </w:r>
    </w:p>
    <w:p>
      <w:r>
        <w:t>&amp;#8220;@BasedChasen: Chad Jordan in this bitch&amp;#8221; I'm crying</w:t>
      </w:r>
    </w:p>
    <w:p>
      <w:r>
        <w:rPr>
          <w:b/>
          <w:u w:val="single"/>
        </w:rPr>
        <w:t>58440</w:t>
      </w:r>
    </w:p>
    <w:p>
      <w:r>
        <w:t>&amp;#8220;@BasedChasen: Grandmas always b asking you "Do you have a girlfriend???" No....I got hoes tf you mean&amp;#8221; real shit.</w:t>
      </w:r>
    </w:p>
    <w:p>
      <w:r>
        <w:rPr>
          <w:b/>
          <w:u w:val="single"/>
        </w:rPr>
        <w:t>58441</w:t>
      </w:r>
    </w:p>
    <w:p>
      <w:r>
        <w:t xml:space="preserve">&amp;#8220;@BasedDevJay: bruh i'm telling you if she got </w:t>
        <w:br/>
        <w:t>zebra print bed sheets 9/10 she a hoe&amp;#8221; @rachel_dority &amp;#128514;&amp;#128514;&amp;#128514;</w:t>
      </w:r>
    </w:p>
    <w:p>
      <w:r>
        <w:rPr>
          <w:b/>
          <w:u w:val="single"/>
        </w:rPr>
        <w:t>58442</w:t>
      </w:r>
    </w:p>
    <w:p>
      <w:r>
        <w:t>&amp;#8220;@BeardedGemini: &amp;#8220;@GinaSanabria_: I have no hoes because yah nigga ain't shit&amp;#8221;&amp;#8221;</w:t>
      </w:r>
    </w:p>
    <w:p>
      <w:r>
        <w:rPr>
          <w:b/>
          <w:u w:val="single"/>
        </w:rPr>
        <w:t>58443</w:t>
      </w:r>
    </w:p>
    <w:p>
      <w:r>
        <w:t>&amp;#8220;@BeautiifulVixen: Bitches love throwing that irrelevant shade &amp;#9995;&amp;#128553; go sit lil bitch .&amp;#8221;&amp;#128175;&amp;#128175;&amp;#128175;</w:t>
      </w:r>
    </w:p>
    <w:p>
      <w:r>
        <w:rPr>
          <w:b/>
          <w:u w:val="single"/>
        </w:rPr>
        <w:t>58444</w:t>
      </w:r>
    </w:p>
    <w:p>
      <w:r>
        <w:t>&amp;#8220;@BeautyOfASinner: So they really deleted flappy bird from the App Store cus someone killed themselves over it &amp;#128514;&amp;#8221; foreal foreal ?? &amp;#128561;&amp;#128557;</w:t>
      </w:r>
    </w:p>
    <w:p>
      <w:r>
        <w:rPr>
          <w:b/>
          <w:u w:val="single"/>
        </w:rPr>
        <w:t>58445</w:t>
      </w:r>
    </w:p>
    <w:p>
      <w:r>
        <w:t>&amp;#8220;@BeenSlimm: Too many "lil niggas" on my TL. http://t.co/vqGezMMwWs&amp;#8221; boosie got hoes</w:t>
      </w:r>
    </w:p>
    <w:p>
      <w:r>
        <w:rPr>
          <w:b/>
          <w:u w:val="single"/>
        </w:rPr>
        <w:t>58446</w:t>
      </w:r>
    </w:p>
    <w:p>
      <w:r>
        <w:t>&amp;#8220;@Benkasso: I'll beat the pussy up, that's a hook right thur&amp;#8221; &amp;#128064;</w:t>
      </w:r>
    </w:p>
    <w:p>
      <w:r>
        <w:rPr>
          <w:b/>
          <w:u w:val="single"/>
        </w:rPr>
        <w:t>58447</w:t>
      </w:r>
    </w:p>
    <w:p>
      <w:r>
        <w:t>&amp;#8220;@BestOfAds: Rape? Cannibalism? You Won't Recognize The Original Versions Of These Fairy Tales http://t.co/PrnJ8EFAoi&amp;#8221; man wtf</w:t>
      </w:r>
    </w:p>
    <w:p>
      <w:r>
        <w:rPr>
          <w:b/>
          <w:u w:val="single"/>
        </w:rPr>
        <w:t>58448</w:t>
      </w:r>
    </w:p>
    <w:p>
      <w:r>
        <w:t>&amp;#8220;@BetterAreTulips: Jose ur mean :/&amp;#8221; I said ily stfu hoe</w:t>
      </w:r>
    </w:p>
    <w:p>
      <w:r>
        <w:rPr>
          <w:b/>
          <w:u w:val="single"/>
        </w:rPr>
        <w:t>58449</w:t>
      </w:r>
    </w:p>
    <w:p>
      <w:r>
        <w:t>&amp;#8220;@BetterAreTulips: girls are fucking retarded my back started cramping up man&amp;#8221; it's the double d's</w:t>
      </w:r>
    </w:p>
    <w:p>
      <w:r>
        <w:rPr>
          <w:b/>
          <w:u w:val="single"/>
        </w:rPr>
        <w:t>58450</w:t>
      </w:r>
    </w:p>
    <w:p>
      <w:r>
        <w:t>&amp;#8220;@BigMamaaTee: There's a difference between being actually crazy &amp;amp; aspiring crazy&amp;#8221; real shit . I can't stand "fake crazy" bitches</w:t>
      </w:r>
    </w:p>
    <w:p>
      <w:r>
        <w:rPr>
          <w:b/>
          <w:u w:val="single"/>
        </w:rPr>
        <w:t>58451</w:t>
      </w:r>
    </w:p>
    <w:p>
      <w:r>
        <w:t>&amp;#8220;@BillieBoyMitch: @VSamone man I was bouta text all the bitches that ever told me that &amp;#128514;&amp;#8221;lmao you should</w:t>
      </w:r>
    </w:p>
    <w:p>
      <w:r>
        <w:rPr>
          <w:b/>
          <w:u w:val="single"/>
        </w:rPr>
        <w:t>58452</w:t>
      </w:r>
    </w:p>
    <w:p>
      <w:r>
        <w:t>&amp;#8220;@BixxhMakeMeRich: If u ask me, every bitch gay&amp;#8221;or "bi"</w:t>
      </w:r>
    </w:p>
    <w:p>
      <w:r>
        <w:rPr>
          <w:b/>
          <w:u w:val="single"/>
        </w:rPr>
        <w:t>58453</w:t>
      </w:r>
    </w:p>
    <w:p>
      <w:r>
        <w:t>&amp;#8220;@Black_Angelo25: First time with 3. Lol http://t.co/mITmFPvVLw&amp;#8221; yuhhhh we hit that hoe!!</w:t>
      </w:r>
    </w:p>
    <w:p>
      <w:r>
        <w:rPr>
          <w:b/>
          <w:u w:val="single"/>
        </w:rPr>
        <w:t>58454</w:t>
      </w:r>
    </w:p>
    <w:p>
      <w:r>
        <w:t>&amp;#8220;@BlizzyLC: @Vice504fly u need to be in someone's church negro!&amp;#8221;ur absolutely right, but I work Sunday's but still no excuse.</w:t>
      </w:r>
    </w:p>
    <w:p>
      <w:r>
        <w:rPr>
          <w:b/>
          <w:u w:val="single"/>
        </w:rPr>
        <w:t>58455</w:t>
      </w:r>
    </w:p>
    <w:p>
      <w:r>
        <w:t>&amp;#8220;@BlizzyLC: Police just tried to Rodney King a nigga...&amp;#8221;happen to my nig out here</w:t>
      </w:r>
    </w:p>
    <w:p>
      <w:r>
        <w:rPr>
          <w:b/>
          <w:u w:val="single"/>
        </w:rPr>
        <w:t>58456</w:t>
      </w:r>
    </w:p>
    <w:p>
      <w:r>
        <w:t xml:space="preserve">&amp;#8220;@BlueEyeBeaner: Vienna sausage clit http://t.co/YY1Gj6oeds&amp;#8221; </w:t>
        <w:br/>
        <w:br/>
        <w:t>I suck dat bitch. Don&amp;#8217;t y&amp;#8217;all eva believe a colored man don&amp;#8217;t eat no pussay</w:t>
      </w:r>
    </w:p>
    <w:p>
      <w:r>
        <w:rPr>
          <w:b/>
          <w:u w:val="single"/>
        </w:rPr>
        <w:t>58457</w:t>
      </w:r>
    </w:p>
    <w:p>
      <w:r>
        <w:t>&amp;#8220;@BlueEyeBeaner: lesbian pussy taste like rainbow trout!&amp;#8221;</w:t>
        <w:br/>
        <w:br/>
        <w:t>#lezzzbehonest</w:t>
      </w:r>
    </w:p>
    <w:p>
      <w:r>
        <w:rPr>
          <w:b/>
          <w:u w:val="single"/>
        </w:rPr>
        <w:t>58458</w:t>
      </w:r>
    </w:p>
    <w:p>
      <w:r>
        <w:t>&amp;#8220;@BobbyBudnic Oxtails and yellow rice is blasphemy&amp;#8221; boneless</w:t>
      </w:r>
    </w:p>
    <w:p>
      <w:r>
        <w:rPr>
          <w:b/>
          <w:u w:val="single"/>
        </w:rPr>
        <w:t>58459</w:t>
      </w:r>
    </w:p>
    <w:p>
      <w:r>
        <w:t>&amp;#8220;@Boobah_: What's the symptoms for Ebola? My stomach been hurting b. I'm nervous&amp;#8221;bitch you better not be we was drinking out same bottle</w:t>
      </w:r>
    </w:p>
    <w:p>
      <w:r>
        <w:rPr>
          <w:b/>
          <w:u w:val="single"/>
        </w:rPr>
        <w:t>58460</w:t>
      </w:r>
    </w:p>
    <w:p>
      <w:r>
        <w:t>&amp;#8220;@BookerTweet_: There's starving children in Africa but this bitch using bananas to plug her butt hole smh http://t.co/DjPgA7QAy5&amp;#8221; wtf?&amp;#128514;&amp;#128514;</w:t>
      </w:r>
    </w:p>
    <w:p>
      <w:r>
        <w:rPr>
          <w:b/>
          <w:u w:val="single"/>
        </w:rPr>
        <w:t>58461</w:t>
      </w:r>
    </w:p>
    <w:p>
      <w:r>
        <w:t>&amp;#8220;@Bossman_Carl: I just wanna do something for somebody&amp;#8221;boy sound desperate than hoe how you bout you start off and flat that nose of yours</w:t>
      </w:r>
    </w:p>
    <w:p>
      <w:r>
        <w:rPr>
          <w:b/>
          <w:u w:val="single"/>
        </w:rPr>
        <w:t>58462</w:t>
      </w:r>
    </w:p>
    <w:p>
      <w:r>
        <w:t>&amp;#8220;@BrauC_O_DramA: Hate an overly hood girl... Aye hoe... We not listening to Keef all night &amp;#128514;&amp;#128514;&amp;#8221; &amp;#128514;&amp;#128514;&amp;#128514; I feel you</w:t>
      </w:r>
    </w:p>
    <w:p>
      <w:r>
        <w:rPr>
          <w:b/>
          <w:u w:val="single"/>
        </w:rPr>
        <w:t>58463</w:t>
      </w:r>
    </w:p>
    <w:p>
      <w:r>
        <w:t>&amp;#8220;@Bre_ah_na: @what_evaittakes it's too early, don't annoy me&amp;#8221;&amp;#128563; don't come back from ya fun filled weekend and give me attitude hoe</w:t>
      </w:r>
    </w:p>
    <w:p>
      <w:r>
        <w:rPr>
          <w:b/>
          <w:u w:val="single"/>
        </w:rPr>
        <w:t>58464</w:t>
      </w:r>
    </w:p>
    <w:p>
      <w:r>
        <w:t>&amp;#8220;@BreadTruckkBri: These hoes gon come &amp;amp;&amp;amp; go, i feel it.&amp;#8221;</w:t>
      </w:r>
    </w:p>
    <w:p>
      <w:r>
        <w:rPr>
          <w:b/>
          <w:u w:val="single"/>
        </w:rPr>
        <w:t>58465</w:t>
      </w:r>
    </w:p>
    <w:p>
      <w:r>
        <w:t>&amp;#8220;@BroCulture: When life knocks you down, stand the fuck up and say "You hit like a little bitch."&amp;#8221;</w:t>
      </w:r>
    </w:p>
    <w:p>
      <w:r>
        <w:rPr>
          <w:b/>
          <w:u w:val="single"/>
        </w:rPr>
        <w:t>58466</w:t>
      </w:r>
    </w:p>
    <w:p>
      <w:r>
        <w:t>&amp;#8220;@BurgerKing: Tweet how you #WatchLikeaKing. http://t.co/jrgG9Eq4Xv&amp;#8221;</w:t>
        <w:br/>
        <w:br/>
        <w:t>I #WatchLikeaKing fo da colored folk dying from dis shit food</w:t>
      </w:r>
    </w:p>
    <w:p>
      <w:r>
        <w:rPr>
          <w:b/>
          <w:u w:val="single"/>
        </w:rPr>
        <w:t>58467</w:t>
      </w:r>
    </w:p>
    <w:p>
      <w:r>
        <w:t>&amp;#8220;@BurgerKing: What&amp;#8217;s going to be your pick for #SelectionSunday? #2for5 #WatchLikeaKing http://t.co/aBam30gSk4&amp;#8221;</w:t>
        <w:br/>
        <w:br/>
        <w:t>Dis make colored folk happy</w:t>
      </w:r>
    </w:p>
    <w:p>
      <w:r>
        <w:rPr>
          <w:b/>
          <w:u w:val="single"/>
        </w:rPr>
        <w:t>58468</w:t>
      </w:r>
    </w:p>
    <w:p>
      <w:r>
        <w:t>&amp;#8220;@CALL_ME_KiTTiE: @what_evaittakes haha imma catch Ebola Trynna keep myself warm lol&amp;#8221;&amp;#128514;&amp;#128514;&amp;#128514; ewww bitch well stay far away from me</w:t>
      </w:r>
    </w:p>
    <w:p>
      <w:r>
        <w:rPr>
          <w:b/>
          <w:u w:val="single"/>
        </w:rPr>
        <w:t>58469</w:t>
      </w:r>
    </w:p>
    <w:p>
      <w:r>
        <w:t>&amp;#8220;@CMRE24 &amp;#8220;Sum wrong with the pussy&amp;#8221;- Sweets&amp;#8221;smh</w:t>
      </w:r>
    </w:p>
    <w:p>
      <w:r>
        <w:rPr>
          <w:b/>
          <w:u w:val="single"/>
        </w:rPr>
        <w:t>58470</w:t>
      </w:r>
    </w:p>
    <w:p>
      <w:r>
        <w:t>&amp;#8220;@CMRE24 wasn&amp;#8217;t that great to me either RT @Ahki117: "Equalizer" was trash Denzel officially washed bruh&amp;#8221;neither was flight</w:t>
      </w:r>
    </w:p>
    <w:p>
      <w:r>
        <w:rPr>
          <w:b/>
          <w:u w:val="single"/>
        </w:rPr>
        <w:t>58471</w:t>
      </w:r>
    </w:p>
    <w:p>
      <w:r>
        <w:t>&amp;#8220;@CRISTIAN__Dior: &amp;#8220;@JoshRaggs: @WeDont_SmokeREG @CRISTIAN__Dior you tweaking rich homie is trash&amp;#8221; you damn near still listen to lil b&amp;#8221; wow &amp;#128553;</w:t>
      </w:r>
    </w:p>
    <w:p>
      <w:r>
        <w:rPr>
          <w:b/>
          <w:u w:val="single"/>
        </w:rPr>
        <w:t>58472</w:t>
      </w:r>
    </w:p>
    <w:p>
      <w:r>
        <w:t>&amp;#8220;@CRYaboutitNIGGA: I get paid too chill.&amp;#8221; Share the wealth Lil nicca</w:t>
      </w:r>
    </w:p>
    <w:p>
      <w:r>
        <w:rPr>
          <w:b/>
          <w:u w:val="single"/>
        </w:rPr>
        <w:t>58473</w:t>
      </w:r>
    </w:p>
    <w:p>
      <w:r>
        <w:t>&amp;#8220;@Caiivs: On some real shit if I catch this bitch it's game on.&amp;#8221;</w:t>
      </w:r>
    </w:p>
    <w:p>
      <w:r>
        <w:rPr>
          <w:b/>
          <w:u w:val="single"/>
        </w:rPr>
        <w:t>58474</w:t>
      </w:r>
    </w:p>
    <w:p>
      <w:r>
        <w:t>&amp;#8220;@CakeMamaa: Y'all hoes messy on god !&amp;#8221;nbs&amp;#128064;</w:t>
      </w:r>
    </w:p>
    <w:p>
      <w:r>
        <w:rPr>
          <w:b/>
          <w:u w:val="single"/>
        </w:rPr>
        <w:t>58475</w:t>
      </w:r>
    </w:p>
    <w:p>
      <w:r>
        <w:t>&amp;#8220;@CallMeGb__: "@BrittNaomi_: LMAO RT @ElEpicoRu: Tempted to send this http://t.co/ouc9KE3SCN" "fuckin hoe" lmao&amp;#8221;&amp;#128557;&amp;#128557;</w:t>
      </w:r>
    </w:p>
    <w:p>
      <w:r>
        <w:rPr>
          <w:b/>
          <w:u w:val="single"/>
        </w:rPr>
        <w:t>58476</w:t>
      </w:r>
    </w:p>
    <w:p>
      <w:r>
        <w:t>&amp;#8220;@CallNeeshCakey: I wanna go to this lil shit tonight...but the way how bitches faces be set up ...I be wantin to slap em when I see them&amp;#8221;&amp;#128553;&amp;#128557;</w:t>
      </w:r>
    </w:p>
    <w:p>
      <w:r>
        <w:rPr>
          <w:b/>
          <w:u w:val="single"/>
        </w:rPr>
        <w:t>58477</w:t>
      </w:r>
    </w:p>
    <w:p>
      <w:r>
        <w:t>&amp;#8220;@CallNeeshCakey: Kannie &amp;amp; Vonnie some Tiny ass bitches&amp;#128557;&amp;#128557;&amp;#128557;&amp;#8221;&amp;#128557;&amp;#128079;&amp;#128079; I HATED when you and crissi started calling us little body bitches in Hawaii</w:t>
      </w:r>
    </w:p>
    <w:p>
      <w:r>
        <w:rPr>
          <w:b/>
          <w:u w:val="single"/>
        </w:rPr>
        <w:t>58478</w:t>
      </w:r>
    </w:p>
    <w:p>
      <w:r>
        <w:t>&amp;#8220;@CaptainYankee2: Two of the best Yankees Derek Jeter and Joe Torre #JoeTorreDay http://t.co/XMyxfDBKOX&amp;#8221; @jordan_luree</w:t>
      </w:r>
    </w:p>
    <w:p>
      <w:r>
        <w:rPr>
          <w:b/>
          <w:u w:val="single"/>
        </w:rPr>
        <w:t>58479</w:t>
      </w:r>
    </w:p>
    <w:p>
      <w:r>
        <w:t>&amp;#8220;@CauseWereGuys: One wrong move and consider your bitch mine http://t.co/01VJZqnaHh&amp;#8221; @its_gabbyElla @Lyssa_Rae16</w:t>
      </w:r>
    </w:p>
    <w:p>
      <w:r>
        <w:rPr>
          <w:b/>
          <w:u w:val="single"/>
        </w:rPr>
        <w:t>58480</w:t>
      </w:r>
    </w:p>
    <w:p>
      <w:r>
        <w:t>&amp;#8220;@CayMarieee: &amp;#8220;@WhereYoHussleAt: @CayMarieee bitch&amp;#8221; what u gone say bitch for. We're on the phone bitch.&amp;#8221; Cuz to the let these Mfs know &amp;#128514;</w:t>
      </w:r>
    </w:p>
    <w:p>
      <w:r>
        <w:rPr>
          <w:b/>
          <w:u w:val="single"/>
        </w:rPr>
        <w:t>58481</w:t>
      </w:r>
    </w:p>
    <w:p>
      <w:r>
        <w:t>&amp;#8220;@CayMarieee: I really hate this bitch, but she knows me best &amp;#128149;&amp;#128153;&amp;#8221;</w:t>
      </w:r>
    </w:p>
    <w:p>
      <w:r>
        <w:rPr>
          <w:b/>
          <w:u w:val="single"/>
        </w:rPr>
        <w:t>58482</w:t>
      </w:r>
    </w:p>
    <w:p>
      <w:r>
        <w:t>&amp;#8220;@CelebovickOTF: I hate a bitch that like to argue n shyt....:-)&amp;#8221;</w:t>
      </w:r>
    </w:p>
    <w:p>
      <w:r>
        <w:rPr>
          <w:b/>
          <w:u w:val="single"/>
        </w:rPr>
        <w:t>58483</w:t>
      </w:r>
    </w:p>
    <w:p>
      <w:r>
        <w:t>&amp;#8220;@ChanelleLeee: you boney little hoe "@wizkhalifa: Smile for the day. http://t.co/DcXdFtjSjt&amp;#8221;&amp;#8221;</w:t>
        <w:br/>
        <w:br/>
        <w:t>This is funny? :/</w:t>
      </w:r>
    </w:p>
    <w:p>
      <w:r>
        <w:rPr>
          <w:b/>
          <w:u w:val="single"/>
        </w:rPr>
        <w:t>58484</w:t>
      </w:r>
    </w:p>
    <w:p>
      <w:r>
        <w:t>&amp;#8220;@CharlieDayQuote: Viet-goddamn-nam, that's what happened! Go get me a beer, bitch!&amp;#8221; @John_Colman</w:t>
      </w:r>
    </w:p>
    <w:p>
      <w:r>
        <w:rPr>
          <w:b/>
          <w:u w:val="single"/>
        </w:rPr>
        <w:t>58485</w:t>
      </w:r>
    </w:p>
    <w:p>
      <w:r>
        <w:t>&amp;#8220;@Cheddar85: Got the carburetor foyer my #chevy c10 being rebuilt by my #redneck friend ... everybodys got one!!&amp;#8221; I need 1 they can build</w:t>
      </w:r>
    </w:p>
    <w:p>
      <w:r>
        <w:rPr>
          <w:b/>
          <w:u w:val="single"/>
        </w:rPr>
        <w:t>58486</w:t>
      </w:r>
    </w:p>
    <w:p>
      <w:r>
        <w:t>&amp;#8220;@CheyaGurr: @A_Mitchellll13 ur seriously a fag&amp;#8221;don't hate</w:t>
      </w:r>
    </w:p>
    <w:p>
      <w:r>
        <w:rPr>
          <w:b/>
          <w:u w:val="single"/>
        </w:rPr>
        <w:t>58487</w:t>
      </w:r>
    </w:p>
    <w:p>
      <w:r>
        <w:t>&amp;#8220;@Chhicoo: @VSamone stupid bitch!&amp;#8221; http://t.co/K7MyvFlWFg</w:t>
      </w:r>
    </w:p>
    <w:p>
      <w:r>
        <w:rPr>
          <w:b/>
          <w:u w:val="single"/>
        </w:rPr>
        <w:t>58488</w:t>
      </w:r>
    </w:p>
    <w:p>
      <w:r>
        <w:t>&amp;#8220;@Chris_cooper907: @AK_Mueller @B_Reason18 its Brandon motherfucking reason.&amp;#8221; He's a bitch nigga</w:t>
      </w:r>
    </w:p>
    <w:p>
      <w:r>
        <w:rPr>
          <w:b/>
          <w:u w:val="single"/>
        </w:rPr>
        <w:t>58489</w:t>
      </w:r>
    </w:p>
    <w:p>
      <w:r>
        <w:t>&amp;#8220;@Chrissy_Cindy: "WAKA TAMMY JUST GOT HER ASS BEAT"... http://t.co/9in5IysnpI&amp;#8221; Ctfu how Niggas be they don't ever have they bitch back &amp;#128514;&amp;#128514;</w:t>
      </w:r>
    </w:p>
    <w:p>
      <w:r>
        <w:rPr>
          <w:b/>
          <w:u w:val="single"/>
        </w:rPr>
        <w:t>58490</w:t>
      </w:r>
    </w:p>
    <w:p>
      <w:r>
        <w:t>&amp;#8220;@Chrissy_Cindy: If a bitch tweet "I lose interest fast" slide in her DMs cause she a Thot&amp;#8221; good looks</w:t>
      </w:r>
    </w:p>
    <w:p>
      <w:r>
        <w:rPr>
          <w:b/>
          <w:u w:val="single"/>
        </w:rPr>
        <w:t>58491</w:t>
      </w:r>
    </w:p>
    <w:p>
      <w:r>
        <w:t>&amp;#8220;@ChrizzyFive: Trying to run game on me u dumb bitch !!&amp;#8221; @ her tho</w:t>
      </w:r>
    </w:p>
    <w:p>
      <w:r>
        <w:rPr>
          <w:b/>
          <w:u w:val="single"/>
        </w:rPr>
        <w:t>58492</w:t>
      </w:r>
    </w:p>
    <w:p>
      <w:r>
        <w:t>&amp;#8220;@Chykalet "I know I must make a lot of ya'll hoes sick &amp;amp; all I can tell you hoes, get used to it bitch!"&amp;#8221;</w:t>
      </w:r>
    </w:p>
    <w:p>
      <w:r>
        <w:rPr>
          <w:b/>
          <w:u w:val="single"/>
        </w:rPr>
        <w:t>58493</w:t>
      </w:r>
    </w:p>
    <w:p>
      <w:r>
        <w:t>&amp;#8220;@CiddyP_60: I wouldn't trust a male cheerleader @ All cuz .&amp;#8221; Cimarron got one &amp;#128514; &amp;amp; he got ALLLL the bitches</w:t>
      </w:r>
    </w:p>
    <w:p>
      <w:r>
        <w:rPr>
          <w:b/>
          <w:u w:val="single"/>
        </w:rPr>
        <w:t>58494</w:t>
      </w:r>
    </w:p>
    <w:p>
      <w:r>
        <w:t>&amp;#8220;@Cinnnthia_: I'm just a bitch for no reason. I think I'm funny sometimes&amp;#8221;</w:t>
      </w:r>
    </w:p>
    <w:p>
      <w:r>
        <w:rPr>
          <w:b/>
          <w:u w:val="single"/>
        </w:rPr>
        <w:t>58495</w:t>
      </w:r>
    </w:p>
    <w:p>
      <w:r>
        <w:t>&amp;#8220;@CiscoAllDay: @1Bcarter if by marrying her to avoid paying child support is a win then yeah lol&amp;#8221;we don't see the hoes the same &amp;amp; that's ok</w:t>
      </w:r>
    </w:p>
    <w:p>
      <w:r>
        <w:rPr>
          <w:b/>
          <w:u w:val="single"/>
        </w:rPr>
        <w:t>58496</w:t>
      </w:r>
    </w:p>
    <w:p>
      <w:r>
        <w:t>&amp;#8220;@CiscoAllDay: @1Bcarter one of your side chicks came up 5k&amp;#8221; them bitches know where I live I be hiding from my cuz @MaiaPapayyya_</w:t>
      </w:r>
    </w:p>
    <w:p>
      <w:r>
        <w:rPr>
          <w:b/>
          <w:u w:val="single"/>
        </w:rPr>
        <w:t>58497</w:t>
      </w:r>
    </w:p>
    <w:p>
      <w:r>
        <w:t>&amp;#8220;@CiscoAllDay: @1Bcarter you're right I'll take girl on the right over Kim any day http://t.co/nbKHCG0bZq&amp;#8221;can u support that hoe?</w:t>
      </w:r>
    </w:p>
    <w:p>
      <w:r>
        <w:rPr>
          <w:b/>
          <w:u w:val="single"/>
        </w:rPr>
        <w:t>58498</w:t>
      </w:r>
    </w:p>
    <w:p>
      <w:r>
        <w:t>&amp;#8220;@CiscoAllDay: Fuck all the Heat bandwagon riders... We know who you are&amp;#8221; u sound like the hoes mad they man cheated with a fat booty bitch</w:t>
      </w:r>
    </w:p>
    <w:p>
      <w:r>
        <w:rPr>
          <w:b/>
          <w:u w:val="single"/>
        </w:rPr>
        <w:t>58499</w:t>
      </w:r>
    </w:p>
    <w:p>
      <w:r>
        <w:t>&amp;#8220;@CiscoAllDay: If Miley really got knocked up by Juicy J that shit is wild.... &amp;#128563;&amp;#8221; didn't he say "u say no to ratchet pussy Juicy J can't"</w:t>
      </w:r>
    </w:p>
    <w:p>
      <w:r>
        <w:rPr>
          <w:b/>
          <w:u w:val="single"/>
        </w:rPr>
        <w:t>58500</w:t>
      </w:r>
    </w:p>
    <w:p>
      <w:r>
        <w:t>&amp;#8220;@CiscoAllDay: If you have a different dude every other week you might be a hoe... #js&amp;#8221;no your not don't listen to him ladies #DoU</w:t>
      </w:r>
    </w:p>
    <w:p>
      <w:r>
        <w:rPr>
          <w:b/>
          <w:u w:val="single"/>
        </w:rPr>
        <w:t>58501</w:t>
      </w:r>
    </w:p>
    <w:p>
      <w:r>
        <w:t>&amp;#8220;@ClassicPict: http://t.co/ZStrqBpwpw&amp;#8221; shit like this is retarded.</w:t>
      </w:r>
    </w:p>
    <w:p>
      <w:r>
        <w:rPr>
          <w:b/>
          <w:u w:val="single"/>
        </w:rPr>
        <w:t>58502</w:t>
      </w:r>
    </w:p>
    <w:p>
      <w:r>
        <w:t>&amp;#8220;@CoIlegefessions: "Finally got a hot bitch to dance on me, came in my pants while she was grinding on me. Lost that chance"UW-Madison&amp;#8221;lmao</w:t>
      </w:r>
    </w:p>
    <w:p>
      <w:r>
        <w:rPr>
          <w:b/>
          <w:u w:val="single"/>
        </w:rPr>
        <w:t>58503</w:t>
      </w:r>
    </w:p>
    <w:p>
      <w:r>
        <w:t>&amp;#8220;@CodeeJames: That one ex you can't seem to get over&amp;lt;&amp;lt;&amp;lt;&amp;#8221; an is a cunt!!</w:t>
      </w:r>
    </w:p>
    <w:p>
      <w:r>
        <w:rPr>
          <w:b/>
          <w:u w:val="single"/>
        </w:rPr>
        <w:t>58504</w:t>
      </w:r>
    </w:p>
    <w:p>
      <w:r>
        <w:t>&amp;#8220;@CodeineQueeeen: I'm tired of her corny vines, ugly faces, and stupid voices my nigga http://t.co/mstruehtDj&amp;#8221;niggah she's sexy &amp;#128561;</w:t>
      </w:r>
    </w:p>
    <w:p>
      <w:r>
        <w:rPr>
          <w:b/>
          <w:u w:val="single"/>
        </w:rPr>
        <w:t>58505</w:t>
      </w:r>
    </w:p>
    <w:p>
      <w:r>
        <w:t>&amp;#8220;@Coley_Cee: @lil_aerii @__yhanaaaa @DTHANG_ lmfaoooo, bitch don't start.&amp;#8221; Okay bitch</w:t>
      </w:r>
    </w:p>
    <w:p>
      <w:r>
        <w:rPr>
          <w:b/>
          <w:u w:val="single"/>
        </w:rPr>
        <w:t>58506</w:t>
      </w:r>
    </w:p>
    <w:p>
      <w:r>
        <w:t>&amp;#8220;@Coley_Cee: @lil_aerii helloooo bitch?!&amp;#8221; Bitch no ones available</w:t>
      </w:r>
    </w:p>
    <w:p>
      <w:r>
        <w:rPr>
          <w:b/>
          <w:u w:val="single"/>
        </w:rPr>
        <w:t>58507</w:t>
      </w:r>
    </w:p>
    <w:p>
      <w:r>
        <w:t>&amp;#8220;@Coley_Cee: @lil_aerii upload our pictures&amp;#8221;. Wat pictures bitch</w:t>
      </w:r>
    </w:p>
    <w:p>
      <w:r>
        <w:rPr>
          <w:b/>
          <w:u w:val="single"/>
        </w:rPr>
        <w:t>58508</w:t>
      </w:r>
    </w:p>
    <w:p>
      <w:r>
        <w:t>&amp;#8220;@ComedianSpank: Where the hoes at&amp;#8221; shit u got em</w:t>
      </w:r>
    </w:p>
    <w:p>
      <w:r>
        <w:rPr>
          <w:b/>
          <w:u w:val="single"/>
        </w:rPr>
        <w:t>58509</w:t>
      </w:r>
    </w:p>
    <w:p>
      <w:r>
        <w:t>&amp;#8220;@CommonBlackGirI: bitch that's ham on her face http://t.co/vSRAyShD5Y&amp;#8221; @rachel_dority</w:t>
      </w:r>
    </w:p>
    <w:p>
      <w:r>
        <w:rPr>
          <w:b/>
          <w:u w:val="single"/>
        </w:rPr>
        <w:t>58510</w:t>
      </w:r>
    </w:p>
    <w:p>
      <w:r>
        <w:t>&amp;#8220;@CommonBlackGirI: here&amp;#8217;s to all the kids who have never found their name on anything in a souvenir store&amp;#8221; thanks mom for the ghetto name.</w:t>
      </w:r>
    </w:p>
    <w:p>
      <w:r>
        <w:rPr>
          <w:b/>
          <w:u w:val="single"/>
        </w:rPr>
        <w:t>58511</w:t>
      </w:r>
    </w:p>
    <w:p>
      <w:r>
        <w:t>&amp;#8220;@CommonManKFAN: And that's why mock drafts are a joke my friends.....&amp;#8221;Anyone???</w:t>
      </w:r>
    </w:p>
    <w:p>
      <w:r>
        <w:rPr>
          <w:b/>
          <w:u w:val="single"/>
        </w:rPr>
        <w:t>58512</w:t>
      </w:r>
    </w:p>
    <w:p>
      <w:r>
        <w:t>&amp;#8220;@Condeezy3: What to do after the game....home alone and nothing to do...someone come chill?:) maybe go swimm&amp;#8221; ima do ya bitch</w:t>
      </w:r>
    </w:p>
    <w:p>
      <w:r>
        <w:rPr>
          <w:b/>
          <w:u w:val="single"/>
        </w:rPr>
        <w:t>58513</w:t>
      </w:r>
    </w:p>
    <w:p>
      <w:r>
        <w:t>&amp;#8220;@Crowdifornia: We agree... do you? http://t.co/4diz5NKYMN&amp;#8221; FUCK YES, I DO! Send those illegal, wetbacks home!!!</w:t>
      </w:r>
    </w:p>
    <w:p>
      <w:r>
        <w:rPr>
          <w:b/>
          <w:u w:val="single"/>
        </w:rPr>
        <w:t>58514</w:t>
      </w:r>
    </w:p>
    <w:p>
      <w:r>
        <w:t>&amp;#8220;@CuffablePisces: TONY ROMO in my #Top10QBs bitches&amp;#8221; http://t.co/17sA90xG2H</w:t>
      </w:r>
    </w:p>
    <w:p>
      <w:r>
        <w:rPr>
          <w:b/>
          <w:u w:val="single"/>
        </w:rPr>
        <w:t>58515</w:t>
      </w:r>
    </w:p>
    <w:p>
      <w:r>
        <w:t>&amp;#8220;@DAMNfuckNEE I just wana eat some food. Drink some liq. Go to this party. And have a bad bitch waitin on a nigga when I return.&amp;#8221;&amp;#8221;</w:t>
      </w:r>
    </w:p>
    <w:p>
      <w:r>
        <w:rPr>
          <w:b/>
          <w:u w:val="single"/>
        </w:rPr>
        <w:t>58516</w:t>
      </w:r>
    </w:p>
    <w:p>
      <w:r>
        <w:t>&amp;#8220;@DIYcookery: Oreo cookies&amp;#128523; http://t.co/8zcjWW56Zz&amp;#8221;bruh &amp;#128525;&amp;#128539;&amp;#128553;</w:t>
      </w:r>
    </w:p>
    <w:p>
      <w:r>
        <w:rPr>
          <w:b/>
          <w:u w:val="single"/>
        </w:rPr>
        <w:t>58517</w:t>
      </w:r>
    </w:p>
    <w:p>
      <w:r>
        <w:t>&amp;#8220;@DJZeeti: RT @DJZeeti: Black bitches turn 60 buy a hat and act like Jesus forgot they was fucking niggas in the park&amp;#8221; LOOOOOL</w:t>
      </w:r>
    </w:p>
    <w:p>
      <w:r>
        <w:rPr>
          <w:b/>
          <w:u w:val="single"/>
        </w:rPr>
        <w:t>58518</w:t>
      </w:r>
    </w:p>
    <w:p>
      <w:r>
        <w:t>&amp;#8220;@DJ_D_RAC: Fuck driving stick, it's gay as fuck&amp;#8221; shit pussies say</w:t>
      </w:r>
    </w:p>
    <w:p>
      <w:r>
        <w:rPr>
          <w:b/>
          <w:u w:val="single"/>
        </w:rPr>
        <w:t>58519</w:t>
      </w:r>
    </w:p>
    <w:p>
      <w:r>
        <w:t>&amp;#8220;@DShmee: Tom Brady slowly becoming washed?&amp;#128064;&amp;#8221;</w:t>
        <w:br/>
        <w:br/>
        <w:t>Nah.. His weapons just trash</w:t>
      </w:r>
    </w:p>
    <w:p>
      <w:r>
        <w:rPr>
          <w:b/>
          <w:u w:val="single"/>
        </w:rPr>
        <w:t>58520</w:t>
      </w:r>
    </w:p>
    <w:p>
      <w:r>
        <w:t>&amp;#8220;@DStacks__23: If you aint got shit goin for ya self, what bitch gone want you&amp;#8221;&amp;#10071;&amp;#65039;&amp;#10071;&amp;#65039;&amp;#10071;&amp;#65039;</w:t>
      </w:r>
    </w:p>
    <w:p>
      <w:r>
        <w:rPr>
          <w:b/>
          <w:u w:val="single"/>
        </w:rPr>
        <w:t>58521</w:t>
      </w:r>
    </w:p>
    <w:p>
      <w:r>
        <w:t>&amp;#8220;@Da_LoveBelow @bdvg_lat @DrTruth247 yall bare hoes yall dnt care bout ??&amp;#8221; I spent my childhood in a wild hood</w:t>
      </w:r>
    </w:p>
    <w:p>
      <w:r>
        <w:rPr>
          <w:b/>
          <w:u w:val="single"/>
        </w:rPr>
        <w:t>58522</w:t>
      </w:r>
    </w:p>
    <w:p>
      <w:r>
        <w:t xml:space="preserve">&amp;#8220;@Damino96: &amp;#8220;I&amp;#8217;m afraid of commitment&amp;#8221; </w:t>
        <w:br/>
        <w:t>-A hoe&amp;#8221;</w:t>
      </w:r>
    </w:p>
    <w:p>
      <w:r>
        <w:rPr>
          <w:b/>
          <w:u w:val="single"/>
        </w:rPr>
        <w:t>58523</w:t>
      </w:r>
    </w:p>
    <w:p>
      <w:r>
        <w:t>&amp;#8220;@DammitSlimm: ppl who think webbie betta then boosie jus retarded&amp;#8221;</w:t>
      </w:r>
    </w:p>
    <w:p>
      <w:r>
        <w:rPr>
          <w:b/>
          <w:u w:val="single"/>
        </w:rPr>
        <w:t>58524</w:t>
      </w:r>
    </w:p>
    <w:p>
      <w:r>
        <w:t>&amp;#8220;@Damn_ImTall: Anybody that gets traded straight up for Brandon knight is trash @BrandonJennings&amp;#8221;@BushALMIGHTY</w:t>
      </w:r>
    </w:p>
    <w:p>
      <w:r>
        <w:rPr>
          <w:b/>
          <w:u w:val="single"/>
        </w:rPr>
        <w:t>58525</w:t>
      </w:r>
    </w:p>
    <w:p>
      <w:r>
        <w:t>&amp;#8220;@Dat_Bitch_Jay: Omarion ol girl w/ this negative ass vibe ! I hate mamas like her &amp;#128530; hoe need to be &amp;#128165;&amp;#128074;&amp;#128165;&amp;#8221;</w:t>
      </w:r>
    </w:p>
    <w:p>
      <w:r>
        <w:rPr>
          <w:b/>
          <w:u w:val="single"/>
        </w:rPr>
        <w:t>58526</w:t>
      </w:r>
    </w:p>
    <w:p>
      <w:r>
        <w:t>&amp;#8220;@DavetheBrave1: I like how @Virgilio_LLA thinks I'm talking to hoes..HELL NAH! Lol&amp;#8221; my bad I forgot you ain't got hoes like vdawg do</w:t>
      </w:r>
    </w:p>
    <w:p>
      <w:r>
        <w:rPr>
          <w:b/>
          <w:u w:val="single"/>
        </w:rPr>
        <w:t>58527</w:t>
      </w:r>
    </w:p>
    <w:p>
      <w:r>
        <w:t>&amp;#8220;@DavetheBrave1: I wish you were here...&amp;#8221; Stop crying bitch I'm omw back already haha</w:t>
      </w:r>
    </w:p>
    <w:p>
      <w:r>
        <w:rPr>
          <w:b/>
          <w:u w:val="single"/>
        </w:rPr>
        <w:t>58528</w:t>
      </w:r>
    </w:p>
    <w:p>
      <w:r>
        <w:t>&amp;#8220;@DavetheBrave1: Watching #AttackofTitan on @adultswim&amp;#8221; bro you a HAN for stealing my tweet, bitch ass nigga</w:t>
      </w:r>
    </w:p>
    <w:p>
      <w:r>
        <w:rPr>
          <w:b/>
          <w:u w:val="single"/>
        </w:rPr>
        <w:t>58529</w:t>
      </w:r>
    </w:p>
    <w:p>
      <w:r>
        <w:t>&amp;#8220;@Dedicated_03: Wassup twitter &amp;#128518; http://t.co/rNeTkFXm7f&amp;#8221; wassup bitch !!</w:t>
      </w:r>
    </w:p>
    <w:p>
      <w:r>
        <w:rPr>
          <w:b/>
          <w:u w:val="single"/>
        </w:rPr>
        <w:t>58530</w:t>
      </w:r>
    </w:p>
    <w:p>
      <w:r>
        <w:t>&amp;#8220;@DeePaul19: I ain't got no type, white bitches is the only thing that I like!&amp;#8221; #dead &amp;#128514;&amp;#128557;</w:t>
      </w:r>
    </w:p>
    <w:p>
      <w:r>
        <w:rPr>
          <w:b/>
          <w:u w:val="single"/>
        </w:rPr>
        <w:t>58531</w:t>
      </w:r>
    </w:p>
    <w:p>
      <w:r>
        <w:t>&amp;#8220;@Deeiiggee: My dog like scratches at the floor before he lays down.. He's weird&amp;#8221; buddy's normal your weird bitch</w:t>
      </w:r>
    </w:p>
    <w:p>
      <w:r>
        <w:rPr>
          <w:b/>
          <w:u w:val="single"/>
        </w:rPr>
        <w:t>58532</w:t>
      </w:r>
    </w:p>
    <w:p>
      <w:r>
        <w:t>&amp;#8220;@Deuce1990: What will the Lakers be after kobe&amp;#8221; trash</w:t>
      </w:r>
    </w:p>
    <w:p>
      <w:r>
        <w:rPr>
          <w:b/>
          <w:u w:val="single"/>
        </w:rPr>
        <w:t>58533</w:t>
      </w:r>
    </w:p>
    <w:p>
      <w:r>
        <w:t>&amp;#8220;@DevJayAintShit: these hoes ain't loyal &amp;#128557;</w:t>
        <w:br/>
        <w:br/>
        <w:t>https://t.co/hiMKk7fYxB&amp;#8221;&amp;#128557;</w:t>
      </w:r>
    </w:p>
    <w:p>
      <w:r>
        <w:rPr>
          <w:b/>
          <w:u w:val="single"/>
        </w:rPr>
        <w:t>58534</w:t>
      </w:r>
    </w:p>
    <w:p>
      <w:r>
        <w:t>&amp;#8220;@DickFurari: HELL YA THEY SHOULD MAKE MORE MALT LIQUOR ADS LIKE THIS. http://t.co/H0JGORtnF8&amp;#8221;</w:t>
        <w:br/>
        <w:br/>
        <w:t>- Dis be heaven fo a colored man</w:t>
      </w:r>
    </w:p>
    <w:p>
      <w:r>
        <w:rPr>
          <w:b/>
          <w:u w:val="single"/>
        </w:rPr>
        <w:t>58535</w:t>
      </w:r>
    </w:p>
    <w:p>
      <w:r>
        <w:t>&amp;#8220;@DipEx_YRichN: Why that hoe crying In her mugshot&amp;#8221;&amp;#128514;&amp;#128514;&amp;#128514;&amp;#128514; bruh</w:t>
      </w:r>
    </w:p>
    <w:p>
      <w:r>
        <w:rPr>
          <w:b/>
          <w:u w:val="single"/>
        </w:rPr>
        <w:t>58536</w:t>
      </w:r>
    </w:p>
    <w:p>
      <w:r>
        <w:t>&amp;#8220;@Ditto_Guwop: All these hoes been passed around to a Cleveland niggah&amp;#8221;</w:t>
      </w:r>
    </w:p>
    <w:p>
      <w:r>
        <w:rPr>
          <w:b/>
          <w:u w:val="single"/>
        </w:rPr>
        <w:t>58537</w:t>
      </w:r>
    </w:p>
    <w:p>
      <w:r>
        <w:t xml:space="preserve">&amp;#8220;@DrMalvo: @woods_lamar </w:t>
        <w:br/>
        <w:br/>
        <w:t>http://t.co/ChNxcPLZWR&amp;#8221;</w:t>
        <w:br/>
        <w:br/>
        <w:t>Hidey hidey hoe! White folk be all noyvous round coloreds</w:t>
      </w:r>
    </w:p>
    <w:p>
      <w:r>
        <w:rPr>
          <w:b/>
          <w:u w:val="single"/>
        </w:rPr>
        <w:t>58538</w:t>
      </w:r>
    </w:p>
    <w:p>
      <w:r>
        <w:t>&amp;#8220;@DrakeTakeCare12: You don&amp;#8217;t listen when I talk, maybe you&amp;#8217;ll listen when I walk.&amp;#8221; That bitch still won't listen</w:t>
      </w:r>
    </w:p>
    <w:p>
      <w:r>
        <w:rPr>
          <w:b/>
          <w:u w:val="single"/>
        </w:rPr>
        <w:t>58539</w:t>
      </w:r>
    </w:p>
    <w:p>
      <w:r>
        <w:t>&amp;#8220;@DramaDough: &amp;#8220;@naraBprettyass: Crip bitches b dusty asf&amp;#8221;&amp;#128514;&amp;#128514;&amp;#128514;&amp;#128553;&amp;#8221;&amp;#128514;</w:t>
      </w:r>
    </w:p>
    <w:p>
      <w:r>
        <w:rPr>
          <w:b/>
          <w:u w:val="single"/>
        </w:rPr>
        <w:t>58540</w:t>
      </w:r>
    </w:p>
    <w:p>
      <w:r>
        <w:t>&amp;#8220;@DreStiles &amp;#8220;@DrTruth247: Buddy drug the whole train lmao good ... extra ass hoes&amp;#8221; hate them NY hoes&amp;#8221;me too</w:t>
      </w:r>
    </w:p>
    <w:p>
      <w:r>
        <w:rPr>
          <w:b/>
          <w:u w:val="single"/>
        </w:rPr>
        <w:t>58541</w:t>
      </w:r>
    </w:p>
    <w:p>
      <w:r>
        <w:t>&amp;#8220;@DreamGirlsOnly: &amp;#128525; http://t.co/w43KPs9Zp0&amp;#8221; now this hoe bad</w:t>
      </w:r>
    </w:p>
    <w:p>
      <w:r>
        <w:rPr>
          <w:b/>
          <w:u w:val="single"/>
        </w:rPr>
        <w:t>58542</w:t>
      </w:r>
    </w:p>
    <w:p>
      <w:r>
        <w:t>&amp;#8220;@DrummerKid0328: Reggie gives me headaches my niggah &amp;#128545;&amp;#128567;&amp;#8221;&amp;#128175;&amp;#128175;</w:t>
      </w:r>
    </w:p>
    <w:p>
      <w:r>
        <w:rPr>
          <w:b/>
          <w:u w:val="single"/>
        </w:rPr>
        <w:t>58543</w:t>
      </w:r>
    </w:p>
    <w:p>
      <w:r>
        <w:t>&amp;#8220;@DualWieldKatana: After you get done running train on a bitch thats on her period http://t.co/DWgHtGA936&amp;#8221; &amp;#128514;&amp;#128514;&amp;#9995; no that's nasty</w:t>
      </w:r>
    </w:p>
    <w:p>
      <w:r>
        <w:rPr>
          <w:b/>
          <w:u w:val="single"/>
        </w:rPr>
        <w:t>58544</w:t>
      </w:r>
    </w:p>
    <w:p>
      <w:r>
        <w:t>&amp;#8220;@DueceDaGod: @JefDaBest I'm on my Y.U shit using LinkedIn at work b&amp;#8221; lmfaoo bagging them linkiden hoes lol</w:t>
      </w:r>
    </w:p>
    <w:p>
      <w:r>
        <w:rPr>
          <w:b/>
          <w:u w:val="single"/>
        </w:rPr>
        <w:t>58545</w:t>
      </w:r>
    </w:p>
    <w:p>
      <w:r>
        <w:t>&amp;#8220;@DuhItsAdrii: How bitch how ?&amp;#8221;&amp;#128514; FRESH?</w:t>
      </w:r>
    </w:p>
    <w:p>
      <w:r>
        <w:rPr>
          <w:b/>
          <w:u w:val="single"/>
        </w:rPr>
        <w:t>58546</w:t>
      </w:r>
    </w:p>
    <w:p>
      <w:r>
        <w:t>&amp;#8220;@DukeAlexMoore: Malibus on a come-up but in other news she mean denna hoe and not even light skinedddd http://t.co/SGGOkjTScH&amp;#8221; HAHAHA!!</w:t>
      </w:r>
    </w:p>
    <w:p>
      <w:r>
        <w:rPr>
          <w:b/>
          <w:u w:val="single"/>
        </w:rPr>
        <w:t>58547</w:t>
      </w:r>
    </w:p>
    <w:p>
      <w:r>
        <w:t>&amp;#8220;@DuncanHines_: @KB_Three fck you nigger&amp;#8221; lol jk bra</w:t>
      </w:r>
    </w:p>
    <w:p>
      <w:r>
        <w:rPr>
          <w:b/>
          <w:u w:val="single"/>
        </w:rPr>
        <w:t>58548</w:t>
      </w:r>
    </w:p>
    <w:p>
      <w:r>
        <w:t>&amp;#8220;@EBR_Chiefington: Dej loaf ever bitch wc today, all it takes is a lil juice and these bitches want you&amp;#8221;</w:t>
      </w:r>
    </w:p>
    <w:p>
      <w:r>
        <w:rPr>
          <w:b/>
          <w:u w:val="single"/>
        </w:rPr>
        <w:t>58549</w:t>
      </w:r>
    </w:p>
    <w:p>
      <w:r>
        <w:t>&amp;#8220;@EdgarGuillenjr: Lol good now I got them nasty rednecks off my back I can take care of business&amp;#8221; @BlakeAnderson21 @Dalton_ryann he serious</w:t>
      </w:r>
    </w:p>
    <w:p>
      <w:r>
        <w:rPr>
          <w:b/>
          <w:u w:val="single"/>
        </w:rPr>
        <w:t>58550</w:t>
      </w:r>
    </w:p>
    <w:p>
      <w:r>
        <w:t>&amp;#8220;@El_Grillo1: Islamic State suspects in Indonesia are Chinese Uighurs http://t.co/58IDicaHzT&amp;#8221;</w:t>
        <w:br/>
        <w:t>Uighur Jihadis: they're not just a PRC tool.</w:t>
      </w:r>
    </w:p>
    <w:p>
      <w:r>
        <w:rPr>
          <w:b/>
          <w:u w:val="single"/>
        </w:rPr>
        <w:t>58551</w:t>
      </w:r>
    </w:p>
    <w:p>
      <w:r>
        <w:t>&amp;#8220;@Emoney25_: @West305 @_ImJustDede Ima whoop this boy!&amp;#8221; It's nothing you bean head ass bitch</w:t>
      </w:r>
    </w:p>
    <w:p>
      <w:r>
        <w:rPr>
          <w:b/>
          <w:u w:val="single"/>
        </w:rPr>
        <w:t>58552</w:t>
      </w:r>
    </w:p>
    <w:p>
      <w:r>
        <w:t>&amp;#8220;@Erikaj00: &amp;#8220;@Hazel_Dot_Com: Hell naw. RT @Dexluger: I wanna see this! http://t.co/u1dqv3EEV3&amp;#8221; yes! Lol&amp;#8221;trash as hell</w:t>
      </w:r>
    </w:p>
    <w:p>
      <w:r>
        <w:rPr>
          <w:b/>
          <w:u w:val="single"/>
        </w:rPr>
        <w:t>58553</w:t>
      </w:r>
    </w:p>
    <w:p>
      <w:r>
        <w:t>&amp;#8220;@Erikaj00: I saw a girl scratch her private today.. What that mean?&amp;#8221; Don't fuck her right in the pussy</w:t>
      </w:r>
    </w:p>
    <w:p>
      <w:r>
        <w:rPr>
          <w:b/>
          <w:u w:val="single"/>
        </w:rPr>
        <w:t>58554</w:t>
      </w:r>
    </w:p>
    <w:p>
      <w:r>
        <w:t>&amp;#8220;@Erikaj00: Killin in tekken 6 &amp;#128526;&amp;#8221; lies you trash</w:t>
      </w:r>
    </w:p>
    <w:p>
      <w:r>
        <w:rPr>
          <w:b/>
          <w:u w:val="single"/>
        </w:rPr>
        <w:t>58555</w:t>
      </w:r>
    </w:p>
    <w:p>
      <w:r>
        <w:t>&amp;#8220;@FRATernize: I want to be obsessed with someone and I want someone to be obsessed with me&amp;#8221;then u might have to kill the bitch&amp;#128563;</w:t>
      </w:r>
    </w:p>
    <w:p>
      <w:r>
        <w:rPr>
          <w:b/>
          <w:u w:val="single"/>
        </w:rPr>
        <w:t>58556</w:t>
      </w:r>
    </w:p>
    <w:p>
      <w:r>
        <w:t>&amp;#8220;@FREDOSANTANA300: Up making plays&amp;#8221; can I have my slut bitch girlfriend u always rap about back yet?</w:t>
      </w:r>
    </w:p>
    <w:p>
      <w:r>
        <w:rPr>
          <w:b/>
          <w:u w:val="single"/>
        </w:rPr>
        <w:t>58557</w:t>
      </w:r>
    </w:p>
    <w:p>
      <w:r>
        <w:t>&amp;#8220;@FabianMleal: I'm fucking tired. Ending the night with some rips&amp;#127809;&amp;#128293;&amp;#8221; so much for hitting me up bitch</w:t>
      </w:r>
    </w:p>
    <w:p>
      <w:r>
        <w:rPr>
          <w:b/>
          <w:u w:val="single"/>
        </w:rPr>
        <w:t>58558</w:t>
      </w:r>
    </w:p>
    <w:p>
      <w:r>
        <w:t>&amp;#8220;@FliirtNextDoor: If yo pussy stank ; u wasn't raised correctly&amp;#8221;lmao</w:t>
      </w:r>
    </w:p>
    <w:p>
      <w:r>
        <w:rPr>
          <w:b/>
          <w:u w:val="single"/>
        </w:rPr>
        <w:t>58559</w:t>
      </w:r>
    </w:p>
    <w:p>
      <w:r>
        <w:t>&amp;#8220;@FliirtNextDoor: Phat pussy &amp;#128525;&amp;#128553;&amp;#128166;&amp;#128166;&amp;#128166;&amp;#128520;: http://t.co/Cbel8h29e1&amp;#8221;that looks like a scrotum</w:t>
      </w:r>
    </w:p>
    <w:p>
      <w:r>
        <w:rPr>
          <w:b/>
          <w:u w:val="single"/>
        </w:rPr>
        <w:t>58560</w:t>
      </w:r>
    </w:p>
    <w:p>
      <w:r>
        <w:t>&amp;#8220;@Fly_Air_Walker: Everybody entitled to they own opinion tho.&amp;#8221; Not that bitch she need to shut up &amp;amp; sit the fuck down</w:t>
      </w:r>
    </w:p>
    <w:p>
      <w:r>
        <w:rPr>
          <w:b/>
          <w:u w:val="single"/>
        </w:rPr>
        <w:t>58561</w:t>
      </w:r>
    </w:p>
    <w:p>
      <w:r>
        <w:t>&amp;#8220;@ForeverrrJadaaa: huge nips scary me&amp;#8221; they scary me too</w:t>
      </w:r>
    </w:p>
    <w:p>
      <w:r>
        <w:rPr>
          <w:b/>
          <w:u w:val="single"/>
        </w:rPr>
        <w:t>58562</w:t>
      </w:r>
    </w:p>
    <w:p>
      <w:r>
        <w:t>&amp;#8220;@FreakyAbandoned: Mental Asylum in Dallas Texas, 1980's. http://t.co/03S8dEsEzq&amp;#8221; should I go find this hoe?</w:t>
      </w:r>
    </w:p>
    <w:p>
      <w:r>
        <w:rPr>
          <w:b/>
          <w:u w:val="single"/>
        </w:rPr>
        <w:t>58563</w:t>
      </w:r>
    </w:p>
    <w:p>
      <w:r>
        <w:t>&amp;#8220;@FreddieGibbs: Tea bag a bitch.&amp;#8221; Pahahaha</w:t>
      </w:r>
    </w:p>
    <w:p>
      <w:r>
        <w:rPr>
          <w:b/>
          <w:u w:val="single"/>
        </w:rPr>
        <w:t>58564</w:t>
      </w:r>
    </w:p>
    <w:p>
      <w:r>
        <w:t>&amp;#8220;@FreeBlizz_ICBC: If I posted pics of everything I do in my life yall hoes would fall in love !&amp;#8221;don't kill em Channing</w:t>
      </w:r>
    </w:p>
    <w:p>
      <w:r>
        <w:rPr>
          <w:b/>
          <w:u w:val="single"/>
        </w:rPr>
        <w:t>58565</w:t>
      </w:r>
    </w:p>
    <w:p>
      <w:r>
        <w:t>&amp;#8220;@FriendlyAssh0le: 5'3 200 lbs aint thick bitch, you a fucking warthog&amp;#8221;&amp;#128514;</w:t>
      </w:r>
    </w:p>
    <w:p>
      <w:r>
        <w:rPr>
          <w:b/>
          <w:u w:val="single"/>
        </w:rPr>
        <w:t>58566</w:t>
      </w:r>
    </w:p>
    <w:p>
      <w:r>
        <w:t>&amp;#8220;@FriendlyAssh0le: You fat bitches needa stop biting your lips when you take pictures. Y'all look hungry, not sexy.&amp;#8221;&amp;#128514;&amp;#128514;&amp;#128588;</w:t>
      </w:r>
    </w:p>
    <w:p>
      <w:r>
        <w:rPr>
          <w:b/>
          <w:u w:val="single"/>
        </w:rPr>
        <w:t>58567</w:t>
      </w:r>
    </w:p>
    <w:p>
      <w:r>
        <w:t>&amp;#8220;@FriendlyAssh0le: how bitches be looking the first day of school. http://t.co/OpSkH1xZGb&amp;#8221;&amp;#128514;</w:t>
      </w:r>
    </w:p>
    <w:p>
      <w:r>
        <w:rPr>
          <w:b/>
          <w:u w:val="single"/>
        </w:rPr>
        <w:t>58568</w:t>
      </w:r>
    </w:p>
    <w:p>
      <w:r>
        <w:t>&amp;#8220;@FukknTyler: @lil_aerii LIGHTSKIN MF LMFAOOO&amp;#8221; ight white bitch lol &amp;#128299;&amp;#128299;</w:t>
      </w:r>
    </w:p>
    <w:p>
      <w:r>
        <w:rPr>
          <w:b/>
          <w:u w:val="single"/>
        </w:rPr>
        <w:t>58569</w:t>
      </w:r>
    </w:p>
    <w:p>
      <w:r>
        <w:t>&amp;#8220;@FullaCharisma And happy to be hoes too. Smh.&amp;#8221;better than being in denial</w:t>
      </w:r>
    </w:p>
    <w:p>
      <w:r>
        <w:rPr>
          <w:b/>
          <w:u w:val="single"/>
        </w:rPr>
        <w:t>58570</w:t>
      </w:r>
    </w:p>
    <w:p>
      <w:r>
        <w:t>&amp;#8220;@FunnyPicsDepot: "fucking white people" http://t.co/uyjGzuX4Cc&amp;#8221; bitch wut?</w:t>
      </w:r>
    </w:p>
    <w:p>
      <w:r>
        <w:rPr>
          <w:b/>
          <w:u w:val="single"/>
        </w:rPr>
        <w:t>58571</w:t>
      </w:r>
    </w:p>
    <w:p>
      <w:r>
        <w:t>&amp;#8220;@FunnyPicsDepot: All the seniors young side hoes gonna be at graduation like http://t.co/qFDBBu4hPV&amp;#8221;</w:t>
      </w:r>
    </w:p>
    <w:p>
      <w:r>
        <w:rPr>
          <w:b/>
          <w:u w:val="single"/>
        </w:rPr>
        <w:t>58572</w:t>
      </w:r>
    </w:p>
    <w:p>
      <w:r>
        <w:t>&amp;#8220;@FunnyPicsDepot: Realist bitch to ever step foot on a soccer field http://t.co/CSfigYQuT4&amp;#8221; every team has a bitch like this</w:t>
      </w:r>
    </w:p>
    <w:p>
      <w:r>
        <w:rPr>
          <w:b/>
          <w:u w:val="single"/>
        </w:rPr>
        <w:t>58573</w:t>
      </w:r>
    </w:p>
    <w:p>
      <w:r>
        <w:t>&amp;#8220;@FunnyPicsDepot: When the nigga with the aux cord playin some trash shit http://t.co/LMP5BeplVy&amp;#8221; @JWilko7</w:t>
      </w:r>
    </w:p>
    <w:p>
      <w:r>
        <w:rPr>
          <w:b/>
          <w:u w:val="single"/>
        </w:rPr>
        <w:t>58574</w:t>
      </w:r>
    </w:p>
    <w:p>
      <w:r>
        <w:t>&amp;#8220;@FunnyPicsDepot: bitch in the middle look like a daddy long leg &amp;#128557; https://t.co/f2L8dpbrES&amp;#8221;@KellieNehls</w:t>
      </w:r>
    </w:p>
    <w:p>
      <w:r>
        <w:rPr>
          <w:b/>
          <w:u w:val="single"/>
        </w:rPr>
        <w:t>58575</w:t>
      </w:r>
    </w:p>
    <w:p>
      <w:r>
        <w:t>&amp;#8220;@FunnyPicsDepot: how black bitches drive when they song come on https://t.co/u50OmK2JY6&amp;#8221;@KellieNehls @smichellelo</w:t>
      </w:r>
    </w:p>
    <w:p>
      <w:r>
        <w:rPr>
          <w:b/>
          <w:u w:val="single"/>
        </w:rPr>
        <w:t>58576</w:t>
      </w:r>
    </w:p>
    <w:p>
      <w:r>
        <w:t>&amp;#8220;@Future_Reich: All y'all some fucking coons&amp;#8221; http://t.co/wU7r3OBxhR</w:t>
      </w:r>
    </w:p>
    <w:p>
      <w:r>
        <w:rPr>
          <w:b/>
          <w:u w:val="single"/>
        </w:rPr>
        <w:t>58577</w:t>
      </w:r>
    </w:p>
    <w:p>
      <w:r>
        <w:t>&amp;#8220;@FxckAshUK: @TheKaosYatti Ain't my gf you lil nigguh stfu &amp;#128557;&amp;#128514;&amp;#8221; glory be to GOD then lmfaooooooo &amp;#128557;&amp;#128554;&amp;#128517;</w:t>
      </w:r>
    </w:p>
    <w:p>
      <w:r>
        <w:rPr>
          <w:b/>
          <w:u w:val="single"/>
        </w:rPr>
        <w:t>58578</w:t>
      </w:r>
    </w:p>
    <w:p>
      <w:r>
        <w:t>&amp;#8220;@GANGLANDABBY: What these bitches want from ah nigga &amp;#128526;&amp;#8221;</w:t>
      </w:r>
    </w:p>
    <w:p>
      <w:r>
        <w:rPr>
          <w:b/>
          <w:u w:val="single"/>
        </w:rPr>
        <w:t>58579</w:t>
      </w:r>
    </w:p>
    <w:p>
      <w:r>
        <w:t>&amp;#8220;@GFCRich: If Beyonce &amp;amp; Kim Kardashian have no problem sucking their mans dick then you average looking broke bitches shouldn't neither&amp;#8221; &amp;#9994;</w:t>
      </w:r>
    </w:p>
    <w:p>
      <w:r>
        <w:rPr>
          <w:b/>
          <w:u w:val="single"/>
        </w:rPr>
        <w:t>58580</w:t>
      </w:r>
    </w:p>
    <w:p>
      <w:r>
        <w:t>&amp;#8220;@GUCCISAYBUR: if u say ur a mermaid it obviously means ur pussy is fishy&amp;#8221;</w:t>
      </w:r>
    </w:p>
    <w:p>
      <w:r>
        <w:rPr>
          <w:b/>
          <w:u w:val="single"/>
        </w:rPr>
        <w:t>58581</w:t>
      </w:r>
    </w:p>
    <w:p>
      <w:r>
        <w:t>&amp;#8220;@G_Anderson4: I'm Dre's a bitch tho&amp;#8221; &amp;#128527;</w:t>
      </w:r>
    </w:p>
    <w:p>
      <w:r>
        <w:rPr>
          <w:b/>
          <w:u w:val="single"/>
        </w:rPr>
        <w:t>58582</w:t>
      </w:r>
    </w:p>
    <w:p>
      <w:r>
        <w:t>&amp;#8220;@G_Anderson4: Oh my dogs pussy is so tight, time to loosen it &amp;#128527;."</w:t>
      </w:r>
    </w:p>
    <w:p>
      <w:r>
        <w:rPr>
          <w:b/>
          <w:u w:val="single"/>
        </w:rPr>
        <w:t>58583</w:t>
      </w:r>
    </w:p>
    <w:p>
      <w:r>
        <w:t>&amp;#8220;@G_Coppo: &amp;#128557;&amp;#128557;&amp;#128557;&amp;#128557; RT @ShardDaGawd: When you go down to eat the pussy and it smells tangy http://t.co/oF09PiyL8b&amp;#8221;&amp;#128557;&amp;#128557;</w:t>
      </w:r>
    </w:p>
    <w:p>
      <w:r>
        <w:rPr>
          <w:b/>
          <w:u w:val="single"/>
        </w:rPr>
        <w:t>58584</w:t>
      </w:r>
    </w:p>
    <w:p>
      <w:r>
        <w:t>&amp;#8220;@Garricka_: Ima just block you hoes out!&amp;#8221;or block em either one lol</w:t>
      </w:r>
    </w:p>
    <w:p>
      <w:r>
        <w:rPr>
          <w:b/>
          <w:u w:val="single"/>
        </w:rPr>
        <w:t>58585</w:t>
      </w:r>
    </w:p>
    <w:p>
      <w:r>
        <w:t>&amp;#8220;@GaryTweets__: It's my dogs birthday &amp;#10084;&amp;#65039;&amp;#8221; you should get it a bad bitch &amp;#128521; #punny</w:t>
      </w:r>
    </w:p>
    <w:p>
      <w:r>
        <w:rPr>
          <w:b/>
          <w:u w:val="single"/>
        </w:rPr>
        <w:t>58586</w:t>
      </w:r>
    </w:p>
    <w:p>
      <w:r>
        <w:t>&amp;#8220;@GdoubleT: @BrianMC630 find a loyal ho&amp;#8221;</w:t>
        <w:br/>
        <w:br/>
        <w:t>@finntasticccc &amp;#128521;</w:t>
      </w:r>
    </w:p>
    <w:p>
      <w:r>
        <w:rPr>
          <w:b/>
          <w:u w:val="single"/>
        </w:rPr>
        <w:t>58587</w:t>
      </w:r>
    </w:p>
    <w:p>
      <w:r>
        <w:t>&amp;#8220;@GianneNichole: Lakers really trash.&amp;#8221;&amp;#128686;</w:t>
      </w:r>
    </w:p>
    <w:p>
      <w:r>
        <w:rPr>
          <w:b/>
          <w:u w:val="single"/>
        </w:rPr>
        <w:t>58588</w:t>
      </w:r>
    </w:p>
    <w:p>
      <w:r>
        <w:t>&amp;#8220;@GiantRaiderKing: @nomaambundy92 fag&amp;#8221; but Tony :(</w:t>
      </w:r>
    </w:p>
    <w:p>
      <w:r>
        <w:rPr>
          <w:b/>
          <w:u w:val="single"/>
        </w:rPr>
        <w:t>58589</w:t>
      </w:r>
    </w:p>
    <w:p>
      <w:r>
        <w:t>&amp;#8220;@GlitteredInPink: "@West305: Bored as hell." Shoulda answered my phone calls bitch&amp;#8221; i rather be bored.</w:t>
      </w:r>
    </w:p>
    <w:p>
      <w:r>
        <w:rPr>
          <w:b/>
          <w:u w:val="single"/>
        </w:rPr>
        <w:t>58590</w:t>
      </w:r>
    </w:p>
    <w:p>
      <w:r>
        <w:t>&amp;#8220;@GlitteredInPink: @West305 you like 5'8, you needs to&amp;#8221;....1. You a hoe. 2. i'm 5'10(breaking11) 3.suck my dick.</w:t>
      </w:r>
    </w:p>
    <w:p>
      <w:r>
        <w:rPr>
          <w:b/>
          <w:u w:val="single"/>
        </w:rPr>
        <w:t>58591</w:t>
      </w:r>
    </w:p>
    <w:p>
      <w:r>
        <w:t>&amp;#8220;@GlitteredInPink: You gotta fuck every race just to see which dick/pussy you like the best.&amp;#8221; thot</w:t>
      </w:r>
    </w:p>
    <w:p>
      <w:r>
        <w:rPr>
          <w:b/>
          <w:u w:val="single"/>
        </w:rPr>
        <w:t>58592</w:t>
      </w:r>
    </w:p>
    <w:p>
      <w:r>
        <w:t>&amp;#8220;@Godbody_ream: I couldn't hit a woman with a penis and pussy, I don't care how sexy or rich she is&amp;#8221;&amp;#128563;</w:t>
      </w:r>
    </w:p>
    <w:p>
      <w:r>
        <w:rPr>
          <w:b/>
          <w:u w:val="single"/>
        </w:rPr>
        <w:t>58593</w:t>
      </w:r>
    </w:p>
    <w:p>
      <w:r>
        <w:t>&amp;#8220;@GoldieMack_: &amp;#8220;@Treslyon: @GoldieMack_ shit where you from&amp;#8221;</w:t>
        <w:br/>
        <w:br/>
        <w:t>Baltimore...&amp;#8221; Man them hoes fine &amp;amp; crazy</w:t>
      </w:r>
    </w:p>
    <w:p>
      <w:r>
        <w:rPr>
          <w:b/>
          <w:u w:val="single"/>
        </w:rPr>
        <w:t>58594</w:t>
      </w:r>
    </w:p>
    <w:p>
      <w:r>
        <w:t>&amp;#8220;@Goldmind___: Smoke good weed with a bad bitch&amp;#8221;&amp;#128079;</w:t>
      </w:r>
    </w:p>
    <w:p>
      <w:r>
        <w:rPr>
          <w:b/>
          <w:u w:val="single"/>
        </w:rPr>
        <w:t>58595</w:t>
      </w:r>
    </w:p>
    <w:p>
      <w:r>
        <w:t>&amp;#8220;@GreatGawd: Name something trash&amp;#8221; Cavs</w:t>
      </w:r>
    </w:p>
    <w:p>
      <w:r>
        <w:rPr>
          <w:b/>
          <w:u w:val="single"/>
        </w:rPr>
        <w:t>58596</w:t>
      </w:r>
    </w:p>
    <w:p>
      <w:r>
        <w:t>&amp;#8220;@GreatScottnyc: Can't a bitch living say I brought her MICHAEL Kors&amp;#8221; we need more guys like you &amp;#128588;</w:t>
      </w:r>
    </w:p>
    <w:p>
      <w:r>
        <w:rPr>
          <w:b/>
          <w:u w:val="single"/>
        </w:rPr>
        <w:t>58597</w:t>
      </w:r>
    </w:p>
    <w:p>
      <w:r>
        <w:t>&amp;#8220;@GreaterThn: for all the bad bitches out there http://t.co/ESXBexvKEs&amp;#8221;Lets go have some fun&amp;#128536; @ambernicolee05 &amp;#128514;&amp;#128514;&amp;#128514;</w:t>
      </w:r>
    </w:p>
    <w:p>
      <w:r>
        <w:rPr>
          <w:b/>
          <w:u w:val="single"/>
        </w:rPr>
        <w:t>58598</w:t>
      </w:r>
    </w:p>
    <w:p>
      <w:r>
        <w:t>&amp;#8220;@Greg_Jon3s: I hope my future wife, who ever she might be, is sleeping or studying instead if being a hoe right now&amp;#8221; nigga shutcho asss up</w:t>
      </w:r>
    </w:p>
    <w:p>
      <w:r>
        <w:rPr>
          <w:b/>
          <w:u w:val="single"/>
        </w:rPr>
        <w:t>58599</w:t>
      </w:r>
    </w:p>
    <w:p>
      <w:r>
        <w:t>&amp;#8220;@GrumpyCatTalkin: I'm sorry I offended you when I called you a bitch, I honestly thought you knew.&amp;#8221;&amp;#128514;&amp;#128514;&amp;#128514;&amp;#128514;&amp;#128514;</w:t>
      </w:r>
    </w:p>
    <w:p>
      <w:r>
        <w:rPr>
          <w:b/>
          <w:u w:val="single"/>
        </w:rPr>
        <w:t>58600</w:t>
      </w:r>
    </w:p>
    <w:p>
      <w:r>
        <w:t>&amp;#8220;@H8UHOES: Lmao lexy such a hoe &amp;#128514;&amp;#8221; lmfaooo</w:t>
      </w:r>
    </w:p>
    <w:p>
      <w:r>
        <w:rPr>
          <w:b/>
          <w:u w:val="single"/>
        </w:rPr>
        <w:t>58601</w:t>
      </w:r>
    </w:p>
    <w:p>
      <w:r>
        <w:t>&amp;#8220;@HaiFuckedYoGirl: Eat her pussy nd look at her like this &amp;#128540;&amp;#128541;&amp;#128540; http://t.co/ksazoyurxv&amp;#8221;@KellieNehls</w:t>
      </w:r>
    </w:p>
    <w:p>
      <w:r>
        <w:rPr>
          <w:b/>
          <w:u w:val="single"/>
        </w:rPr>
        <w:t>58602</w:t>
      </w:r>
    </w:p>
    <w:p>
      <w:r>
        <w:t>&amp;#8220;@HaitianCocaine_: FML &amp;#128545; My period on !&amp;#8221; Can't pop that pussy now huh?</w:t>
      </w:r>
    </w:p>
    <w:p>
      <w:r>
        <w:rPr>
          <w:b/>
          <w:u w:val="single"/>
        </w:rPr>
        <w:t>58603</w:t>
      </w:r>
    </w:p>
    <w:p>
      <w:r>
        <w:t>&amp;#8220;@HarrysBoyLouis: &amp;gt;&amp;gt; Homecoming in 2 days &amp;lt;&amp;lt; http://t.co/M6r2lWAFRV&amp;#8221;</w:t>
        <w:br/>
        <w:br/>
        <w:t>Bet u didn't even have a date bitch, I just went and say in the corner</w:t>
      </w:r>
    </w:p>
    <w:p>
      <w:r>
        <w:rPr>
          <w:b/>
          <w:u w:val="single"/>
        </w:rPr>
        <w:t>58604</w:t>
      </w:r>
    </w:p>
    <w:p>
      <w:r>
        <w:t>&amp;#8220;@HerMoufPiece: They be hating on my girl tho, but they wish they was the bitch they hating&amp;#8221; this song go</w:t>
      </w:r>
    </w:p>
    <w:p>
      <w:r>
        <w:rPr>
          <w:b/>
          <w:u w:val="single"/>
        </w:rPr>
        <w:t>58605</w:t>
      </w:r>
    </w:p>
    <w:p>
      <w:r>
        <w:t>&amp;#8220;@HerTruMetier: &amp;#8220;@what_evaittakes: Bout to get a breasts reduction these bitches be in the way&amp;#128530;&amp;#8221;&amp;#128514;&amp;#128514;&amp;#128514;&amp;#8221;so serious&amp;#128553;&amp;#128553;&amp;#128553;</w:t>
      </w:r>
    </w:p>
    <w:p>
      <w:r>
        <w:rPr>
          <w:b/>
          <w:u w:val="single"/>
        </w:rPr>
        <w:t>58606</w:t>
      </w:r>
    </w:p>
    <w:p>
      <w:r>
        <w:t>&amp;#8220;@Hermosa_Jayy: Can I bring anotha bitch or nah &amp;#128527;&amp;#8221;</w:t>
      </w:r>
    </w:p>
    <w:p>
      <w:r>
        <w:rPr>
          <w:b/>
          <w:u w:val="single"/>
        </w:rPr>
        <w:t>58607</w:t>
      </w:r>
    </w:p>
    <w:p>
      <w:r>
        <w:t>&amp;#8220;@HeyKeifer: Golden Oreos &amp;#128016; regular Oreos &amp;#128686;&amp;#8221; YES!!!</w:t>
      </w:r>
    </w:p>
    <w:p>
      <w:r>
        <w:rPr>
          <w:b/>
          <w:u w:val="single"/>
        </w:rPr>
        <w:t>58608</w:t>
      </w:r>
    </w:p>
    <w:p>
      <w:r>
        <w:t>&amp;#8220;@HeyKeifer: Oreos are basically dirt circles with cream.&amp;#8221; True.</w:t>
      </w:r>
    </w:p>
    <w:p>
      <w:r>
        <w:rPr>
          <w:b/>
          <w:u w:val="single"/>
        </w:rPr>
        <w:t>58609</w:t>
      </w:r>
    </w:p>
    <w:p>
      <w:r>
        <w:t>&amp;#8220;@Hi__________Bye: Damn this bitch always gets hit on by The</w:t>
        <w:br/>
        <w:t>hottest guys n makes them feel stupid @UglyAssAyeKay&amp;#8221; i got called an ego kill</w:t>
      </w:r>
    </w:p>
    <w:p>
      <w:r>
        <w:rPr>
          <w:b/>
          <w:u w:val="single"/>
        </w:rPr>
        <w:t>58610</w:t>
      </w:r>
    </w:p>
    <w:p>
      <w:r>
        <w:t>&amp;#8220;@HighClassCapri: @what_evaittakes lmao I minds well be a hoe for all that &amp;#128528;&amp;#8221;&amp;#128563;&amp;#128563; I ain't mean like that girl lol</w:t>
      </w:r>
    </w:p>
    <w:p>
      <w:r>
        <w:rPr>
          <w:b/>
          <w:u w:val="single"/>
        </w:rPr>
        <w:t>58611</w:t>
      </w:r>
    </w:p>
    <w:p>
      <w:r>
        <w:t>&amp;#8220;@HighClassCapri: @what_evaittakes lmao definitely not &amp;#127814;&amp;#8221;&amp;#128553;&amp;#128553;&amp;#128553; I was bout to say don't front bitch that shit a freeway</w:t>
      </w:r>
    </w:p>
    <w:p>
      <w:r>
        <w:rPr>
          <w:b/>
          <w:u w:val="single"/>
        </w:rPr>
        <w:t>58612</w:t>
      </w:r>
    </w:p>
    <w:p>
      <w:r>
        <w:t>&amp;#8220;@HighClassCapri: @what_evaittakes no bitch hurry up lol&amp;#8221;im so hungry I can't focus&amp;#128553;</w:t>
      </w:r>
    </w:p>
    <w:p>
      <w:r>
        <w:rPr>
          <w:b/>
          <w:u w:val="single"/>
        </w:rPr>
        <w:t>58613</w:t>
      </w:r>
    </w:p>
    <w:p>
      <w:r>
        <w:t>&amp;#8220;@HighClassCapri: @what_evaittakes ohhhhh yes bitch yesss&amp;#8221;u ready T?&amp;#128527;&amp;#128520;</w:t>
      </w:r>
    </w:p>
    <w:p>
      <w:r>
        <w:rPr>
          <w:b/>
          <w:u w:val="single"/>
        </w:rPr>
        <w:t>58614</w:t>
      </w:r>
    </w:p>
    <w:p>
      <w:r>
        <w:t>&amp;#8220;@HighClassCapri: @what_evaittakes woke up and bitches was not here lol&amp;#8221;I wasn't angry wit my hoes&amp;#128514;</w:t>
      </w:r>
    </w:p>
    <w:p>
      <w:r>
        <w:rPr>
          <w:b/>
          <w:u w:val="single"/>
        </w:rPr>
        <w:t>58615</w:t>
      </w:r>
    </w:p>
    <w:p>
      <w:r>
        <w:t>&amp;#8220;@HighClassCapri: Ima show my ass tonight, I can feel it &amp;#128586;&amp;#8221;omgggg I was thinking the same shit bitch&amp;#128553;&amp;#128553;</w:t>
      </w:r>
    </w:p>
    <w:p>
      <w:r>
        <w:rPr>
          <w:b/>
          <w:u w:val="single"/>
        </w:rPr>
        <w:t>58616</w:t>
      </w:r>
    </w:p>
    <w:p>
      <w:r>
        <w:t>&amp;#8220;@Highfromthe90s: A lot of women who claim they are yellow are actually red, color blind mother fuckas&amp;#8221; I'm yellow tho &amp;#128129;&amp;#127773;</w:t>
      </w:r>
    </w:p>
    <w:p>
      <w:r>
        <w:rPr>
          <w:b/>
          <w:u w:val="single"/>
        </w:rPr>
        <w:t>58617</w:t>
      </w:r>
    </w:p>
    <w:p>
      <w:r>
        <w:t>&amp;#8220;@HughSpliffner: J Cole is trash. I've been saying this for years. Fuck him&amp;#8221; Lol.</w:t>
      </w:r>
    </w:p>
    <w:p>
      <w:r>
        <w:rPr>
          <w:b/>
          <w:u w:val="single"/>
        </w:rPr>
        <w:t>58618</w:t>
      </w:r>
    </w:p>
    <w:p>
      <w:r>
        <w:t>&amp;#8220;@HumbleTeej: @elisabethepps where am I on this rating scale???&amp;#8221; Depends. You still wearing them colored contacts or naw?</w:t>
      </w:r>
    </w:p>
    <w:p>
      <w:r>
        <w:rPr>
          <w:b/>
          <w:u w:val="single"/>
        </w:rPr>
        <w:t>58619</w:t>
      </w:r>
    </w:p>
    <w:p>
      <w:r>
        <w:t>&amp;#8220;@IAmClatonBigsby: Bout to ride my horse, to come fuck yo bitch.&amp;#8221;Ooh @ em tho</w:t>
      </w:r>
    </w:p>
    <w:p>
      <w:r>
        <w:rPr>
          <w:b/>
          <w:u w:val="single"/>
        </w:rPr>
        <w:t>58620</w:t>
      </w:r>
    </w:p>
    <w:p>
      <w:r>
        <w:t>&amp;#8220;@IAm_Cream: &amp;#128514;RT @DontGetGrandHoe: When y'all hoes going to learn how to spell&amp;#8221; &amp;#128588;&amp;#128588;</w:t>
      </w:r>
    </w:p>
    <w:p>
      <w:r>
        <w:rPr>
          <w:b/>
          <w:u w:val="single"/>
        </w:rPr>
        <w:t>58621</w:t>
      </w:r>
    </w:p>
    <w:p>
      <w:r>
        <w:t>&amp;#8220;@ICEom @SupurMario27 coolin my nig ( @1TIMMYTEE voice)&amp;#8221; uhhee ( @ICEom laugh)</w:t>
      </w:r>
    </w:p>
    <w:p>
      <w:r>
        <w:rPr>
          <w:b/>
          <w:u w:val="single"/>
        </w:rPr>
        <w:t>58622</w:t>
      </w:r>
    </w:p>
    <w:p>
      <w:r>
        <w:t>&amp;#8220;@IG4hunnit: Yeah you played me, Yeah you got what you wanted. But jokes on you, You about to be a daddy bitch. http://t.co/zCVdyVhvc7&amp;#8221;bruh&amp;#128557;</w:t>
      </w:r>
    </w:p>
    <w:p>
      <w:r>
        <w:rPr>
          <w:b/>
          <w:u w:val="single"/>
        </w:rPr>
        <w:t>58623</w:t>
      </w:r>
    </w:p>
    <w:p>
      <w:r>
        <w:t>&amp;#8220;@IIXIXIII: Honesty is all I ask for&amp;#8221; you ugly then a hoe then</w:t>
      </w:r>
    </w:p>
    <w:p>
      <w:r>
        <w:rPr>
          <w:b/>
          <w:u w:val="single"/>
        </w:rPr>
        <w:t>58624</w:t>
      </w:r>
    </w:p>
    <w:p>
      <w:r>
        <w:t>&amp;#8220;@IIiirb: Bouta let Banko kno, I'm goin be a Ronneagle &amp;#128514;&amp;#128527;&amp;#8221; bitch&amp;#128514;&amp;#128529;</w:t>
      </w:r>
    </w:p>
    <w:p>
      <w:r>
        <w:rPr>
          <w:b/>
          <w:u w:val="single"/>
        </w:rPr>
        <w:t>58625</w:t>
      </w:r>
    </w:p>
    <w:p>
      <w:r>
        <w:t>&amp;#8220;@ITSMeESPERANZA_: &amp;#8220;@nhalegood: When hoes feel like their photo didnt get enough favorites http://t.co/xezFP0uybA&amp;#8221; that's me &amp;#128129;&amp;#128128;&amp;#8221; thirsty ass</w:t>
      </w:r>
    </w:p>
    <w:p>
      <w:r>
        <w:rPr>
          <w:b/>
          <w:u w:val="single"/>
        </w:rPr>
        <w:t>58626</w:t>
      </w:r>
    </w:p>
    <w:p>
      <w:r>
        <w:t>&amp;#8220;@I_DontKIAra: done w. All these fuck niggas &amp;#128554;&amp;#128514; snip snip hoe &amp;#9996;&amp;#65039;&amp;#9986;&amp;#65039;&amp;#8221; stfu</w:t>
      </w:r>
    </w:p>
    <w:p>
      <w:r>
        <w:rPr>
          <w:b/>
          <w:u w:val="single"/>
        </w:rPr>
        <w:t>58627</w:t>
      </w:r>
    </w:p>
    <w:p>
      <w:r>
        <w:t>&amp;#8220;@Iamjayla__: @WB_Pooh_3x Bol that called the girl a bitch&amp;#8221;Oharrd coo I'm both of them tho &amp;#128526;&amp;#128076;&amp;#128175;</w:t>
      </w:r>
    </w:p>
    <w:p>
      <w:r>
        <w:rPr>
          <w:b/>
          <w:u w:val="single"/>
        </w:rPr>
        <w:t>58628</w:t>
      </w:r>
    </w:p>
    <w:p>
      <w:r>
        <w:t xml:space="preserve">&amp;#8220;@IdLikeToCare: @idpetition Wow, putting a whole manifesto up using TwitLonger. </w:t>
        <w:br/>
        <w:br/>
        <w:t>And by a Canadian. Hey hoser....how many will you adopt?</w:t>
      </w:r>
    </w:p>
    <w:p>
      <w:r>
        <w:rPr>
          <w:b/>
          <w:u w:val="single"/>
        </w:rPr>
        <w:t>58629</w:t>
      </w:r>
    </w:p>
    <w:p>
      <w:r>
        <w:t>&amp;#8220;@Iifetip: Kit Kat brownies. http://t.co/40W2a8qlBy&amp;#8221; making.</w:t>
      </w:r>
    </w:p>
    <w:p>
      <w:r>
        <w:rPr>
          <w:b/>
          <w:u w:val="single"/>
        </w:rPr>
        <w:t>58630</w:t>
      </w:r>
    </w:p>
    <w:p>
      <w:r>
        <w:t>&amp;#8220;@ImToBlame: Bruh RT @PriscoCBS: Trent took the yellow path http://t.co/1XxGuKtjp8&amp;#8221;&amp;#128514;&amp;#128514;&amp;#128514;&amp;#128514;</w:t>
      </w:r>
    </w:p>
    <w:p>
      <w:r>
        <w:rPr>
          <w:b/>
          <w:u w:val="single"/>
        </w:rPr>
        <w:t>58631</w:t>
      </w:r>
    </w:p>
    <w:p>
      <w:r>
        <w:t>&amp;#8220;@ImaPlainJane: @SimplySoulful because I thought Jay Z would hit her&amp;#8221; yeah he is known for sockin a bitch or 2</w:t>
      </w:r>
    </w:p>
    <w:p>
      <w:r>
        <w:rPr>
          <w:b/>
          <w:u w:val="single"/>
        </w:rPr>
        <w:t>58632</w:t>
      </w:r>
    </w:p>
    <w:p>
      <w:r>
        <w:t>&amp;#8220;@IsThatJamesBond: "@BluntsNextDoor: Good pussy have a Nigga like http://t.co/PSBglHnq8Q" funniest thing I've ever seen on my tl &amp;#128557;&amp;#128557;&amp;#128557;&amp;#8221;</w:t>
      </w:r>
    </w:p>
    <w:p>
      <w:r>
        <w:rPr>
          <w:b/>
          <w:u w:val="single"/>
        </w:rPr>
        <w:t>58633</w:t>
      </w:r>
    </w:p>
    <w:p>
      <w:r>
        <w:t>&amp;#8220;@ItsLegzzYo: Yall so fuckin trash yo!!! &amp;#128545;&amp;#128545; @DIRECTV&amp;#8221; man them niggas gonna win the skins trash</w:t>
      </w:r>
    </w:p>
    <w:p>
      <w:r>
        <w:rPr>
          <w:b/>
          <w:u w:val="single"/>
        </w:rPr>
        <w:t>58634</w:t>
      </w:r>
    </w:p>
    <w:p>
      <w:r>
        <w:t>&amp;#8220;@JLewyville: I should be the Global Ambassador of SOMETHING!!! I put ppl on&amp;#8221; des nuts hoe ahh nigga</w:t>
      </w:r>
    </w:p>
    <w:p>
      <w:r>
        <w:rPr>
          <w:b/>
          <w:u w:val="single"/>
        </w:rPr>
        <w:t>58635</w:t>
      </w:r>
    </w:p>
    <w:p>
      <w:r>
        <w:t>&amp;#8220;@JT_Lord: Boutta walk out on these hoes&amp;#8221;</w:t>
      </w:r>
    </w:p>
    <w:p>
      <w:r>
        <w:rPr>
          <w:b/>
          <w:u w:val="single"/>
        </w:rPr>
        <w:t>58636</w:t>
      </w:r>
    </w:p>
    <w:p>
      <w:r>
        <w:t>&amp;#8220;@JabbCaesar: &amp;amp; these bitches bound to get hurt, cause a lotta these niggas be playin&amp;#8221;hell yeah</w:t>
      </w:r>
    </w:p>
    <w:p>
      <w:r>
        <w:rPr>
          <w:b/>
          <w:u w:val="single"/>
        </w:rPr>
        <w:t>58637</w:t>
      </w:r>
    </w:p>
    <w:p>
      <w:r>
        <w:t>&amp;#8220;@Jae_Poppa_: @100046729 lol what else do we have in common nigga hate sleeping in the heat&amp;#8221;&amp;#128514;&amp;#128514; summer is for the birds</w:t>
      </w:r>
    </w:p>
    <w:p>
      <w:r>
        <w:rPr>
          <w:b/>
          <w:u w:val="single"/>
        </w:rPr>
        <w:t>58638</w:t>
      </w:r>
    </w:p>
    <w:p>
      <w:r>
        <w:t>&amp;#8220;@Jaime_915: @Thompson_Era @HannahAlisee null bruh they both alive thats hans bitch who died&amp;#8221;</w:t>
        <w:br/>
        <w:br/>
        <w:t>Oh well FBD &amp;#128514;</w:t>
      </w:r>
    </w:p>
    <w:p>
      <w:r>
        <w:rPr>
          <w:b/>
          <w:u w:val="single"/>
        </w:rPr>
        <w:t>58639</w:t>
      </w:r>
    </w:p>
    <w:p>
      <w:r>
        <w:t>&amp;#8220;@JalapenoBright: This hoe waited until she got 45 to make a sextape chile.. http://t.co/r9gMmImakO&amp;#8221; OH MY LORD&amp;#128561;</w:t>
      </w:r>
    </w:p>
    <w:p>
      <w:r>
        <w:rPr>
          <w:b/>
          <w:u w:val="single"/>
        </w:rPr>
        <w:t>58640</w:t>
      </w:r>
    </w:p>
    <w:p>
      <w:r>
        <w:t>&amp;#8220;@JalenRose: "I'm rich......" (Dave Chappelle voice) signed #MLB PED users.&amp;#8221; Say bitch you pussy</w:t>
      </w:r>
    </w:p>
    <w:p>
      <w:r>
        <w:rPr>
          <w:b/>
          <w:u w:val="single"/>
        </w:rPr>
        <w:t>58641</w:t>
      </w:r>
    </w:p>
    <w:p>
      <w:r>
        <w:t>&amp;#8220;@Jalenhendricks4: &amp;#8220;@In_Her_Tweets: @p_jones2 bitch get outta here dumb ass&amp;#8221; lmao&amp;#8221; &amp;#128555;&amp;#128514;&amp;#128514;</w:t>
      </w:r>
    </w:p>
    <w:p>
      <w:r>
        <w:rPr>
          <w:b/>
          <w:u w:val="single"/>
        </w:rPr>
        <w:t>58642</w:t>
      </w:r>
    </w:p>
    <w:p>
      <w:r>
        <w:t>&amp;#8220;@JasminePhillies: wulf bitch http://t.co/foejLgirAd&amp;#8221; thank you&amp;#128079;&amp;#128079;&amp;#128079;&amp;#128079; http://t.co/daHQZU040n</w:t>
      </w:r>
    </w:p>
    <w:p>
      <w:r>
        <w:rPr>
          <w:b/>
          <w:u w:val="single"/>
        </w:rPr>
        <w:t>58643</w:t>
      </w:r>
    </w:p>
    <w:p>
      <w:r>
        <w:t>&amp;#8220;@Jay050709: Liking all my pictures to get a follow ass bitches &amp;#128514;&amp;#128514;"&amp;#128557;&amp;#128557;&amp;#128557;</w:t>
      </w:r>
    </w:p>
    <w:p>
      <w:r>
        <w:rPr>
          <w:b/>
          <w:u w:val="single"/>
        </w:rPr>
        <w:t>58644</w:t>
      </w:r>
    </w:p>
    <w:p>
      <w:r>
        <w:t>&amp;#8220;@JayGorgeous: i need more beanies&amp;#8221;just ordered two true religion ones lol</w:t>
      </w:r>
    </w:p>
    <w:p>
      <w:r>
        <w:rPr>
          <w:b/>
          <w:u w:val="single"/>
        </w:rPr>
        <w:t>58645</w:t>
      </w:r>
    </w:p>
    <w:p>
      <w:r>
        <w:t>&amp;#8220;@JayStacks25: I might fuck around and fuck yo bitch &amp;#128520;&amp;#128175;&amp;#128527;&amp;#8221; eat her ass when your steal her so you'll be a real ass nigga</w:t>
      </w:r>
    </w:p>
    <w:p>
      <w:r>
        <w:rPr>
          <w:b/>
          <w:u w:val="single"/>
        </w:rPr>
        <w:t>58646</w:t>
      </w:r>
    </w:p>
    <w:p>
      <w:r>
        <w:t>&amp;#8220;@Jay_Kay239: This weather need to not flag today! We trying to 50 zip a bitch tonight&amp;#8221; yessssirrrrr</w:t>
      </w:r>
    </w:p>
    <w:p>
      <w:r>
        <w:rPr>
          <w:b/>
          <w:u w:val="single"/>
        </w:rPr>
        <w:t>58647</w:t>
      </w:r>
    </w:p>
    <w:p>
      <w:r>
        <w:t>&amp;#8220;@Jaydillz: The day you unblock me you will become a man again. But that won't happen so you just a bitch.&amp;#8221; @iDisrespectHoez lol</w:t>
      </w:r>
    </w:p>
    <w:p>
      <w:r>
        <w:rPr>
          <w:b/>
          <w:u w:val="single"/>
        </w:rPr>
        <w:t>58648</w:t>
      </w:r>
    </w:p>
    <w:p>
      <w:r>
        <w:t>&amp;#8220;@JennaHord12: @ambernicolee05 dreamgirl McKee &amp;#128514;&amp;#8221;Ooh! Bet you wooonnnttt stick dat hoe</w:t>
      </w:r>
    </w:p>
    <w:p>
      <w:r>
        <w:rPr>
          <w:b/>
          <w:u w:val="single"/>
        </w:rPr>
        <w:t>58649</w:t>
      </w:r>
    </w:p>
    <w:p>
      <w:r>
        <w:t>&amp;#8220;@JennerAcosta: Sleep over with guys doesn't mean we gonna fuck. TRUST ME&amp;#8221; you're a bitch for denying them pussy</w:t>
      </w:r>
    </w:p>
    <w:p>
      <w:r>
        <w:rPr>
          <w:b/>
          <w:u w:val="single"/>
        </w:rPr>
        <w:t>58650</w:t>
      </w:r>
    </w:p>
    <w:p>
      <w:r>
        <w:t>&amp;#8220;@JerGucci: @1__dev You the Real MVP&amp;#8221; that's wat ya bitch said when I finished &amp;#128514;</w:t>
      </w:r>
    </w:p>
    <w:p>
      <w:r>
        <w:rPr>
          <w:b/>
          <w:u w:val="single"/>
        </w:rPr>
        <w:t>58651</w:t>
      </w:r>
    </w:p>
    <w:p>
      <w:r>
        <w:t>&amp;#8220;@JestonaeLives: Burnt pussy lips - &amp;#128514;&amp;#128514;&amp;#128514; https://t.co/1WhgfzBUkR&amp;#8221; gal in the blue throwing it &amp;#128527;</w:t>
      </w:r>
    </w:p>
    <w:p>
      <w:r>
        <w:rPr>
          <w:b/>
          <w:u w:val="single"/>
        </w:rPr>
        <w:t>58652</w:t>
      </w:r>
    </w:p>
    <w:p>
      <w:r>
        <w:t>&amp;#8220;@JoeBudden: The bad bitches are only bad until they start talking anyway.&amp;#8221; He Preaching</w:t>
      </w:r>
    </w:p>
    <w:p>
      <w:r>
        <w:rPr>
          <w:b/>
          <w:u w:val="single"/>
        </w:rPr>
        <w:t>58653</w:t>
      </w:r>
    </w:p>
    <w:p>
      <w:r>
        <w:t>&amp;#8220;@JohnelHadleyJr: Uncle Charlie just got thru lip singing?!&amp;#8221;haha</w:t>
      </w:r>
    </w:p>
    <w:p>
      <w:r>
        <w:rPr>
          <w:b/>
          <w:u w:val="single"/>
        </w:rPr>
        <w:t>58654</w:t>
      </w:r>
    </w:p>
    <w:p>
      <w:r>
        <w:t>&amp;#8220;@JuanNdaCut: When twitter rappers dm me their trash links http://t.co/o5Orzo1O19&amp;#8221;</w:t>
      </w:r>
    </w:p>
    <w:p>
      <w:r>
        <w:rPr>
          <w:b/>
          <w:u w:val="single"/>
        </w:rPr>
        <w:t>58655</w:t>
      </w:r>
    </w:p>
    <w:p>
      <w:r>
        <w:t>&amp;#8220;@JukeJuke_9: Lance Stevenson gone leave Indiana&amp;#8221; he trash anyway</w:t>
      </w:r>
    </w:p>
    <w:p>
      <w:r>
        <w:rPr>
          <w:b/>
          <w:u w:val="single"/>
        </w:rPr>
        <w:t>58656</w:t>
      </w:r>
    </w:p>
    <w:p>
      <w:r>
        <w:t>&amp;#8220;@JulianSantomaur: 5"0 with 30 hoes on my dick #sweg&amp;#8221; you have learned from the best</w:t>
      </w:r>
    </w:p>
    <w:p>
      <w:r>
        <w:rPr>
          <w:b/>
          <w:u w:val="single"/>
        </w:rPr>
        <w:t>58657</w:t>
      </w:r>
    </w:p>
    <w:p>
      <w:r>
        <w:t>&amp;#8220;@JuniorMaye8: A lot of them are though. Attitudes be pure trash&amp;#8221;</w:t>
        <w:br/>
        <w:br/>
        <w:t xml:space="preserve">#TeamWhiteGirls </w:t>
        <w:br/>
        <w:t>#SwirlTheWorld</w:t>
      </w:r>
    </w:p>
    <w:p>
      <w:r>
        <w:rPr>
          <w:b/>
          <w:u w:val="single"/>
        </w:rPr>
        <w:t>58658</w:t>
      </w:r>
    </w:p>
    <w:p>
      <w:r>
        <w:t>&amp;#8220;@JustKarahn: &amp;#8220;@what_iDO: Sit in there and shit dnt sing hoe @JustKarahn&amp;#8221;. no&amp;#8221;yess</w:t>
      </w:r>
    </w:p>
    <w:p>
      <w:r>
        <w:rPr>
          <w:b/>
          <w:u w:val="single"/>
        </w:rPr>
        <w:t>58659</w:t>
      </w:r>
    </w:p>
    <w:p>
      <w:r>
        <w:t>&amp;#8220;@JustKarahn: &amp;#8220;@what_iDO: Y though http://t.co/hg6OO3X3o6&amp;#8221; really hoe? really?&amp;#8221; U the dummy taking a pic</w:t>
      </w:r>
    </w:p>
    <w:p>
      <w:r>
        <w:rPr>
          <w:b/>
          <w:u w:val="single"/>
        </w:rPr>
        <w:t>58660</w:t>
      </w:r>
    </w:p>
    <w:p>
      <w:r>
        <w:t>&amp;#8220;@KINSL3Y: When I'm in that pussy, honey I'm home!&amp;#8221; &amp;#128514;&amp;#128514;&amp;#128514;</w:t>
      </w:r>
    </w:p>
    <w:p>
      <w:r>
        <w:rPr>
          <w:b/>
          <w:u w:val="single"/>
        </w:rPr>
        <w:t>58661</w:t>
      </w:r>
    </w:p>
    <w:p>
      <w:r>
        <w:t>&amp;#8220;@KaayGQ: Sexy bitch, hope she bout it&amp;#8221;</w:t>
      </w:r>
    </w:p>
    <w:p>
      <w:r>
        <w:rPr>
          <w:b/>
          <w:u w:val="single"/>
        </w:rPr>
        <w:t>58662</w:t>
      </w:r>
    </w:p>
    <w:p>
      <w:r>
        <w:t>&amp;#8220;@KarynHalpin: Where do all the foreskins go when they circumcise a guy?&amp;#8221; the Foreskin Fairy takes them after you put them under your pillow</w:t>
      </w:r>
    </w:p>
    <w:p>
      <w:r>
        <w:rPr>
          <w:b/>
          <w:u w:val="single"/>
        </w:rPr>
        <w:t>58663</w:t>
      </w:r>
    </w:p>
    <w:p>
      <w:r>
        <w:t>&amp;#8220;@Kash_Stackz: Yall are so confused these days. http://t.co/l2ipE6UvQh&amp;#8221; somebody put that hoe in a dress</w:t>
      </w:r>
    </w:p>
    <w:p>
      <w:r>
        <w:rPr>
          <w:b/>
          <w:u w:val="single"/>
        </w:rPr>
        <w:t>58664</w:t>
      </w:r>
    </w:p>
    <w:p>
      <w:r>
        <w:t>&amp;#8220;@KateFrancesss: a majority of my news feed is people arguing about what it means to be a redneck #vermontproblems&amp;#8221;</w:t>
      </w:r>
    </w:p>
    <w:p>
      <w:r>
        <w:rPr>
          <w:b/>
          <w:u w:val="single"/>
        </w:rPr>
        <w:t>58665</w:t>
      </w:r>
    </w:p>
    <w:p>
      <w:r>
        <w:t>&amp;#8220;@KattWilliams: You can be a hoe without having sex, ask any of the girls texting alotta niggas at the same time.&amp;#8221;</w:t>
      </w:r>
    </w:p>
    <w:p>
      <w:r>
        <w:rPr>
          <w:b/>
          <w:u w:val="single"/>
        </w:rPr>
        <w:t>58666</w:t>
      </w:r>
    </w:p>
    <w:p>
      <w:r>
        <w:t>&amp;#8220;@KayciMalynn: I'm a pro at losing followers. Some people just can't handle my excessive use of the work "cunt".&amp;#8221; Mines cause I say fuck</w:t>
      </w:r>
    </w:p>
    <w:p>
      <w:r>
        <w:rPr>
          <w:b/>
          <w:u w:val="single"/>
        </w:rPr>
        <w:t>58667</w:t>
      </w:r>
    </w:p>
    <w:p>
      <w:r>
        <w:t>&amp;#8220;@KeAuraM: &amp;#8220;@whitegoddesss: Repost . http://t.co/GCSrbhqoQP&amp;#8221;&amp;#128079;&amp;#128079;&amp;#128079;&amp;#8221; "kush blunt convos"?? A simple minded ho made this pic I bet</w:t>
      </w:r>
    </w:p>
    <w:p>
      <w:r>
        <w:rPr>
          <w:b/>
          <w:u w:val="single"/>
        </w:rPr>
        <w:t>58668</w:t>
      </w:r>
    </w:p>
    <w:p>
      <w:r>
        <w:t>&amp;#8220;@Kevhoeee916: If I couldn't trust some of the homies how could I trust these hoes?&amp;#8221;you can't lol</w:t>
      </w:r>
    </w:p>
    <w:p>
      <w:r>
        <w:rPr>
          <w:b/>
          <w:u w:val="single"/>
        </w:rPr>
        <w:t>58669</w:t>
      </w:r>
    </w:p>
    <w:p>
      <w:r>
        <w:t>&amp;#8220;@Kik2Clean: Brah Wiz cheated &amp;#128514;&amp;#128557; http://t.co/OZ2PnDNGJ0&amp;#8221; she had hair like a dyke..... Uh.. Duh?</w:t>
      </w:r>
    </w:p>
    <w:p>
      <w:r>
        <w:rPr>
          <w:b/>
          <w:u w:val="single"/>
        </w:rPr>
        <w:t>58670</w:t>
      </w:r>
    </w:p>
    <w:p>
      <w:r>
        <w:t>&amp;#8220;@KingDakkar: These hoes out of control https://t.co/hZmf5maYva&amp;#8221;LMFAOOO</w:t>
      </w:r>
    </w:p>
    <w:p>
      <w:r>
        <w:rPr>
          <w:b/>
          <w:u w:val="single"/>
        </w:rPr>
        <w:t>58671</w:t>
      </w:r>
    </w:p>
    <w:p>
      <w:r>
        <w:t>&amp;#8220;@King_SM If Howard elbow bosh, will bosh fight back?&amp;#8221; don't have to got mcbob bird and UD</w:t>
      </w:r>
    </w:p>
    <w:p>
      <w:r>
        <w:rPr>
          <w:b/>
          <w:u w:val="single"/>
        </w:rPr>
        <w:t>58672</w:t>
      </w:r>
    </w:p>
    <w:p>
      <w:r>
        <w:t>&amp;#8220;@KinggKI Im drunk, I'm bout to bitch.&amp;#8221;need a ride?</w:t>
      </w:r>
    </w:p>
    <w:p>
      <w:r>
        <w:rPr>
          <w:b/>
          <w:u w:val="single"/>
        </w:rPr>
        <w:t>58673</w:t>
      </w:r>
    </w:p>
    <w:p>
      <w:r>
        <w:t>&amp;#8220;@Kxng_Jase: Versace Versace, I talk shit on twitter and so that bitch blocked me&amp;#8221;@bremarie17</w:t>
      </w:r>
    </w:p>
    <w:p>
      <w:r>
        <w:rPr>
          <w:b/>
          <w:u w:val="single"/>
        </w:rPr>
        <w:t>58674</w:t>
      </w:r>
    </w:p>
    <w:p>
      <w:r>
        <w:t>&amp;#8220;@KyariesDa4: Ginobli dropping them bitches like a Delta line&amp;#8221;. &amp;#128514;&amp;#128514;&amp;#128553;&amp;#9996;&amp;#65039;</w:t>
      </w:r>
    </w:p>
    <w:p>
      <w:r>
        <w:rPr>
          <w:b/>
          <w:u w:val="single"/>
        </w:rPr>
        <w:t>58675</w:t>
      </w:r>
    </w:p>
    <w:p>
      <w:r>
        <w:t>&amp;#8220;@LODMTPAPI: Clingy girlfriends are the best &amp;#128175;&amp;#10084;&amp;#65039;&amp;#128553;&amp;#128143; http://t.co/Dt9nua4u7A&amp;#8221;</w:t>
        <w:br/>
        <w:br/>
        <w:t>Stop lying to these hoes bro.. That shit annoying</w:t>
      </w:r>
    </w:p>
    <w:p>
      <w:r>
        <w:rPr>
          <w:b/>
          <w:u w:val="single"/>
        </w:rPr>
        <w:t>58676</w:t>
      </w:r>
    </w:p>
    <w:p>
      <w:r>
        <w:t>&amp;#8220;@LakeshoreJohnny: Eliot was a pussy.&amp;#8221; MMMMMETHER</w:t>
      </w:r>
    </w:p>
    <w:p>
      <w:r>
        <w:rPr>
          <w:b/>
          <w:u w:val="single"/>
        </w:rPr>
        <w:t>58677</w:t>
      </w:r>
    </w:p>
    <w:p>
      <w:r>
        <w:t>&amp;#8220;@LanaeCute_ass: My bitch bad she's a Puerto Rican &amp;#128527;&amp;#128540;&amp;#8221;what song is that</w:t>
      </w:r>
    </w:p>
    <w:p>
      <w:r>
        <w:rPr>
          <w:b/>
          <w:u w:val="single"/>
        </w:rPr>
        <w:t>58678</w:t>
      </w:r>
    </w:p>
    <w:p>
      <w:r>
        <w:t>&amp;#8220;@Laneishaaaa: @Thompson_Era pretty boy face&amp;#8221;</w:t>
        <w:br/>
        <w:br/>
        <w:t>Awee thanks faggot</w:t>
      </w:r>
    </w:p>
    <w:p>
      <w:r>
        <w:rPr>
          <w:b/>
          <w:u w:val="single"/>
        </w:rPr>
        <w:t>58679</w:t>
      </w:r>
    </w:p>
    <w:p>
      <w:r>
        <w:t>&amp;#8220;@LastWordEvan: An inning and a half away from Alex Rodriguez being eligible to play. Just a thought. #Yankees #MLB&amp;#8221; OMG. Feel an ulcer.</w:t>
      </w:r>
    </w:p>
    <w:p>
      <w:r>
        <w:rPr>
          <w:b/>
          <w:u w:val="single"/>
        </w:rPr>
        <w:t>58680</w:t>
      </w:r>
    </w:p>
    <w:p>
      <w:r>
        <w:t>&amp;#8220;@LayaFace: We out! Brooklyn bound wit this money. Feelin like Yung Jeezy in this bitch! &amp;#128299;&amp;#128299; http://t.co/TOq4bFWnzG&amp;#8221; LMAOOOO</w:t>
      </w:r>
    </w:p>
    <w:p>
      <w:r>
        <w:rPr>
          <w:b/>
          <w:u w:val="single"/>
        </w:rPr>
        <w:t>58681</w:t>
      </w:r>
    </w:p>
    <w:p>
      <w:r>
        <w:t>&amp;#8220;@Leelucas_: @100046729 @maxnostalgia http://t.co/F7D0mxCExj&amp;#8221; bitch ima shake til I can't nomo</w:t>
      </w:r>
    </w:p>
    <w:p>
      <w:r>
        <w:rPr>
          <w:b/>
          <w:u w:val="single"/>
        </w:rPr>
        <w:t>58682</w:t>
      </w:r>
    </w:p>
    <w:p>
      <w:r>
        <w:t>&amp;#8220;@Leelucas_: @100046729 fuck you ugly lol show them teeth&amp;#8221;&amp;#128514;&amp;#128514;&amp;#128514;&amp;#128128;&amp;#128128;&amp;#128128; bitch fuck u</w:t>
      </w:r>
    </w:p>
    <w:p>
      <w:r>
        <w:rPr>
          <w:b/>
          <w:u w:val="single"/>
        </w:rPr>
        <w:t>58683</w:t>
      </w:r>
    </w:p>
    <w:p>
      <w:r>
        <w:t>&amp;#8220;@Leelucas_: @100046729 lol , be cool son. You know your grandma bald mouth&amp;#8221;she got all her teeth hoe &amp;#128514;&amp;#128514;</w:t>
      </w:r>
    </w:p>
    <w:p>
      <w:r>
        <w:rPr>
          <w:b/>
          <w:u w:val="single"/>
        </w:rPr>
        <w:t>58684</w:t>
      </w:r>
    </w:p>
    <w:p>
      <w:r>
        <w:t>&amp;#8220;@Leelucas_: @100046729 mo bitch the special Ed Darlene from backatown &amp;#128514;&amp;#128514;&amp;#8221;&amp;#128128; GN</w:t>
      </w:r>
    </w:p>
    <w:p>
      <w:r>
        <w:rPr>
          <w:b/>
          <w:u w:val="single"/>
        </w:rPr>
        <w:t>58685</w:t>
      </w:r>
    </w:p>
    <w:p>
      <w:r>
        <w:t>&amp;#8220;@Leelucas_: @darwinjames125 @100046729 they can't fit on that small ass street son&amp;#8221;bitch you know what happen last time we was onyur st &amp;#128514;</w:t>
      </w:r>
    </w:p>
    <w:p>
      <w:r>
        <w:rPr>
          <w:b/>
          <w:u w:val="single"/>
        </w:rPr>
        <w:t>58686</w:t>
      </w:r>
    </w:p>
    <w:p>
      <w:r>
        <w:t>&amp;#8220;@Leelucas_: Going dumb on this essay&amp;#8221;&amp;#128514; bitch you sad.</w:t>
      </w:r>
    </w:p>
    <w:p>
      <w:r>
        <w:rPr>
          <w:b/>
          <w:u w:val="single"/>
        </w:rPr>
        <w:t>58687</w:t>
      </w:r>
    </w:p>
    <w:p>
      <w:r>
        <w:t>&amp;#8220;@Leelucas_: I fucked up in the 6th grade&amp;#8221;yeah bitch you wants to fight me with yo dawg ass</w:t>
      </w:r>
    </w:p>
    <w:p>
      <w:r>
        <w:rPr>
          <w:b/>
          <w:u w:val="single"/>
        </w:rPr>
        <w:t>58688</w:t>
      </w:r>
    </w:p>
    <w:p>
      <w:r>
        <w:t>&amp;#8220;@Leelucas_: Yall on my TL need to be sleep yall got school tomorrow&amp;#8221; bitch I got straight A's ion need to go &amp;#128514;</w:t>
      </w:r>
    </w:p>
    <w:p>
      <w:r>
        <w:rPr>
          <w:b/>
          <w:u w:val="single"/>
        </w:rPr>
        <w:t>58689</w:t>
      </w:r>
    </w:p>
    <w:p>
      <w:r>
        <w:t>&amp;#8220;@LegendaryE_: i dont een tryna be disrespectful when i say bitch. its just a term, like bruh or son&amp;#8221;</w:t>
      </w:r>
    </w:p>
    <w:p>
      <w:r>
        <w:rPr>
          <w:b/>
          <w:u w:val="single"/>
        </w:rPr>
        <w:t>58690</w:t>
      </w:r>
    </w:p>
    <w:p>
      <w:r>
        <w:t>&amp;#8220;@LeggsMania: @PhenomenalRo you not gone leave hoe&amp;#8221;&amp;#128514;&amp;#128514;&amp;#128546;</w:t>
      </w:r>
    </w:p>
    <w:p>
      <w:r>
        <w:rPr>
          <w:b/>
          <w:u w:val="single"/>
        </w:rPr>
        <w:t>58691</w:t>
      </w:r>
    </w:p>
    <w:p>
      <w:r>
        <w:t>&amp;#8220;@LeggsMania: the next time I see this bitch I'm beating her ass. job or not.&amp;#8221; lol</w:t>
      </w:r>
    </w:p>
    <w:p>
      <w:r>
        <w:rPr>
          <w:b/>
          <w:u w:val="single"/>
        </w:rPr>
        <w:t>58692</w:t>
      </w:r>
    </w:p>
    <w:p>
      <w:r>
        <w:t>&amp;#8220;@Leslieeeixta: @Vikyfdez15 fuck up bitch &amp;#128530;&amp;#8221; get out mi house &amp;#127969;&amp;#128074;&amp;#128581;&amp;#128514;</w:t>
      </w:r>
    </w:p>
    <w:p>
      <w:r>
        <w:rPr>
          <w:b/>
          <w:u w:val="single"/>
        </w:rPr>
        <w:t>58693</w:t>
      </w:r>
    </w:p>
    <w:p>
      <w:r>
        <w:t>&amp;#8220;@LesterrNem: Bad bitches is the only thing that I like &amp;#128074;&amp;#128064;&amp;#128074;&amp;#8221;&amp;#128073;&amp;#128073;&amp;#128073;</w:t>
      </w:r>
    </w:p>
    <w:p>
      <w:r>
        <w:rPr>
          <w:b/>
          <w:u w:val="single"/>
        </w:rPr>
        <w:t>58694</w:t>
      </w:r>
    </w:p>
    <w:p>
      <w:r>
        <w:t>&amp;#8220;@LickMyWhooooop: @vintage_monroe_ @JustDoItSlow it aint bundles soooo nope&amp;#8221;it is bitch she happy hosting</w:t>
      </w:r>
    </w:p>
    <w:p>
      <w:r>
        <w:rPr>
          <w:b/>
          <w:u w:val="single"/>
        </w:rPr>
        <w:t>58695</w:t>
      </w:r>
    </w:p>
    <w:p>
      <w:r>
        <w:t>&amp;#8220;@LilReese300: No yu can't get no money yu silly hoe...&amp;#8221;</w:t>
      </w:r>
    </w:p>
    <w:p>
      <w:r>
        <w:rPr>
          <w:b/>
          <w:u w:val="single"/>
        </w:rPr>
        <w:t>58696</w:t>
      </w:r>
    </w:p>
    <w:p>
      <w:r>
        <w:t>&amp;#8220;@Livefromthe_A: These Niggaz bitches hiding behind gangs they ain't in &amp;#128175; &amp;#128056;&amp;#9749;&amp;#65039;&amp;#8221; &amp;#128588;&amp;#128175;</w:t>
      </w:r>
    </w:p>
    <w:p>
      <w:r>
        <w:rPr>
          <w:b/>
          <w:u w:val="single"/>
        </w:rPr>
        <w:t>58697</w:t>
      </w:r>
    </w:p>
    <w:p>
      <w:r>
        <w:t>&amp;#8220;@LongMoneyTonyy: @vintage_monroe_ DONT Say Shit Else ! Just Stfu !&amp;#8221;bitch we can do a lot more off this Twitter shit you can come see me</w:t>
      </w:r>
    </w:p>
    <w:p>
      <w:r>
        <w:rPr>
          <w:b/>
          <w:u w:val="single"/>
        </w:rPr>
        <w:t>58698</w:t>
      </w:r>
    </w:p>
    <w:p>
      <w:r>
        <w:t>&amp;#8220;@LopezWhs: Niggas talk more then bitches these days&amp;#8221;</w:t>
      </w:r>
    </w:p>
    <w:p>
      <w:r>
        <w:rPr>
          <w:b/>
          <w:u w:val="single"/>
        </w:rPr>
        <w:t>58699</w:t>
      </w:r>
    </w:p>
    <w:p>
      <w:r>
        <w:t>&amp;#8220;@LopezWhs: You little stupid ass bitch i ain't fuckin with you &amp;#127925;&amp;#8221;</w:t>
      </w:r>
    </w:p>
    <w:p>
      <w:r>
        <w:rPr>
          <w:b/>
          <w:u w:val="single"/>
        </w:rPr>
        <w:t>58700</w:t>
      </w:r>
    </w:p>
    <w:p>
      <w:r>
        <w:t>&amp;#8220;@LoveLifeEst13: @__seriousLEE i aint gone lie &amp;amp; old heads say they see it in me so i figured&amp;#8221; nah you just retarded</w:t>
      </w:r>
    </w:p>
    <w:p>
      <w:r>
        <w:rPr>
          <w:b/>
          <w:u w:val="single"/>
        </w:rPr>
        <w:t>58701</w:t>
      </w:r>
    </w:p>
    <w:p>
      <w:r>
        <w:t>&amp;#8220;@LoveLifeEst13: lmao @West305 &amp;amp; Aero sound young af talking bout hoes n weed n shit&amp;#8221; @Finesse_iAm brah you gotta listen to this shit</w:t>
      </w:r>
    </w:p>
    <w:p>
      <w:r>
        <w:rPr>
          <w:b/>
          <w:u w:val="single"/>
        </w:rPr>
        <w:t>58702</w:t>
      </w:r>
    </w:p>
    <w:p>
      <w:r>
        <w:t>&amp;#8220;@LuaBoo: Niggas over 6'2 with long ass monkey arms make the best cuddle buddies....so I heard&amp;#8221; ahaha a female told me this once&amp;#128514;&amp;#128514;&amp;#128514;</w:t>
      </w:r>
    </w:p>
    <w:p>
      <w:r>
        <w:rPr>
          <w:b/>
          <w:u w:val="single"/>
        </w:rPr>
        <w:t>58703</w:t>
      </w:r>
    </w:p>
    <w:p>
      <w:r>
        <w:t>&amp;#8220;@M94Rx: Sometimes I hate AZ &amp;amp; sometimes I love it. Depends on the time of year I guess.&amp;#8221; &amp;amp; the dumb bitches that live here</w:t>
      </w:r>
    </w:p>
    <w:p>
      <w:r>
        <w:rPr>
          <w:b/>
          <w:u w:val="single"/>
        </w:rPr>
        <w:t>58704</w:t>
      </w:r>
    </w:p>
    <w:p>
      <w:r>
        <w:t>&amp;#8220;@MILF_chronicles: Dudes shaving without it being for an athletic purpose is gay af&amp;#8221; you're retarded.</w:t>
      </w:r>
    </w:p>
    <w:p>
      <w:r>
        <w:rPr>
          <w:b/>
          <w:u w:val="single"/>
        </w:rPr>
        <w:t>58705</w:t>
      </w:r>
    </w:p>
    <w:p>
      <w:r>
        <w:t>&amp;#8220;@MJ2307: @1Bcarter or he's eating it cuz he's with a women who just can't cook &amp;#128586;&amp;#8221;then u gotta get rid of that hoe</w:t>
      </w:r>
    </w:p>
    <w:p>
      <w:r>
        <w:rPr>
          <w:b/>
          <w:u w:val="single"/>
        </w:rPr>
        <w:t>58706</w:t>
      </w:r>
    </w:p>
    <w:p>
      <w:r>
        <w:t>&amp;#8220;@M_Rad: I'm going to miss these bitches so much &amp;#128557; http://t.co/lUpoqaT2R9&amp;#8221; far right she resting on ol girl booty y'all funny as shit</w:t>
      </w:r>
    </w:p>
    <w:p>
      <w:r>
        <w:rPr>
          <w:b/>
          <w:u w:val="single"/>
        </w:rPr>
        <w:t>58707</w:t>
      </w:r>
    </w:p>
    <w:p>
      <w:r>
        <w:t>&amp;#8220;@M_Rad: You was with the bitch with the fat ass &amp;#128514;&amp;#8221;only way to live when u young that shit gonna get old tho and have a lot of dents in it</w:t>
      </w:r>
    </w:p>
    <w:p>
      <w:r>
        <w:rPr>
          <w:b/>
          <w:u w:val="single"/>
        </w:rPr>
        <w:t>58708</w:t>
      </w:r>
    </w:p>
    <w:p>
      <w:r>
        <w:t>&amp;#8220;@MaRAtheeMODEL: @Iam_KiDD_PhilA &amp;#128514; Marcus bitch ass @HeartOfAHustlah ain't loyal at all! Team hopping ass !!!&amp;#8221; &amp;#128514;&amp;#128557;&amp;#128514;&amp;#128557;&amp;#128514;&amp;#128056;&amp;#9749;&amp;#65039;</w:t>
      </w:r>
    </w:p>
    <w:p>
      <w:r>
        <w:rPr>
          <w:b/>
          <w:u w:val="single"/>
        </w:rPr>
        <w:t>58709</w:t>
      </w:r>
    </w:p>
    <w:p>
      <w:r>
        <w:t>&amp;#8220;@MaRAtheeMODEL: Hoe fax = type yo bitch number in google to see if it pops up on back pagE</w:t>
        <w:br/>
        <w:br/>
        <w:t>thank @HeartOfAHustlah&amp;#8221; &amp;#128514;&amp;#128557;&amp;#128514;&amp;#128557;</w:t>
      </w:r>
    </w:p>
    <w:p>
      <w:r>
        <w:rPr>
          <w:b/>
          <w:u w:val="single"/>
        </w:rPr>
        <w:t>58710</w:t>
      </w:r>
    </w:p>
    <w:p>
      <w:r>
        <w:t>&amp;#8220;@MadisonMum_: I was told never fold &amp;amp; never sell my sole"They Should Have Told Yu Stay In School ! *Soul&amp;#8221; autocorrect hoed me</w:t>
      </w:r>
    </w:p>
    <w:p>
      <w:r>
        <w:rPr>
          <w:b/>
          <w:u w:val="single"/>
        </w:rPr>
        <w:t>58711</w:t>
      </w:r>
    </w:p>
    <w:p>
      <w:r>
        <w:t>&amp;#8220;@Magssca: @Adrienne_Bailon bitch U TRIED IT . U deserved every foul word that came out Chris mouth &amp;#128133;&amp;#9749;&amp;#65039; bye hoe&amp;#8221;&amp;#128514;&amp;#128557;&amp;#128514;</w:t>
      </w:r>
    </w:p>
    <w:p>
      <w:r>
        <w:rPr>
          <w:b/>
          <w:u w:val="single"/>
        </w:rPr>
        <w:t>58712</w:t>
      </w:r>
    </w:p>
    <w:p>
      <w:r>
        <w:t>&amp;#8220;@MajorSlander One last shot at this love shit then I'm dogging you hoes&amp;#8221; #Drakelistener</w:t>
      </w:r>
    </w:p>
    <w:p>
      <w:r>
        <w:rPr>
          <w:b/>
          <w:u w:val="single"/>
        </w:rPr>
        <w:t>58713</w:t>
      </w:r>
    </w:p>
    <w:p>
      <w:r>
        <w:t>&amp;#8220;@MalikHasanImani: @1Bcarter negro, you wear a size 5...I'm in a 12&amp;#8221;I'm at a 6 now still growing</w:t>
      </w:r>
    </w:p>
    <w:p>
      <w:r>
        <w:rPr>
          <w:b/>
          <w:u w:val="single"/>
        </w:rPr>
        <w:t>58714</w:t>
      </w:r>
    </w:p>
    <w:p>
      <w:r>
        <w:t>&amp;#8220;@MalikHasanImani: @1Bcarter what's good, family?&amp;#8221;in the gym looking at hoes hit u later</w:t>
      </w:r>
    </w:p>
    <w:p>
      <w:r>
        <w:rPr>
          <w:b/>
          <w:u w:val="single"/>
        </w:rPr>
        <w:t>58715</w:t>
      </w:r>
    </w:p>
    <w:p>
      <w:r>
        <w:t>&amp;#8220;@MannyBDlopez: When you open your starburst candy and get 2 yellows http://t.co/F0dDbfEzB6&amp;#8221; lmao bruh</w:t>
      </w:r>
    </w:p>
    <w:p>
      <w:r>
        <w:rPr>
          <w:b/>
          <w:u w:val="single"/>
        </w:rPr>
        <w:t>58716</w:t>
      </w:r>
    </w:p>
    <w:p>
      <w:r>
        <w:t>&amp;#8220;@MannyKream_G: Birthday Weekend starts today&amp;#8221; Shut yo hoe ass up</w:t>
      </w:r>
    </w:p>
    <w:p>
      <w:r>
        <w:rPr>
          <w:b/>
          <w:u w:val="single"/>
        </w:rPr>
        <w:t>58717</w:t>
      </w:r>
    </w:p>
    <w:p>
      <w:r>
        <w:t>&amp;#8220;@MarieHippy: Bitch niggas pay for hoes just to lay with hoes&amp;#8221; relax one night you'll pay to stay with hoes</w:t>
      </w:r>
    </w:p>
    <w:p>
      <w:r>
        <w:rPr>
          <w:b/>
          <w:u w:val="single"/>
        </w:rPr>
        <w:t>58718</w:t>
      </w:r>
    </w:p>
    <w:p>
      <w:r>
        <w:t>&amp;#8220;@MarieLeVisual: if your wardrobe consist of mostly leggings, you's a hoe&amp;#8221; guilty</w:t>
      </w:r>
    </w:p>
    <w:p>
      <w:r>
        <w:rPr>
          <w:b/>
          <w:u w:val="single"/>
        </w:rPr>
        <w:t>58719</w:t>
      </w:r>
    </w:p>
    <w:p>
      <w:r>
        <w:t>&amp;#8220;@Marlin_FishyAss: &amp;#8220;@1017_Sqquad: In the mall with yo bitch and yo money I'm getting me somethin &amp;#128514;&amp;#128175;&amp;#8221;&amp;#128514;&amp;#8221;&amp;#128175;&amp;#128175;&amp;#128175;&amp;#128175;&amp;#128175;&amp;#128175;&amp;#128175;&amp;#128175;&amp;#128175;&amp;#128175;&amp;#128175;&amp;#128175;&amp;#128175;&amp;#128175;&amp;#128175;&amp;#128175;&amp;#128175;&amp;#128175;&amp;#128175;&amp;#128175;</w:t>
      </w:r>
    </w:p>
    <w:p>
      <w:r>
        <w:rPr>
          <w:b/>
          <w:u w:val="single"/>
        </w:rPr>
        <w:t>58720</w:t>
      </w:r>
    </w:p>
    <w:p>
      <w:r>
        <w:t>&amp;#8220;@MattieTrump97: Eat a lot of protein</w:t>
        <w:br/>
        <w:t>Eat a lot of pussy</w:t>
        <w:br/>
        <w:t>#MattieTrumpsTipsForABetterLife&amp;#8221;</w:t>
        <w:br/>
        <w:br/>
        <w:t>Eat the whole ass</w:t>
      </w:r>
    </w:p>
    <w:p>
      <w:r>
        <w:rPr>
          <w:b/>
          <w:u w:val="single"/>
        </w:rPr>
        <w:t>58721</w:t>
      </w:r>
    </w:p>
    <w:p>
      <w:r>
        <w:t>&amp;#8220;@Maxwell_Larsen: I'm jakes bitch&amp;#8221;</w:t>
      </w:r>
    </w:p>
    <w:p>
      <w:r>
        <w:rPr>
          <w:b/>
          <w:u w:val="single"/>
        </w:rPr>
        <w:t>58722</w:t>
      </w:r>
    </w:p>
    <w:p>
      <w:r>
        <w:t>&amp;#8220;@Maxwell_Larsen: When you live this gay, you can't be afraid of two black dicks in your butt" you fucking queer</w:t>
      </w:r>
    </w:p>
    <w:p>
      <w:r>
        <w:rPr>
          <w:b/>
          <w:u w:val="single"/>
        </w:rPr>
        <w:t>58723</w:t>
      </w:r>
    </w:p>
    <w:p>
      <w:r>
        <w:t>&amp;#8220;@MeCause1mRae: A lot of you males need to dress up as real men for Halloween since y'all be acting like bitches all year.&amp;#8221; &amp;#128514;&amp;#128588;</w:t>
      </w:r>
    </w:p>
    <w:p>
      <w:r>
        <w:rPr>
          <w:b/>
          <w:u w:val="single"/>
        </w:rPr>
        <w:t>58724</w:t>
      </w:r>
    </w:p>
    <w:p>
      <w:r>
        <w:t>&amp;#8220;@Medrano420: You want to be a little bitch, than ima treat you like a little bitch.&amp;#8221;</w:t>
      </w:r>
    </w:p>
    <w:p>
      <w:r>
        <w:rPr>
          <w:b/>
          <w:u w:val="single"/>
        </w:rPr>
        <w:t>58725</w:t>
      </w:r>
    </w:p>
    <w:p>
      <w:r>
        <w:t>&amp;#8220;@Mick_Peddicord8: Water polo is so fucking hard #respect&amp;#8221; yeah if you're a pussy</w:t>
      </w:r>
    </w:p>
    <w:p>
      <w:r>
        <w:rPr>
          <w:b/>
          <w:u w:val="single"/>
        </w:rPr>
        <w:t>58726</w:t>
      </w:r>
    </w:p>
    <w:p>
      <w:r>
        <w:t>&amp;#8220;@MightBeKoi: @Satisfied_x @__troyy Edward did OSS, he sparkled&amp;#8221; &amp;#128514;&amp;#128514; bitch reality</w:t>
      </w:r>
    </w:p>
    <w:p>
      <w:r>
        <w:rPr>
          <w:b/>
          <w:u w:val="single"/>
        </w:rPr>
        <w:t>58727</w:t>
      </w:r>
    </w:p>
    <w:p>
      <w:r>
        <w:t>&amp;#8220;@MikeDiggEm: @_KudaBrazyy who the old bitch??!!&amp;#8221; *hoe</w:t>
      </w:r>
    </w:p>
    <w:p>
      <w:r>
        <w:rPr>
          <w:b/>
          <w:u w:val="single"/>
        </w:rPr>
        <w:t>58728</w:t>
      </w:r>
    </w:p>
    <w:p>
      <w:r>
        <w:t>&amp;#8220;@MikeyPDaCav5: I love the song "John Doe" #dope&amp;#8221; @MirandaWigley @edenbaby101 faggots</w:t>
      </w:r>
    </w:p>
    <w:p>
      <w:r>
        <w:rPr>
          <w:b/>
          <w:u w:val="single"/>
        </w:rPr>
        <w:t>58729</w:t>
      </w:r>
    </w:p>
    <w:p>
      <w:r>
        <w:t>&amp;#8220;@Mix_Mommie: I hate when bitches do that "who are you talking to" shit like clearly you.&amp;#8221;I be like "BITCH WIT DA RED DOOR HOE"&amp;#128514;&amp;#128514;</w:t>
      </w:r>
    </w:p>
    <w:p>
      <w:r>
        <w:rPr>
          <w:b/>
          <w:u w:val="single"/>
        </w:rPr>
        <w:t>58730</w:t>
      </w:r>
    </w:p>
    <w:p>
      <w:r>
        <w:t>&amp;#8220;@MoffettMM: Just got done with my last final and I'm walkin around campus like I own this place&amp;#8221; queer.</w:t>
      </w:r>
    </w:p>
    <w:p>
      <w:r>
        <w:rPr>
          <w:b/>
          <w:u w:val="single"/>
        </w:rPr>
        <w:t>58731</w:t>
      </w:r>
    </w:p>
    <w:p>
      <w:r>
        <w:t>&amp;#8220;@Mojo4Life_: We'll I'm going to sleep &amp;#128530;&amp;#8221; fag</w:t>
      </w:r>
    </w:p>
    <w:p>
      <w:r>
        <w:rPr>
          <w:b/>
          <w:u w:val="single"/>
        </w:rPr>
        <w:t>58732</w:t>
      </w:r>
    </w:p>
    <w:p>
      <w:r>
        <w:t>&amp;#8220;@MomMeMustHaves: MMMH Daily is out! http://t.co/bPtRtXcel0 Stories via @KristinCruz&amp;#8221; @ExMoShow #yellow is IN! &amp;amp; @romyraves luv the bling!</w:t>
      </w:r>
    </w:p>
    <w:p>
      <w:r>
        <w:rPr>
          <w:b/>
          <w:u w:val="single"/>
        </w:rPr>
        <w:t>58733</w:t>
      </w:r>
    </w:p>
    <w:p>
      <w:r>
        <w:t>&amp;#8220;@MoneyYoung They not evn hoes in silence anymore&amp;#8221;proud of it .... then want respect</w:t>
      </w:r>
    </w:p>
    <w:p>
      <w:r>
        <w:rPr>
          <w:b/>
          <w:u w:val="single"/>
        </w:rPr>
        <w:t>58734</w:t>
      </w:r>
    </w:p>
    <w:p>
      <w:r>
        <w:t>&amp;#8220;@Moneyhighpapi: When you fuck her GOOD she trip even more&amp;#8221; good dick makes a bitch go crazy</w:t>
      </w:r>
    </w:p>
    <w:p>
      <w:r>
        <w:rPr>
          <w:b/>
          <w:u w:val="single"/>
        </w:rPr>
        <w:t>58735</w:t>
      </w:r>
    </w:p>
    <w:p>
      <w:r>
        <w:t>&amp;#8220;@MorganSmith_20: @Luke_Turner_88 so many hoes, that's why&amp;#8221;preach</w:t>
      </w:r>
    </w:p>
    <w:p>
      <w:r>
        <w:rPr>
          <w:b/>
          <w:u w:val="single"/>
        </w:rPr>
        <w:t>58736</w:t>
      </w:r>
    </w:p>
    <w:p>
      <w:r>
        <w:t>&amp;#8220;@MosoKnowso: If a photographer doesn't have a back story on how he started, he did it for pussy #believethat&amp;#8221; #CANTKNOCKTHAHUSSLE</w:t>
      </w:r>
    </w:p>
    <w:p>
      <w:r>
        <w:rPr>
          <w:b/>
          <w:u w:val="single"/>
        </w:rPr>
        <w:t>58737</w:t>
      </w:r>
    </w:p>
    <w:p>
      <w:r>
        <w:t>&amp;#8220;@MrDelightfullll: I've sounded like a fag the last few days &amp;#128584;&amp;#128513;&amp;#128513;&amp;#8221; your emotions are inspiring &amp;#128150;</w:t>
      </w:r>
    </w:p>
    <w:p>
      <w:r>
        <w:rPr>
          <w:b/>
          <w:u w:val="single"/>
        </w:rPr>
        <w:t>58738</w:t>
      </w:r>
    </w:p>
    <w:p>
      <w:r>
        <w:t>&amp;#8220;@MsFoxyBaby: #ImAddictedTo girls w fat pussy slim waist fat ass n innocent smiles&amp;#8221; truuuuuu</w:t>
      </w:r>
    </w:p>
    <w:p>
      <w:r>
        <w:rPr>
          <w:b/>
          <w:u w:val="single"/>
        </w:rPr>
        <w:t>58739</w:t>
      </w:r>
    </w:p>
    <w:p>
      <w:r>
        <w:t>&amp;#8220;@MutateRoos: You can be Seminoles but not redskins? K&amp;#8221;Seminole tribe got an agreement with them..fsu pay them to use the name</w:t>
      </w:r>
    </w:p>
    <w:p>
      <w:r>
        <w:rPr>
          <w:b/>
          <w:u w:val="single"/>
        </w:rPr>
        <w:t>58740</w:t>
      </w:r>
    </w:p>
    <w:p>
      <w:r>
        <w:t>&amp;#8220;@MyDick_SuckThat: Who that pussy wet for ?&amp;#8221; http://t.co/CruDDDHxHh</w:t>
      </w:r>
    </w:p>
    <w:p>
      <w:r>
        <w:rPr>
          <w:b/>
          <w:u w:val="single"/>
        </w:rPr>
        <w:t>58741</w:t>
      </w:r>
    </w:p>
    <w:p>
      <w:r>
        <w:t>&amp;#8220;@My_Fish_Died: You dammn Weed potheads are annoying af on Twitter&amp;#8221; weed and pot are the same thing faggot</w:t>
      </w:r>
    </w:p>
    <w:p>
      <w:r>
        <w:rPr>
          <w:b/>
          <w:u w:val="single"/>
        </w:rPr>
        <w:t>58742</w:t>
      </w:r>
    </w:p>
    <w:p>
      <w:r>
        <w:t>&amp;#8220;@Nadixo__: "@joelxmontoya: I'm dreaming &amp;#128525;&amp;#128525; http://t.co/Y21PyZ5rai" ewwww&amp;#8221;bitch you must be fucked up &amp;#128514;&amp;#128514;</w:t>
      </w:r>
    </w:p>
    <w:p>
      <w:r>
        <w:rPr>
          <w:b/>
          <w:u w:val="single"/>
        </w:rPr>
        <w:t>58743</w:t>
      </w:r>
    </w:p>
    <w:p>
      <w:r>
        <w:t>&amp;#8220;@NayMinaj_xo: @SkinnyBee__ LMAO my bitch was listening to gospel music w. liquor in her hand weaaakkk&amp;#8221;lmfaooooooooo I was crying</w:t>
      </w:r>
    </w:p>
    <w:p>
      <w:r>
        <w:rPr>
          <w:b/>
          <w:u w:val="single"/>
        </w:rPr>
        <w:t>58744</w:t>
      </w:r>
    </w:p>
    <w:p>
      <w:r>
        <w:t>&amp;#8220;@NeeBaddAzz: why amanda bitch ass eva cheat on fizz fine ass? ion geddit&amp;#128564;&amp;#8221; theres more to a nigga than his looks.. Thought yall knew dat?&amp;#128564;</w:t>
      </w:r>
    </w:p>
    <w:p>
      <w:r>
        <w:rPr>
          <w:b/>
          <w:u w:val="single"/>
        </w:rPr>
        <w:t>58745</w:t>
      </w:r>
    </w:p>
    <w:p>
      <w:r>
        <w:t>&amp;#8220;@NeiAllure: &amp;amp; you should feel disrespected if a bitch try to suck you up with dry lips. &amp;#128128;&amp;#128128;&amp;#8221;</w:t>
      </w:r>
    </w:p>
    <w:p>
      <w:r>
        <w:rPr>
          <w:b/>
          <w:u w:val="single"/>
        </w:rPr>
        <w:t>58746</w:t>
      </w:r>
    </w:p>
    <w:p>
      <w:r>
        <w:t>&amp;#8220;@Nelly_Flexin: Y'all bitches switch a roo niggas !!!&amp;#8221;&amp;#128064;&amp;#128064; who the hell</w:t>
      </w:r>
    </w:p>
    <w:p>
      <w:r>
        <w:rPr>
          <w:b/>
          <w:u w:val="single"/>
        </w:rPr>
        <w:t>58747</w:t>
      </w:r>
    </w:p>
    <w:p>
      <w:r>
        <w:t>&amp;#8220;@NiHao_Rocky Who is she? RT @DrTruth247: Y'all hype that bread loaf chick up but I'm a chill&amp;#8221; a dyke rapper</w:t>
      </w:r>
    </w:p>
    <w:p>
      <w:r>
        <w:rPr>
          <w:b/>
          <w:u w:val="single"/>
        </w:rPr>
        <w:t>58748</w:t>
      </w:r>
    </w:p>
    <w:p>
      <w:r>
        <w:t>&amp;#8220;@NiggaImTatted: Cowboys win games during the regular season but when they get to the playoffs that trash af lol&amp;#8221; hating ass nigga</w:t>
      </w:r>
    </w:p>
    <w:p>
      <w:r>
        <w:rPr>
          <w:b/>
          <w:u w:val="single"/>
        </w:rPr>
        <w:t>58749</w:t>
      </w:r>
    </w:p>
    <w:p>
      <w:r>
        <w:t>&amp;#8220;@NiggaImTatted: Having 0 bitches really the wave&amp;#8221;shaq you got all the hoes</w:t>
      </w:r>
    </w:p>
    <w:p>
      <w:r>
        <w:rPr>
          <w:b/>
          <w:u w:val="single"/>
        </w:rPr>
        <w:t>58750</w:t>
      </w:r>
    </w:p>
    <w:p>
      <w:r>
        <w:t>&amp;#8220;@NiggaImTatted: Niggas want a good girl but still wanna fuck with hoes but that ain't gone work. Gotta pick one&amp;#8221;&amp;#128514;&amp;#128514;&amp;#128514; boy stfu</w:t>
      </w:r>
    </w:p>
    <w:p>
      <w:r>
        <w:rPr>
          <w:b/>
          <w:u w:val="single"/>
        </w:rPr>
        <w:t>58751</w:t>
      </w:r>
    </w:p>
    <w:p>
      <w:r>
        <w:t>&amp;#8220;@NigggaPino: Splash onna bitch Wednesday tomorrow&amp;#8221;</w:t>
      </w:r>
    </w:p>
    <w:p>
      <w:r>
        <w:rPr>
          <w:b/>
          <w:u w:val="single"/>
        </w:rPr>
        <w:t>58752</w:t>
      </w:r>
    </w:p>
    <w:p>
      <w:r>
        <w:t>&amp;#8220;@NikeDownLuis15: @vintage_monroe_ them Damn brownies&amp;#8221;I swear lmao</w:t>
      </w:r>
    </w:p>
    <w:p>
      <w:r>
        <w:rPr>
          <w:b/>
          <w:u w:val="single"/>
        </w:rPr>
        <w:t>58753</w:t>
      </w:r>
    </w:p>
    <w:p>
      <w:r>
        <w:t>&amp;#8220;@NoChillPaz: Mom : Dont call a girl a bitch. That's somebody's daughter,sister,niece...</w:t>
        <w:br/>
        <w:t>Me : And somebody's bitch too&amp;#8221;</w:t>
      </w:r>
    </w:p>
    <w:p>
      <w:r>
        <w:rPr>
          <w:b/>
          <w:u w:val="single"/>
        </w:rPr>
        <w:t>58754</w:t>
      </w:r>
    </w:p>
    <w:p>
      <w:r>
        <w:t>&amp;#8220;@NoChillPaz: White kids favorite activities</w:t>
        <w:br/>
        <w:t>1. Calling people "niggers" on Xbox</w:t>
        <w:br/>
        <w:t>2.fucking their pet</w:t>
        <w:br/>
        <w:t>3. Shooting up their school&amp;#8221;</w:t>
      </w:r>
    </w:p>
    <w:p>
      <w:r>
        <w:rPr>
          <w:b/>
          <w:u w:val="single"/>
        </w:rPr>
        <w:t>58755</w:t>
      </w:r>
    </w:p>
    <w:p>
      <w:r>
        <w:t>&amp;#8220;@NoGovy: Smh bitches are such haters !!! How dare they do this to her #blackgirls #jealousy http://t.co/i2nnm1Z1&amp;#8221; YOOO LOOOL</w:t>
      </w:r>
    </w:p>
    <w:p>
      <w:r>
        <w:rPr>
          <w:b/>
          <w:u w:val="single"/>
        </w:rPr>
        <w:t>58756</w:t>
      </w:r>
    </w:p>
    <w:p>
      <w:r>
        <w:t>&amp;#8220;@NoRapist: Throwing lamps at bitches who need to lighten up.&amp;#8221; True dat</w:t>
      </w:r>
    </w:p>
    <w:p>
      <w:r>
        <w:rPr>
          <w:b/>
          <w:u w:val="single"/>
        </w:rPr>
        <w:t>58757</w:t>
      </w:r>
    </w:p>
    <w:p>
      <w:r>
        <w:t>&amp;#8220;@NoRapist: Using y = mx + b to measure the slope of that ass girl.&amp;#8221; @mckinley719</w:t>
      </w:r>
    </w:p>
    <w:p>
      <w:r>
        <w:rPr>
          <w:b/>
          <w:u w:val="single"/>
        </w:rPr>
        <w:t>58758</w:t>
      </w:r>
    </w:p>
    <w:p>
      <w:r>
        <w:t>&amp;#8220;@NoRapist: on my way to fuck ur bitch http://t.co/SgVBBrwOg2&amp;#8221; @mckinley719</w:t>
      </w:r>
    </w:p>
    <w:p>
      <w:r>
        <w:rPr>
          <w:b/>
          <w:u w:val="single"/>
        </w:rPr>
        <w:t>58759</w:t>
      </w:r>
    </w:p>
    <w:p>
      <w:r>
        <w:t>&amp;#8220;@NoRapist: on my way to fuck ur bitch http://t.co/ZUVwCcn0IV&amp;#8221; @mckinley719</w:t>
      </w:r>
    </w:p>
    <w:p>
      <w:r>
        <w:rPr>
          <w:b/>
          <w:u w:val="single"/>
        </w:rPr>
        <w:t>58760</w:t>
      </w:r>
    </w:p>
    <w:p>
      <w:r>
        <w:t>&amp;#8220;@NotGrimey &amp;#8220;@BobbyBudnic My brother a faggot&amp;#8221;&amp;#8221;smh</w:t>
      </w:r>
    </w:p>
    <w:p>
      <w:r>
        <w:rPr>
          <w:b/>
          <w:u w:val="single"/>
        </w:rPr>
        <w:t>58761</w:t>
      </w:r>
    </w:p>
    <w:p>
      <w:r>
        <w:t>&amp;#8220;@NotGrimey Dnt blame niggas when a female see ya hoe ass ways. Go listen to some JT Money fruitcake&amp;#8221;</w:t>
      </w:r>
    </w:p>
    <w:p>
      <w:r>
        <w:rPr>
          <w:b/>
          <w:u w:val="single"/>
        </w:rPr>
        <w:t>58762</w:t>
      </w:r>
    </w:p>
    <w:p>
      <w:r>
        <w:t>&amp;#8220;@OGBEARD: Some of y'all bios are trash.&amp;#8221; Mine pretty good</w:t>
      </w:r>
    </w:p>
    <w:p>
      <w:r>
        <w:rPr>
          <w:b/>
          <w:u w:val="single"/>
        </w:rPr>
        <w:t>58763</w:t>
      </w:r>
    </w:p>
    <w:p>
      <w:r>
        <w:t xml:space="preserve">&amp;#8220;@OGeezLouise: Bout time </w:t>
        <w:br/>
        <w:t>RT @JoeBudden: Some of these chicks don&amp;#8217;t want a man, they just want support.&amp;#8221; Tell that bitch to get a bra</w:t>
      </w:r>
    </w:p>
    <w:p>
      <w:r>
        <w:rPr>
          <w:b/>
          <w:u w:val="single"/>
        </w:rPr>
        <w:t>58764</w:t>
      </w:r>
    </w:p>
    <w:p>
      <w:r>
        <w:t>&amp;#8220;@Officialzyon777: When the pussy stank http://t.co/D6iRWMInqo&amp;#8221;</w:t>
      </w:r>
    </w:p>
    <w:p>
      <w:r>
        <w:rPr>
          <w:b/>
          <w:u w:val="single"/>
        </w:rPr>
        <w:t>58765</w:t>
      </w:r>
    </w:p>
    <w:p>
      <w:r>
        <w:t>&amp;#8220;@OhShitItsRandy: Remember this bro? &amp;#128514; @BrianLovesAss_ http://t.co/RAurUW7mY6&amp;#8221;niggah don't show people this &amp;#128514;&amp;#128514;&amp;#128557;&amp;#128567;</w:t>
      </w:r>
    </w:p>
    <w:p>
      <w:r>
        <w:rPr>
          <w:b/>
          <w:u w:val="single"/>
        </w:rPr>
        <w:t>58766</w:t>
      </w:r>
    </w:p>
    <w:p>
      <w:r>
        <w:t>&amp;#8220;@OhThatsLee Uhoh you got the hoes lol RT @verbally_abrupt: Y'all I found this letter on my car. http://t.co/lu58HimXxS&amp;#8221; Naaah</w:t>
      </w:r>
    </w:p>
    <w:p>
      <w:r>
        <w:rPr>
          <w:b/>
          <w:u w:val="single"/>
        </w:rPr>
        <w:t>58767</w:t>
      </w:r>
    </w:p>
    <w:p>
      <w:r>
        <w:t>&amp;#8220;@OhhNickHarmon: If she's sending you nudes on snap chats but your not one of the 3 guys on her favorites, she a hoe.&amp;#8221;&amp;#128514;&amp;#128514;&amp;#128514;&amp;#128557;</w:t>
      </w:r>
    </w:p>
    <w:p>
      <w:r>
        <w:rPr>
          <w:b/>
          <w:u w:val="single"/>
        </w:rPr>
        <w:t>58768</w:t>
      </w:r>
    </w:p>
    <w:p>
      <w:r>
        <w:t>&amp;#8220;@OnStar: #Mondays are a whole lot better when you're driving a vehicle http://t.co/LIixxMzNdZ&amp;#8221;</w:t>
        <w:br/>
        <w:br/>
        <w:t>"That white pussy uhhh get ya"</w:t>
      </w:r>
    </w:p>
    <w:p>
      <w:r>
        <w:rPr>
          <w:b/>
          <w:u w:val="single"/>
        </w:rPr>
        <w:t>58769</w:t>
      </w:r>
    </w:p>
    <w:p>
      <w:r>
        <w:t>&amp;#8220;@OpTic_NaDeSHoT: No longer a side bitch @ProSyndicate http://t.co/qWcUNa7vcV&amp;#8221; @Zneezy2Good &amp;#128514;&amp;#128557;</w:t>
      </w:r>
    </w:p>
    <w:p>
      <w:r>
        <w:rPr>
          <w:b/>
          <w:u w:val="single"/>
        </w:rPr>
        <w:t>58770</w:t>
      </w:r>
    </w:p>
    <w:p>
      <w:r>
        <w:t>&amp;#8220;@OsmanMasabah: Spitting on people just shows you weren't raised right. In another words it's a bitch nigga trait.&amp;#8221; @VictorSmith90</w:t>
      </w:r>
    </w:p>
    <w:p>
      <w:r>
        <w:rPr>
          <w:b/>
          <w:u w:val="single"/>
        </w:rPr>
        <w:t>58771</w:t>
      </w:r>
    </w:p>
    <w:p>
      <w:r>
        <w:t>&amp;#8220;@PRAYINGFORHEAD: spongebob out here beating bitches up http://t.co/eWIHBSQEk8&amp;#8221;@based_shinigami</w:t>
      </w:r>
    </w:p>
    <w:p>
      <w:r>
        <w:rPr>
          <w:b/>
          <w:u w:val="single"/>
        </w:rPr>
        <w:t>58772</w:t>
      </w:r>
    </w:p>
    <w:p>
      <w:r>
        <w:t>&amp;#8220;@PaigeHardesty: A relationship is only made for two.. but some bitches don't know how to count.&amp;#8221;amen to that!</w:t>
      </w:r>
    </w:p>
    <w:p>
      <w:r>
        <w:rPr>
          <w:b/>
          <w:u w:val="single"/>
        </w:rPr>
        <w:t>58773</w:t>
      </w:r>
    </w:p>
    <w:p>
      <w:r>
        <w:t>&amp;#8220;@Papi_sez: Why is everyone who thinks you're an unfunny pandering jizzbag automatically a troll? @thatUPSdude&amp;#8221;</w:t>
        <w:br/>
        <w:br/>
        <w:t>And he hate colored folk</w:t>
      </w:r>
    </w:p>
    <w:p>
      <w:r>
        <w:rPr>
          <w:b/>
          <w:u w:val="single"/>
        </w:rPr>
        <w:t>58774</w:t>
      </w:r>
    </w:p>
    <w:p>
      <w:r>
        <w:t>&amp;#8220;@PharaohJas: "Darkskin Girls Ugly" &amp;#127383;&amp;#127378; http://t.co/DYeAY2t5AA&amp;#8221;flawless ass bitch</w:t>
      </w:r>
    </w:p>
    <w:p>
      <w:r>
        <w:rPr>
          <w:b/>
          <w:u w:val="single"/>
        </w:rPr>
        <w:t>58775</w:t>
      </w:r>
    </w:p>
    <w:p>
      <w:r>
        <w:t>&amp;#8220;@PlMPCESS: In the fashion world "urban" means "stolen from black people" its ghetto on us, and urban on them haha http://t.co/S0XWGfLJ9C&amp;#8221; &amp;#128588;</w:t>
      </w:r>
    </w:p>
    <w:p>
      <w:r>
        <w:rPr>
          <w:b/>
          <w:u w:val="single"/>
        </w:rPr>
        <w:t>58776</w:t>
      </w:r>
    </w:p>
    <w:p>
      <w:r>
        <w:t>&amp;#8220;@PoeticallyLucky: It's like when a bitch gotta pretty pussy but it's loose .&amp;#8221;</w:t>
        <w:br/>
        <w:br/>
        <w:t>#witchcraft</w:t>
      </w:r>
    </w:p>
    <w:p>
      <w:r>
        <w:rPr>
          <w:b/>
          <w:u w:val="single"/>
        </w:rPr>
        <w:t>58777</w:t>
      </w:r>
    </w:p>
    <w:p>
      <w:r>
        <w:t>&amp;#8220;@PostBadBitches: http://t.co/adhJnGzVPg&amp;#8221;these the white girls u should holla at but Nooooo brothas go for the ugliest bad built hoes ever</w:t>
      </w:r>
    </w:p>
    <w:p>
      <w:r>
        <w:rPr>
          <w:b/>
          <w:u w:val="single"/>
        </w:rPr>
        <w:t>58778</w:t>
      </w:r>
    </w:p>
    <w:p>
      <w:r>
        <w:t>&amp;#8220;@PostBadBitches: http://t.co/rPo0QUumBm&amp;#8221; how young is this hoe with a m&amp;amp;m pillow</w:t>
      </w:r>
    </w:p>
    <w:p>
      <w:r>
        <w:rPr>
          <w:b/>
          <w:u w:val="single"/>
        </w:rPr>
        <w:t>58779</w:t>
      </w:r>
    </w:p>
    <w:p>
      <w:r>
        <w:t>&amp;#8220;@PrayForJack I survived swine flu, bird flu, west nile and the Bloomberg administration. I'll be fine&amp;#8221;the abortion survival. Cant 4get that</w:t>
      </w:r>
    </w:p>
    <w:p>
      <w:r>
        <w:rPr>
          <w:b/>
          <w:u w:val="single"/>
        </w:rPr>
        <w:t>58780</w:t>
      </w:r>
    </w:p>
    <w:p>
      <w:r>
        <w:t>&amp;#8220;@PrettyxEyes: FYI http://t.co/R9JUoT4bGQ&amp;#8221; my favorite type of bitches.</w:t>
      </w:r>
    </w:p>
    <w:p>
      <w:r>
        <w:rPr>
          <w:b/>
          <w:u w:val="single"/>
        </w:rPr>
        <w:t>58781</w:t>
      </w:r>
    </w:p>
    <w:p>
      <w:r>
        <w:t>&amp;#8220;@PubesOnFleeK: My tweets trash&amp;#8221;</w:t>
      </w:r>
    </w:p>
    <w:p>
      <w:r>
        <w:rPr>
          <w:b/>
          <w:u w:val="single"/>
        </w:rPr>
        <w:t>58782</w:t>
      </w:r>
    </w:p>
    <w:p>
      <w:r>
        <w:t>&amp;#8220;@PutYa_Han_OnIt: &amp;#8220;@Tweets_NOchill: Small titty bitches pierced nipples look like staples.&amp;#8221; &amp;#128514;&amp;#128514;&amp;#128514;&amp;#128514;&amp;#128514;&amp;#128514;&amp;#128514;&amp;#128514;&amp;#128514;&amp;#8221;lmao</w:t>
      </w:r>
    </w:p>
    <w:p>
      <w:r>
        <w:rPr>
          <w:b/>
          <w:u w:val="single"/>
        </w:rPr>
        <w:t>58783</w:t>
      </w:r>
    </w:p>
    <w:p>
      <w:r>
        <w:t>&amp;#8220;@QuaTheGreat: Ready blow this bitch down &amp;#128293; http://t.co/Y89Oj5Yh9M&amp;#8221;Bring me 3 rellos</w:t>
      </w:r>
    </w:p>
    <w:p>
      <w:r>
        <w:rPr>
          <w:b/>
          <w:u w:val="single"/>
        </w:rPr>
        <w:t>58784</w:t>
      </w:r>
    </w:p>
    <w:p>
      <w:r>
        <w:t>&amp;#8220;@Queendev_: @what_evaittakes I couldn't find anything to hold my hair up let alone put a pony in&amp;#8221;no bitch I said post a busted pic&amp;#128557;</w:t>
      </w:r>
    </w:p>
    <w:p>
      <w:r>
        <w:rPr>
          <w:b/>
          <w:u w:val="single"/>
        </w:rPr>
        <w:t>58785</w:t>
      </w:r>
    </w:p>
    <w:p>
      <w:r>
        <w:t>&amp;#8220;@Queendev_: My leave out is trash &amp;#128552;&amp;#8221;&amp;#128557;&amp;#128557;&amp;#128557; u sick</w:t>
      </w:r>
    </w:p>
    <w:p>
      <w:r>
        <w:rPr>
          <w:b/>
          <w:u w:val="single"/>
        </w:rPr>
        <w:t>58786</w:t>
      </w:r>
    </w:p>
    <w:p>
      <w:r>
        <w:t>&amp;#8220;@Quis_2TurntUp: &amp;#8220;@1017_Sqquad: Iont got no type&amp;#8221;bad bitches is the only thing that I like &amp;#128111;&amp;#128131;&amp;#128131;&amp;#8221;aye I'm just living life</w:t>
      </w:r>
    </w:p>
    <w:p>
      <w:r>
        <w:rPr>
          <w:b/>
          <w:u w:val="single"/>
        </w:rPr>
        <w:t>58787</w:t>
      </w:r>
    </w:p>
    <w:p>
      <w:r>
        <w:t>&amp;#8220;@RaleighBeougher: dumb beaner&amp;#8221; http://t.co/r0hABEQhSu</w:t>
      </w:r>
    </w:p>
    <w:p>
      <w:r>
        <w:rPr>
          <w:b/>
          <w:u w:val="single"/>
        </w:rPr>
        <w:t>58788</w:t>
      </w:r>
    </w:p>
    <w:p>
      <w:r>
        <w:t>&amp;#8220;@RamzyJay: I try to keep all my bitches on lay away&amp;#8221; same way I feel</w:t>
      </w:r>
    </w:p>
    <w:p>
      <w:r>
        <w:rPr>
          <w:b/>
          <w:u w:val="single"/>
        </w:rPr>
        <w:t>58789</w:t>
      </w:r>
    </w:p>
    <w:p>
      <w:r>
        <w:t>&amp;#8220;@RawrItsTaraa: Trust these bitches ? Nah&amp;#8221;</w:t>
      </w:r>
    </w:p>
    <w:p>
      <w:r>
        <w:rPr>
          <w:b/>
          <w:u w:val="single"/>
        </w:rPr>
        <w:t>58790</w:t>
      </w:r>
    </w:p>
    <w:p>
      <w:r>
        <w:t>&amp;#8220;@RedHeadRay_: Is it wrong if I get on this bitch and started talking shit &amp;#128514;?&amp;#8221;yes!</w:t>
      </w:r>
    </w:p>
    <w:p>
      <w:r>
        <w:rPr>
          <w:b/>
          <w:u w:val="single"/>
        </w:rPr>
        <w:t>58791</w:t>
      </w:r>
    </w:p>
    <w:p>
      <w:r>
        <w:t>&amp;#8220;@RegularAssRon: Ain't nothing better in life than meeting a hoe with a full time job&amp;#8221;don't let her have her own benefits nigga what</w:t>
      </w:r>
    </w:p>
    <w:p>
      <w:r>
        <w:rPr>
          <w:b/>
          <w:u w:val="single"/>
        </w:rPr>
        <w:t>58792</w:t>
      </w:r>
    </w:p>
    <w:p>
      <w:r>
        <w:t>&amp;#8220;@Rell1Hundo: @what_evaittakes Boney as shit right &amp;#128514;&amp;#8221;I seen em walking down the street Ctfu I was in the crib tho! He a lucky nig.</w:t>
      </w:r>
    </w:p>
    <w:p>
      <w:r>
        <w:rPr>
          <w:b/>
          <w:u w:val="single"/>
        </w:rPr>
        <w:t>58793</w:t>
      </w:r>
    </w:p>
    <w:p>
      <w:r>
        <w:t>&amp;#8220;@ResiDimples: I heard thigh gaps is a way of telling if a bitch pussy is loose.&amp;#8221; What?? http://t.co/OSjVJZJXCg</w:t>
      </w:r>
    </w:p>
    <w:p>
      <w:r>
        <w:rPr>
          <w:b/>
          <w:u w:val="single"/>
        </w:rPr>
        <w:t>58794</w:t>
      </w:r>
    </w:p>
    <w:p>
      <w:r>
        <w:t>&amp;#8220;@ResiDinero: "@jenny_dalli: @ResiDinero I threw them hoes away" you also just threw yo life away&amp;#8221;bruhhh &amp;#128557;&amp;#128557;&amp;#128514;&amp;#128514;&amp;#128514;</w:t>
      </w:r>
    </w:p>
    <w:p>
      <w:r>
        <w:rPr>
          <w:b/>
          <w:u w:val="single"/>
        </w:rPr>
        <w:t>58795</w:t>
      </w:r>
    </w:p>
    <w:p>
      <w:r>
        <w:t>&amp;#8220;@ResiDinero: @TonyJetsFoo lol haha&amp;#8221; hahahahahahahahahaahah deez nuts bitch</w:t>
      </w:r>
    </w:p>
    <w:p>
      <w:r>
        <w:rPr>
          <w:b/>
          <w:u w:val="single"/>
        </w:rPr>
        <w:t>58796</w:t>
      </w:r>
    </w:p>
    <w:p>
      <w:r>
        <w:t>&amp;#8220;@ResiDinero: Hate driving in the rain. -_-&amp;#8221; you can drive deez nuts in your botch mouth hoe</w:t>
      </w:r>
    </w:p>
    <w:p>
      <w:r>
        <w:rPr>
          <w:b/>
          <w:u w:val="single"/>
        </w:rPr>
        <w:t>58797</w:t>
      </w:r>
    </w:p>
    <w:p>
      <w:r>
        <w:t>&amp;#8220;@RetroSpidey: Your opinion is irrelevant because you&amp;#8217;re a cunt.&amp;#8221; @SumoRerun</w:t>
      </w:r>
    </w:p>
    <w:p>
      <w:r>
        <w:rPr>
          <w:b/>
          <w:u w:val="single"/>
        </w:rPr>
        <w:t>58798</w:t>
      </w:r>
    </w:p>
    <w:p>
      <w:r>
        <w:t>&amp;#8220;@RevDennisMiller: True nothing shuts up libdog bitches who like to bark at anything @Punt_Cuncher&amp;#8221;</w:t>
        <w:br/>
        <w:t>THAT'S CALLED...PREACHING THE TRUTH!</w:t>
      </w:r>
    </w:p>
    <w:p>
      <w:r>
        <w:rPr>
          <w:b/>
          <w:u w:val="single"/>
        </w:rPr>
        <w:t>58799</w:t>
      </w:r>
    </w:p>
    <w:p>
      <w:r>
        <w:t>&amp;#8220;@RightInher_pssy: Fuck her right in the pussy https://t.co/3yW7mHLRhu&amp;#8221; I wish this dude was my grandpa&amp;#128514;</w:t>
      </w:r>
    </w:p>
    <w:p>
      <w:r>
        <w:rPr>
          <w:b/>
          <w:u w:val="single"/>
        </w:rPr>
        <w:t>58800</w:t>
      </w:r>
    </w:p>
    <w:p>
      <w:r>
        <w:t>&amp;#8220;@RihannaGlFS: When you see the bitch that been talking smack about you in the playground http://t.co/ePdGXMzKSr&amp;#8221;</w:t>
      </w:r>
    </w:p>
    <w:p>
      <w:r>
        <w:rPr>
          <w:b/>
          <w:u w:val="single"/>
        </w:rPr>
        <w:t>58801</w:t>
      </w:r>
    </w:p>
    <w:p>
      <w:r>
        <w:t>&amp;#8220;@RileyyBryn: &amp;#8220;@devon_sheaa: I just want panda express&amp;#8221; panera**&amp;#8221; big booty hoe*** &amp;#128514;&amp;#128514;&amp;#128514;&amp;#128514;</w:t>
      </w:r>
    </w:p>
    <w:p>
      <w:r>
        <w:rPr>
          <w:b/>
          <w:u w:val="single"/>
        </w:rPr>
        <w:t>58802</w:t>
      </w:r>
    </w:p>
    <w:p>
      <w:r>
        <w:t>&amp;#8220;@RoJustDGAF Aren't they all tho bro? RT @landoup: I hate a nosey bitch....&amp;#8221;some more than others</w:t>
      </w:r>
    </w:p>
    <w:p>
      <w:r>
        <w:rPr>
          <w:b/>
          <w:u w:val="single"/>
        </w:rPr>
        <w:t>58803</w:t>
      </w:r>
    </w:p>
    <w:p>
      <w:r>
        <w:t>&amp;#8220;@RonStackin: i got money , guns , gold , bitches nd stacks nigga fuck this net beef have my shooters get at niggas&amp;#8221; a Bring dat Friday den</w:t>
      </w:r>
    </w:p>
    <w:p>
      <w:r>
        <w:rPr>
          <w:b/>
          <w:u w:val="single"/>
        </w:rPr>
        <w:t>58804</w:t>
      </w:r>
    </w:p>
    <w:p>
      <w:r>
        <w:t>&amp;#8220;@RspectMy_Pretty: If a bitch comes for me I hope she bout all that slick shit she yapping about &amp;#128064;&amp;#8221; Thuggin</w:t>
      </w:r>
    </w:p>
    <w:p>
      <w:r>
        <w:rPr>
          <w:b/>
          <w:u w:val="single"/>
        </w:rPr>
        <w:t>58805</w:t>
      </w:r>
    </w:p>
    <w:p>
      <w:r>
        <w:t>&amp;#8220;@RudeBoi_Drew: I'm finna eat some pussy&amp;#8221; lmao</w:t>
      </w:r>
    </w:p>
    <w:p>
      <w:r>
        <w:rPr>
          <w:b/>
          <w:u w:val="single"/>
        </w:rPr>
        <w:t>58806</w:t>
      </w:r>
    </w:p>
    <w:p>
      <w:r>
        <w:t>&amp;#8220;@RudeNation21: When girls take my snap backs and beanies lol&amp;#128169; that's 35 dollars a hat and 40 for the AX beanieS &amp;#128530;&amp;#8221;I don't let them take it</w:t>
      </w:r>
    </w:p>
    <w:p>
      <w:r>
        <w:rPr>
          <w:b/>
          <w:u w:val="single"/>
        </w:rPr>
        <w:t>58807</w:t>
      </w:r>
    </w:p>
    <w:p>
      <w:r>
        <w:t>&amp;#8220;@RudePost: A new breed of white girl... https://t.co/0Zsu3zQiXD&amp;#8221; she slammed that bitch &amp;#128527;&amp;#128514;</w:t>
      </w:r>
    </w:p>
    <w:p>
      <w:r>
        <w:rPr>
          <w:b/>
          <w:u w:val="single"/>
        </w:rPr>
        <w:t>58808</w:t>
      </w:r>
    </w:p>
    <w:p>
      <w:r>
        <w:t>&amp;#8220;@Runyacheckup: &amp;#8220;@Shane_A1: A Bitch Couldn't pay me to get dem pregnant again &amp;#128588;&amp;#8221;&amp;#128514;&amp;#128514;&amp;#128514;&amp;#128514;&amp;#128514;&amp;#8221;fr fam ion see how niccas out here poppin kids out</w:t>
      </w:r>
    </w:p>
    <w:p>
      <w:r>
        <w:rPr>
          <w:b/>
          <w:u w:val="single"/>
        </w:rPr>
        <w:t>58809</w:t>
      </w:r>
    </w:p>
    <w:p>
      <w:r>
        <w:t>&amp;#8220;@RyeOrDie: Niggas want pussy. I ain't giving any out. Here is where lies our dilemma.&amp;#8221; That's cool</w:t>
      </w:r>
    </w:p>
    <w:p>
      <w:r>
        <w:rPr>
          <w:b/>
          <w:u w:val="single"/>
        </w:rPr>
        <w:t>58810</w:t>
      </w:r>
    </w:p>
    <w:p>
      <w:r>
        <w:t>&amp;#8220;@RylannWilliams: @Woodchuck20 @ravenkiann Hahahaha do it bitch! Make her fall in love &amp;#10084;&amp;#10084;&amp;#10084;&amp;#10084;&amp;#10084;&amp;#10084;&amp;#10084;&amp;#8221; should I? &amp;#128514;</w:t>
      </w:r>
    </w:p>
    <w:p>
      <w:r>
        <w:rPr>
          <w:b/>
          <w:u w:val="single"/>
        </w:rPr>
        <w:t>58811</w:t>
      </w:r>
    </w:p>
    <w:p>
      <w:r>
        <w:t>&amp;#8220;@RylannWilliams: If she buys you a tattoo, wife that girl&amp;#128521;&amp;#128540;&amp;#128527;&amp;#8221; &amp;#128514; this bitch</w:t>
      </w:r>
    </w:p>
    <w:p>
      <w:r>
        <w:rPr>
          <w:b/>
          <w:u w:val="single"/>
        </w:rPr>
        <w:t>58812</w:t>
      </w:r>
    </w:p>
    <w:p>
      <w:r>
        <w:t>&amp;#8220;@SAADTHESAV: bitches saying ray rice got what he deserved but just a month ago wanted this man free &amp;#128056;&amp;#9749;&amp;#65039; http://t.co/VFN1iS7Wx3&amp;#8221;smh&amp;#128514;&amp;#128514;&amp;#128514;</w:t>
      </w:r>
    </w:p>
    <w:p>
      <w:r>
        <w:rPr>
          <w:b/>
          <w:u w:val="single"/>
        </w:rPr>
        <w:t>58813</w:t>
      </w:r>
    </w:p>
    <w:p>
      <w:r>
        <w:t>&amp;#8220;@SALUTEmyRainbow: &amp;#8220;@thatkiduriah: bitches be like, messy bun. http://t.co/JfFXnwV1DI&amp;#8221;&amp;#128514;&amp;#128514;&amp;#128514;&amp;#128514;&amp;#128514;&amp;#128514;&amp;#128514;&amp;#128514;&amp;#128514;&amp;#128514;&amp;#128514;&amp;#8221; &amp;#128072;&amp;#128072;&amp;#128072;&amp;#128553;&amp;#128514;&amp;#128514;&amp;#128553;&amp;#128079;&amp;#128557;</w:t>
      </w:r>
    </w:p>
    <w:p>
      <w:r>
        <w:rPr>
          <w:b/>
          <w:u w:val="single"/>
        </w:rPr>
        <w:t>58814</w:t>
      </w:r>
    </w:p>
    <w:p>
      <w:r>
        <w:t>&amp;#8220;@SAVINGNOHOES: When she ask how imma eat her pussy https://t.co/6wVjrC3m1Q&amp;#8221;&amp;#128128;</w:t>
      </w:r>
    </w:p>
    <w:p>
      <w:r>
        <w:rPr>
          <w:b/>
          <w:u w:val="single"/>
        </w:rPr>
        <w:t>58815</w:t>
      </w:r>
    </w:p>
    <w:p>
      <w:r>
        <w:t>&amp;#8220;@SEM25LIVE Girl you eat mo pussy than me girl you shoulda been a nigga&amp;#8221; that's that jam</w:t>
      </w:r>
    </w:p>
    <w:p>
      <w:r>
        <w:rPr>
          <w:b/>
          <w:u w:val="single"/>
        </w:rPr>
        <w:t>58816</w:t>
      </w:r>
    </w:p>
    <w:p>
      <w:r>
        <w:t>&amp;#8220;@SEM25LIVE Leave all the bitchin to bitches&amp;#8221;</w:t>
      </w:r>
    </w:p>
    <w:p>
      <w:r>
        <w:rPr>
          <w:b/>
          <w:u w:val="single"/>
        </w:rPr>
        <w:t>58817</w:t>
      </w:r>
    </w:p>
    <w:p>
      <w:r>
        <w:t>&amp;#8220;@SMITHAAAAAA: &amp;#8220;@Tats_NSnapbacks: Last night was well.. Fun lmao&amp;#8221; you got some pussy didn't ya Vern&amp;#8221; unfortunately no lol</w:t>
      </w:r>
    </w:p>
    <w:p>
      <w:r>
        <w:rPr>
          <w:b/>
          <w:u w:val="single"/>
        </w:rPr>
        <w:t>58818</w:t>
      </w:r>
    </w:p>
    <w:p>
      <w:r>
        <w:t>&amp;#8220;@S_hawn24: Y'all females love y'all a bum nigga or a jail bird..&amp;#8221;!!!!</w:t>
      </w:r>
    </w:p>
    <w:p>
      <w:r>
        <w:rPr>
          <w:b/>
          <w:u w:val="single"/>
        </w:rPr>
        <w:t>58819</w:t>
      </w:r>
    </w:p>
    <w:p>
      <w:r>
        <w:t>&amp;#8220;@Sair____: you lucky ashit if you got the shawty you want .. &amp;#128527;&amp;#128175;&amp;#8221; a niggah just tryna keep her</w:t>
      </w:r>
    </w:p>
    <w:p>
      <w:r>
        <w:rPr>
          <w:b/>
          <w:u w:val="single"/>
        </w:rPr>
        <w:t>58820</w:t>
      </w:r>
    </w:p>
    <w:p>
      <w:r>
        <w:t>&amp;#8220;@Sam_James3: @khalilreed @aknadnrye don't get on bro http://t.co/qjJvynwQiO&amp;#8221; when bae textin another nigger</w:t>
      </w:r>
    </w:p>
    <w:p>
      <w:r>
        <w:rPr>
          <w:b/>
          <w:u w:val="single"/>
        </w:rPr>
        <w:t>58821</w:t>
      </w:r>
    </w:p>
    <w:p>
      <w:r>
        <w:t>&amp;#8220;@SarabiaErik: I just accidentally ate a pot brownie. I guess there goes my pledge of being drug free for life . lolz .&amp;#8221; Lmao #College</w:t>
      </w:r>
    </w:p>
    <w:p>
      <w:r>
        <w:rPr>
          <w:b/>
          <w:u w:val="single"/>
        </w:rPr>
        <w:t>58822</w:t>
      </w:r>
    </w:p>
    <w:p>
      <w:r>
        <w:t>&amp;#8220;@SexReIationship: Who else thinks lip biting is fucking sexy?&amp;#8221;@MaiaPapayyya_ until that bitch bite too hard put a hoe out once for that</w:t>
      </w:r>
    </w:p>
    <w:p>
      <w:r>
        <w:rPr>
          <w:b/>
          <w:u w:val="single"/>
        </w:rPr>
        <w:t>58823</w:t>
      </w:r>
    </w:p>
    <w:p>
      <w:r>
        <w:t>&amp;#8220;@Sexmatical: these the kids that call you nigger on xbox http://t.co/wGvCepONH8&amp;#8221;</w:t>
      </w:r>
    </w:p>
    <w:p>
      <w:r>
        <w:rPr>
          <w:b/>
          <w:u w:val="single"/>
        </w:rPr>
        <w:t>58824</w:t>
      </w:r>
    </w:p>
    <w:p>
      <w:r>
        <w:t>&amp;#8220;@SexualMedic: How I feel when I'm throwing trash away... http://t.co/qQ94N1rD5N&amp;#8221; everyday in school.</w:t>
      </w:r>
    </w:p>
    <w:p>
      <w:r>
        <w:rPr>
          <w:b/>
          <w:u w:val="single"/>
        </w:rPr>
        <w:t>58825</w:t>
      </w:r>
    </w:p>
    <w:p>
      <w:r>
        <w:t>&amp;#8220;@Sexualgif: when he makes u his WCW &amp;amp; his hoes favorite it https://t.co/iND1vON4JH&amp;#8221; &amp;#128520;&amp;#128520;&amp;#128520;&amp;#128514;&amp;#128514;</w:t>
      </w:r>
    </w:p>
    <w:p>
      <w:r>
        <w:rPr>
          <w:b/>
          <w:u w:val="single"/>
        </w:rPr>
        <w:t>58826</w:t>
      </w:r>
    </w:p>
    <w:p>
      <w:r>
        <w:t>&amp;#8220;@SexyUnderHere: Females that know they are hoes really the coolest chicks....all sex asides&amp;#8221;lmao</w:t>
      </w:r>
    </w:p>
    <w:p>
      <w:r>
        <w:rPr>
          <w:b/>
          <w:u w:val="single"/>
        </w:rPr>
        <w:t>58827</w:t>
      </w:r>
    </w:p>
    <w:p>
      <w:r>
        <w:t>&amp;#8220;@SeymourBlanco: They game is over fuck yall bitches &amp;amp; yall attitudes &amp;#128514;&amp;#128514;&amp;#128514;&amp;#128557;&amp;#128557; http://t.co/rLrnYbfedT&amp;#8221;&amp;#128557;&amp;#128557;</w:t>
      </w:r>
    </w:p>
    <w:p>
      <w:r>
        <w:rPr>
          <w:b/>
          <w:u w:val="single"/>
        </w:rPr>
        <w:t>58828</w:t>
      </w:r>
    </w:p>
    <w:p>
      <w:r>
        <w:t>&amp;#8220;@SheSoViciouzz: It might be RT @WarWith1Gun: Some of y'all females pussy wet cause he cried&amp;#8221; smh</w:t>
      </w:r>
    </w:p>
    <w:p>
      <w:r>
        <w:rPr>
          <w:b/>
          <w:u w:val="single"/>
        </w:rPr>
        <w:t>58829</w:t>
      </w:r>
    </w:p>
    <w:p>
      <w:r>
        <w:t>&amp;#8220;@SheTwirlsMyKan3: I say bitch bad, woman good, lady better&amp;#8221; Lupe?</w:t>
      </w:r>
    </w:p>
    <w:p>
      <w:r>
        <w:rPr>
          <w:b/>
          <w:u w:val="single"/>
        </w:rPr>
        <w:t>58830</w:t>
      </w:r>
    </w:p>
    <w:p>
      <w:r>
        <w:t>&amp;#8220;@ShesSoBlessed_: Oreos And Milk &amp;#128523;&amp;#8221;</w:t>
      </w:r>
    </w:p>
    <w:p>
      <w:r>
        <w:rPr>
          <w:b/>
          <w:u w:val="single"/>
        </w:rPr>
        <w:t>58831</w:t>
      </w:r>
    </w:p>
    <w:p>
      <w:r>
        <w:t>&amp;#8220;@ShianneAlvarez: @187XO_ maybe cuz your putting trust in a " bitch " not a lady.&amp;#8221; or maybe because this a fucking song</w:t>
      </w:r>
    </w:p>
    <w:p>
      <w:r>
        <w:rPr>
          <w:b/>
          <w:u w:val="single"/>
        </w:rPr>
        <w:t>58832</w:t>
      </w:r>
    </w:p>
    <w:p>
      <w:r>
        <w:t>&amp;#8220;@SimplyHype: @kobebryant shut the fuck up, you fucking trash nigga, work on another ring&amp;#8221; http://t.co/6RleNKR7EE</w:t>
      </w:r>
    </w:p>
    <w:p>
      <w:r>
        <w:rPr>
          <w:b/>
          <w:u w:val="single"/>
        </w:rPr>
        <w:t>58833</w:t>
      </w:r>
    </w:p>
    <w:p>
      <w:r>
        <w:t>&amp;#8220;@SlimThickChicks: &amp;#128525;&amp;#128525;&amp;#128525;&amp;#128525; http://t.co/qMhkkQH8hg&amp;#8221;kid in the yellow is rock hard</w:t>
      </w:r>
    </w:p>
    <w:p>
      <w:r>
        <w:rPr>
          <w:b/>
          <w:u w:val="single"/>
        </w:rPr>
        <w:t>58834</w:t>
      </w:r>
    </w:p>
    <w:p>
      <w:r>
        <w:t>&amp;#8220;@Smokinonkaya_: &amp;#8220;@Nilaja_: Everybody Loves Dej Loaf&amp;#8221; cause that's wifey&amp;#8221; fuck off kaya dats my bitch.</w:t>
      </w:r>
    </w:p>
    <w:p>
      <w:r>
        <w:rPr>
          <w:b/>
          <w:u w:val="single"/>
        </w:rPr>
        <w:t>58835</w:t>
      </w:r>
    </w:p>
    <w:p>
      <w:r>
        <w:t>&amp;#8220;@SoDamnTrue: I live in constant fear of being shit on by a bird&amp;#8221; well this actually fucking happened to me before sooooo. &amp;#128529;</w:t>
      </w:r>
    </w:p>
    <w:p>
      <w:r>
        <w:rPr>
          <w:b/>
          <w:u w:val="single"/>
        </w:rPr>
        <w:t>58836</w:t>
      </w:r>
    </w:p>
    <w:p>
      <w:r>
        <w:t>&amp;#8220;@SoTribe_Kasey: I surrounded my bad bitches I can't keep them out my face&amp;#8221;&amp;#128064;&amp;#128064; #WhereTheyAtDoe &amp;#128514;</w:t>
      </w:r>
    </w:p>
    <w:p>
      <w:r>
        <w:rPr>
          <w:b/>
          <w:u w:val="single"/>
        </w:rPr>
        <w:t>58837</w:t>
      </w:r>
    </w:p>
    <w:p>
      <w:r>
        <w:t>&amp;#8220;@Son_Goku_Tho: Dr gero made android 18 to destroy da world das sum bitch nigga shit I would program a girl android to gimme sum neck 24/7&amp;#8221;</w:t>
      </w:r>
    </w:p>
    <w:p>
      <w:r>
        <w:rPr>
          <w:b/>
          <w:u w:val="single"/>
        </w:rPr>
        <w:t>58838</w:t>
      </w:r>
    </w:p>
    <w:p>
      <w:r>
        <w:t>&amp;#8220;@Southern_Giant: &amp;#8220;@KingShelton_: Dumb bitch award goes too .... http://t.co/IubL31QN6Y&amp;#8221; &amp;#128557;&amp;#8221; that's all you Uncle Sam !!!</w:t>
      </w:r>
    </w:p>
    <w:p>
      <w:r>
        <w:rPr>
          <w:b/>
          <w:u w:val="single"/>
        </w:rPr>
        <w:t>58839</w:t>
      </w:r>
    </w:p>
    <w:p>
      <w:r>
        <w:t>&amp;#8220;@SouthsideVic: I let my girl handcuff me to the bed thinkin she gon do something freaky this bitch went through my phone&amp;#8221;</w:t>
      </w:r>
    </w:p>
    <w:p>
      <w:r>
        <w:rPr>
          <w:b/>
          <w:u w:val="single"/>
        </w:rPr>
        <w:t>58840</w:t>
      </w:r>
    </w:p>
    <w:p>
      <w:r>
        <w:t>&amp;#8220;@SouthsideVic: What if pussy treated condoms like cars treat seatbelts and kept beeping until u put it on?&amp;#8221; &amp;#128514;&amp;#128514;</w:t>
      </w:r>
    </w:p>
    <w:p>
      <w:r>
        <w:rPr>
          <w:b/>
          <w:u w:val="single"/>
        </w:rPr>
        <w:t>58841</w:t>
      </w:r>
    </w:p>
    <w:p>
      <w:r>
        <w:t>&amp;#8220;@Stamp_Denise: @DJsir_freshley it's almost been 10 yrs. You haven't had ONE gf since, u just been fckn hoes huh.&amp;#8221; http://t.co/9BGr2766k8</w:t>
      </w:r>
    </w:p>
    <w:p>
      <w:r>
        <w:rPr>
          <w:b/>
          <w:u w:val="single"/>
        </w:rPr>
        <w:t>58842</w:t>
      </w:r>
    </w:p>
    <w:p>
      <w:r>
        <w:t>&amp;#8220;@SteveStfler: Your relationship ended, not your life. stop being a whiny bitch&amp;#8221;</w:t>
      </w:r>
    </w:p>
    <w:p>
      <w:r>
        <w:rPr>
          <w:b/>
          <w:u w:val="single"/>
        </w:rPr>
        <w:t>58843</w:t>
      </w:r>
    </w:p>
    <w:p>
      <w:r>
        <w:t>&amp;#8220;@Stfu_NobodyCare: @codizzlleee @Satisfied_x you fck like a hoe so no thank you . Ima be classy when I do it &amp;#128128;&amp;#8221; &amp;#128128;&amp;#128128;&amp;#128128;&amp;#128128;&amp;#128128;&amp;#128128; bitch I'm dead</w:t>
      </w:r>
    </w:p>
    <w:p>
      <w:r>
        <w:rPr>
          <w:b/>
          <w:u w:val="single"/>
        </w:rPr>
        <w:t>58844</w:t>
      </w:r>
    </w:p>
    <w:p>
      <w:r>
        <w:t>&amp;#8220;@Stfu_NobodyCare: I hate how some of you bitches come to school musty . Like how tf you walk out your house stank ? Your mama ain't shit&amp;#8221;&amp;#128514;&amp;#128514;</w:t>
      </w:r>
    </w:p>
    <w:p>
      <w:r>
        <w:rPr>
          <w:b/>
          <w:u w:val="single"/>
        </w:rPr>
        <w:t>58845</w:t>
      </w:r>
    </w:p>
    <w:p>
      <w:r>
        <w:t>&amp;#8220;@StognerAllie: Jealous bitches be like ...'&amp;#128514;&amp;#128530;&amp;#127797;.' &amp;#128514;&amp;#128514;&amp;#128514;&amp;#128128;&amp;#8221;&amp;#128514;&amp;#128514;&amp;#128514; don't subtweet me hoe</w:t>
      </w:r>
    </w:p>
    <w:p>
      <w:r>
        <w:rPr>
          <w:b/>
          <w:u w:val="single"/>
        </w:rPr>
        <w:t>58846</w:t>
      </w:r>
    </w:p>
    <w:p>
      <w:r>
        <w:t>&amp;#8220;@Stoney_Blu: Y'all big braid gelled baby hair havin bitches look like Dashiki from Don't Be a Menace ... This is not up for discussion&amp;#8221;&amp;#128514;</w:t>
      </w:r>
    </w:p>
    <w:p>
      <w:r>
        <w:rPr>
          <w:b/>
          <w:u w:val="single"/>
        </w:rPr>
        <w:t>58847</w:t>
      </w:r>
    </w:p>
    <w:p>
      <w:r>
        <w:t>&amp;#8220;@SukaSuiti: "@uce_INA: Nawwww If you a hoe you sittin on the floor and not my damn couuuuuch&amp;#128131;" but your birthday is in Feb or naa?&amp;#8221; Nope</w:t>
      </w:r>
    </w:p>
    <w:p>
      <w:r>
        <w:rPr>
          <w:b/>
          <w:u w:val="single"/>
        </w:rPr>
        <w:t>58848</w:t>
      </w:r>
    </w:p>
    <w:p>
      <w:r>
        <w:t>&amp;#8220;@SydneySantana_: @Treslyon I'm so dead &amp;#128128;&amp;#128128; why you hoe me http://t.co/PYKjhqBP19&amp;#8221; idk I just felt like flaming you lol</w:t>
      </w:r>
    </w:p>
    <w:p>
      <w:r>
        <w:rPr>
          <w:b/>
          <w:u w:val="single"/>
        </w:rPr>
        <w:t>58849</w:t>
      </w:r>
    </w:p>
    <w:p>
      <w:r>
        <w:t>&amp;#8220;@THQcheerios: &amp;#8220;@TropicalBlanket: &amp;#128522; http://t.co/YWj1I0wMa9&amp;#8221; go to sleep bitch&amp;#8221;stfu</w:t>
      </w:r>
    </w:p>
    <w:p>
      <w:r>
        <w:rPr>
          <w:b/>
          <w:u w:val="single"/>
        </w:rPr>
        <w:t>58850</w:t>
      </w:r>
    </w:p>
    <w:p>
      <w:r>
        <w:t>&amp;#8220;@TKetterhagen: &amp;#8220;@lars_matthews: &amp;#8220;@Nspan17: I really only like like 3 people in this town, everyone else is a faggot&amp;#8221; me&amp;#8221; me&amp;#8221; me</w:t>
      </w:r>
    </w:p>
    <w:p>
      <w:r>
        <w:rPr>
          <w:b/>
          <w:u w:val="single"/>
        </w:rPr>
        <w:t>58851</w:t>
      </w:r>
    </w:p>
    <w:p>
      <w:r>
        <w:t>&amp;#8220;@TKetterhagen: Better not have any bitch ass people in my classes tomorrow&amp;#8221;</w:t>
      </w:r>
    </w:p>
    <w:p>
      <w:r>
        <w:rPr>
          <w:b/>
          <w:u w:val="single"/>
        </w:rPr>
        <w:t>58852</w:t>
      </w:r>
    </w:p>
    <w:p>
      <w:r>
        <w:t>&amp;#8220;@TP_Three: @WestSideFlee @KekePalmer damn they got wifey &amp;#128561;&amp;#128561;&amp;#128534;&amp;#128534;&amp;#128555;&amp;#128553;&amp;#128553;&amp;#128553;&amp;#8221;</w:t>
        <w:br/>
        <w:br/>
        <w:t>Fall back nigga &amp;#128299;.. I don't share my hoes</w:t>
      </w:r>
    </w:p>
    <w:p>
      <w:r>
        <w:rPr>
          <w:b/>
          <w:u w:val="single"/>
        </w:rPr>
        <w:t>58853</w:t>
      </w:r>
    </w:p>
    <w:p>
      <w:r>
        <w:t>&amp;#8220;@TVEMike: When you catch your girl doing some hoe shit behind your back https://t.co/V4FZ6RXxWd&amp;#8221;&amp;#128553;&amp;#128514;&amp;#128514;</w:t>
      </w:r>
    </w:p>
    <w:p>
      <w:r>
        <w:rPr>
          <w:b/>
          <w:u w:val="single"/>
        </w:rPr>
        <w:t>58854</w:t>
      </w:r>
    </w:p>
    <w:p>
      <w:r>
        <w:t>&amp;#8220;@TWOLVEGIRL: I find myself wanting to google "the yellow king" #TrueDetective&amp;#8221; No kidding! What is going on?</w:t>
      </w:r>
    </w:p>
    <w:p>
      <w:r>
        <w:rPr>
          <w:b/>
          <w:u w:val="single"/>
        </w:rPr>
        <w:t>58855</w:t>
      </w:r>
    </w:p>
    <w:p>
      <w:r>
        <w:t>&amp;#8220;@T_FLYE: http://t.co/s0kAVO4D3E them Wet &amp;#128076;&amp;#128166;&amp;#128166;&amp;#8221;say trav see if they got them hoes in Cali I will send you my money</w:t>
      </w:r>
    </w:p>
    <w:p>
      <w:r>
        <w:rPr>
          <w:b/>
          <w:u w:val="single"/>
        </w:rPr>
        <w:t>58856</w:t>
      </w:r>
    </w:p>
    <w:p>
      <w:r>
        <w:t>&amp;#8220;@TaeCocky: This bitch childish af https://t.co/4ZKmOr7sn8&amp;#8221; one of my sisters would've had to crash her &amp;#128514;</w:t>
      </w:r>
    </w:p>
    <w:p>
      <w:r>
        <w:rPr>
          <w:b/>
          <w:u w:val="single"/>
        </w:rPr>
        <w:t>58857</w:t>
      </w:r>
    </w:p>
    <w:p>
      <w:r>
        <w:t>&amp;#8220;@Taggs0967: @NigelDixon1 @CALiboy4 Nigel, you don't think he knows what he did was dumb? How smart are you?&amp;#8221; Shut your bitch ass up</w:t>
      </w:r>
    </w:p>
    <w:p>
      <w:r>
        <w:rPr>
          <w:b/>
          <w:u w:val="single"/>
        </w:rPr>
        <w:t>58858</w:t>
      </w:r>
    </w:p>
    <w:p>
      <w:r>
        <w:t>&amp;#8220;@TedOfficialPage: Fucked your bitch and left her like... http://t.co/x41Q6LUH37&amp;#8221;&amp;#128553;&amp;#128553;&amp;#128514;</w:t>
      </w:r>
    </w:p>
    <w:p>
      <w:r>
        <w:rPr>
          <w:b/>
          <w:u w:val="single"/>
        </w:rPr>
        <w:t>58859</w:t>
      </w:r>
    </w:p>
    <w:p>
      <w:r>
        <w:t>&amp;#8220;@TeeLaydee: @JustKarahn @what_iDO yasss when a bitch get paid tho &amp;#128514;&amp;#128514;&amp;#8221; as long as she dnt act crazy</w:t>
      </w:r>
    </w:p>
    <w:p>
      <w:r>
        <w:rPr>
          <w:b/>
          <w:u w:val="single"/>
        </w:rPr>
        <w:t>58860</w:t>
      </w:r>
    </w:p>
    <w:p>
      <w:r>
        <w:t>&amp;#8220;@TeeNaaasty: Half y'all hoes still got nut in y'all baby hairs , shut up &amp;#128530;&amp;#8221; http://t.co/YyFCNfqZPc</w:t>
      </w:r>
    </w:p>
    <w:p>
      <w:r>
        <w:rPr>
          <w:b/>
          <w:u w:val="single"/>
        </w:rPr>
        <w:t>58861</w:t>
      </w:r>
    </w:p>
    <w:p>
      <w:r>
        <w:t>&amp;#8220;@Terren_Janay: Nobody wants to be with a bum&amp;#8221; except bum bitches</w:t>
      </w:r>
    </w:p>
    <w:p>
      <w:r>
        <w:rPr>
          <w:b/>
          <w:u w:val="single"/>
        </w:rPr>
        <w:t>58862</w:t>
      </w:r>
    </w:p>
    <w:p>
      <w:r>
        <w:t>&amp;#8220;@ThaRealLilWang: Ur ex girlfriend is a slut&amp;#8221; fr f dat hoe</w:t>
      </w:r>
    </w:p>
    <w:p>
      <w:r>
        <w:rPr>
          <w:b/>
          <w:u w:val="single"/>
        </w:rPr>
        <w:t>58863</w:t>
      </w:r>
    </w:p>
    <w:p>
      <w:r>
        <w:t>&amp;#8220;@ThadIsReal: Ladies If a nigga always wanna go out and party every weekend . He basically side hoe shopping&amp;#8221;&amp;#128514;</w:t>
      </w:r>
    </w:p>
    <w:p>
      <w:r>
        <w:rPr>
          <w:b/>
          <w:u w:val="single"/>
        </w:rPr>
        <w:t>58864</w:t>
      </w:r>
    </w:p>
    <w:p>
      <w:r>
        <w:t>&amp;#8220;@ThatDamnTwerk1 "When you gonna take me out?" RT @DrTruth247: Some hoes not gonna let you come over until you spend money on them&amp;#8221;listen</w:t>
      </w:r>
    </w:p>
    <w:p>
      <w:r>
        <w:rPr>
          <w:b/>
          <w:u w:val="single"/>
        </w:rPr>
        <w:t>58865</w:t>
      </w:r>
    </w:p>
    <w:p>
      <w:r>
        <w:t>&amp;#8220;@ThatDamnTwerk1 Beef is when a bitch titties looking like they sleep... RT @laidback_813: What's beef...&amp;#8221; http://t.co/P2lR0nko6o</w:t>
      </w:r>
    </w:p>
    <w:p>
      <w:r>
        <w:rPr>
          <w:b/>
          <w:u w:val="single"/>
        </w:rPr>
        <w:t>58866</w:t>
      </w:r>
    </w:p>
    <w:p>
      <w:r>
        <w:t>&amp;#8220;@ThatIrvNation: Today was a long practice&amp;#8221; bitch no it wasn't &amp;#128529;</w:t>
      </w:r>
    </w:p>
    <w:p>
      <w:r>
        <w:rPr>
          <w:b/>
          <w:u w:val="single"/>
        </w:rPr>
        <w:t>58867</w:t>
      </w:r>
    </w:p>
    <w:p>
      <w:r>
        <w:t xml:space="preserve">&amp;#8220;@Thatindianbruh: Food &amp;gt; Pussy </w:t>
        <w:br/>
        <w:br/>
        <w:t xml:space="preserve">but pussy = Food </w:t>
        <w:br/>
        <w:br/>
        <w:t>so food &amp;#8805; pussy.&amp;#8221; http://t.co/ZJ3zyduxkO</w:t>
      </w:r>
    </w:p>
    <w:p>
      <w:r>
        <w:rPr>
          <w:b/>
          <w:u w:val="single"/>
        </w:rPr>
        <w:t>58868</w:t>
      </w:r>
    </w:p>
    <w:p>
      <w:r>
        <w:t>&amp;#8220;@TheDevonClarke: I swear if I see any snow tomorrow.... http://t.co/uesygaQLhx&amp;#8221; bruhh you sound like a basic white bitch</w:t>
      </w:r>
    </w:p>
    <w:p>
      <w:r>
        <w:rPr>
          <w:b/>
          <w:u w:val="single"/>
        </w:rPr>
        <w:t>58869</w:t>
      </w:r>
    </w:p>
    <w:p>
      <w:r>
        <w:t>&amp;#8220;@TheDukeKnight: Typical hoe costumes:</w:t>
        <w:br/>
        <w:t>1. Cat</w:t>
        <w:br/>
        <w:t>2. Nurse</w:t>
        <w:br/>
        <w:t>3. Bunny</w:t>
        <w:br/>
        <w:t>4. Police officer</w:t>
        <w:br/>
        <w:t>5. Themselves&amp;#8221;&amp;#128129;</w:t>
      </w:r>
    </w:p>
    <w:p>
      <w:r>
        <w:rPr>
          <w:b/>
          <w:u w:val="single"/>
        </w:rPr>
        <w:t>58870</w:t>
      </w:r>
    </w:p>
    <w:p>
      <w:r>
        <w:t>&amp;#8220;@TheFatAmy: Uh excuse me bitch, you don't need to shout.&amp;#8221; @LauraSimpson19 @jdjohnson7</w:t>
      </w:r>
    </w:p>
    <w:p>
      <w:r>
        <w:rPr>
          <w:b/>
          <w:u w:val="single"/>
        </w:rPr>
        <w:t>58871</w:t>
      </w:r>
    </w:p>
    <w:p>
      <w:r>
        <w:t>&amp;#8220;@TheFunnyVine: Red Neck Ice Bucket Challenge &amp;#128514; https://t.co/cAgp3nIofd&amp;#8221; he must be from the SIP. #redneck</w:t>
      </w:r>
    </w:p>
    <w:p>
      <w:r>
        <w:rPr>
          <w:b/>
          <w:u w:val="single"/>
        </w:rPr>
        <w:t>58872</w:t>
      </w:r>
    </w:p>
    <w:p>
      <w:r>
        <w:t>&amp;#8220;@TheManOnCampus: &amp;#8220;@VSamone: @5HAWTYYY smoking skating twerking&amp;#8221;I'm innat hoe&amp;#8221;yas</w:t>
      </w:r>
    </w:p>
    <w:p>
      <w:r>
        <w:rPr>
          <w:b/>
          <w:u w:val="single"/>
        </w:rPr>
        <w:t>58873</w:t>
      </w:r>
    </w:p>
    <w:p>
      <w:r>
        <w:t>&amp;#8220;@TheRealMFast: I hate this shit like why y'all bitches think that's cute? http://t.co/UXSzeXGUjU&amp;#8221;&amp;lt;total clothing violation</w:t>
      </w:r>
    </w:p>
    <w:p>
      <w:r>
        <w:rPr>
          <w:b/>
          <w:u w:val="single"/>
        </w:rPr>
        <w:t>58874</w:t>
      </w:r>
    </w:p>
    <w:p>
      <w:r>
        <w:t>&amp;#8220;@TheRealTenski: Miss you @Ex&amp;#8221; pussy</w:t>
      </w:r>
    </w:p>
    <w:p>
      <w:r>
        <w:rPr>
          <w:b/>
          <w:u w:val="single"/>
        </w:rPr>
        <w:t>58875</w:t>
      </w:r>
    </w:p>
    <w:p>
      <w:r>
        <w:t>&amp;#8220;@TheRealTootie: I smoke like 20 backwoods a day&amp;#8221; cop dem bitches by da box woe http://t.co/lDr5s3kpng</w:t>
      </w:r>
    </w:p>
    <w:p>
      <w:r>
        <w:rPr>
          <w:b/>
          <w:u w:val="single"/>
        </w:rPr>
        <w:t>58876</w:t>
      </w:r>
    </w:p>
    <w:p>
      <w:r>
        <w:t>&amp;#8220;@TheSportsDiva23: Adam Jones homers Yankees now lead 5-3.&amp;#8221;Guy is a monsta</w:t>
      </w:r>
    </w:p>
    <w:p>
      <w:r>
        <w:rPr>
          <w:b/>
          <w:u w:val="single"/>
        </w:rPr>
        <w:t>58877</w:t>
      </w:r>
    </w:p>
    <w:p>
      <w:r>
        <w:t>&amp;#8220;@ThequeenTommy: @savanigga already going http://t.co/41fpnfeovb&amp;#8221; how I look at side hoes when daddy walk in the room.</w:t>
      </w:r>
    </w:p>
    <w:p>
      <w:r>
        <w:rPr>
          <w:b/>
          <w:u w:val="single"/>
        </w:rPr>
        <w:t>58878</w:t>
      </w:r>
    </w:p>
    <w:p>
      <w:r>
        <w:t>&amp;#8220;@TinnyTimm: &amp;#9994;&amp;#128558; u r gey af. But you're my boy I'm glad I'm close with you. You dumb bitch&amp;#8221; how guys say "I love you" &amp;#128527;</w:t>
      </w:r>
    </w:p>
    <w:p>
      <w:r>
        <w:rPr>
          <w:b/>
          <w:u w:val="single"/>
        </w:rPr>
        <w:t>58879</w:t>
      </w:r>
    </w:p>
    <w:p>
      <w:r>
        <w:t>&amp;#8220;@Tinypinkisboss: can't stand a playin ass nigga&amp;#9995;&amp;#8221;bitch*</w:t>
      </w:r>
    </w:p>
    <w:p>
      <w:r>
        <w:rPr>
          <w:b/>
          <w:u w:val="single"/>
        </w:rPr>
        <w:t>58880</w:t>
      </w:r>
    </w:p>
    <w:p>
      <w:r>
        <w:t>&amp;#8220;@Tom_2Times: Making weed brownies tonight&amp;#8221; goin slide me a batch relo</w:t>
      </w:r>
    </w:p>
    <w:p>
      <w:r>
        <w:rPr>
          <w:b/>
          <w:u w:val="single"/>
        </w:rPr>
        <w:t>58881</w:t>
      </w:r>
    </w:p>
    <w:p>
      <w:r>
        <w:t>&amp;#8220;@TooEffinCool The hoes love... #oomf &amp;#128527; lol&amp;#8221;</w:t>
      </w:r>
    </w:p>
    <w:p>
      <w:r>
        <w:rPr>
          <w:b/>
          <w:u w:val="single"/>
        </w:rPr>
        <w:t>58882</w:t>
      </w:r>
    </w:p>
    <w:p>
      <w:r>
        <w:t>&amp;#8220;@ToriJBerman: Lover http://t.co/pJphVGW4F2&amp;#8221;my old bitch &amp;#128514;</w:t>
      </w:r>
    </w:p>
    <w:p>
      <w:r>
        <w:rPr>
          <w:b/>
          <w:u w:val="single"/>
        </w:rPr>
        <w:t>58883</w:t>
      </w:r>
    </w:p>
    <w:p>
      <w:r>
        <w:t>&amp;#8220;@ToriJBerman: Shavonne was doing ballet in the middle of the street last night and fell &amp;#128553;&amp;#128553;&amp;#128514;&amp;#128514;&amp;#128514;&amp;#128514;&amp;#128557;&amp;#128557;&amp;#128557;&amp;#8221;&amp;#128557;&amp;#128557;&amp;#128557; bitch it wasn't ballet</w:t>
      </w:r>
    </w:p>
    <w:p>
      <w:r>
        <w:rPr>
          <w:b/>
          <w:u w:val="single"/>
        </w:rPr>
        <w:t>58884</w:t>
      </w:r>
    </w:p>
    <w:p>
      <w:r>
        <w:t>&amp;#8220;@Traceydee98: I want pussy for dinner&amp;#8221;</w:t>
      </w:r>
    </w:p>
    <w:p>
      <w:r>
        <w:rPr>
          <w:b/>
          <w:u w:val="single"/>
        </w:rPr>
        <w:t>58885</w:t>
      </w:r>
    </w:p>
    <w:p>
      <w:r>
        <w:t>&amp;#8220;@TrapFuhrer: When her nudes trash you gotta draw clothes back on her and send em back http://t.co/jX7Mc32BkV&amp;#8221;&amp;#128128;&amp;#128128;&amp;#128128;&amp;#128128;&amp;#128128;</w:t>
      </w:r>
    </w:p>
    <w:p>
      <w:r>
        <w:rPr>
          <w:b/>
          <w:u w:val="single"/>
        </w:rPr>
        <w:t>58886</w:t>
      </w:r>
    </w:p>
    <w:p>
      <w:r>
        <w:t>&amp;#8220;@TreMelvin: hoes be like "omg i love my new comb &amp;#10084;&amp;#65039;" http://t.co/nuYjUx1SK3&amp;#8221; thought this was Perro</w:t>
      </w:r>
    </w:p>
    <w:p>
      <w:r>
        <w:rPr>
          <w:b/>
          <w:u w:val="single"/>
        </w:rPr>
        <w:t>58887</w:t>
      </w:r>
    </w:p>
    <w:p>
      <w:r>
        <w:t>&amp;#8220;@TrillOg_Malik: @vintage_monroe_ knee ass&amp;#8221;crow ass</w:t>
      </w:r>
    </w:p>
    <w:p>
      <w:r>
        <w:rPr>
          <w:b/>
          <w:u w:val="single"/>
        </w:rPr>
        <w:t>58888</w:t>
      </w:r>
    </w:p>
    <w:p>
      <w:r>
        <w:t>&amp;#8220;@TrillOg_Malik: @vintage_monroe_ slut hoe&amp;#8221;thot whore</w:t>
      </w:r>
    </w:p>
    <w:p>
      <w:r>
        <w:rPr>
          <w:b/>
          <w:u w:val="single"/>
        </w:rPr>
        <w:t>58889</w:t>
      </w:r>
    </w:p>
    <w:p>
      <w:r>
        <w:t>&amp;#8220;@TrillVanillaaa: I feel like twerking &amp;#128514;&amp;#128514;&amp;#8221; This is why yo pussy stank &amp;#128581;</w:t>
      </w:r>
    </w:p>
    <w:p>
      <w:r>
        <w:rPr>
          <w:b/>
          <w:u w:val="single"/>
        </w:rPr>
        <w:t>58890</w:t>
      </w:r>
    </w:p>
    <w:p>
      <w:r>
        <w:t>&amp;#8220;@TripleOgi_: Kanye might be the first nigga to successfully save a hoe.&amp;#8221;lol this a original . Tweet</w:t>
      </w:r>
    </w:p>
    <w:p>
      <w:r>
        <w:rPr>
          <w:b/>
          <w:u w:val="single"/>
        </w:rPr>
        <w:t>58891</w:t>
      </w:r>
    </w:p>
    <w:p>
      <w:r>
        <w:t>&amp;#8220;@Truth_305 10 under in Miami is a keeper&amp;#8221;not hard to find them hoes just like to brain wrestle</w:t>
      </w:r>
    </w:p>
    <w:p>
      <w:r>
        <w:rPr>
          <w:b/>
          <w:u w:val="single"/>
        </w:rPr>
        <w:t>58892</w:t>
      </w:r>
    </w:p>
    <w:p>
      <w:r>
        <w:t>&amp;#8220;@TryHardSilva: Quote this with a weezy verse" I'm a diamond in the rough like a baby in the trash</w:t>
      </w:r>
    </w:p>
    <w:p>
      <w:r>
        <w:rPr>
          <w:b/>
          <w:u w:val="single"/>
        </w:rPr>
        <w:t>58893</w:t>
      </w:r>
    </w:p>
    <w:p>
      <w:r>
        <w:t>&amp;#8220;@TryHardSilva: Quote this with a weezy verse&amp;#8221; you're like a bitch with no ass you aint got shit</w:t>
      </w:r>
    </w:p>
    <w:p>
      <w:r>
        <w:rPr>
          <w:b/>
          <w:u w:val="single"/>
        </w:rPr>
        <w:t>58894</w:t>
      </w:r>
    </w:p>
    <w:p>
      <w:r>
        <w:t>&amp;#8220;@TvvitterFamouse: You just ugly AF stick to one Rt "@07Cannon: This new avi trash or nah"&amp;#8221; http://t.co/761Mk9Zkci</w:t>
      </w:r>
    </w:p>
    <w:p>
      <w:r>
        <w:rPr>
          <w:b/>
          <w:u w:val="single"/>
        </w:rPr>
        <w:t>58895</w:t>
      </w:r>
    </w:p>
    <w:p>
      <w:r>
        <w:t>&amp;#8220;@TweetMeTFOut: You goofy RT @ViriDoesItt: Only goofy niggas simp over chicks with community pussy..&amp;#8221; Who are you?</w:t>
      </w:r>
    </w:p>
    <w:p>
      <w:r>
        <w:rPr>
          <w:b/>
          <w:u w:val="single"/>
        </w:rPr>
        <w:t>58896</w:t>
      </w:r>
    </w:p>
    <w:p>
      <w:r>
        <w:t>&amp;#8220;@TwittahCween: Always tryna degrade girls&amp;amp;shit &amp;#128530; when really..pussy&amp;amp;ass is almost all yall think about so shuuutt iittt .&amp;#8221; Sometimes</w:t>
      </w:r>
    </w:p>
    <w:p>
      <w:r>
        <w:rPr>
          <w:b/>
          <w:u w:val="single"/>
        </w:rPr>
        <w:t>58897</w:t>
      </w:r>
    </w:p>
    <w:p>
      <w:r>
        <w:t>&amp;#8220;@TyLawson3: F**k it!!!!! I'm never wearing my headband again either!!!!!!&amp;#8221; but you don't hoop like a lil bitch tho...</w:t>
      </w:r>
    </w:p>
    <w:p>
      <w:r>
        <w:rPr>
          <w:b/>
          <w:u w:val="single"/>
        </w:rPr>
        <w:t>58898</w:t>
      </w:r>
    </w:p>
    <w:p>
      <w:r>
        <w:t>&amp;#8220;@Tyga: That ain't my hoe.&amp;#8221;</w:t>
      </w:r>
    </w:p>
    <w:p>
      <w:r>
        <w:rPr>
          <w:b/>
          <w:u w:val="single"/>
        </w:rPr>
        <w:t>58899</w:t>
      </w:r>
    </w:p>
    <w:p>
      <w:r>
        <w:t>&amp;#8220;@Tylar____: This single shit so boring &amp;#128555;&amp;#128530;&amp;#8221;suck it bitch</w:t>
      </w:r>
    </w:p>
    <w:p>
      <w:r>
        <w:rPr>
          <w:b/>
          <w:u w:val="single"/>
        </w:rPr>
        <w:t>58900</w:t>
      </w:r>
    </w:p>
    <w:p>
      <w:r>
        <w:t>&amp;#8220;@UCCrushes: Trenton Gossman is the sexiest hillbilly I have ever seen&amp;#8221; &amp;#128129;&amp;#128514;&amp;#128514;&amp;#128514;</w:t>
      </w:r>
    </w:p>
    <w:p>
      <w:r>
        <w:rPr>
          <w:b/>
          <w:u w:val="single"/>
        </w:rPr>
        <w:t>58901</w:t>
      </w:r>
    </w:p>
    <w:p>
      <w:r>
        <w:t>&amp;#8220;@UTRagers: COLT MCCOY WINS&amp;#8252;&amp;#65039;</w:t>
        <w:br/>
        <w:t>#HookEm&amp;#128002;&amp;#8221; he's still trash</w:t>
      </w:r>
    </w:p>
    <w:p>
      <w:r>
        <w:rPr>
          <w:b/>
          <w:u w:val="single"/>
        </w:rPr>
        <w:t>58902</w:t>
      </w:r>
    </w:p>
    <w:p>
      <w:r>
        <w:t>&amp;#8220;@UcfGawd: Crying over a guy on Thanksgiving? Nah bitch pick your head up, you making the turkey soggy.&amp;#8221; Thanks A'Shanni *pats turkey dry*</w:t>
      </w:r>
    </w:p>
    <w:p>
      <w:r>
        <w:rPr>
          <w:b/>
          <w:u w:val="single"/>
        </w:rPr>
        <w:t>58903</w:t>
      </w:r>
    </w:p>
    <w:p>
      <w:r>
        <w:t>&amp;#8220;@UnLike_Society: Good pussy be making a nigga have to regroup&amp;#8221; pull out and get your thoughts together&amp;#128514;&amp;#128514;</w:t>
      </w:r>
    </w:p>
    <w:p>
      <w:r>
        <w:rPr>
          <w:b/>
          <w:u w:val="single"/>
        </w:rPr>
        <w:t>58904</w:t>
      </w:r>
    </w:p>
    <w:p>
      <w:r>
        <w:t>&amp;#8220;@UnbearableTier_: I ate oomf pussy&amp;#8221; @ her &amp;#128064;&amp;#128064;&amp;#128064;&amp;#128514;&amp;#128514;</w:t>
      </w:r>
    </w:p>
    <w:p>
      <w:r>
        <w:rPr>
          <w:b/>
          <w:u w:val="single"/>
        </w:rPr>
        <w:t>58905</w:t>
      </w:r>
    </w:p>
    <w:p>
      <w:r>
        <w:t>&amp;#8220;@Untouchable_T: Ion care about none of these bitches&amp;#8221;&amp;#128175;&amp;#128175;&amp;#128175;</w:t>
      </w:r>
    </w:p>
    <w:p>
      <w:r>
        <w:rPr>
          <w:b/>
          <w:u w:val="single"/>
        </w:rPr>
        <w:t>58906</w:t>
      </w:r>
    </w:p>
    <w:p>
      <w:r>
        <w:t>&amp;#8220;@Untouchable_T: Never seen so many perfect bitches til I made a Twitter &amp;#128564; but &amp;#128056;&amp;#9749;&amp;#65039;&amp;#8221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&amp;#128175;</w:t>
      </w:r>
    </w:p>
    <w:p>
      <w:r>
        <w:rPr>
          <w:b/>
          <w:u w:val="single"/>
        </w:rPr>
        <w:t>58907</w:t>
      </w:r>
    </w:p>
    <w:p>
      <w:r>
        <w:t>&amp;#8220;@VINNYGUADAGNINO: I'm a boss ass bitch ..bitch..bitch..bitch..bitch..bitch..bitch..&amp;#8221; @sarahninjaginga</w:t>
      </w:r>
    </w:p>
    <w:p>
      <w:r>
        <w:rPr>
          <w:b/>
          <w:u w:val="single"/>
        </w:rPr>
        <w:t>58908</w:t>
      </w:r>
    </w:p>
    <w:p>
      <w:r>
        <w:t>&amp;#8220;@Vabtwin8211: @Vivalaquintaa agreed, eating pussy is so much better&amp;#8221;they both Nasty</w:t>
      </w:r>
    </w:p>
    <w:p>
      <w:r>
        <w:rPr>
          <w:b/>
          <w:u w:val="single"/>
        </w:rPr>
        <w:t>58909</w:t>
      </w:r>
    </w:p>
    <w:p>
      <w:r>
        <w:t>&amp;#8220;@VishalDaGod: fuck a #WCW dats my bitch , not my crush&amp;#8221;</w:t>
      </w:r>
    </w:p>
    <w:p>
      <w:r>
        <w:rPr>
          <w:b/>
          <w:u w:val="single"/>
        </w:rPr>
        <w:t>58910</w:t>
      </w:r>
    </w:p>
    <w:p>
      <w:r>
        <w:t>&amp;#8220;@WEEEDITH: All I want is bitches, big boooty bitches&amp;#8221;</w:t>
      </w:r>
    </w:p>
    <w:p>
      <w:r>
        <w:rPr>
          <w:b/>
          <w:u w:val="single"/>
        </w:rPr>
        <w:t>58911</w:t>
      </w:r>
    </w:p>
    <w:p>
      <w:r>
        <w:t>&amp;#8220;@WORSTRAPLYRlCS: http://t.co/hE19TIfqFX&amp;#8221;</w:t>
        <w:br/>
        <w:br/>
        <w:t>How is this trash...</w:t>
      </w:r>
    </w:p>
    <w:p>
      <w:r>
        <w:rPr>
          <w:b/>
          <w:u w:val="single"/>
        </w:rPr>
        <w:t>58912</w:t>
      </w:r>
    </w:p>
    <w:p>
      <w:r>
        <w:t>&amp;#8220;@WavyGodd: I don't like a ghetto female&amp;#8221;&amp;#128567;&amp;#128078;</w:t>
      </w:r>
    </w:p>
    <w:p>
      <w:r>
        <w:rPr>
          <w:b/>
          <w:u w:val="single"/>
        </w:rPr>
        <w:t>58913</w:t>
      </w:r>
    </w:p>
    <w:p>
      <w:r>
        <w:t>&amp;#8220;@Weakass_Drex: If Jennifer Hudson can lose weight anybody can you fat ass hoes!!!&amp;#8221;&amp;#128514;&amp;#128514;&amp;#128514;&amp;#128514;</w:t>
      </w:r>
    </w:p>
    <w:p>
      <w:r>
        <w:rPr>
          <w:b/>
          <w:u w:val="single"/>
        </w:rPr>
        <w:t>58914</w:t>
      </w:r>
    </w:p>
    <w:p>
      <w:r>
        <w:t>&amp;#8220;@WeirdLilThingz: Stop giving a nigga pussy he stop actin like he care&amp;#8221; no true totally ...</w:t>
      </w:r>
    </w:p>
    <w:p>
      <w:r>
        <w:rPr>
          <w:b/>
          <w:u w:val="single"/>
        </w:rPr>
        <w:t>58915</w:t>
      </w:r>
    </w:p>
    <w:p>
      <w:r>
        <w:t>&amp;#8220;@Whale__Tail: All I wanna do is go workout then come back home and lay in bed&amp;#8221; jerk off, kill two birds with one stone.</w:t>
      </w:r>
    </w:p>
    <w:p>
      <w:r>
        <w:rPr>
          <w:b/>
          <w:u w:val="single"/>
        </w:rPr>
        <w:t>58916</w:t>
      </w:r>
    </w:p>
    <w:p>
      <w:r>
        <w:t>&amp;#8220;@WhatTheFFacts: An orangutan once tried to have sex with actress Julia Roberts.&amp;#8221;Smart monkey&amp;#128514;</w:t>
      </w:r>
    </w:p>
    <w:p>
      <w:r>
        <w:rPr>
          <w:b/>
          <w:u w:val="single"/>
        </w:rPr>
        <w:t>58917</w:t>
      </w:r>
    </w:p>
    <w:p>
      <w:r>
        <w:t>&amp;#8220;@Whoscherry: Ever met a bitch that fucked with your nigga but was to pussy to admit it ?&amp;#8221; A bitch for a bitch.</w:t>
      </w:r>
    </w:p>
    <w:p>
      <w:r>
        <w:rPr>
          <w:b/>
          <w:u w:val="single"/>
        </w:rPr>
        <w:t>58918</w:t>
      </w:r>
    </w:p>
    <w:p>
      <w:r>
        <w:t>&amp;#8220;@WillyC14_: &amp;#8220;@urbie_6: #SingleBecause ill find a cute hoosier to date next year &amp;#128527;&amp;#8221; @Tgold32&amp;#8221; @connorbradley</w:t>
      </w:r>
    </w:p>
    <w:p>
      <w:r>
        <w:rPr>
          <w:b/>
          <w:u w:val="single"/>
        </w:rPr>
        <w:t>58919</w:t>
      </w:r>
    </w:p>
    <w:p>
      <w:r>
        <w:t>&amp;#8220;@Woo_Chamberlain: I just made that interview my bitch. &amp;#128526;&amp;#8221;--finessed it huh!? Lol</w:t>
      </w:r>
    </w:p>
    <w:p>
      <w:r>
        <w:rPr>
          <w:b/>
          <w:u w:val="single"/>
        </w:rPr>
        <w:t>58920</w:t>
      </w:r>
    </w:p>
    <w:p>
      <w:r>
        <w:t>&amp;#8220;@WorldStarFunny: we don't love these hoes http://t.co/WeKdL09bq5&amp;#8221; @Ilovebamf &amp;#128076;</w:t>
      </w:r>
    </w:p>
    <w:p>
      <w:r>
        <w:rPr>
          <w:b/>
          <w:u w:val="single"/>
        </w:rPr>
        <w:t>58921</w:t>
      </w:r>
    </w:p>
    <w:p>
      <w:r>
        <w:t>&amp;#8220;@WowItsDylan: Fuck a "bad bitch" id rather have a good girl who's a freak just for me 10/10 times &amp;#128525;&amp;#128525;&amp;#8221;</w:t>
      </w:r>
    </w:p>
    <w:p>
      <w:r>
        <w:rPr>
          <w:b/>
          <w:u w:val="single"/>
        </w:rPr>
        <w:t>58922</w:t>
      </w:r>
    </w:p>
    <w:p>
      <w:r>
        <w:t>&amp;#8220;@Xenoss_: ''single af'' we don't care you're ugly anyways&amp;#8221; @ me pussy</w:t>
      </w:r>
    </w:p>
    <w:p>
      <w:r>
        <w:rPr>
          <w:b/>
          <w:u w:val="single"/>
        </w:rPr>
        <w:t>58923</w:t>
      </w:r>
    </w:p>
    <w:p>
      <w:r>
        <w:t>&amp;#8220;@Xenoss_: I don't love these hoes&amp;#8221; *we</w:t>
      </w:r>
    </w:p>
    <w:p>
      <w:r>
        <w:rPr>
          <w:b/>
          <w:u w:val="single"/>
        </w:rPr>
        <w:t>58924</w:t>
      </w:r>
    </w:p>
    <w:p>
      <w:r>
        <w:t>&amp;#8220;@YaBoyRoshi: When you try to smash but that pussy stank http://t.co/alfwPUmnls&amp;#8221;</w:t>
      </w:r>
    </w:p>
    <w:p>
      <w:r>
        <w:rPr>
          <w:b/>
          <w:u w:val="single"/>
        </w:rPr>
        <w:t>58925</w:t>
      </w:r>
    </w:p>
    <w:p>
      <w:r>
        <w:t>&amp;#8220;@Yankees: #Yankees and Red Sox are scoreless as we play in the 2nd inning.&amp;#8221;</w:t>
        <w:br/>
        <w:t>THE BAMBINO IS WATCHING!</w:t>
      </w:r>
    </w:p>
    <w:p>
      <w:r>
        <w:rPr>
          <w:b/>
          <w:u w:val="single"/>
        </w:rPr>
        <w:t>58926</w:t>
      </w:r>
    </w:p>
    <w:p>
      <w:r>
        <w:t>&amp;#8220;@Yankees: Alfredo Aceves in to relieve @CC_Sabathia here in the 4th. #Yankees&amp;#8221; he needs to go away , gas can !</w:t>
      </w:r>
    </w:p>
    <w:p>
      <w:r>
        <w:rPr>
          <w:b/>
          <w:u w:val="single"/>
        </w:rPr>
        <w:t>58927</w:t>
      </w:r>
    </w:p>
    <w:p>
      <w:r>
        <w:t>&amp;#8220;@Yattabing Cavs trash.. Heat trash.. Smh&amp;#8221;pat gotta make trades</w:t>
      </w:r>
    </w:p>
    <w:p>
      <w:r>
        <w:rPr>
          <w:b/>
          <w:u w:val="single"/>
        </w:rPr>
        <w:t>58928</w:t>
      </w:r>
    </w:p>
    <w:p>
      <w:r>
        <w:t>&amp;#8220;@YeridZee: I'm not a bitch like @Vikyfdez15 &amp;#128129; lol&amp;#8221; sorry not sorry, tried to give him a hint that I didn't want to speak to him so idc &amp;#128524;</w:t>
      </w:r>
    </w:p>
    <w:p>
      <w:r>
        <w:rPr>
          <w:b/>
          <w:u w:val="single"/>
        </w:rPr>
        <w:t>58929</w:t>
      </w:r>
    </w:p>
    <w:p>
      <w:r>
        <w:t>&amp;#8220;@YoureGayIf: .@1227jarred Shut up, faggot.&amp;#8221;&amp;#128514;Set himself up</w:t>
      </w:r>
    </w:p>
    <w:p>
      <w:r>
        <w:rPr>
          <w:b/>
          <w:u w:val="single"/>
        </w:rPr>
        <w:t>58930</w:t>
      </w:r>
    </w:p>
    <w:p>
      <w:r>
        <w:t>&amp;#8220;@Yummy: Oreo ice cream cake &amp;#128588; http://t.co/dvabPmgQjo&amp;#8221; &amp;#128525;</w:t>
      </w:r>
    </w:p>
    <w:p>
      <w:r>
        <w:rPr>
          <w:b/>
          <w:u w:val="single"/>
        </w:rPr>
        <w:t>58931</w:t>
      </w:r>
    </w:p>
    <w:p>
      <w:r>
        <w:t>&amp;#8220;@YungEthiopian: " I got a natural mean face" "i be havin mean mugs and ion even be knowin" bitch shut the fuck up&amp;#8221;right</w:t>
      </w:r>
    </w:p>
    <w:p>
      <w:r>
        <w:rPr>
          <w:b/>
          <w:u w:val="single"/>
        </w:rPr>
        <w:t>58932</w:t>
      </w:r>
    </w:p>
    <w:p>
      <w:r>
        <w:t>&amp;#8220;@ZeeCobb: All I want for my birthday is a female with a large buttocks.&amp;#8221; Big booty hoe</w:t>
      </w:r>
    </w:p>
    <w:p>
      <w:r>
        <w:rPr>
          <w:b/>
          <w:u w:val="single"/>
        </w:rPr>
        <w:t>58933</w:t>
      </w:r>
    </w:p>
    <w:p>
      <w:r>
        <w:t>&amp;#8220;@ZvckSlvt3r704: My sister shittin on you hos once again "@VSamone: wodeh bout dat action http://t.co/nzHXA8GuA5"&amp;#8221;&amp;#128536;&amp;#128536;&amp;#128536;</w:t>
      </w:r>
    </w:p>
    <w:p>
      <w:r>
        <w:rPr>
          <w:b/>
          <w:u w:val="single"/>
        </w:rPr>
        <w:t>58934</w:t>
      </w:r>
    </w:p>
    <w:p>
      <w:r>
        <w:t>&amp;#8220;@_1KANE: LMAOOO I find this shit so funny y'all hoes ain't content with working it out with one nigga http://t.co/dBtcv0fBN1&amp;#8221;that's boring</w:t>
      </w:r>
    </w:p>
    <w:p>
      <w:r>
        <w:rPr>
          <w:b/>
          <w:u w:val="single"/>
        </w:rPr>
        <w:t>58935</w:t>
      </w:r>
    </w:p>
    <w:p>
      <w:r>
        <w:t xml:space="preserve">&amp;#8220;@_4ever_slim: U look like a cotton picker tho </w:t>
        <w:br/>
        <w:br/>
        <w:t>RT @KB_Three: About to put in field work &amp;#127944;&amp;#8221; damn dee got all the jokes</w:t>
      </w:r>
    </w:p>
    <w:p>
      <w:r>
        <w:rPr>
          <w:b/>
          <w:u w:val="single"/>
        </w:rPr>
        <w:t>58936</w:t>
      </w:r>
    </w:p>
    <w:p>
      <w:r>
        <w:t>&amp;#8220;@_BeautifulKeezy: &amp;#8220;@100046729: @_BeautifulKeezy wassup&amp;#8221;bye&amp;#8221;bitch you outta order</w:t>
      </w:r>
    </w:p>
    <w:p>
      <w:r>
        <w:rPr>
          <w:b/>
          <w:u w:val="single"/>
        </w:rPr>
        <w:t>58937</w:t>
      </w:r>
    </w:p>
    <w:p>
      <w:r>
        <w:t>&amp;#8220;@_BeautifulKeezy: &amp;#8220;@100046729: This bitch lying to me &amp;#128514;&amp;#128530;&amp;#8221;&amp;#128064;&amp;#128064;&amp;#128064;&amp;#8221;messy yess</w:t>
      </w:r>
    </w:p>
    <w:p>
      <w:r>
        <w:rPr>
          <w:b/>
          <w:u w:val="single"/>
        </w:rPr>
        <w:t>58938</w:t>
      </w:r>
    </w:p>
    <w:p>
      <w:r>
        <w:t>&amp;#8220;@_BeautifulKeezy: Alyssa you ignoring me bitch but you better text me back cause I'm serious !&amp;#8221;fuck u smokey</w:t>
      </w:r>
    </w:p>
    <w:p>
      <w:r>
        <w:rPr>
          <w:b/>
          <w:u w:val="single"/>
        </w:rPr>
        <w:t>58939</w:t>
      </w:r>
    </w:p>
    <w:p>
      <w:r>
        <w:t>&amp;#8220;@_BeautifulKeezy: I'm about too put sooooo much nut in my fucking mouth and gts frfr &amp;#128514;&amp;#128514;&amp;#128514;&amp;#128128;&amp;#8221; bitch yu nasty</w:t>
      </w:r>
    </w:p>
    <w:p>
      <w:r>
        <w:rPr>
          <w:b/>
          <w:u w:val="single"/>
        </w:rPr>
        <w:t>58940</w:t>
      </w:r>
    </w:p>
    <w:p>
      <w:r>
        <w:t>&amp;#8220;@_BeautifulKeezy: im so winning. &amp;#128525;&amp;#128525;&amp;#128525; http://t.co/Jf6U54CMW3&amp;#8221;&amp;#128514;&amp;#128514;&amp;#128514; bitch</w:t>
      </w:r>
    </w:p>
    <w:p>
      <w:r>
        <w:rPr>
          <w:b/>
          <w:u w:val="single"/>
        </w:rPr>
        <w:t>58941</w:t>
      </w:r>
    </w:p>
    <w:p>
      <w:r>
        <w:t>&amp;#8220;@_BeautifulKeezy: the boy told Lyssa make them $50 &amp;#128514;&amp;#128514;&amp;#128514;&amp;#128128;&amp;#8221;&amp;#128514;&amp;#128514;&amp;#128514;&amp;#128128; yes bitch and I need em</w:t>
      </w:r>
    </w:p>
    <w:p>
      <w:r>
        <w:rPr>
          <w:b/>
          <w:u w:val="single"/>
        </w:rPr>
        <w:t>58942</w:t>
      </w:r>
    </w:p>
    <w:p>
      <w:r>
        <w:t>&amp;#8220;@_BeautifulKeezy: these hoes be playing w/ me like I won't send baby Cain at they niggah !!&amp;#8221;yesss messy.</w:t>
      </w:r>
    </w:p>
    <w:p>
      <w:r>
        <w:rPr>
          <w:b/>
          <w:u w:val="single"/>
        </w:rPr>
        <w:t>58943</w:t>
      </w:r>
    </w:p>
    <w:p>
      <w:r>
        <w:t>&amp;#8220;@_BitchBUH: Shoot that nigga and his shorty bitch &amp;#128299;&amp;#128514;&amp;#8221; &amp;#8252;&amp;#65039;&amp;#8252;&amp;#65039;</w:t>
      </w:r>
    </w:p>
    <w:p>
      <w:r>
        <w:rPr>
          <w:b/>
          <w:u w:val="single"/>
        </w:rPr>
        <w:t>58944</w:t>
      </w:r>
    </w:p>
    <w:p>
      <w:r>
        <w:t>&amp;#8220;@_BucketsMcnasty: Iz no point in being jealous cuz dee hoes for everybody #&amp;#128175;&amp;#128175;&amp;#128175; #BucketsProverbs&amp;#8221; http://t.co/HuH4hBKYwY</w:t>
      </w:r>
    </w:p>
    <w:p>
      <w:r>
        <w:rPr>
          <w:b/>
          <w:u w:val="single"/>
        </w:rPr>
        <w:t>58945</w:t>
      </w:r>
    </w:p>
    <w:p>
      <w:r>
        <w:t>&amp;#8220;@_BunnyCocaine_: Oomf a hoe hopper &amp;#128514;&amp;#128514;&amp;#128514;&amp;#8221; &amp;#127806;&amp;#128064;&amp;#127806;</w:t>
      </w:r>
    </w:p>
    <w:p>
      <w:r>
        <w:rPr>
          <w:b/>
          <w:u w:val="single"/>
        </w:rPr>
        <w:t>58946</w:t>
      </w:r>
    </w:p>
    <w:p>
      <w:r>
        <w:t>&amp;#8220;@_CiaraaaS: What things do you love? &amp;#8212; Myself http://t.co/D23mKPgMxu&amp;#8221;food weed pussy life &amp;#128129;</w:t>
      </w:r>
    </w:p>
    <w:p>
      <w:r>
        <w:rPr>
          <w:b/>
          <w:u w:val="single"/>
        </w:rPr>
        <w:t>58947</w:t>
      </w:r>
    </w:p>
    <w:p>
      <w:r>
        <w:t>&amp;#8220;@_CocaKoula: Oomf a fake bitch ass nigga point blank period. Smh&amp;#8221; AWWWW SHITTTTTTT</w:t>
      </w:r>
    </w:p>
    <w:p>
      <w:r>
        <w:rPr>
          <w:b/>
          <w:u w:val="single"/>
        </w:rPr>
        <w:t>58948</w:t>
      </w:r>
    </w:p>
    <w:p>
      <w:r>
        <w:t>&amp;#8220;@_DEROOO: &amp;#8220;@ViriDoesItt: How I lose this sweet..&amp;#8221;you ain't lose it you hide it lmfao Viri tryna smoke that hoe to his self&amp;#8221; &amp;#128514;&amp;#128514;&amp;#128514; Boy...</w:t>
      </w:r>
    </w:p>
    <w:p>
      <w:r>
        <w:rPr>
          <w:b/>
          <w:u w:val="single"/>
        </w:rPr>
        <w:t>58949</w:t>
      </w:r>
    </w:p>
    <w:p>
      <w:r>
        <w:t>&amp;#8220;@_DMiLL_: &amp;#8220;@1BlackMigo: Kyrie fast than a bitch with the ball&amp;#8221; look like you out there lol&amp;#8221;lol I wish</w:t>
      </w:r>
    </w:p>
    <w:p>
      <w:r>
        <w:rPr>
          <w:b/>
          <w:u w:val="single"/>
        </w:rPr>
        <w:t>58950</w:t>
      </w:r>
    </w:p>
    <w:p>
      <w:r>
        <w:t>&amp;#8220;@_Dominiquecs: @Thompson_Era hahaha! She to much of a thottie for you!&amp;#8221;</w:t>
        <w:br/>
        <w:br/>
        <w:t>Never fear Captain Save-A-Thot is here to save that hoe &amp;#128526;</w:t>
      </w:r>
    </w:p>
    <w:p>
      <w:r>
        <w:rPr>
          <w:b/>
          <w:u w:val="single"/>
        </w:rPr>
        <w:t>58951</w:t>
      </w:r>
    </w:p>
    <w:p>
      <w:r>
        <w:t>&amp;#8220;@_Georjay: @ZoeBoi03 happy birthday little bitch.&amp;#8221; BOFL this made me laugh when I read it &amp;#128514;&amp;#128514;</w:t>
      </w:r>
    </w:p>
    <w:p>
      <w:r>
        <w:rPr>
          <w:b/>
          <w:u w:val="single"/>
        </w:rPr>
        <w:t>58952</w:t>
      </w:r>
    </w:p>
    <w:p>
      <w:r>
        <w:t>&amp;#8220;@_ImtrILLasFuk: Snap Chat Names please? &amp;#128527;&amp;#128171;&amp;#128166;&amp;#8221;only bitch you can Snapchatt is me</w:t>
      </w:r>
    </w:p>
    <w:p>
      <w:r>
        <w:rPr>
          <w:b/>
          <w:u w:val="single"/>
        </w:rPr>
        <w:t>58953</w:t>
      </w:r>
    </w:p>
    <w:p>
      <w:r>
        <w:t>&amp;#8220;@_Jamal___: these hoes ain't loyal&amp;#8221; no they ain't</w:t>
      </w:r>
    </w:p>
    <w:p>
      <w:r>
        <w:rPr>
          <w:b/>
          <w:u w:val="single"/>
        </w:rPr>
        <w:t>58954</w:t>
      </w:r>
    </w:p>
    <w:p>
      <w:r>
        <w:t>&amp;#8220;@_Jiare: &amp;#8220;@WB_Pooh_3x: Where the bitches at ,?? &amp;#128064;&amp;#8221; yeah where they at &amp;#128064;&amp;#8221; I don't know they probably at that Party &amp;#128553;</w:t>
      </w:r>
    </w:p>
    <w:p>
      <w:r>
        <w:rPr>
          <w:b/>
          <w:u w:val="single"/>
        </w:rPr>
        <w:t>58955</w:t>
      </w:r>
    </w:p>
    <w:p>
      <w:r>
        <w:t>&amp;#8220;@_KingCorey_: I got the giggles because I'm a fag, I ain't gon' lie lol &amp;#128514;&amp;#128514;&amp;#8221;</w:t>
      </w:r>
    </w:p>
    <w:p>
      <w:r>
        <w:rPr>
          <w:b/>
          <w:u w:val="single"/>
        </w:rPr>
        <w:t>58956</w:t>
      </w:r>
    </w:p>
    <w:p>
      <w:r>
        <w:t>&amp;#8220;@_KingRichyyyy: @NoFly_Zone8 @1017_Sqquad you a bitch&amp;#8221;they need to lock yo ass up for sayin some stupid shit like that</w:t>
      </w:r>
    </w:p>
    <w:p>
      <w:r>
        <w:rPr>
          <w:b/>
          <w:u w:val="single"/>
        </w:rPr>
        <w:t>58957</w:t>
      </w:r>
    </w:p>
    <w:p>
      <w:r>
        <w:t>&amp;#8220;@_Leyahhhh_: No one likes i n d i r e c t ass bitches.&amp;#8221; &amp;#128079;</w:t>
      </w:r>
    </w:p>
    <w:p>
      <w:r>
        <w:rPr>
          <w:b/>
          <w:u w:val="single"/>
        </w:rPr>
        <w:t>58958</w:t>
      </w:r>
    </w:p>
    <w:p>
      <w:r>
        <w:t>&amp;#8220;@_LoveCarolina_: My Lakers are going to be so trash this season I can't wait &amp;#128588;&amp;#128079;&amp;#128530;&amp;#8221; :(</w:t>
      </w:r>
    </w:p>
    <w:p>
      <w:r>
        <w:rPr>
          <w:b/>
          <w:u w:val="single"/>
        </w:rPr>
        <w:t>58959</w:t>
      </w:r>
    </w:p>
    <w:p>
      <w:r>
        <w:t xml:space="preserve">&amp;#8220;@_OneBadCreation: Boyfriends that'll eat yo pussy all day long </w:t>
        <w:br/>
        <w:br/>
        <w:t>Ur da real mvp &amp;#128557;&amp;#128079;&amp;#8221; http://t.co/6dImZ71MPV</w:t>
      </w:r>
    </w:p>
    <w:p>
      <w:r>
        <w:rPr>
          <w:b/>
          <w:u w:val="single"/>
        </w:rPr>
        <w:t>58960</w:t>
      </w:r>
    </w:p>
    <w:p>
      <w:r>
        <w:t>&amp;#8220;@_OttoMattic: How you make a salad and have no vegetables on the bitch?!? Give me a break. &amp;#128514;&amp;#128557;&amp;#128514;&amp;#128557;&amp;#8221; potato salad</w:t>
      </w:r>
    </w:p>
    <w:p>
      <w:r>
        <w:rPr>
          <w:b/>
          <w:u w:val="single"/>
        </w:rPr>
        <w:t>58961</w:t>
      </w:r>
    </w:p>
    <w:p>
      <w:r>
        <w:t>&amp;#8220;@_Perarl: Im so happy in the morning after I shave my pussy cuteness always sets me up for a good day&amp;#128522;&amp;#8221;u need some dick</w:t>
      </w:r>
    </w:p>
    <w:p>
      <w:r>
        <w:rPr>
          <w:b/>
          <w:u w:val="single"/>
        </w:rPr>
        <w:t>58962</w:t>
      </w:r>
    </w:p>
    <w:p>
      <w:r>
        <w:t>&amp;#8220;@_PlayaChris: I be laughing when my ex be tryna stunt, bitch you forgot I went with you I know what you got &amp;amp; don't got &amp;#128514;&amp;#128514;&amp;#8221;</w:t>
      </w:r>
    </w:p>
    <w:p>
      <w:r>
        <w:rPr>
          <w:b/>
          <w:u w:val="single"/>
        </w:rPr>
        <w:t>58963</w:t>
      </w:r>
    </w:p>
    <w:p>
      <w:r>
        <w:t>&amp;#8220;@_SickWitIT: Wish tonight was purge so I can get to hunting&amp;#8221; Shut yo hoe ass up</w:t>
      </w:r>
    </w:p>
    <w:p>
      <w:r>
        <w:rPr>
          <w:b/>
          <w:u w:val="single"/>
        </w:rPr>
        <w:t>58964</w:t>
      </w:r>
    </w:p>
    <w:p>
      <w:r>
        <w:t>&amp;#8220;@_TheCrownedHead: what if I tell y'all I'm trying to turn up for bayou classic #drinker &amp;#128520;&amp;#8221; bitch you got the id.</w:t>
      </w:r>
    </w:p>
    <w:p>
      <w:r>
        <w:rPr>
          <w:b/>
          <w:u w:val="single"/>
        </w:rPr>
        <w:t>58965</w:t>
      </w:r>
    </w:p>
    <w:p>
      <w:r>
        <w:t>&amp;#8220;@_WithFinesse: &amp;#8220;@Shane_A1: Lol I 4got rose been dat nicca tho&amp;#8221; #1 Never forget.&amp;#8221;lol yee I was trippin</w:t>
      </w:r>
    </w:p>
    <w:p>
      <w:r>
        <w:rPr>
          <w:b/>
          <w:u w:val="single"/>
        </w:rPr>
        <w:t>58966</w:t>
      </w:r>
    </w:p>
    <w:p>
      <w:r>
        <w:t>&amp;#8220;@__Bino: Looking at nip rings I can't wait until I can change mine &amp;#128527;&amp;#8221; &amp;#128221;&amp;#128064;&amp;#128209; lmao</w:t>
      </w:r>
    </w:p>
    <w:p>
      <w:r>
        <w:rPr>
          <w:b/>
          <w:u w:val="single"/>
        </w:rPr>
        <w:t>58967</w:t>
      </w:r>
    </w:p>
    <w:p>
      <w:r>
        <w:t>&amp;#8220;@__Black_Jesus: &amp;#8220;@lil_aerii: Happy new year &amp;#127882;&amp;#127881;&amp;#127881;&amp;#127881;&amp;#127881;&amp;#127881;&amp;#127881;&amp;#127882;&amp;#127882;&amp;#8221; check yo clock Hun we got another hour lol..&amp;#8221;they just did the lil count down thing</w:t>
      </w:r>
    </w:p>
    <w:p>
      <w:r>
        <w:rPr>
          <w:b/>
          <w:u w:val="single"/>
        </w:rPr>
        <w:t>58968</w:t>
      </w:r>
    </w:p>
    <w:p>
      <w:r>
        <w:t>&amp;#8220;@__IamAnnaY: bitch gotta work all hard to clean that shit without ripping her skin&amp;#8221; LMAOSJDUSUBEJS</w:t>
      </w:r>
    </w:p>
    <w:p>
      <w:r>
        <w:rPr>
          <w:b/>
          <w:u w:val="single"/>
        </w:rPr>
        <w:t>58969</w:t>
      </w:r>
    </w:p>
    <w:p>
      <w:r>
        <w:t>&amp;#8220;@__Idonthaveone: My friends are some insensitive bitches &amp;#128514;&amp;#8221;</w:t>
      </w:r>
    </w:p>
    <w:p>
      <w:r>
        <w:rPr>
          <w:b/>
          <w:u w:val="single"/>
        </w:rPr>
        <w:t>58970</w:t>
      </w:r>
    </w:p>
    <w:p>
      <w:r>
        <w:t>&amp;#8220;@__LilBoodyJudy: I'm tryna get some snow day dick &amp;#128514;&amp;#128514;&amp;#128514;&amp;#128514;&amp;#8221;gon make a nicca have a wreck out there Tryn pull up on ya &amp;#128514;&amp;#128514;</w:t>
      </w:r>
    </w:p>
    <w:p>
      <w:r>
        <w:rPr>
          <w:b/>
          <w:u w:val="single"/>
        </w:rPr>
        <w:t>58971</w:t>
      </w:r>
    </w:p>
    <w:p>
      <w:r>
        <w:t>&amp;#8220;@__Neecol: Like why tf is this bitch following me ?&amp;#8221;&amp;#128064;</w:t>
      </w:r>
    </w:p>
    <w:p>
      <w:r>
        <w:rPr>
          <w:b/>
          <w:u w:val="single"/>
        </w:rPr>
        <w:t>58972</w:t>
      </w:r>
    </w:p>
    <w:p>
      <w:r>
        <w:t>&amp;#8220;@___Tamm: @VoiceOfDStreetz cuz you a hoe lol&amp;#8221; cuz you went on your lil rant on me man!</w:t>
      </w:r>
    </w:p>
    <w:p>
      <w:r>
        <w:rPr>
          <w:b/>
          <w:u w:val="single"/>
        </w:rPr>
        <w:t>58973</w:t>
      </w:r>
    </w:p>
    <w:p>
      <w:r>
        <w:t>&amp;#8220;@___Tamm: @VoiceOfDStreetz that wasn't me hoe azz boi&amp;#8221; I'm (sniff sniff ) sorry (sniff sniff) http://t.co/CTmwGWEKNL</w:t>
      </w:r>
    </w:p>
    <w:p>
      <w:r>
        <w:rPr>
          <w:b/>
          <w:u w:val="single"/>
        </w:rPr>
        <w:t>58974</w:t>
      </w:r>
    </w:p>
    <w:p>
      <w:r>
        <w:t>&amp;#8220;@__austinnn: @Satisfied_x &amp;#128175; what u did Mr bitches&amp;#8221; &amp;#128514; stop calling me that but I balled</w:t>
      </w:r>
    </w:p>
    <w:p>
      <w:r>
        <w:rPr>
          <w:b/>
          <w:u w:val="single"/>
        </w:rPr>
        <w:t>58975</w:t>
      </w:r>
    </w:p>
    <w:p>
      <w:r>
        <w:t>&amp;#8220;@__iamjazz: ion eat cat . &amp;#128581;&amp;#8221;bitch what you gay for then</w:t>
      </w:r>
    </w:p>
    <w:p>
      <w:r>
        <w:rPr>
          <w:b/>
          <w:u w:val="single"/>
        </w:rPr>
        <w:t>58976</w:t>
      </w:r>
    </w:p>
    <w:p>
      <w:r>
        <w:t>&amp;#8220;@__kiante: &amp;#8220;@1017_Sqquad: Iont got not type ... Bad bitches is the only thing that I like&amp;#8221; ayeee!!&amp;#8221; Throw that ass in a sphere &amp;#128064;&amp;#128514;</w:t>
      </w:r>
    </w:p>
    <w:p>
      <w:r>
        <w:rPr>
          <w:b/>
          <w:u w:val="single"/>
        </w:rPr>
        <w:t>58977</w:t>
      </w:r>
    </w:p>
    <w:p>
      <w:r>
        <w:t>&amp;#8220;@__marshe: Niggas is hoes man I swear&amp;#8221;</w:t>
      </w:r>
    </w:p>
    <w:p>
      <w:r>
        <w:rPr>
          <w:b/>
          <w:u w:val="single"/>
        </w:rPr>
        <w:t>58978</w:t>
      </w:r>
    </w:p>
    <w:p>
      <w:r>
        <w:t>&amp;#8220;@__nijel: This hoe Mimi said "I hurt my hand" &amp;#128529;&amp;#8221;&amp;#128514;&amp;#128514;&amp;#128514; bitch her throat &amp;#128514;&amp;#128514;</w:t>
      </w:r>
    </w:p>
    <w:p>
      <w:r>
        <w:rPr>
          <w:b/>
          <w:u w:val="single"/>
        </w:rPr>
        <w:t>58979</w:t>
      </w:r>
    </w:p>
    <w:p>
      <w:r>
        <w:t>&amp;#8220;@__thaRealist: &amp;#128530; dis hoe BRI will fuck up a wet dream&amp;#8221; Pop up in the dream like http://t.co/aSiQg6EBPb</w:t>
      </w:r>
    </w:p>
    <w:p>
      <w:r>
        <w:rPr>
          <w:b/>
          <w:u w:val="single"/>
        </w:rPr>
        <w:t>58980</w:t>
      </w:r>
    </w:p>
    <w:p>
      <w:r>
        <w:t>&amp;#8220;@__thaRealist: @VoiceOfDStreetz u a hoe broski u gotta look at dat shit&amp;#8221;&amp;#128064;&amp;#128064;</w:t>
      </w:r>
    </w:p>
    <w:p>
      <w:r>
        <w:rPr>
          <w:b/>
          <w:u w:val="single"/>
        </w:rPr>
        <w:t>58981</w:t>
      </w:r>
    </w:p>
    <w:p>
      <w:r>
        <w:t>&amp;#8220;@__thaRealist: Lil bitty bitch&amp;#8221; &amp;#128079;&amp;#128079;&amp;#128079;&amp;#128079;&amp;#128079;lingo</w:t>
      </w:r>
    </w:p>
    <w:p>
      <w:r>
        <w:rPr>
          <w:b/>
          <w:u w:val="single"/>
        </w:rPr>
        <w:t>58982</w:t>
      </w:r>
    </w:p>
    <w:p>
      <w:r>
        <w:t>&amp;#8220;@__thaRealist: Shawty wanna charge for pussy but I'm like whoa now&amp;#128561;&amp;#8221; turnt her on to cash she use to fuck for free</w:t>
      </w:r>
    </w:p>
    <w:p>
      <w:r>
        <w:rPr>
          <w:b/>
          <w:u w:val="single"/>
        </w:rPr>
        <w:t>58983</w:t>
      </w:r>
    </w:p>
    <w:p>
      <w:r>
        <w:t>&amp;#8220;@_ajoyaaa: Victor &amp;amp; shawn legs don't hurt? They jigg every damn night &amp;#128530;&amp;#8221;&amp;#128514;&amp;#128514;&amp;#128514;</w:t>
      </w:r>
    </w:p>
    <w:p>
      <w:r>
        <w:rPr>
          <w:b/>
          <w:u w:val="single"/>
        </w:rPr>
        <w:t>58984</w:t>
      </w:r>
    </w:p>
    <w:p>
      <w:r>
        <w:t>&amp;#8220;@_chanaee_: Lol someone told me I had hoes so I sent them this&amp;#128514;&amp;#128514;&amp;#128514; http://t.co/B5xBkamv4X&amp;#8221;</w:t>
      </w:r>
    </w:p>
    <w:p>
      <w:r>
        <w:rPr>
          <w:b/>
          <w:u w:val="single"/>
        </w:rPr>
        <w:t>58985</w:t>
      </w:r>
    </w:p>
    <w:p>
      <w:r>
        <w:t>&amp;#8220;@_chelousmuch_: bitch im weakkk vic &amp;#128514;&amp;#128514;&amp;#128514;&amp;#8221;&amp;#128514;&amp;#128514;</w:t>
      </w:r>
    </w:p>
    <w:p>
      <w:r>
        <w:rPr>
          <w:b/>
          <w:u w:val="single"/>
        </w:rPr>
        <w:t>58986</w:t>
      </w:r>
    </w:p>
    <w:p>
      <w:r>
        <w:t>&amp;#8220;@_chrisbrazell: Fuck The Girls , Peep How He Change When A Nigga Squared Up Against Him &amp;#128514;&amp;#128514;&amp;#128514;&amp;#128514;&amp;#128514; https://t.co/FZx4ws7eeE&amp;#8221; &amp;#128514;&amp;#128514;&amp;#128514;&amp;#128514; bitch ass</w:t>
      </w:r>
    </w:p>
    <w:p>
      <w:r>
        <w:rPr>
          <w:b/>
          <w:u w:val="single"/>
        </w:rPr>
        <w:t>58987</w:t>
      </w:r>
    </w:p>
    <w:p>
      <w:r>
        <w:t>&amp;#8220;@_getMEAUXmoney: Nobody cares about KIRK Bosley no&amp;#8221;I care bout my cousin hoe</w:t>
      </w:r>
    </w:p>
    <w:p>
      <w:r>
        <w:rPr>
          <w:b/>
          <w:u w:val="single"/>
        </w:rPr>
        <w:t>58988</w:t>
      </w:r>
    </w:p>
    <w:p>
      <w:r>
        <w:t>&amp;#8220;@_hellMEL: Men hop in they feelings much quicker than women.&amp;#8221; Not me &amp;#128520; I hop in ya bitch</w:t>
      </w:r>
    </w:p>
    <w:p>
      <w:r>
        <w:rPr>
          <w:b/>
          <w:u w:val="single"/>
        </w:rPr>
        <w:t>58989</w:t>
      </w:r>
    </w:p>
    <w:p>
      <w:r>
        <w:t>&amp;#8220;@_heyshelby: Bitch I'm on, bitch I'm on my griiind&amp;#8221; thug luuuuuuv</w:t>
      </w:r>
    </w:p>
    <w:p>
      <w:r>
        <w:rPr>
          <w:b/>
          <w:u w:val="single"/>
        </w:rPr>
        <w:t>58990</w:t>
      </w:r>
    </w:p>
    <w:p>
      <w:r>
        <w:t>&amp;#8220;@_honeysays: My phone charging backwards &amp;#128533;&amp;#8221; retarded</w:t>
      </w:r>
    </w:p>
    <w:p>
      <w:r>
        <w:rPr>
          <w:b/>
          <w:u w:val="single"/>
        </w:rPr>
        <w:t>58991</w:t>
      </w:r>
    </w:p>
    <w:p>
      <w:r>
        <w:t>&amp;#8220;@_imShawntee: I want some pussy #wishfulthinking&amp;#8221;</w:t>
      </w:r>
    </w:p>
    <w:p>
      <w:r>
        <w:rPr>
          <w:b/>
          <w:u w:val="single"/>
        </w:rPr>
        <w:t>58992</w:t>
      </w:r>
    </w:p>
    <w:p>
      <w:r>
        <w:t>&amp;#8220;@_kbhicks: @TheKaosYatti fb hoe lol&amp;#8221;damn next time be nicer . Lmfao</w:t>
      </w:r>
    </w:p>
    <w:p>
      <w:r>
        <w:rPr>
          <w:b/>
          <w:u w:val="single"/>
        </w:rPr>
        <w:t>58993</w:t>
      </w:r>
    </w:p>
    <w:p>
      <w:r>
        <w:t>&amp;#8220;@_mahoganylov3 Right RT @KingDominicus: Idk which one was selling pussy for $65 but that&amp;#8217;s way too high for them http://t.co/jSDmSuCDm0&amp;#8221;hm</w:t>
      </w:r>
    </w:p>
    <w:p>
      <w:r>
        <w:rPr>
          <w:b/>
          <w:u w:val="single"/>
        </w:rPr>
        <w:t>58994</w:t>
      </w:r>
    </w:p>
    <w:p>
      <w:r>
        <w:t>&amp;#8220;@_nicolehayley_: @Thompson_Era ahhh you know who? So smart Donny! &amp;#128516; but YES RT &amp;#128514;&amp;#8221;</w:t>
        <w:br/>
        <w:br/>
        <w:t>Yass! I'm glad you speak your mind to these 2faces hoes</w:t>
      </w:r>
    </w:p>
    <w:p>
      <w:r>
        <w:rPr>
          <w:b/>
          <w:u w:val="single"/>
        </w:rPr>
        <w:t>58995</w:t>
      </w:r>
    </w:p>
    <w:p>
      <w:r>
        <w:t>&amp;#8220;@_tellmeboutLOVE: Gave that bitch a bib since she wanna act messy&amp;#8221;</w:t>
      </w:r>
    </w:p>
    <w:p>
      <w:r>
        <w:rPr>
          <w:b/>
          <w:u w:val="single"/>
        </w:rPr>
        <w:t>58996</w:t>
      </w:r>
    </w:p>
    <w:p>
      <w:r>
        <w:t>&amp;#8220;@_theGODMOTHER: im more excited about Boosie getting out than Valentines day&amp;#8221;he get Vday pussy allstar weeekend pussy and mardi gras</w:t>
      </w:r>
    </w:p>
    <w:p>
      <w:r>
        <w:rPr>
          <w:b/>
          <w:u w:val="single"/>
        </w:rPr>
        <w:t>58997</w:t>
      </w:r>
    </w:p>
    <w:p>
      <w:r>
        <w:t>&amp;#8220;@_xCianna: I don't like Popeye's spicy chicken &amp;#128545;&amp;#8221; them bitches be on 10 boa you trippen</w:t>
      </w:r>
    </w:p>
    <w:p>
      <w:r>
        <w:rPr>
          <w:b/>
          <w:u w:val="single"/>
        </w:rPr>
        <w:t>58998</w:t>
      </w:r>
    </w:p>
    <w:p>
      <w:r>
        <w:t>&amp;#8220;@_yeaimmaBOSS: &amp;#8220;@100046729: I wonder if I @ oomf I be like I want fuck would I be wrong or &amp;#128533;&amp;#8221; you a be one brave as bitch&amp;#128514;&amp;#128514;&amp;#8221;one day &amp;#128553;&amp;#128514;&amp;#128514;</w:t>
      </w:r>
    </w:p>
    <w:p>
      <w:r>
        <w:rPr>
          <w:b/>
          <w:u w:val="single"/>
        </w:rPr>
        <w:t>58999</w:t>
      </w:r>
    </w:p>
    <w:p>
      <w:r>
        <w:t>&amp;#8220;@_yesKala: It's so wonderful when you meet a dude that's not a bitch ass nigga these days &amp;#128514;&amp;#8221; &amp;#128588;&amp;#128553;</w:t>
      </w:r>
    </w:p>
    <w:p>
      <w:r>
        <w:rPr>
          <w:b/>
          <w:u w:val="single"/>
        </w:rPr>
        <w:t>59000</w:t>
      </w:r>
    </w:p>
    <w:p>
      <w:r>
        <w:t>&amp;#8220;@abigayvazquez: @_Nicole214_ @TonyJetsFoo yeah he lowkey loves me he knows he's ma nigga &amp;#128076;&amp;#8221;we don't love these hoes</w:t>
      </w:r>
    </w:p>
    <w:p>
      <w:r>
        <w:rPr>
          <w:b/>
          <w:u w:val="single"/>
        </w:rPr>
        <w:t>59001</w:t>
      </w:r>
    </w:p>
    <w:p>
      <w:r>
        <w:t>&amp;#8220;@aerinblazin: I'm 2 much for these niggas and 3 much for these hoes &amp;#128129;&amp;#8221;</w:t>
      </w:r>
    </w:p>
    <w:p>
      <w:r>
        <w:rPr>
          <w:b/>
          <w:u w:val="single"/>
        </w:rPr>
        <w:t>59002</w:t>
      </w:r>
    </w:p>
    <w:p>
      <w:r>
        <w:t>&amp;#8220;@alexvelazquez49: Jordyn stays making fun of how I eat like a little bitch"</w:t>
      </w:r>
    </w:p>
    <w:p>
      <w:r>
        <w:rPr>
          <w:b/>
          <w:u w:val="single"/>
        </w:rPr>
        <w:t>59003</w:t>
      </w:r>
    </w:p>
    <w:p>
      <w:r>
        <w:t>&amp;#8220;@alicia_688: He did go in i was actually surprised he when that hard RT @Vice504fly: N the crib listen 2 my nig G-Eazy&amp;#8221;don't diss my homie</w:t>
      </w:r>
    </w:p>
    <w:p>
      <w:r>
        <w:rPr>
          <w:b/>
          <w:u w:val="single"/>
        </w:rPr>
        <w:t>59004</w:t>
      </w:r>
    </w:p>
    <w:p>
      <w:r>
        <w:t>&amp;#8220;@alicia_688: You aint special niglet RT @Vice504fly: When I'm chilling wit Greg ppl walk up to me to ask me to take pics&amp;#8221;hatin</w:t>
      </w:r>
    </w:p>
    <w:p>
      <w:r>
        <w:rPr>
          <w:b/>
          <w:u w:val="single"/>
        </w:rPr>
        <w:t>59005</w:t>
      </w:r>
    </w:p>
    <w:p>
      <w:r>
        <w:t>&amp;#8220;@almightyburr: gotta buy those anti-slip shoes so these hoes won't catch me slipping&amp;#8221;</w:t>
      </w:r>
    </w:p>
    <w:p>
      <w:r>
        <w:rPr>
          <w:b/>
          <w:u w:val="single"/>
        </w:rPr>
        <w:t>59006</w:t>
      </w:r>
    </w:p>
    <w:p>
      <w:r>
        <w:t>&amp;#8220;@anallanusa32: 83 you're really cool you're good at basketball. And your a zebra &amp;#127936;&amp;#128060;&amp;#8221; is this @WillBall4Life?</w:t>
      </w:r>
    </w:p>
    <w:p>
      <w:r>
        <w:rPr>
          <w:b/>
          <w:u w:val="single"/>
        </w:rPr>
        <w:t>59007</w:t>
      </w:r>
    </w:p>
    <w:p>
      <w:r>
        <w:t>&amp;#8220;@annijohnesce: @100046729 grow up bitch &amp;#128514;&amp;#128514;&amp;#128514;&amp;#128514;&amp;#8221; &amp;#128514;&amp;#128514;&amp;#128514;&amp;#128128; they was cute &amp;#128514;&amp;#128514;&amp;#128514;&amp;#128514;&amp;#128514;&amp;#128514;</w:t>
      </w:r>
    </w:p>
    <w:p>
      <w:r>
        <w:rPr>
          <w:b/>
          <w:u w:val="single"/>
        </w:rPr>
        <w:t>59008</w:t>
      </w:r>
    </w:p>
    <w:p>
      <w:r>
        <w:t>&amp;#8220;@arrogantori: Scrappy always on the reunion with hella hoes &amp;#128514;&amp;#8221;real nigga lmao</w:t>
      </w:r>
    </w:p>
    <w:p>
      <w:r>
        <w:rPr>
          <w:b/>
          <w:u w:val="single"/>
        </w:rPr>
        <w:t>59009</w:t>
      </w:r>
    </w:p>
    <w:p>
      <w:r>
        <w:t>&amp;#8220;@avelindner: if he has a girlfriend don't be a hoe and text him yanno who u r &amp;#128519;&amp;#8221;</w:t>
      </w:r>
    </w:p>
    <w:p>
      <w:r>
        <w:rPr>
          <w:b/>
          <w:u w:val="single"/>
        </w:rPr>
        <w:t>59010</w:t>
      </w:r>
    </w:p>
    <w:p>
      <w:r>
        <w:t>&amp;#8220;@ayyceethegreat: Don't really have anyone to talk to when things start going wrong...&amp;#8221; Aight hoe ass nigga</w:t>
      </w:r>
    </w:p>
    <w:p>
      <w:r>
        <w:rPr>
          <w:b/>
          <w:u w:val="single"/>
        </w:rPr>
        <w:t>59011</w:t>
      </w:r>
    </w:p>
    <w:p>
      <w:r>
        <w:t>&amp;#8220;@badnradbrad: @whattheflocka @MorbidMermaid sydneys my favorite&amp;#8221; she's a nigger but I love her</w:t>
      </w:r>
    </w:p>
    <w:p>
      <w:r>
        <w:rPr>
          <w:b/>
          <w:u w:val="single"/>
        </w:rPr>
        <w:t>59012</w:t>
      </w:r>
    </w:p>
    <w:p>
      <w:r>
        <w:t>&amp;#8220;@bbluedreamm: &amp;#8220;@Pouyalilpou: depressed but I got hoes&amp;#8221; same&amp;#8221;</w:t>
      </w:r>
    </w:p>
    <w:p>
      <w:r>
        <w:rPr>
          <w:b/>
          <w:u w:val="single"/>
        </w:rPr>
        <w:t>59013</w:t>
      </w:r>
    </w:p>
    <w:p>
      <w:r>
        <w:t>&amp;#8220;@beautiful_bleus: 7. You still fucn ya ex?&amp;#8221;na that bitch corny</w:t>
      </w:r>
    </w:p>
    <w:p>
      <w:r>
        <w:rPr>
          <w:b/>
          <w:u w:val="single"/>
        </w:rPr>
        <w:t>59014</w:t>
      </w:r>
    </w:p>
    <w:p>
      <w:r>
        <w:t>&amp;#8220;@beautifullapril: About to go take over the A this summer. Binging alll the fly bitches to bless atl! #turnup!&amp;#8221; Thank you!! &amp;#128513;&amp;#128513;&amp;#128175;</w:t>
      </w:r>
    </w:p>
    <w:p>
      <w:r>
        <w:rPr>
          <w:b/>
          <w:u w:val="single"/>
        </w:rPr>
        <w:t>59015</w:t>
      </w:r>
    </w:p>
    <w:p>
      <w:r>
        <w:t>&amp;#8220;@bigg_boss23: I never get on twitter but when I do, I get in bitch fights with niggas. not even females bruh..&amp;#8221; http://t.co/Kf6pxGKJXr</w:t>
      </w:r>
    </w:p>
    <w:p>
      <w:r>
        <w:rPr>
          <w:b/>
          <w:u w:val="single"/>
        </w:rPr>
        <w:t>59016</w:t>
      </w:r>
    </w:p>
    <w:p>
      <w:r>
        <w:t>&amp;#8220;@blyth33s: &amp;#8220;@chaserojo: .. where the fuck is your top lip http://t.co/iZBPn0Pms9&amp;#8221; in my pussy&amp;#8221; @lilshwenda</w:t>
      </w:r>
    </w:p>
    <w:p>
      <w:r>
        <w:rPr>
          <w:b/>
          <w:u w:val="single"/>
        </w:rPr>
        <w:t>59017</w:t>
      </w:r>
    </w:p>
    <w:p>
      <w:r>
        <w:t>&amp;#8220;@bonnoxxx: @WebbMadeThis mane the skinny bitches was playin lol I had too take my weight class too another level&amp;#8221; &amp;#128557;&amp;#128557;&amp;#128557;&amp;#128557;&amp;#128557;&amp;#128557;&amp;#128557;&amp;#128557;&amp;#128557;&amp;#128557;&amp;#128557;&amp;#128557;</w:t>
      </w:r>
    </w:p>
    <w:p>
      <w:r>
        <w:rPr>
          <w:b/>
          <w:u w:val="single"/>
        </w:rPr>
        <w:t>59018</w:t>
      </w:r>
    </w:p>
    <w:p>
      <w:r>
        <w:t>&amp;#8220;@boojieque: &amp;#128514;&amp;#128169;RT @WebbMadeThis: Lemme find out you niggaz letting bitches shit on yo faces&amp;#8221; &amp;#128557; niggas is weirdos</w:t>
      </w:r>
    </w:p>
    <w:p>
      <w:r>
        <w:rPr>
          <w:b/>
          <w:u w:val="single"/>
        </w:rPr>
        <w:t>59019</w:t>
      </w:r>
    </w:p>
    <w:p>
      <w:r>
        <w:t>&amp;#8220;@briceokc: "cigarettes are so gross" -half the bitches that smoke cigarettes &amp;#128530;&amp;#8221; @gfys__</w:t>
      </w:r>
    </w:p>
    <w:p>
      <w:r>
        <w:rPr>
          <w:b/>
          <w:u w:val="single"/>
        </w:rPr>
        <w:t>59020</w:t>
      </w:r>
    </w:p>
    <w:p>
      <w:r>
        <w:t>&amp;#8220;@butter_obama: I hate when I attempt to make the yellow light but the car infront of me stops at the light &amp;#128545;&amp;#128545;&amp;#128545;&amp;#8221;&amp;#8252;&amp;#65039; I be wanting to fight&amp;#128514;</w:t>
      </w:r>
    </w:p>
    <w:p>
      <w:r>
        <w:rPr>
          <w:b/>
          <w:u w:val="single"/>
        </w:rPr>
        <w:t>59021</w:t>
      </w:r>
    </w:p>
    <w:p>
      <w:r>
        <w:t>&amp;#8220;@bwanaaa_16: I like down bitches&amp;#8221;</w:t>
      </w:r>
    </w:p>
    <w:p>
      <w:r>
        <w:rPr>
          <w:b/>
          <w:u w:val="single"/>
        </w:rPr>
        <w:t>59022</w:t>
      </w:r>
    </w:p>
    <w:p>
      <w:r>
        <w:t>&amp;#8220;@candacevon: Niggas talk more then bitches these days &amp;#128530;&amp;#8221; #facts</w:t>
      </w:r>
    </w:p>
    <w:p>
      <w:r>
        <w:rPr>
          <w:b/>
          <w:u w:val="single"/>
        </w:rPr>
        <w:t>59023</w:t>
      </w:r>
    </w:p>
    <w:p>
      <w:r>
        <w:t>&amp;#8220;@cb_marie: @what_evaittakes &amp;#128563;&amp;#128553;&amp;#128514;&amp;#128514; now bitch you know.. Lmaooo&amp;#8221;&amp;#128514;&amp;#128514;&amp;#128514;</w:t>
      </w:r>
    </w:p>
    <w:p>
      <w:r>
        <w:rPr>
          <w:b/>
          <w:u w:val="single"/>
        </w:rPr>
        <w:t>59024</w:t>
      </w:r>
    </w:p>
    <w:p>
      <w:r>
        <w:t>&amp;#8220;@cb_marie: Fuck them texts! &amp;#128526; it's a movement. Lmaooo &amp;#8220;@koleworld4: courts texting rubbed off on me &amp;#128514;&amp;#8221;&amp;#8221;she used to be bitch bout it tho &amp;#128553;</w:t>
      </w:r>
    </w:p>
    <w:p>
      <w:r>
        <w:rPr>
          <w:b/>
          <w:u w:val="single"/>
        </w:rPr>
        <w:t>59025</w:t>
      </w:r>
    </w:p>
    <w:p>
      <w:r>
        <w:t>&amp;#8220;@cb_marie: I need to find is both a damn job. &amp;#8220;@what_evaittakes: @cb_marie needs to find a bitch a job&amp;#128553;&amp;#128553;&amp;#8221;&amp;#8221;right</w:t>
      </w:r>
    </w:p>
    <w:p>
      <w:r>
        <w:rPr>
          <w:b/>
          <w:u w:val="single"/>
        </w:rPr>
        <w:t>59026</w:t>
      </w:r>
    </w:p>
    <w:p>
      <w:r>
        <w:t>&amp;#8220;@chloekosik: I DONT FUCK YOUUU u lil stupid ass bitch I AINT FUCKIN WIT YOU u lil dumbass bitch I AINT FUCKIN WIT YOU&amp;#8221; @kaylamauser_</w:t>
      </w:r>
    </w:p>
    <w:p>
      <w:r>
        <w:rPr>
          <w:b/>
          <w:u w:val="single"/>
        </w:rPr>
        <w:t>59027</w:t>
      </w:r>
    </w:p>
    <w:p>
      <w:r>
        <w:t>&amp;#8220;@chloeonvine: Are. You. Kidding. Me. Right. Now. http://t.co/lFSvymMqTN&amp;#8221; I'll smack a hoe</w:t>
      </w:r>
    </w:p>
    <w:p>
      <w:r>
        <w:rPr>
          <w:b/>
          <w:u w:val="single"/>
        </w:rPr>
        <w:t>59028</w:t>
      </w:r>
    </w:p>
    <w:p>
      <w:r>
        <w:t>&amp;#8220;@chloeonvine: im just a sarcastic lil bitch who loves to sleep and eat&amp;#8221;</w:t>
      </w:r>
    </w:p>
    <w:p>
      <w:r>
        <w:rPr>
          <w:b/>
          <w:u w:val="single"/>
        </w:rPr>
        <w:t>59029</w:t>
      </w:r>
    </w:p>
    <w:p>
      <w:r>
        <w:t>&amp;#8220;@chrisbrown: These hoes ain't loyal [i would know cause I'm a hoe] but my fans damn sure are!&amp;#8221; - real</w:t>
      </w:r>
    </w:p>
    <w:p>
      <w:r>
        <w:rPr>
          <w:b/>
          <w:u w:val="single"/>
        </w:rPr>
        <w:t>59030</w:t>
      </w:r>
    </w:p>
    <w:p>
      <w:r>
        <w:t>&amp;#8220;@cierravillela yeah it's really far and it's alright if you like living by a whole lot of hicks haha</w:t>
      </w:r>
    </w:p>
    <w:p>
      <w:r>
        <w:rPr>
          <w:b/>
          <w:u w:val="single"/>
        </w:rPr>
        <w:t>59031</w:t>
      </w:r>
    </w:p>
    <w:p>
      <w:r>
        <w:t>&amp;#8220;@clzcdxx: im just a bitch ass elf&amp;#8221; @MorbidMermaid</w:t>
      </w:r>
    </w:p>
    <w:p>
      <w:r>
        <w:rPr>
          <w:b/>
          <w:u w:val="single"/>
        </w:rPr>
        <w:t>59032</w:t>
      </w:r>
    </w:p>
    <w:p>
      <w:r>
        <w:t>&amp;#8220;@cmencarini: I dont trust girls&amp;#8221; cant trust these hoes</w:t>
      </w:r>
    </w:p>
    <w:p>
      <w:r>
        <w:rPr>
          <w:b/>
          <w:u w:val="single"/>
        </w:rPr>
        <w:t>59033</w:t>
      </w:r>
    </w:p>
    <w:p>
      <w:r>
        <w:t>&amp;#8220;@codizzlleee: @Satisfied_x @Stfu_NobodyCare well we all know Victoria's Secret now.&amp;#8221;</w:t>
        <w:br/>
        <w:t>Yea and we all the Cocoa Puff bird fucking</w:t>
      </w:r>
    </w:p>
    <w:p>
      <w:r>
        <w:rPr>
          <w:b/>
          <w:u w:val="single"/>
        </w:rPr>
        <w:t>59034</w:t>
      </w:r>
    </w:p>
    <w:p>
      <w:r>
        <w:t>&amp;#8220;@codyaveresch: Paint brushes over Bugattis #StundentPainters bitch&amp;#8221; paint me like one of your French girls</w:t>
      </w:r>
    </w:p>
    <w:p>
      <w:r>
        <w:rPr>
          <w:b/>
          <w:u w:val="single"/>
        </w:rPr>
        <w:t>59035</w:t>
      </w:r>
    </w:p>
    <w:p>
      <w:r>
        <w:t>&amp;#8220;@coffincreepxx: @WhatAreOllies niggah you friendzoned&amp;#8221; daaaaaaaam.. &amp;#128532;</w:t>
      </w:r>
    </w:p>
    <w:p>
      <w:r>
        <w:rPr>
          <w:b/>
          <w:u w:val="single"/>
        </w:rPr>
        <w:t>59036</w:t>
      </w:r>
    </w:p>
    <w:p>
      <w:r>
        <w:t>&amp;#8220;@coffincreepxx: Jose is so fucking mean to me like damn bitch lol&amp;#8221; fuck you</w:t>
      </w:r>
    </w:p>
    <w:p>
      <w:r>
        <w:rPr>
          <w:b/>
          <w:u w:val="single"/>
        </w:rPr>
        <w:t>59037</w:t>
      </w:r>
    </w:p>
    <w:p>
      <w:r>
        <w:t>&amp;#8220;@colormeprettyyy: @xo_tavia bitch im back at home now.&amp;#8221; &amp;#128514;</w:t>
      </w:r>
    </w:p>
    <w:p>
      <w:r>
        <w:rPr>
          <w:b/>
          <w:u w:val="single"/>
        </w:rPr>
        <w:t>59038</w:t>
      </w:r>
    </w:p>
    <w:p>
      <w:r>
        <w:t>&amp;#8220;@coltscommunity @Pacers @nflcolts @indystar #CHUCKSTRONG #GoldSwagger http://t.co/6q5wm3VU&amp;#8221; thats awesome &amp;#127936;+&amp;#127944;=&amp;#128077;&amp;#128076;&amp;#9757; #hoosiers</w:t>
      </w:r>
    </w:p>
    <w:p>
      <w:r>
        <w:rPr>
          <w:b/>
          <w:u w:val="single"/>
        </w:rPr>
        <w:t>59039</w:t>
      </w:r>
    </w:p>
    <w:p>
      <w:r>
        <w:t>&amp;#8220;@comedianjayski: Happy Hour time best time of da day!!!!!&amp;#8221; Niggas don't know bout them happy hour hoes</w:t>
      </w:r>
    </w:p>
    <w:p>
      <w:r>
        <w:rPr>
          <w:b/>
          <w:u w:val="single"/>
        </w:rPr>
        <w:t>59040</w:t>
      </w:r>
    </w:p>
    <w:p>
      <w:r>
        <w:t>&amp;#8220;@comedianjayski: My favorite time of da day HAPPY HOUR!!! #Drinkbreak&amp;#8221;when the bad bitches come out and the ok hoes at home doing make-up</w:t>
      </w:r>
    </w:p>
    <w:p>
      <w:r>
        <w:rPr>
          <w:b/>
          <w:u w:val="single"/>
        </w:rPr>
        <w:t>59041</w:t>
      </w:r>
    </w:p>
    <w:p>
      <w:r>
        <w:t>&amp;#8220;@concretesledge_: Gwyneth Paltrow you ugly ass big bird looking bitch, shut the fuck up.&amp;#8221; &amp;lt;&amp;lt;That's pretty much IN YOUR FACE!</w:t>
        <w:br/>
        <w:t>Bravo!</w:t>
      </w:r>
    </w:p>
    <w:p>
      <w:r>
        <w:rPr>
          <w:b/>
          <w:u w:val="single"/>
        </w:rPr>
        <w:t>59042</w:t>
      </w:r>
    </w:p>
    <w:p>
      <w:r>
        <w:t>&amp;#8220;@connycarvajal_: Why u can't just love?&amp;#8221; Because we don't love these hoes</w:t>
      </w:r>
    </w:p>
    <w:p>
      <w:r>
        <w:rPr>
          <w:b/>
          <w:u w:val="single"/>
        </w:rPr>
        <w:t>59043</w:t>
      </w:r>
    </w:p>
    <w:p>
      <w:r>
        <w:t>&amp;#8220;@cooney_mane: @BrianMC630 "they played a great job" who's the retard now?&amp;#8221;</w:t>
        <w:br/>
        <w:br/>
        <w:t>&amp;#128514;&amp;#128514;&amp;#128514;</w:t>
      </w:r>
    </w:p>
    <w:p>
      <w:r>
        <w:rPr>
          <w:b/>
          <w:u w:val="single"/>
        </w:rPr>
        <w:t>59044</w:t>
      </w:r>
    </w:p>
    <w:p>
      <w:r>
        <w:t>&amp;#8220;@creoleblood: &amp;#8220;@what_evaittakes: Y'all bitches be popping babies out like it's a sport&amp;#128553;&amp;#8221;stop &amp;#128534;&amp;#8221;what lol</w:t>
      </w:r>
    </w:p>
    <w:p>
      <w:r>
        <w:rPr>
          <w:b/>
          <w:u w:val="single"/>
        </w:rPr>
        <w:t>59045</w:t>
      </w:r>
    </w:p>
    <w:p>
      <w:r>
        <w:t>&amp;#8220;@crystalinag: finger a bitch w/ my trigger finger&amp;#8221; nigga shut up</w:t>
      </w:r>
    </w:p>
    <w:p>
      <w:r>
        <w:rPr>
          <w:b/>
          <w:u w:val="single"/>
        </w:rPr>
        <w:t>59046</w:t>
      </w:r>
    </w:p>
    <w:p>
      <w:r>
        <w:t>&amp;#8220;@d6_9b Dora &amp;amp; her table manners &amp;#128530;&amp;#8221;--- she's eating like a sloppy hoe!!?</w:t>
      </w:r>
    </w:p>
    <w:p>
      <w:r>
        <w:rPr>
          <w:b/>
          <w:u w:val="single"/>
        </w:rPr>
        <w:t>59047</w:t>
      </w:r>
    </w:p>
    <w:p>
      <w:r>
        <w:t>&amp;#8220;@daaamian_69: &amp;#8220;@tankGonzalez: Stop being such a bitch&amp;#8221;&amp;#8221;</w:t>
      </w:r>
    </w:p>
    <w:p>
      <w:r>
        <w:rPr>
          <w:b/>
          <w:u w:val="single"/>
        </w:rPr>
        <w:t>59048</w:t>
      </w:r>
    </w:p>
    <w:p>
      <w:r>
        <w:t>&amp;#8220;@daberellla: just demolishing this huge bitch &amp;#127850; http://t.co/AWYdBJxKs4&amp;#8221;sharing is caring &amp;#128076;</w:t>
      </w:r>
    </w:p>
    <w:p>
      <w:r>
        <w:rPr>
          <w:b/>
          <w:u w:val="single"/>
        </w:rPr>
        <w:t>59049</w:t>
      </w:r>
    </w:p>
    <w:p>
      <w:r>
        <w:t>&amp;#8220;@dablueprint: @NigelDixon1 Just think if Alex won some games!&amp;#8221; That sorry son of a bitch will never "win" us a game</w:t>
      </w:r>
    </w:p>
    <w:p>
      <w:r>
        <w:rPr>
          <w:b/>
          <w:u w:val="single"/>
        </w:rPr>
        <w:t>59050</w:t>
      </w:r>
    </w:p>
    <w:p>
      <w:r>
        <w:t>&amp;#8220;@daijahshardaee: &amp;#128514;&amp;#128514; @100046729 bitches so late &amp;#128564;&amp;#128129;&amp;#8221; ion exposed &amp;#128514;&amp;#128564;</w:t>
      </w:r>
    </w:p>
    <w:p>
      <w:r>
        <w:rPr>
          <w:b/>
          <w:u w:val="single"/>
        </w:rPr>
        <w:t>59051</w:t>
      </w:r>
    </w:p>
    <w:p>
      <w:r>
        <w:t>&amp;#8220;@daijahshardaee: I feel sorry for whoever using Alyssa number to play phone games &amp;#128532;&amp;#128080;&amp;#8221; dumb ass hoes who ain't got a life</w:t>
      </w:r>
    </w:p>
    <w:p>
      <w:r>
        <w:rPr>
          <w:b/>
          <w:u w:val="single"/>
        </w:rPr>
        <w:t>59052</w:t>
      </w:r>
    </w:p>
    <w:p>
      <w:r>
        <w:t>&amp;#8220;@dappermuke: i'll be a bitch when i have to be a bitch :)</w:t>
        <w:br/>
        <w:br/>
        <w:t xml:space="preserve">#fandomapology </w:t>
        <w:br/>
        <w:t>#5sosFamAnd1DfandomFollowParty&amp;#8221; PREACH</w:t>
      </w:r>
    </w:p>
    <w:p>
      <w:r>
        <w:rPr>
          <w:b/>
          <w:u w:val="single"/>
        </w:rPr>
        <w:t>59053</w:t>
      </w:r>
    </w:p>
    <w:p>
      <w:r>
        <w:t>&amp;#8220;@darkkskys: bitches be set hoppin like bitch get your life for u get beat up lmao&amp;#8221;</w:t>
      </w:r>
    </w:p>
    <w:p>
      <w:r>
        <w:rPr>
          <w:b/>
          <w:u w:val="single"/>
        </w:rPr>
        <w:t>59054</w:t>
      </w:r>
    </w:p>
    <w:p>
      <w:r>
        <w:t>&amp;#8220;@dewayneee_: That pussy so wet she gotta dry outside&amp;#8221;stop telling my business</w:t>
      </w:r>
    </w:p>
    <w:p>
      <w:r>
        <w:rPr>
          <w:b/>
          <w:u w:val="single"/>
        </w:rPr>
        <w:t>59055</w:t>
      </w:r>
    </w:p>
    <w:p>
      <w:r>
        <w:t>&amp;#8220;@dirtyxluxury: @_Vontethekidd whens homecoming ho?&amp;#8221;&amp;#128553;&amp;#128514; slut the 17th</w:t>
      </w:r>
    </w:p>
    <w:p>
      <w:r>
        <w:rPr>
          <w:b/>
          <w:u w:val="single"/>
        </w:rPr>
        <w:t>59056</w:t>
      </w:r>
    </w:p>
    <w:p>
      <w:r>
        <w:t>&amp;#8220;@dlogue22: Asians have short beds, my feet are hanging off the edge of the bed &amp;#128514;&amp;#8221; cuddle me bitch I'm right beside you</w:t>
      </w:r>
    </w:p>
    <w:p>
      <w:r>
        <w:rPr>
          <w:b/>
          <w:u w:val="single"/>
        </w:rPr>
        <w:t>59057</w:t>
      </w:r>
    </w:p>
    <w:p>
      <w:r>
        <w:t>&amp;#8220;@dnumberbefore2: &amp;#8220;@Vice504fly: @dnumberbefore2 u a regular nig, u played out b&amp;#8221; lol ima b Ig famous&amp;#8221;these days that counts for somethin</w:t>
      </w:r>
    </w:p>
    <w:p>
      <w:r>
        <w:rPr>
          <w:b/>
          <w:u w:val="single"/>
        </w:rPr>
        <w:t>59058</w:t>
      </w:r>
    </w:p>
    <w:p>
      <w:r>
        <w:t>&amp;#8220;@dnumberbefore2: Congrats to kim k .this a great day for hoes everywhere&amp;#8221;</w:t>
      </w:r>
    </w:p>
    <w:p>
      <w:r>
        <w:rPr>
          <w:b/>
          <w:u w:val="single"/>
        </w:rPr>
        <w:t>59059</w:t>
      </w:r>
    </w:p>
    <w:p>
      <w:r>
        <w:t>&amp;#8220;@dnumberbefore2: Lol maybe I should give in nd date these hoes on dates&amp;#8221;let me know how that work lol</w:t>
      </w:r>
    </w:p>
    <w:p>
      <w:r>
        <w:rPr>
          <w:b/>
          <w:u w:val="single"/>
        </w:rPr>
        <w:t>59060</w:t>
      </w:r>
    </w:p>
    <w:p>
      <w:r>
        <w:t>&amp;#8220;@dolodwills: Imma pull up on you eat on that pussy and dip&amp;#8221;</w:t>
      </w:r>
    </w:p>
    <w:p>
      <w:r>
        <w:rPr>
          <w:b/>
          <w:u w:val="single"/>
        </w:rPr>
        <w:t>59061</w:t>
      </w:r>
    </w:p>
    <w:p>
      <w:r>
        <w:t>&amp;#8220;@dominiloka: If you can't get pussy without lying to a girl you wack&amp;#8221; don't hate. appreciate.</w:t>
      </w:r>
    </w:p>
    <w:p>
      <w:r>
        <w:rPr>
          <w:b/>
          <w:u w:val="single"/>
        </w:rPr>
        <w:t>59062</w:t>
      </w:r>
    </w:p>
    <w:p>
      <w:r>
        <w:t>&amp;#8220;@dominiloka: My daughter makes me with I wasn't a hoe from age 18-25&amp;#8221; u on a roll tonight</w:t>
      </w:r>
    </w:p>
    <w:p>
      <w:r>
        <w:rPr>
          <w:b/>
          <w:u w:val="single"/>
        </w:rPr>
        <w:t>59063</w:t>
      </w:r>
    </w:p>
    <w:p>
      <w:r>
        <w:t>&amp;#8220;@dreadHEADkidd69: pussy prolly taste like heaven &amp;#128523;&amp;#8221; &amp;#128079;</w:t>
      </w:r>
    </w:p>
    <w:p>
      <w:r>
        <w:rPr>
          <w:b/>
          <w:u w:val="single"/>
        </w:rPr>
        <w:t>59064</w:t>
      </w:r>
    </w:p>
    <w:p>
      <w:r>
        <w:t>&amp;#8220;@drphilDONTEhue: Now ma'am ... &amp;#8220;@_PettyCrocker: Every jawn on here been tryna have they pussy cop a feel on Donte's peen&amp;#8221;&amp;#8221;&amp;#128563;</w:t>
      </w:r>
    </w:p>
    <w:p>
      <w:r>
        <w:rPr>
          <w:b/>
          <w:u w:val="single"/>
        </w:rPr>
        <w:t>59065</w:t>
      </w:r>
    </w:p>
    <w:p>
      <w:r>
        <w:t>&amp;#8220;@drphilDONTEhue: You know idgaf about a woman's lingerie matching when I love hairy pussy so much &amp;#128514;&amp;#8221; &amp;#128567;</w:t>
      </w:r>
    </w:p>
    <w:p>
      <w:r>
        <w:rPr>
          <w:b/>
          <w:u w:val="single"/>
        </w:rPr>
        <w:t>59066</w:t>
      </w:r>
    </w:p>
    <w:p>
      <w:r>
        <w:t>&amp;#8220;@eminoelle: Why you let these hoes tear what we had right apart&amp;#8221;</w:t>
      </w:r>
    </w:p>
    <w:p>
      <w:r>
        <w:rPr>
          <w:b/>
          <w:u w:val="single"/>
        </w:rPr>
        <w:t>59067</w:t>
      </w:r>
    </w:p>
    <w:p>
      <w:r>
        <w:t>&amp;#8220;@erickruiz45: I just want the baddest bitch in the world right here on my lap&amp;#8221; @7aidualc9 &amp;#128514;&amp;#128514;&amp;#128514;&amp;#128514;</w:t>
      </w:r>
    </w:p>
    <w:p>
      <w:r>
        <w:rPr>
          <w:b/>
          <w:u w:val="single"/>
        </w:rPr>
        <w:t>59068</w:t>
      </w:r>
    </w:p>
    <w:p>
      <w:r>
        <w:t>&amp;#8220;@ericwooden21 &amp;#8220;@DrTruth247: Pineapples on sale at publix&amp;#8221;hoes on sale too&amp;#8221;up stairs</w:t>
      </w:r>
    </w:p>
    <w:p>
      <w:r>
        <w:rPr>
          <w:b/>
          <w:u w:val="single"/>
        </w:rPr>
        <w:t>59069</w:t>
      </w:r>
    </w:p>
    <w:p>
      <w:r>
        <w:t>&amp;#8220;@ericwooden21 I need ran theo and theo HOMIE rocking the cool&amp;#8221; I need some free shit or some hoes</w:t>
      </w:r>
    </w:p>
    <w:p>
      <w:r>
        <w:rPr>
          <w:b/>
          <w:u w:val="single"/>
        </w:rPr>
        <w:t>59070</w:t>
      </w:r>
    </w:p>
    <w:p>
      <w:r>
        <w:t>&amp;#8220;@eternalhbic: &amp;#8220;@HalfJewish: Stills get no pussy** http://t.co/6uOWecbUQO&amp;#8221; he's jus being rational&amp;#8221; a fag</w:t>
      </w:r>
    </w:p>
    <w:p>
      <w:r>
        <w:rPr>
          <w:b/>
          <w:u w:val="single"/>
        </w:rPr>
        <w:t>59071</w:t>
      </w:r>
    </w:p>
    <w:p>
      <w:r>
        <w:t>&amp;#8220;@fabbymichelle: @BrianLovesAss_ what class you in right now? I need my headphones for seventh period I'm serious bitch ass.&amp;#8221;ms.Trophenboum</w:t>
      </w:r>
    </w:p>
    <w:p>
      <w:r>
        <w:rPr>
          <w:b/>
          <w:u w:val="single"/>
        </w:rPr>
        <w:t>59072</w:t>
      </w:r>
    </w:p>
    <w:p>
      <w:r>
        <w:t>&amp;#8220;@fabbymichelle: aw OMG this show made me cry &amp;#128557;&amp;#128557;&amp;#128557;&amp;#128557; I'm such a pussy man&amp;#8221;you really are</w:t>
      </w:r>
    </w:p>
    <w:p>
      <w:r>
        <w:rPr>
          <w:b/>
          <w:u w:val="single"/>
        </w:rPr>
        <w:t>59073</w:t>
      </w:r>
    </w:p>
    <w:p>
      <w:r>
        <w:t>&amp;#8220;@fabbymichelle: brian stfu &amp;#128548;&amp;#128079; its twitter i could retweet anything&amp;#8221;don't make me bitch slap you again &amp;#128075;</w:t>
      </w:r>
    </w:p>
    <w:p>
      <w:r>
        <w:rPr>
          <w:b/>
          <w:u w:val="single"/>
        </w:rPr>
        <w:t>59074</w:t>
      </w:r>
    </w:p>
    <w:p>
      <w:r>
        <w:t>&amp;#8220;@fatbellybella: I know u didnt hit that jigga with my fav purse. .. @solangeknowles&amp;#8221;--no chill! &amp;#128514;&amp;#128514;</w:t>
      </w:r>
    </w:p>
    <w:p>
      <w:r>
        <w:rPr>
          <w:b/>
          <w:u w:val="single"/>
        </w:rPr>
        <w:t>59075</w:t>
      </w:r>
    </w:p>
    <w:p>
      <w:r>
        <w:t>&amp;#8220;@flowerlela: Fucking slut&amp;#8221;</w:t>
        <w:br/>
        <w:br/>
        <w:t>FOREAL, fuck dat bitch.</w:t>
      </w:r>
    </w:p>
    <w:p>
      <w:r>
        <w:rPr>
          <w:b/>
          <w:u w:val="single"/>
        </w:rPr>
        <w:t>59076</w:t>
      </w:r>
    </w:p>
    <w:p>
      <w:r>
        <w:t>&amp;#8220;@flvshy5: Might go to plaq hc&amp;#8221;bitch who you gone go with</w:t>
      </w:r>
    </w:p>
    <w:p>
      <w:r>
        <w:rPr>
          <w:b/>
          <w:u w:val="single"/>
        </w:rPr>
        <w:t>59077</w:t>
      </w:r>
    </w:p>
    <w:p>
      <w:r>
        <w:t>&amp;#8220;@gallinofmilk: I'm a faggot" I agree</w:t>
      </w:r>
    </w:p>
    <w:p>
      <w:r>
        <w:rPr>
          <w:b/>
          <w:u w:val="single"/>
        </w:rPr>
        <w:t>59078</w:t>
      </w:r>
    </w:p>
    <w:p>
      <w:r>
        <w:t>&amp;#8220;@garcialaura_: @Virgilio_LLA I was heartbroken tx inniz ho. Lmao&amp;#8221; haha naw chill, you the one laughing at vdawg</w:t>
      </w:r>
    </w:p>
    <w:p>
      <w:r>
        <w:rPr>
          <w:b/>
          <w:u w:val="single"/>
        </w:rPr>
        <w:t>59079</w:t>
      </w:r>
    </w:p>
    <w:p>
      <w:r>
        <w:t>&amp;#8220;@garytiffany_: Make the most of what you have.&amp;#8221; Don't tell me what to do bitch</w:t>
      </w:r>
    </w:p>
    <w:p>
      <w:r>
        <w:rPr>
          <w:b/>
          <w:u w:val="single"/>
        </w:rPr>
        <w:t>59080</w:t>
      </w:r>
    </w:p>
    <w:p>
      <w:r>
        <w:t>&amp;#8220;@ghostriderJ1: Yankees will never have someone wear a single digit uniform again after this season&amp;#8221; Wow. Shows that is an epic organization</w:t>
      </w:r>
    </w:p>
    <w:p>
      <w:r>
        <w:rPr>
          <w:b/>
          <w:u w:val="single"/>
        </w:rPr>
        <w:t>59081</w:t>
      </w:r>
    </w:p>
    <w:p>
      <w:r>
        <w:t>&amp;#8220;@girlideas: why do bitches stand like this? &amp;#128563;&amp;#128541; http://t.co/QQ9vQyLru1&amp;#8221; she wanted to be in MJ's smooth criminal video so bad..</w:t>
      </w:r>
    </w:p>
    <w:p>
      <w:r>
        <w:rPr>
          <w:b/>
          <w:u w:val="single"/>
        </w:rPr>
        <w:t>59082</w:t>
      </w:r>
    </w:p>
    <w:p>
      <w:r>
        <w:t>&amp;#8220;@gmail_candy: It don't matter where we at this nigga always tryna holla at a bitch &amp;#128514;&amp;#128514; @tranSactionRAP&amp;#8221; where. y'all. at?</w:t>
      </w:r>
    </w:p>
    <w:p>
      <w:r>
        <w:rPr>
          <w:b/>
          <w:u w:val="single"/>
        </w:rPr>
        <w:t>59083</w:t>
      </w:r>
    </w:p>
    <w:p>
      <w:r>
        <w:t>&amp;#8220;@goodbadguytim: &amp;#8220;@100046729: This bitch Gmfu.&amp;#8221;</w:t>
        <w:br/>
        <w:br/>
        <w:t>You huh?&amp;#8221; Huh lol</w:t>
      </w:r>
    </w:p>
    <w:p>
      <w:r>
        <w:rPr>
          <w:b/>
          <w:u w:val="single"/>
        </w:rPr>
        <w:t>59084</w:t>
      </w:r>
    </w:p>
    <w:p>
      <w:r>
        <w:t>&amp;#8220;@hernandezeli_: back then hoes didn't want me, now I'm hot, they all on me.&amp;#8221;</w:t>
      </w:r>
    </w:p>
    <w:p>
      <w:r>
        <w:rPr>
          <w:b/>
          <w:u w:val="single"/>
        </w:rPr>
        <w:t>59085</w:t>
      </w:r>
    </w:p>
    <w:p>
      <w:r>
        <w:t>&amp;#8220;@hippiescrub: "I can believe that wiz khalifa and that one bald bitch are getting divorced "&amp;#8221;</w:t>
      </w:r>
    </w:p>
    <w:p>
      <w:r>
        <w:rPr>
          <w:b/>
          <w:u w:val="single"/>
        </w:rPr>
        <w:t>59086</w:t>
      </w:r>
    </w:p>
    <w:p>
      <w:r>
        <w:t>&amp;#8220;@hoppk92: @WCCORosen Sick of all the trash talk and cocky attitudes. #shutupandplay&amp;#8221; Refs have to take control when needed</w:t>
      </w:r>
    </w:p>
    <w:p>
      <w:r>
        <w:rPr>
          <w:b/>
          <w:u w:val="single"/>
        </w:rPr>
        <w:t>59087</w:t>
      </w:r>
    </w:p>
    <w:p>
      <w:r>
        <w:t>&amp;#8220;@iCARLEYBBY: &amp;#8220;@DJZeeti: twitpic a selfie with light colored eyes&amp;#8221; http://t.co/BSOYlL83Iz&amp;#8221;&amp;#128525;</w:t>
      </w:r>
    </w:p>
    <w:p>
      <w:r>
        <w:rPr>
          <w:b/>
          <w:u w:val="single"/>
        </w:rPr>
        <w:t>59088</w:t>
      </w:r>
    </w:p>
    <w:p>
      <w:r>
        <w:t>&amp;#8220;@iDisrespectHoez: RT @GodOfMilfs: Single moms got that proven pussy&amp;#8221; LOL fckd up but truuu</w:t>
      </w:r>
    </w:p>
    <w:p>
      <w:r>
        <w:rPr>
          <w:b/>
          <w:u w:val="single"/>
        </w:rPr>
        <w:t>59089</w:t>
      </w:r>
    </w:p>
    <w:p>
      <w:r>
        <w:t>&amp;#8220;@iDisrespectHoez: RT @JonRaff: Hate when a chick say go deeper when u already dishin out all u got #hoes&amp;#8221; &amp;#128514;&amp;#128514;&amp;#128514;&amp;#128514;&amp;#128514;</w:t>
      </w:r>
    </w:p>
    <w:p>
      <w:r>
        <w:rPr>
          <w:b/>
          <w:u w:val="single"/>
        </w:rPr>
        <w:t>59090</w:t>
      </w:r>
    </w:p>
    <w:p>
      <w:r>
        <w:t>&amp;#8220;@iDntWearCondoms: Bitch wanna date the flyest nigga then be shocked when he has hoes lol&amp;#8221;</w:t>
      </w:r>
    </w:p>
    <w:p>
      <w:r>
        <w:rPr>
          <w:b/>
          <w:u w:val="single"/>
        </w:rPr>
        <w:t>59091</w:t>
      </w:r>
    </w:p>
    <w:p>
      <w:r>
        <w:t>&amp;#8220;@iDntWearCondoms: Ladies what if a dude put two hands in your pussy and started clapping?&amp;#8221; Lmaoo</w:t>
      </w:r>
    </w:p>
    <w:p>
      <w:r>
        <w:rPr>
          <w:b/>
          <w:u w:val="single"/>
        </w:rPr>
        <w:t>59092</w:t>
      </w:r>
    </w:p>
    <w:p>
      <w:r>
        <w:t>&amp;#8220;@iDntWearCondoms: U get what u put in. If all u offering is pussy don't be mad when all u receive is dick&amp;#8221; &amp;#128588;</w:t>
      </w:r>
    </w:p>
    <w:p>
      <w:r>
        <w:rPr>
          <w:b/>
          <w:u w:val="single"/>
        </w:rPr>
        <w:t>59093</w:t>
      </w:r>
    </w:p>
    <w:p>
      <w:r>
        <w:t>&amp;#8220;@iKayKing: Things hoes say... https://t.co/i9zs1OUd0I&amp;#8221;</w:t>
      </w:r>
    </w:p>
    <w:p>
      <w:r>
        <w:rPr>
          <w:b/>
          <w:u w:val="single"/>
        </w:rPr>
        <w:t>59094</w:t>
      </w:r>
    </w:p>
    <w:p>
      <w:r>
        <w:t>&amp;#8220;@iSignMyOwnBoobs thats my fav part on Take Care&amp;#8221;whole album trash</w:t>
      </w:r>
    </w:p>
    <w:p>
      <w:r>
        <w:rPr>
          <w:b/>
          <w:u w:val="single"/>
        </w:rPr>
        <w:t>59095</w:t>
      </w:r>
    </w:p>
    <w:p>
      <w:r>
        <w:t>&amp;#8220;@iTweet4UglyPpl: &amp;#8220;@KirbyMouf: No one wants an ugly nigga, so you've got him all to yourself. No more stressing over hoes&amp;#8221; &amp;lt;-&amp;#8221; lies !</w:t>
      </w:r>
    </w:p>
    <w:p>
      <w:r>
        <w:rPr>
          <w:b/>
          <w:u w:val="single"/>
        </w:rPr>
        <w:t>59096</w:t>
      </w:r>
    </w:p>
    <w:p>
      <w:r>
        <w:t>&amp;#8220;@iamSHIRAQ: @WhereYoHussleAt @CayMarieee yall partners in crime&amp;#8221; that's my bitch she can't ride solo</w:t>
      </w:r>
    </w:p>
    <w:p>
      <w:r>
        <w:rPr>
          <w:b/>
          <w:u w:val="single"/>
        </w:rPr>
        <w:t>59097</w:t>
      </w:r>
    </w:p>
    <w:p>
      <w:r>
        <w:t>&amp;#8220;@iamSHIRAQ: @WhereYoHussleAt u got hoes tho&amp;#8221; WERD &amp;#128066; WHERE &amp;#128064;</w:t>
      </w:r>
    </w:p>
    <w:p>
      <w:r>
        <w:rPr>
          <w:b/>
          <w:u w:val="single"/>
        </w:rPr>
        <w:t>59098</w:t>
      </w:r>
    </w:p>
    <w:p>
      <w:r>
        <w:t>&amp;#8220;@iamkrause: All I see in every #IfTheyGunnedMeDown tweet... http://t.co/XWmkac1Aw6&amp;#8221;</w:t>
        <w:br/>
        <w:t>Dis be like da colored Brady Bunch</w:t>
      </w:r>
    </w:p>
    <w:p>
      <w:r>
        <w:rPr>
          <w:b/>
          <w:u w:val="single"/>
        </w:rPr>
        <w:t>59099</w:t>
      </w:r>
    </w:p>
    <w:p>
      <w:r>
        <w:t xml:space="preserve">&amp;#8220;@iamkrause: No need to thank me, killing niggers is it's own reward.&amp;#8221; </w:t>
        <w:br/>
        <w:br/>
        <w:t>Dis my pal from our graduation when we was 26</w:t>
      </w:r>
    </w:p>
    <w:p>
      <w:r>
        <w:rPr>
          <w:b/>
          <w:u w:val="single"/>
        </w:rPr>
        <w:t>59100</w:t>
      </w:r>
    </w:p>
    <w:p>
      <w:r>
        <w:t>&amp;#8220;@iank12: @AJDougherty13 no you homo&amp;#8221; sorry I can't be straight like you and pull mad bitches &amp;#128532;</w:t>
      </w:r>
    </w:p>
    <w:p>
      <w:r>
        <w:rPr>
          <w:b/>
          <w:u w:val="single"/>
        </w:rPr>
        <w:t>59101</w:t>
      </w:r>
    </w:p>
    <w:p>
      <w:r>
        <w:t>&amp;#8220;@iank12: @LTomasiello75 @AJDougherty13 me 3&amp;#8221; you don't even lift pussy</w:t>
      </w:r>
    </w:p>
    <w:p>
      <w:r>
        <w:rPr>
          <w:b/>
          <w:u w:val="single"/>
        </w:rPr>
        <w:t>59102</w:t>
      </w:r>
    </w:p>
    <w:p>
      <w:r>
        <w:t>&amp;#8220;@iank12: Half tempted to go outside and run my phone over with my car because it's such a piece of shit. #FuckiPhones&amp;#8221; do it pussy</w:t>
      </w:r>
    </w:p>
    <w:p>
      <w:r>
        <w:rPr>
          <w:b/>
          <w:u w:val="single"/>
        </w:rPr>
        <w:t>59103</w:t>
      </w:r>
    </w:p>
    <w:p>
      <w:r>
        <w:t>&amp;#8220;@inHERribs: is it too early to put your face in some pussy?&amp;#8221; Bul never to early for breakfast</w:t>
      </w:r>
    </w:p>
    <w:p>
      <w:r>
        <w:rPr>
          <w:b/>
          <w:u w:val="single"/>
        </w:rPr>
        <w:t>59104</w:t>
      </w:r>
    </w:p>
    <w:p>
      <w:r>
        <w:t>&amp;#8220;@isadore911: @VernNotice what about the doc?&amp;#8221;</w:t>
        <w:br/>
        <w:br/>
        <w:t>He's a pussy. He ain't going anywhere.</w:t>
      </w:r>
    </w:p>
    <w:p>
      <w:r>
        <w:rPr>
          <w:b/>
          <w:u w:val="single"/>
        </w:rPr>
        <w:t>59105</w:t>
      </w:r>
    </w:p>
    <w:p>
      <w:r>
        <w:t>&amp;#8220;@ithinkthatway: I want my ears to look like this &amp;#128066;&amp;#128149; http://t.co/oBVU5ZN3zC&amp;#8221; I just want this bitches earrings lol &amp;#128513;</w:t>
      </w:r>
    </w:p>
    <w:p>
      <w:r>
        <w:rPr>
          <w:b/>
          <w:u w:val="single"/>
        </w:rPr>
        <w:t>59106</w:t>
      </w:r>
    </w:p>
    <w:p>
      <w:r>
        <w:t>&amp;#8220;@itsDeSha__: I don't take people niggas bitches don't play about they niggas , specially they baby daddies &amp;#128557;&amp;#128514;&amp;#128514;&amp;#128514;&amp;#8221;No BS</w:t>
      </w:r>
    </w:p>
    <w:p>
      <w:r>
        <w:rPr>
          <w:b/>
          <w:u w:val="single"/>
        </w:rPr>
        <w:t>59107</w:t>
      </w:r>
    </w:p>
    <w:p>
      <w:r>
        <w:t>&amp;#8220;@itsWhittyTitty: I used to be that fat bitch everybody made fun of look at me now&amp;#8221; I was made fun of for being ugly &amp;#128589;</w:t>
      </w:r>
    </w:p>
    <w:p>
      <w:r>
        <w:rPr>
          <w:b/>
          <w:u w:val="single"/>
        </w:rPr>
        <w:t>59108</w:t>
      </w:r>
    </w:p>
    <w:p>
      <w:r>
        <w:t>&amp;#8220;@itsdaniellef: &amp;#128521;&amp;#8221; hoe</w:t>
      </w:r>
    </w:p>
    <w:p>
      <w:r>
        <w:rPr>
          <w:b/>
          <w:u w:val="single"/>
        </w:rPr>
        <w:t>59109</w:t>
      </w:r>
    </w:p>
    <w:p>
      <w:r>
        <w:t>&amp;#8220;@itslizkhalifa: If pussy is just pussy to you, you a nasty ass nigga.. Hope you get aids &amp;#128553;&amp;#8221; bit harsh. Rethink that statement</w:t>
      </w:r>
    </w:p>
    <w:p>
      <w:r>
        <w:rPr>
          <w:b/>
          <w:u w:val="single"/>
        </w:rPr>
        <w:t>59110</w:t>
      </w:r>
    </w:p>
    <w:p>
      <w:r>
        <w:t>&amp;#8220;@jaimescudi_: @Tonybthrz_ @cinndyyxoxo_ @BriannNiloo_ fuck me then bitch&amp;#8221; shut up and roll threw</w:t>
      </w:r>
    </w:p>
    <w:p>
      <w:r>
        <w:rPr>
          <w:b/>
          <w:u w:val="single"/>
        </w:rPr>
        <w:t>59111</w:t>
      </w:r>
    </w:p>
    <w:p>
      <w:r>
        <w:t>&amp;#8220;@jama_jam I'm not saying I'm for this but .. Studs will fuck trannys but won't let they bitch strap them down you muhfuckas childish lol&amp;#8221;</w:t>
      </w:r>
    </w:p>
    <w:p>
      <w:r>
        <w:rPr>
          <w:b/>
          <w:u w:val="single"/>
        </w:rPr>
        <w:t>59112</w:t>
      </w:r>
    </w:p>
    <w:p>
      <w:r>
        <w:t>&amp;#8220;@jcash___: @FreeMolly_ @VoiceOfDStreetz &amp;#128077;&amp;#128514;&amp;#128514;&amp;#128514; bitch I was fukkin wicha but fuck you nigga square up&amp;#8221; and I'm fucking with you &amp;#128514;&amp;#128514;&amp;#128076;</w:t>
      </w:r>
    </w:p>
    <w:p>
      <w:r>
        <w:rPr>
          <w:b/>
          <w:u w:val="single"/>
        </w:rPr>
        <w:t>59113</w:t>
      </w:r>
    </w:p>
    <w:p>
      <w:r>
        <w:t>&amp;#8220;@jcash___: @VoiceOfDStreetz knowing I can picture that hoe in my head&amp;#8221; he good now knocked the wind out that boy &amp;#128514;</w:t>
      </w:r>
    </w:p>
    <w:p>
      <w:r>
        <w:rPr>
          <w:b/>
          <w:u w:val="single"/>
        </w:rPr>
        <w:t>59114</w:t>
      </w:r>
    </w:p>
    <w:p>
      <w:r>
        <w:t>&amp;#8220;@jcash___: @VoiceOfDStreetz noll nigga I'm Talm bout Tt and juice &amp;#128514;&amp;#128514;&amp;#128514; @FreeMolly_&amp;#8221; me too! Ion hoe Em</w:t>
      </w:r>
    </w:p>
    <w:p>
      <w:r>
        <w:rPr>
          <w:b/>
          <w:u w:val="single"/>
        </w:rPr>
        <w:t>59115</w:t>
      </w:r>
    </w:p>
    <w:p>
      <w:r>
        <w:t>&amp;#8220;@jerseyzbest74: eagles fans dont except the fact that mcoy been trash this year and that everybody figured out that spread offense&amp;#8221; #StopIt</w:t>
      </w:r>
    </w:p>
    <w:p>
      <w:r>
        <w:rPr>
          <w:b/>
          <w:u w:val="single"/>
        </w:rPr>
        <w:t>59116</w:t>
      </w:r>
    </w:p>
    <w:p>
      <w:r>
        <w:t>&amp;#8220;@jjusmaxx: Thot bitches wanna be wined &amp;amp; dined like a wife but don't know how to earn it &amp;#128564;&amp;#8221;</w:t>
      </w:r>
    </w:p>
    <w:p>
      <w:r>
        <w:rPr>
          <w:b/>
          <w:u w:val="single"/>
        </w:rPr>
        <w:t>59117</w:t>
      </w:r>
    </w:p>
    <w:p>
      <w:r>
        <w:t>&amp;#8220;@jooselhynn_: U hella gay u never did&amp;#8221; quit subbing fag</w:t>
      </w:r>
    </w:p>
    <w:p>
      <w:r>
        <w:rPr>
          <w:b/>
          <w:u w:val="single"/>
        </w:rPr>
        <w:t>59118</w:t>
      </w:r>
    </w:p>
    <w:p>
      <w:r>
        <w:t>&amp;#8220;@joytooawesome: @im_jessicaaaaa @vintage_monroe_ haha bitch &amp;#128523;&amp;#128518;&amp;#8221; http://t.co/n5uuCDTDxT</w:t>
      </w:r>
    </w:p>
    <w:p>
      <w:r>
        <w:rPr>
          <w:b/>
          <w:u w:val="single"/>
        </w:rPr>
        <w:t>59119</w:t>
      </w:r>
    </w:p>
    <w:p>
      <w:r>
        <w:t>&amp;#8220;@joytooawesome: I think this hoe pressed or some shit &amp;#128533;&amp;#8221;righttt how many times we asked where they be??ok</w:t>
      </w:r>
    </w:p>
    <w:p>
      <w:r>
        <w:rPr>
          <w:b/>
          <w:u w:val="single"/>
        </w:rPr>
        <w:t>59120</w:t>
      </w:r>
    </w:p>
    <w:p>
      <w:r>
        <w:t>&amp;#8220;@julialeungg: hoes do hoe thangs&amp;#8221;@Maycie_Belmore</w:t>
      </w:r>
    </w:p>
    <w:p>
      <w:r>
        <w:rPr>
          <w:b/>
          <w:u w:val="single"/>
        </w:rPr>
        <w:t>59121</w:t>
      </w:r>
    </w:p>
    <w:p>
      <w:r>
        <w:t>&amp;#8220;@justinbieber: that new 1d song diana is well written well done boyzzzzzz&amp;#8221; bow down bitch</w:t>
      </w:r>
    </w:p>
    <w:p>
      <w:r>
        <w:rPr>
          <w:b/>
          <w:u w:val="single"/>
        </w:rPr>
        <w:t>59122</w:t>
      </w:r>
    </w:p>
    <w:p>
      <w:r>
        <w:t>&amp;#8220;@kaitlinfryer: Big oleeeee middle finger, bitch.&amp;#8221;</w:t>
      </w:r>
    </w:p>
    <w:p>
      <w:r>
        <w:rPr>
          <w:b/>
          <w:u w:val="single"/>
        </w:rPr>
        <w:t>59123</w:t>
      </w:r>
    </w:p>
    <w:p>
      <w:r>
        <w:t>&amp;#8220;@kanga_ruthie: When people complain to me about prices I'm just like bitch do I look like I make the rules?&amp;#8221;</w:t>
      </w:r>
    </w:p>
    <w:p>
      <w:r>
        <w:rPr>
          <w:b/>
          <w:u w:val="single"/>
        </w:rPr>
        <w:t>59124</w:t>
      </w:r>
    </w:p>
    <w:p>
      <w:r>
        <w:t>&amp;#8220;@kaylendenise_: I hate that bitch &amp;amp; the fact that oomf likes her.. just no &amp;#128528;&amp;#8221; retweeettt 1000x.</w:t>
      </w:r>
    </w:p>
    <w:p>
      <w:r>
        <w:rPr>
          <w:b/>
          <w:u w:val="single"/>
        </w:rPr>
        <w:t>59125</w:t>
      </w:r>
    </w:p>
    <w:p>
      <w:r>
        <w:t>&amp;#8220;@keanabermudez: @GinaSanabria_ he's a hoe lmfao&amp;#8221; aren't they all smuts ? lmao</w:t>
      </w:r>
    </w:p>
    <w:p>
      <w:r>
        <w:rPr>
          <w:b/>
          <w:u w:val="single"/>
        </w:rPr>
        <w:t>59126</w:t>
      </w:r>
    </w:p>
    <w:p>
      <w:r>
        <w:t>&amp;#8220;@keanabermudez: Guys are hoes these days lmao don't fucking indirect me cause I can put you on blast&amp;#8221; who's subbin ?</w:t>
      </w:r>
    </w:p>
    <w:p>
      <w:r>
        <w:rPr>
          <w:b/>
          <w:u w:val="single"/>
        </w:rPr>
        <w:t>59127</w:t>
      </w:r>
    </w:p>
    <w:p>
      <w:r>
        <w:t xml:space="preserve">&amp;#8220;@keyna__: &amp;#8220;@cosmeticJUNKiee: "need to get laid &amp;#128514;&amp;#128514;&amp;#128514;&amp;#128514; </w:t>
        <w:br/>
        <w:t>sike im celibate"</w:t>
        <w:br/>
        <w:br/>
        <w:t>bitches be like &amp;#128070;&amp;#128070;&amp;#128070;&amp;#128070;&amp;#128070;&amp;#128070;&amp;#128070;&amp;#8221;&amp;#128064;&amp;#8221;&amp;#128064;</w:t>
      </w:r>
    </w:p>
    <w:p>
      <w:r>
        <w:rPr>
          <w:b/>
          <w:u w:val="single"/>
        </w:rPr>
        <w:t>59128</w:t>
      </w:r>
    </w:p>
    <w:p>
      <w:r>
        <w:t>&amp;#8220;@kiaramariexo: &amp;#8220;@1kRock_: boot up. http://t.co/czj5npIfKi&amp;#8221; for u hoe niggas&amp;#8221; so girls that take BC are hoes? &amp;#128056;&amp;#9749;&amp;#65039;</w:t>
      </w:r>
    </w:p>
    <w:p>
      <w:r>
        <w:rPr>
          <w:b/>
          <w:u w:val="single"/>
        </w:rPr>
        <w:t>59129</w:t>
      </w:r>
    </w:p>
    <w:p>
      <w:r>
        <w:t>&amp;#8220;@kincade00: Rico be bored then a bitch&amp;#8221;damn boy you watch me more than these hoes do</w:t>
      </w:r>
    </w:p>
    <w:p>
      <w:r>
        <w:rPr>
          <w:b/>
          <w:u w:val="single"/>
        </w:rPr>
        <w:t>59130</w:t>
      </w:r>
    </w:p>
    <w:p>
      <w:r>
        <w:t>&amp;#8220;@kincade00: Rico full of shyt&amp;#8221;full of money hoe</w:t>
      </w:r>
    </w:p>
    <w:p>
      <w:r>
        <w:rPr>
          <w:b/>
          <w:u w:val="single"/>
        </w:rPr>
        <w:t>59131</w:t>
      </w:r>
    </w:p>
    <w:p>
      <w:r>
        <w:t>&amp;#8220;@kingCvpital: &amp;#8220;@GinaSanabria_: &amp;#8220;@kingCvpital: &amp;#8220;@keanabermudez: MEN are the biggest hoes lmao&amp;#8221;&amp;#8221;&amp;#8221;&amp;#8221;</w:t>
      </w:r>
    </w:p>
    <w:p>
      <w:r>
        <w:rPr>
          <w:b/>
          <w:u w:val="single"/>
        </w:rPr>
        <w:t>59132</w:t>
      </w:r>
    </w:p>
    <w:p>
      <w:r>
        <w:t>&amp;#8220;@kirstenkraft: there isn't one song on Blacc Hollywood I dislike.&amp;#8221; Except the song with nicki minaj because that triffling bitch sucks</w:t>
      </w:r>
    </w:p>
    <w:p>
      <w:r>
        <w:rPr>
          <w:b/>
          <w:u w:val="single"/>
        </w:rPr>
        <w:t>59133</w:t>
      </w:r>
    </w:p>
    <w:p>
      <w:r>
        <w:t>&amp;#8220;@kissme_faith: @what_evaittakes Yea bitch&amp;#8221;dam!</w:t>
      </w:r>
    </w:p>
    <w:p>
      <w:r>
        <w:rPr>
          <w:b/>
          <w:u w:val="single"/>
        </w:rPr>
        <w:t>59134</w:t>
      </w:r>
    </w:p>
    <w:p>
      <w:r>
        <w:t>&amp;#8220;@kissme_faith: This bitch comes right in &amp;amp; gets tooo comfortable http://t.co/u9Duc84iwS&amp;#8221;&amp;#128563;&amp;#128551; I never saw this yo my gut all out I hate u&amp;#128514;&amp;#128514;</w:t>
      </w:r>
    </w:p>
    <w:p>
      <w:r>
        <w:rPr>
          <w:b/>
          <w:u w:val="single"/>
        </w:rPr>
        <w:t>59135</w:t>
      </w:r>
    </w:p>
    <w:p>
      <w:r>
        <w:t>&amp;#8220;@kitty_hello14: @Im_Yung_Jay &amp;#127850;&amp;#127850;&amp;#127850;&amp;#127850;&amp;#127850; bitch ass nigga fuck you ! &amp;#128079;&amp;#128079;&amp;#128079;&amp;#128079;&amp;#128079;&amp;#128077;&amp;#128077;&amp;#128077;&amp;#128077;&amp;#128077;&amp;#8221; &amp;lt;= these hoes ain't got no manners #RealTalk</w:t>
      </w:r>
    </w:p>
    <w:p>
      <w:r>
        <w:rPr>
          <w:b/>
          <w:u w:val="single"/>
        </w:rPr>
        <w:t>59136</w:t>
      </w:r>
    </w:p>
    <w:p>
      <w:r>
        <w:t>&amp;#8220;@koleworld4: &amp;#128541; http://t.co/61zY8Cc47j&amp;#8221;bitches swear they emojis&amp;#128553;&amp;#128514;</w:t>
      </w:r>
    </w:p>
    <w:p>
      <w:r>
        <w:rPr>
          <w:b/>
          <w:u w:val="single"/>
        </w:rPr>
        <w:t>59137</w:t>
      </w:r>
    </w:p>
    <w:p>
      <w:r>
        <w:t>&amp;#8220;@koleworld4: @what_evaittakes bang&amp;#128129;&amp;#8221;that's a trust worthy bitch&amp;#128528;&amp;#128553;</w:t>
      </w:r>
    </w:p>
    <w:p>
      <w:r>
        <w:rPr>
          <w:b/>
          <w:u w:val="single"/>
        </w:rPr>
        <w:t>59138</w:t>
      </w:r>
    </w:p>
    <w:p>
      <w:r>
        <w:t>&amp;#8220;@koleworld4: @what_evaittakes it's cute af bitch&amp;#8221;&amp;#128514;&amp;#128514; I believe u!! It's jus getting pAss trusting u wit a needle to someone head&amp;#128114;</w:t>
      </w:r>
    </w:p>
    <w:p>
      <w:r>
        <w:rPr>
          <w:b/>
          <w:u w:val="single"/>
        </w:rPr>
        <w:t>59139</w:t>
      </w:r>
    </w:p>
    <w:p>
      <w:r>
        <w:t>&amp;#8220;@koleworld4: @what_evaittakes lmaooo nooo hoe&amp;#8221;oh ok&amp;#128533;</w:t>
      </w:r>
    </w:p>
    <w:p>
      <w:r>
        <w:rPr>
          <w:b/>
          <w:u w:val="single"/>
        </w:rPr>
        <w:t>59140</w:t>
      </w:r>
    </w:p>
    <w:p>
      <w:r>
        <w:t>&amp;#8220;@koleworld4: my name is stefanie ... &amp;#128075;&amp;#128075;&amp;#128075;&amp;#128075; stefanie&amp;#128514;&amp;#128540;&amp;#8221;fuck u hoe &amp;#128553;&amp;#128530;&amp;#128514;</w:t>
      </w:r>
    </w:p>
    <w:p>
      <w:r>
        <w:rPr>
          <w:b/>
          <w:u w:val="single"/>
        </w:rPr>
        <w:t>59141</w:t>
      </w:r>
    </w:p>
    <w:p>
      <w:r>
        <w:t>&amp;#8220;@koleworld4: this bitch tried the wrong one &amp;#128514;&amp;#128553; it'll all go down hill from now &amp;#128536;&amp;#8221;&amp;#128064;</w:t>
      </w:r>
    </w:p>
    <w:p>
      <w:r>
        <w:rPr>
          <w:b/>
          <w:u w:val="single"/>
        </w:rPr>
        <w:t>59142</w:t>
      </w:r>
    </w:p>
    <w:p>
      <w:r>
        <w:t>&amp;#8220;@kriscope95: All people ever do on twitter is bitch. Get a mother fuckin diary.&amp;#8221;&amp;#128076;</w:t>
      </w:r>
    </w:p>
    <w:p>
      <w:r>
        <w:rPr>
          <w:b/>
          <w:u w:val="single"/>
        </w:rPr>
        <w:t>59143</w:t>
      </w:r>
    </w:p>
    <w:p>
      <w:r>
        <w:t>&amp;#8220;@l3ahpar: I could write a book on the things hoes say.&amp;#8221;no way Jose</w:t>
      </w:r>
    </w:p>
    <w:p>
      <w:r>
        <w:rPr>
          <w:b/>
          <w:u w:val="single"/>
        </w:rPr>
        <w:t>59144</w:t>
      </w:r>
    </w:p>
    <w:p>
      <w:r>
        <w:t>&amp;#8220;@lakeshow73: @WCCORosen Too bad the optimism I have for the Royals, you don't have for the Twins!! Take those "Rose(ie) colored glasses off</w:t>
      </w:r>
    </w:p>
    <w:p>
      <w:r>
        <w:rPr>
          <w:b/>
          <w:u w:val="single"/>
        </w:rPr>
        <w:t>59145</w:t>
      </w:r>
    </w:p>
    <w:p>
      <w:r>
        <w:t>&amp;#8220;@leynachristina: I'm driving myself insane.&amp;#8221;fag</w:t>
      </w:r>
    </w:p>
    <w:p>
      <w:r>
        <w:rPr>
          <w:b/>
          <w:u w:val="single"/>
        </w:rPr>
        <w:t>59146</w:t>
      </w:r>
    </w:p>
    <w:p>
      <w:r>
        <w:t>&amp;#8220;@liIdurk__: Females get irritated FAST &amp;#128530;&amp;#8221; fuck them hoes</w:t>
      </w:r>
    </w:p>
    <w:p>
      <w:r>
        <w:rPr>
          <w:b/>
          <w:u w:val="single"/>
        </w:rPr>
        <w:t>59147</w:t>
      </w:r>
    </w:p>
    <w:p>
      <w:r>
        <w:t>&amp;#8220;@lifeof_brandon: &amp;#8220;@100046729: @lifeof_brandon bitch I called yu back&amp;#8221; the lies&amp;#128564;&amp;#8221;&amp;#127797;</w:t>
      </w:r>
    </w:p>
    <w:p>
      <w:r>
        <w:rPr>
          <w:b/>
          <w:u w:val="single"/>
        </w:rPr>
        <w:t>59148</w:t>
      </w:r>
    </w:p>
    <w:p>
      <w:r>
        <w:t>&amp;#8220;@lifeof_brandon: @100046729 we'll be together&amp;#128521;&amp;#8221;yu gt a job hoe.</w:t>
      </w:r>
    </w:p>
    <w:p>
      <w:r>
        <w:rPr>
          <w:b/>
          <w:u w:val="single"/>
        </w:rPr>
        <w:t>59149</w:t>
      </w:r>
    </w:p>
    <w:p>
      <w:r>
        <w:t>&amp;#8220;@lildebo2391: He too rich to let that bitch get him mad like that!&amp;#8221; Niggas don't think at all</w:t>
      </w:r>
    </w:p>
    <w:p>
      <w:r>
        <w:rPr>
          <w:b/>
          <w:u w:val="single"/>
        </w:rPr>
        <w:t>59150</w:t>
      </w:r>
    </w:p>
    <w:p>
      <w:r>
        <w:t>&amp;#8220;@lildoll__: grown. mature. pretty. &amp;amp;etc. All that goes out the window when a bitch play with me.&amp;#8221;</w:t>
      </w:r>
    </w:p>
    <w:p>
      <w:r>
        <w:rPr>
          <w:b/>
          <w:u w:val="single"/>
        </w:rPr>
        <w:t>59151</w:t>
      </w:r>
    </w:p>
    <w:p>
      <w:r>
        <w:t>&amp;#8220;@lilduval: Is it me or does Kim kardashian ain't looking as good no more&amp;#8221;still look better then these so called bad bitches</w:t>
      </w:r>
    </w:p>
    <w:p>
      <w:r>
        <w:rPr>
          <w:b/>
          <w:u w:val="single"/>
        </w:rPr>
        <w:t>59152</w:t>
      </w:r>
    </w:p>
    <w:p>
      <w:r>
        <w:t>&amp;#8220;@lilthickgawdess: @ a girl who's a hoe on Twitter &amp;#128064;&amp;#8221; @lilthickgawdess</w:t>
      </w:r>
    </w:p>
    <w:p>
      <w:r>
        <w:rPr>
          <w:b/>
          <w:u w:val="single"/>
        </w:rPr>
        <w:t>59153</w:t>
      </w:r>
    </w:p>
    <w:p>
      <w:r>
        <w:t>&amp;#8220;@lopezbrittaney: How do you have a beautiful female and still find a way to fuck w/ ratchet hoes.. I don't get it&amp;#8221; &amp;#128079;&amp;#128079;&amp;#128588;&amp;#128075;&amp;#128588;</w:t>
      </w:r>
    </w:p>
    <w:p>
      <w:r>
        <w:rPr>
          <w:b/>
          <w:u w:val="single"/>
        </w:rPr>
        <w:t>59154</w:t>
      </w:r>
    </w:p>
    <w:p>
      <w:r>
        <w:t>&amp;#8220;@lovelyatotheb: @1Bcarter would love the Parkside sport girls, dressed like Kobe all day everyday!&amp;#8221; Let me see 1 of them hoes</w:t>
      </w:r>
    </w:p>
    <w:p>
      <w:r>
        <w:rPr>
          <w:b/>
          <w:u w:val="single"/>
        </w:rPr>
        <w:t>59155</w:t>
      </w:r>
    </w:p>
    <w:p>
      <w:r>
        <w:t>&amp;#8220;@lovelyatotheb: This guy said he's slept with 300 girls.. Oh ok let me puke now.&amp;#8221;I know a girl that had 70 dudes slut/whore not hoe</w:t>
      </w:r>
    </w:p>
    <w:p>
      <w:r>
        <w:rPr>
          <w:b/>
          <w:u w:val="single"/>
        </w:rPr>
        <w:t>59156</w:t>
      </w:r>
    </w:p>
    <w:p>
      <w:r>
        <w:t>&amp;#8220;@lyricsaidso: every bitch tell me I act like a nigga.. whatever the fuck that means&amp;#8221;</w:t>
      </w:r>
    </w:p>
    <w:p>
      <w:r>
        <w:rPr>
          <w:b/>
          <w:u w:val="single"/>
        </w:rPr>
        <w:t>59157</w:t>
      </w:r>
    </w:p>
    <w:p>
      <w:r>
        <w:t>&amp;#8220;@m_stew4: @what_evaittakes lol the bitch not responding,&amp;#8221;lol it's cool imma get one I jus trusted that more</w:t>
      </w:r>
    </w:p>
    <w:p>
      <w:r>
        <w:rPr>
          <w:b/>
          <w:u w:val="single"/>
        </w:rPr>
        <w:t>59158</w:t>
      </w:r>
    </w:p>
    <w:p>
      <w:r>
        <w:t>&amp;#8220;@matt_chu22: @wagggggie @RyanRiehle &amp;#128514; I'm not close to being your dude, master chan&amp;#8221; that's right bitch, bow down to your master &amp;#128591;</w:t>
      </w:r>
    </w:p>
    <w:p>
      <w:r>
        <w:rPr>
          <w:b/>
          <w:u w:val="single"/>
        </w:rPr>
        <w:t>59159</w:t>
      </w:r>
    </w:p>
    <w:p>
      <w:r>
        <w:t>&amp;#8220;@mayi_Mcdonald: I got hella hoes.&amp;#8221;&amp;#128559;</w:t>
      </w:r>
    </w:p>
    <w:p>
      <w:r>
        <w:rPr>
          <w:b/>
          <w:u w:val="single"/>
        </w:rPr>
        <w:t>59160</w:t>
      </w:r>
    </w:p>
    <w:p>
      <w:r>
        <w:t>&amp;#8220;@mcdonavins: A nigga who gets alot of bitches is not gonna value you like someone else would, youre just "another one" lol.&amp;#8221; Cut that out</w:t>
      </w:r>
    </w:p>
    <w:p>
      <w:r>
        <w:rPr>
          <w:b/>
          <w:u w:val="single"/>
        </w:rPr>
        <w:t>59161</w:t>
      </w:r>
    </w:p>
    <w:p>
      <w:r>
        <w:t>&amp;#8220;@mckinley719: @vintagebeezy15 luhv u tioo!a!!!&amp;#161;&amp;#9829;&amp;#9829;&amp;#8221; drunk bitch lol</w:t>
      </w:r>
    </w:p>
    <w:p>
      <w:r>
        <w:rPr>
          <w:b/>
          <w:u w:val="single"/>
        </w:rPr>
        <w:t>59162</w:t>
      </w:r>
    </w:p>
    <w:p>
      <w:r>
        <w:t>&amp;#8220;@mckinley719: If you're going to talk shit about my sister. Don't play no pussy shit. Say it to her face yo! #JustSaying!&amp;#8221; #slapAbitch &amp;#128075;</w:t>
      </w:r>
    </w:p>
    <w:p>
      <w:r>
        <w:rPr>
          <w:b/>
          <w:u w:val="single"/>
        </w:rPr>
        <w:t>59163</w:t>
      </w:r>
    </w:p>
    <w:p>
      <w:r>
        <w:t>&amp;#8220;@medaOriginBitch: That one friend who you greet with an insult.&amp;#8221; @MorbidMermaid @EvanBecker513 niggers</w:t>
      </w:r>
    </w:p>
    <w:p>
      <w:r>
        <w:rPr>
          <w:b/>
          <w:u w:val="single"/>
        </w:rPr>
        <w:t>59164</w:t>
      </w:r>
    </w:p>
    <w:p>
      <w:r>
        <w:t>&amp;#8220;@meezytk_: "Go text your other hoes"</w:t>
        <w:br/>
        <w:br/>
        <w:t>Me:</w:t>
        <w:br/>
        <w:br/>
        <w:t>http://t.co/wC5Tr4UHS6&amp;#8221; @ayostew_</w:t>
      </w:r>
    </w:p>
    <w:p>
      <w:r>
        <w:rPr>
          <w:b/>
          <w:u w:val="single"/>
        </w:rPr>
        <w:t>59165</w:t>
      </w:r>
    </w:p>
    <w:p>
      <w:r>
        <w:t>&amp;#8220;@miilkkk: On a scale of 1-10 this bitch is literally a 6 http://t.co/A3rMyfNUS4&amp;#8221;hahaha</w:t>
      </w:r>
    </w:p>
    <w:p>
      <w:r>
        <w:rPr>
          <w:b/>
          <w:u w:val="single"/>
        </w:rPr>
        <w:t>59166</w:t>
      </w:r>
    </w:p>
    <w:p>
      <w:r>
        <w:t>&amp;#8220;@miilkkk: this dude a fucking legend bruh, fuck her right in the pussy lmao http://t.co/GfYrQ2VFYZ&amp;#8221; true legendFuck her right in the pussy!</w:t>
      </w:r>
    </w:p>
    <w:p>
      <w:r>
        <w:rPr>
          <w:b/>
          <w:u w:val="single"/>
        </w:rPr>
        <w:t>59167</w:t>
      </w:r>
    </w:p>
    <w:p>
      <w:r>
        <w:t>&amp;#8220;@mikeceeno: Just seen 2 pregnant bitches fight&amp;#8221; did the look like sumo wrestlers?</w:t>
      </w:r>
    </w:p>
    <w:p>
      <w:r>
        <w:rPr>
          <w:b/>
          <w:u w:val="single"/>
        </w:rPr>
        <w:t>59168</w:t>
      </w:r>
    </w:p>
    <w:p>
      <w:r>
        <w:t>&amp;#8220;@missyf922: It's my birthday!!!!! Yesssss!!!!!&amp;#8221;</w:t>
        <w:br/>
        <w:br/>
        <w:t>Obviously nobody cares bitch</w:t>
      </w:r>
    </w:p>
    <w:p>
      <w:r>
        <w:rPr>
          <w:b/>
          <w:u w:val="single"/>
        </w:rPr>
        <w:t>59169</w:t>
      </w:r>
    </w:p>
    <w:p>
      <w:r>
        <w:t>&amp;#8220;@mix3ddchickk: Donny a hoe&amp;#8221;</w:t>
        <w:br/>
        <w:br/>
        <w:t>Since when?&amp;#191;?</w:t>
      </w:r>
    </w:p>
    <w:p>
      <w:r>
        <w:rPr>
          <w:b/>
          <w:u w:val="single"/>
        </w:rPr>
        <w:t>59170</w:t>
      </w:r>
    </w:p>
    <w:p>
      <w:r>
        <w:t>&amp;#8220;@muhlackk: I'm Trynna find a bitch with a fat ass&amp;#8221;</w:t>
      </w:r>
    </w:p>
    <w:p>
      <w:r>
        <w:rPr>
          <w:b/>
          <w:u w:val="single"/>
        </w:rPr>
        <w:t>59171</w:t>
      </w:r>
    </w:p>
    <w:p>
      <w:r>
        <w:t>&amp;#8220;@najmaaa_ali: Lool I agree RT&amp;#8220;@stopitfive_: the most fucked up show I ever watched was misfits&amp;#8221;&amp;#8221; wen Simone wifed that hoe was the saddest</w:t>
      </w:r>
    </w:p>
    <w:p>
      <w:r>
        <w:rPr>
          <w:b/>
          <w:u w:val="single"/>
        </w:rPr>
        <w:t>59172</w:t>
      </w:r>
    </w:p>
    <w:p>
      <w:r>
        <w:t>&amp;#8220;@nerfgunirwin: &amp;#8220;@1DAlerts: Just saw Ashton. Hardly anyone cared. Waiting for Harry &amp;#128540;&amp;#8221; wtf&amp;#8221; bitch I'd be all up in Ashton's grill you feel?</w:t>
      </w:r>
    </w:p>
    <w:p>
      <w:r>
        <w:rPr>
          <w:b/>
          <w:u w:val="single"/>
        </w:rPr>
        <w:t>59173</w:t>
      </w:r>
    </w:p>
    <w:p>
      <w:r>
        <w:t>&amp;#8220;@nhalegood: When hoes feel like their photo didnt get enough favorites http://t.co/ZDf98BpF94&amp;#8221;</w:t>
      </w:r>
    </w:p>
    <w:p>
      <w:r>
        <w:rPr>
          <w:b/>
          <w:u w:val="single"/>
        </w:rPr>
        <w:t>59174</w:t>
      </w:r>
    </w:p>
    <w:p>
      <w:r>
        <w:t>&amp;#8220;@nicekicks_nico: I see so many mad hoes on the tl. Tht shit should be illegal.&amp;#8221;tbh</w:t>
      </w:r>
    </w:p>
    <w:p>
      <w:r>
        <w:rPr>
          <w:b/>
          <w:u w:val="single"/>
        </w:rPr>
        <w:t>59175</w:t>
      </w:r>
    </w:p>
    <w:p>
      <w:r>
        <w:t>&amp;#8220;@noLove_moreLOUD: Shorty name is " Masika" and y'all surprised she a hoe.&amp;#8221;&amp;#128514;</w:t>
      </w:r>
    </w:p>
    <w:p>
      <w:r>
        <w:rPr>
          <w:b/>
          <w:u w:val="single"/>
        </w:rPr>
        <w:t>59176</w:t>
      </w:r>
    </w:p>
    <w:p>
      <w:r>
        <w:t>&amp;#8220;@noLove_moreLOUD: Wifey means The pussy good right now but you gotta go in 2 months.&amp;#8221;basically</w:t>
      </w:r>
    </w:p>
    <w:p>
      <w:r>
        <w:rPr>
          <w:b/>
          <w:u w:val="single"/>
        </w:rPr>
        <w:t>59177</w:t>
      </w:r>
    </w:p>
    <w:p>
      <w:r>
        <w:t>&amp;#8220;@no_way_hoesaaay: Bro my birds stay having sex , it's on a daily now.&amp;#8221;he said "look ma no hands" http://t.co/rCKxYnWtvX</w:t>
      </w:r>
    </w:p>
    <w:p>
      <w:r>
        <w:rPr>
          <w:b/>
          <w:u w:val="single"/>
        </w:rPr>
        <w:t>59178</w:t>
      </w:r>
    </w:p>
    <w:p>
      <w:r>
        <w:t>&amp;#8220;@notflappybird: Tag a friend that sucks at flappy bird&amp;#8221; @me</w:t>
      </w:r>
    </w:p>
    <w:p>
      <w:r>
        <w:rPr>
          <w:b/>
          <w:u w:val="single"/>
        </w:rPr>
        <w:t>59179</w:t>
      </w:r>
    </w:p>
    <w:p>
      <w:r>
        <w:t>&amp;#8220;@nypost: If you used the ObamaCare website you should definitely change your password http://t.co/VEd4Yyztok&amp;#8221; hahahahahah that's sad #boon</w:t>
      </w:r>
    </w:p>
    <w:p>
      <w:r>
        <w:rPr>
          <w:b/>
          <w:u w:val="single"/>
        </w:rPr>
        <w:t>59180</w:t>
      </w:r>
    </w:p>
    <w:p>
      <w:r>
        <w:t>&amp;#8220;@odlew11: Who clothes in the dryer? I'm tryna dry my clothes&amp;#8221;throw them hoes out</w:t>
      </w:r>
    </w:p>
    <w:p>
      <w:r>
        <w:rPr>
          <w:b/>
          <w:u w:val="single"/>
        </w:rPr>
        <w:t>59181</w:t>
      </w:r>
    </w:p>
    <w:p>
      <w:r>
        <w:t>&amp;#8220;@peytonreeces_: &amp;#8220;@b10oreo: Lmao nvm&amp;#8221; that's right bitch&amp;#8221; go drink some warm milk and go to bed</w:t>
      </w:r>
    </w:p>
    <w:p>
      <w:r>
        <w:rPr>
          <w:b/>
          <w:u w:val="single"/>
        </w:rPr>
        <w:t>59182</w:t>
      </w:r>
    </w:p>
    <w:p>
      <w:r>
        <w:t>&amp;#8220;@popitfor_tyrick: Bitch said I lie too much bitch you ain't worth telling the truth too&amp;#8221;&amp;#8252;&amp;#65039;&amp;#8252;&amp;#65039;&amp;#8252;&amp;#65039;</w:t>
      </w:r>
    </w:p>
    <w:p>
      <w:r>
        <w:rPr>
          <w:b/>
          <w:u w:val="single"/>
        </w:rPr>
        <w:t>59183</w:t>
      </w:r>
    </w:p>
    <w:p>
      <w:r>
        <w:t>&amp;#8220;@pot_headed: Ready for another tat doeeee . &amp;#128527;&amp;#8221;by me right hoe!</w:t>
      </w:r>
    </w:p>
    <w:p>
      <w:r>
        <w:rPr>
          <w:b/>
          <w:u w:val="single"/>
        </w:rPr>
        <w:t>59184</w:t>
      </w:r>
    </w:p>
    <w:p>
      <w:r>
        <w:t>&amp;#8220;@prettycha305: Group chat bitches we call yall undercover Feds &amp;#128110;&amp;#128110;&amp;#128110; watching everybody&amp;#8221;</w:t>
      </w:r>
    </w:p>
    <w:p>
      <w:r>
        <w:rPr>
          <w:b/>
          <w:u w:val="single"/>
        </w:rPr>
        <w:t>59185</w:t>
      </w:r>
    </w:p>
    <w:p>
      <w:r>
        <w:t>&amp;#8220;@prissyneeer: @WhereYoHussleAt smh they gotta grow up &amp;#128514; at least you know these bitches want to be you &amp;#128524;&amp;#8221; I swear &amp;#9994;</w:t>
      </w:r>
    </w:p>
    <w:p>
      <w:r>
        <w:rPr>
          <w:b/>
          <w:u w:val="single"/>
        </w:rPr>
        <w:t>59186</w:t>
      </w:r>
    </w:p>
    <w:p>
      <w:r>
        <w:t>&amp;#8220;@prvnceflvcko: When your ex hits you with that "I miss you" bullshit ...lol bitch die&amp;#8221; &amp;#128128;</w:t>
      </w:r>
    </w:p>
    <w:p>
      <w:r>
        <w:rPr>
          <w:b/>
          <w:u w:val="single"/>
        </w:rPr>
        <w:t>59187</w:t>
      </w:r>
    </w:p>
    <w:p>
      <w:r>
        <w:t>&amp;#8220;@pskinny31: That hoe gone jam watch&amp;#8221; if you ain't throwing ass bitch "fuck out the party &amp;#9996;&amp;#65039;"</w:t>
      </w:r>
    </w:p>
    <w:p>
      <w:r>
        <w:rPr>
          <w:b/>
          <w:u w:val="single"/>
        </w:rPr>
        <w:t>59188</w:t>
      </w:r>
    </w:p>
    <w:p>
      <w:r>
        <w:t>&amp;#8220;@purrdylaylayXXX: @Im_Yung_Jay yo mama was confused when she had u&amp;#8221; lol .. These hoes ain't got no manners</w:t>
      </w:r>
    </w:p>
    <w:p>
      <w:r>
        <w:rPr>
          <w:b/>
          <w:u w:val="single"/>
        </w:rPr>
        <w:t>59189</w:t>
      </w:r>
    </w:p>
    <w:p>
      <w:r>
        <w:t>&amp;#8220;@retrolivin_cam: Same hoes is still at it, I should've known&amp;#8221;</w:t>
      </w:r>
    </w:p>
    <w:p>
      <w:r>
        <w:rPr>
          <w:b/>
          <w:u w:val="single"/>
        </w:rPr>
        <w:t>59190</w:t>
      </w:r>
    </w:p>
    <w:p>
      <w:r>
        <w:t>&amp;#8220;@rihanna: Fuck I look like ho? I look like yes and ya look like no&amp;#8221; http://t.co/OIidXKL32A</w:t>
      </w:r>
    </w:p>
    <w:p>
      <w:r>
        <w:rPr>
          <w:b/>
          <w:u w:val="single"/>
        </w:rPr>
        <w:t>59191</w:t>
      </w:r>
    </w:p>
    <w:p>
      <w:r>
        <w:t>&amp;#8220;@rihanna: We raided Nicki's wig closet for the summer! Bad gals just wanna have fun! http://t.co/0paNscImEw&amp;#8221; this bitch has the a nerve smh</w:t>
      </w:r>
    </w:p>
    <w:p>
      <w:r>
        <w:rPr>
          <w:b/>
          <w:u w:val="single"/>
        </w:rPr>
        <w:t>59192</w:t>
      </w:r>
    </w:p>
    <w:p>
      <w:r>
        <w:t>&amp;#8220;@riyastunna: don't fall in love with a bitch&amp;#8221; #bestadvice</w:t>
      </w:r>
    </w:p>
    <w:p>
      <w:r>
        <w:rPr>
          <w:b/>
          <w:u w:val="single"/>
        </w:rPr>
        <w:t>59193</w:t>
      </w:r>
    </w:p>
    <w:p>
      <w:r>
        <w:t>&amp;#8220;@roach_nigga: yall niggas think i just hang around your crib doing nothing, bitch i be getting bread too http://t.co/6uZ9e9ZlvQ&amp;#8221; &amp;#128514;</w:t>
      </w:r>
    </w:p>
    <w:p>
      <w:r>
        <w:rPr>
          <w:b/>
          <w:u w:val="single"/>
        </w:rPr>
        <w:t>59194</w:t>
      </w:r>
    </w:p>
    <w:p>
      <w:r>
        <w:t>&amp;#8220;@robbyohn: The Kimberley story is by far the scariest story I've ever heard! &amp;#128513;&amp;#8221; pussy</w:t>
      </w:r>
    </w:p>
    <w:p>
      <w:r>
        <w:rPr>
          <w:b/>
          <w:u w:val="single"/>
        </w:rPr>
        <w:t>59195</w:t>
      </w:r>
    </w:p>
    <w:p>
      <w:r>
        <w:t>&amp;#8220;@rocafella123 "@waymoflydenu: If fleek in yo vocabulary you a faggot"&amp;#8221;</w:t>
      </w:r>
    </w:p>
    <w:p>
      <w:r>
        <w:rPr>
          <w:b/>
          <w:u w:val="single"/>
        </w:rPr>
        <w:t>59196</w:t>
      </w:r>
    </w:p>
    <w:p>
      <w:r>
        <w:t>&amp;#8220;@royalriahh: Fake bitches I don't want your hugs&amp;#8221;</w:t>
      </w:r>
    </w:p>
    <w:p>
      <w:r>
        <w:rPr>
          <w:b/>
          <w:u w:val="single"/>
        </w:rPr>
        <w:t>59197</w:t>
      </w:r>
    </w:p>
    <w:p>
      <w:r>
        <w:t>&amp;#8220;@sabdaddyy: Shine on them hoes http://t.co/xOurnvvaYP&amp;#8221; look at my baby daddy</w:t>
      </w:r>
    </w:p>
    <w:p>
      <w:r>
        <w:rPr>
          <w:b/>
          <w:u w:val="single"/>
        </w:rPr>
        <w:t>59198</w:t>
      </w:r>
    </w:p>
    <w:p>
      <w:r>
        <w:t>&amp;#8220;@saidtina: @uce_INA I really hate Poly bitches.&amp;#8221; You and me both man</w:t>
      </w:r>
    </w:p>
    <w:p>
      <w:r>
        <w:rPr>
          <w:b/>
          <w:u w:val="single"/>
        </w:rPr>
        <w:t>59199</w:t>
      </w:r>
    </w:p>
    <w:p>
      <w:r>
        <w:t>&amp;#8220;@salsteelo: I got 1 felony!!!&amp;#8221; I got bitches</w:t>
      </w:r>
    </w:p>
    <w:p>
      <w:r>
        <w:rPr>
          <w:b/>
          <w:u w:val="single"/>
        </w:rPr>
        <w:t>59200</w:t>
      </w:r>
    </w:p>
    <w:p>
      <w:r>
        <w:t>&amp;#8220;@sammyk1429: "I am not a bitch, I am the bitch. So that is Ms. Bitch to you!" &amp;#128540;&amp;#8221;</w:t>
      </w:r>
    </w:p>
    <w:p>
      <w:r>
        <w:rPr>
          <w:b/>
          <w:u w:val="single"/>
        </w:rPr>
        <w:t>59201</w:t>
      </w:r>
    </w:p>
    <w:p>
      <w:r>
        <w:t>&amp;#8220;@sarahecarroll: 100% of the female population needs to stop being such a bitch&amp;#8221;</w:t>
      </w:r>
    </w:p>
    <w:p>
      <w:r>
        <w:rPr>
          <w:b/>
          <w:u w:val="single"/>
        </w:rPr>
        <w:t>59202</w:t>
      </w:r>
    </w:p>
    <w:p>
      <w:r>
        <w:t>&amp;#8220;@sc_waters: &amp;#8220;@what_evaittakes: Ya niggas play to fuck my niggas play for keeps&amp;#128526;&amp;#8221;&amp;#8252;&amp;#65039;&amp;#128514;&amp;#128526;&amp;#8221;these bitches can't fuck wit me &amp;#128553;&amp;#128553;</w:t>
      </w:r>
    </w:p>
    <w:p>
      <w:r>
        <w:rPr>
          <w:b/>
          <w:u w:val="single"/>
        </w:rPr>
        <w:t>59203</w:t>
      </w:r>
    </w:p>
    <w:p>
      <w:r>
        <w:t>&amp;#8220;@schoolfession: "This was hung in the boys bathroom..." - St. Dominic http://t.co/OErALv45gI&amp;#8221; @outlawdipper silly bitches.</w:t>
      </w:r>
    </w:p>
    <w:p>
      <w:r>
        <w:rPr>
          <w:b/>
          <w:u w:val="single"/>
        </w:rPr>
        <w:t>59204</w:t>
      </w:r>
    </w:p>
    <w:p>
      <w:r>
        <w:t>&amp;#8220;@scoop82294: If you don't have your read receipts on you a bitch&amp;#8221; the bitchyest bitch ever</w:t>
      </w:r>
    </w:p>
    <w:p>
      <w:r>
        <w:rPr>
          <w:b/>
          <w:u w:val="single"/>
        </w:rPr>
        <w:t>59205</w:t>
      </w:r>
    </w:p>
    <w:p>
      <w:r>
        <w:t>&amp;#8220;@skimaskjojo: &amp;#8220;@1waynostra: Dat bird bitch&amp;#8221;HEAVY BIRDCAGE BITCH&amp;#8221; byyyyyyrrrrrrrrrrrrr bitch &amp;#128037;</w:t>
      </w:r>
    </w:p>
    <w:p>
      <w:r>
        <w:rPr>
          <w:b/>
          <w:u w:val="single"/>
        </w:rPr>
        <w:t>59206</w:t>
      </w:r>
    </w:p>
    <w:p>
      <w:r>
        <w:t>&amp;#8220;@skinnysowhat: @PAPER_CHAYSIN aye and when the hoes start coming don't forget who put you on &amp;#128524;&amp;#8221; I won't !!! &amp;#128513;&amp;#128513;&amp;#128513;</w:t>
      </w:r>
    </w:p>
    <w:p>
      <w:r>
        <w:rPr>
          <w:b/>
          <w:u w:val="single"/>
        </w:rPr>
        <w:t>59207</w:t>
      </w:r>
    </w:p>
    <w:p>
      <w:r>
        <w:t>&amp;#8220;@skinnysowhat: @PAPER_CHAYSIN you won't have to herd for hoes no more lol&amp;#8221; lmao I hope not this shit SCHRESSFUL</w:t>
      </w:r>
    </w:p>
    <w:p>
      <w:r>
        <w:rPr>
          <w:b/>
          <w:u w:val="single"/>
        </w:rPr>
        <w:t>59208</w:t>
      </w:r>
    </w:p>
    <w:p>
      <w:r>
        <w:t>&amp;#8220;@skykardashian: Is "hoe by association" a real thing?&amp;#8221; Yes.</w:t>
      </w:r>
    </w:p>
    <w:p>
      <w:r>
        <w:rPr>
          <w:b/>
          <w:u w:val="single"/>
        </w:rPr>
        <w:t>59209</w:t>
      </w:r>
    </w:p>
    <w:p>
      <w:r>
        <w:t>&amp;#8220;@slllick_: Y'all be like.. " I want a love like Rashad &amp;amp; New New"... Shit y'all already got one. Lying about who you are ass hoes lmao&amp;#8221; &amp;#128514;&amp;#128514;</w:t>
      </w:r>
    </w:p>
    <w:p>
      <w:r>
        <w:rPr>
          <w:b/>
          <w:u w:val="single"/>
        </w:rPr>
        <w:t>59210</w:t>
      </w:r>
    </w:p>
    <w:p>
      <w:r>
        <w:t>&amp;#8220;@sneakerhead226: I cant talk right now i got pussy on my tongue&amp;#8221;</w:t>
      </w:r>
    </w:p>
    <w:p>
      <w:r>
        <w:rPr>
          <w:b/>
          <w:u w:val="single"/>
        </w:rPr>
        <w:t>59211</w:t>
      </w:r>
    </w:p>
    <w:p>
      <w:r>
        <w:t>&amp;#8220;@snoleezey801: @uce_INA we single cuz only hoes are left.. All the good ones taken lmao&amp;#8221;&amp;lt;-ANY FEMALE ON THE TL THATS SINGLE..You a sno-bop&amp;#128514;</w:t>
      </w:r>
    </w:p>
    <w:p>
      <w:r>
        <w:rPr>
          <w:b/>
          <w:u w:val="single"/>
        </w:rPr>
        <w:t>59212</w:t>
      </w:r>
    </w:p>
    <w:p>
      <w:r>
        <w:t>&amp;#8220;@sorryimalex: I'm only back cause I don't wanna see the boys lose to trash #vote5sos&amp;#8221;</w:t>
      </w:r>
    </w:p>
    <w:p>
      <w:r>
        <w:rPr>
          <w:b/>
          <w:u w:val="single"/>
        </w:rPr>
        <w:t>59213</w:t>
      </w:r>
    </w:p>
    <w:p>
      <w:r>
        <w:t>&amp;#8220;@sosadtoday: in a relationship with the idea of you&amp;#8221; - girls with trash love lives</w:t>
      </w:r>
    </w:p>
    <w:p>
      <w:r>
        <w:rPr>
          <w:b/>
          <w:u w:val="single"/>
        </w:rPr>
        <w:t>59214</w:t>
      </w:r>
    </w:p>
    <w:p>
      <w:r>
        <w:t>&amp;#8220;@souljaboy: @kmichelle my ananconda don't want none unless u clean those shitty buns Hun &amp;#128169;&amp;#128553;&amp;#8221;</w:t>
      </w:r>
    </w:p>
    <w:p>
      <w:r>
        <w:rPr>
          <w:b/>
          <w:u w:val="single"/>
        </w:rPr>
        <w:t>59215</w:t>
      </w:r>
    </w:p>
    <w:p>
      <w:r>
        <w:t>&amp;#8220;@souljaboy: @kmichelle shitty pussy &amp;#128169;&amp;#8221;&amp;#9996;&amp;#65039;</w:t>
      </w:r>
    </w:p>
    <w:p>
      <w:r>
        <w:rPr>
          <w:b/>
          <w:u w:val="single"/>
        </w:rPr>
        <w:t>59216</w:t>
      </w:r>
    </w:p>
    <w:p>
      <w:r>
        <w:t>&amp;#8220;@souljaboy: @kmichelle ur pussy smell like dumpster juice &amp;#128169;&amp;#8221; wow &amp;#128529;</w:t>
      </w:r>
    </w:p>
    <w:p>
      <w:r>
        <w:rPr>
          <w:b/>
          <w:u w:val="single"/>
        </w:rPr>
        <w:t>59217</w:t>
      </w:r>
    </w:p>
    <w:p>
      <w:r>
        <w:t>&amp;#8220;@souljaboy: @kmichelle you mean the niggaz i shot? Ill give you 100k if u let any nigga smell your pussy and it don't smell like shit.&amp;#8221; &amp;#128553;</w:t>
      </w:r>
    </w:p>
    <w:p>
      <w:r>
        <w:rPr>
          <w:b/>
          <w:u w:val="single"/>
        </w:rPr>
        <w:t>59218</w:t>
      </w:r>
    </w:p>
    <w:p>
      <w:r>
        <w:t>&amp;#8220;@souljaboy: K Michelle pussy smell like shit&amp;#8221; &amp;#128064;&amp;#128514;&amp;#128514;&amp;#128514;</w:t>
      </w:r>
    </w:p>
    <w:p>
      <w:r>
        <w:rPr>
          <w:b/>
          <w:u w:val="single"/>
        </w:rPr>
        <w:t>59219</w:t>
      </w:r>
    </w:p>
    <w:p>
      <w:r>
        <w:t>&amp;#8220;@spannerhead29: @VertrellCarter #faggot&amp;#8221; #Respect</w:t>
      </w:r>
    </w:p>
    <w:p>
      <w:r>
        <w:rPr>
          <w:b/>
          <w:u w:val="single"/>
        </w:rPr>
        <w:t>59220</w:t>
      </w:r>
    </w:p>
    <w:p>
      <w:r>
        <w:t>&amp;#8220;@sportspickle: The fruit of the modern Yankees farm system. http://t.co/LfWC3LSRjO&amp;#8221; Joba the Nut.</w:t>
      </w:r>
    </w:p>
    <w:p>
      <w:r>
        <w:rPr>
          <w:b/>
          <w:u w:val="single"/>
        </w:rPr>
        <w:t>59221</w:t>
      </w:r>
    </w:p>
    <w:p>
      <w:r>
        <w:t>&amp;#8220;@staciaburbidge: fat chance you'll ever catch me drinking a beer&amp;#8221; same bitches</w:t>
      </w:r>
    </w:p>
    <w:p>
      <w:r>
        <w:rPr>
          <w:b/>
          <w:u w:val="single"/>
        </w:rPr>
        <w:t>59222</w:t>
      </w:r>
    </w:p>
    <w:p>
      <w:r>
        <w:t>&amp;#8220;@surfboard101: @Vomitdatruth I'm outside your house #comeout&amp;#8221; this bitch</w:t>
      </w:r>
    </w:p>
    <w:p>
      <w:r>
        <w:rPr>
          <w:b/>
          <w:u w:val="single"/>
        </w:rPr>
        <w:t>59223</w:t>
      </w:r>
    </w:p>
    <w:p>
      <w:r>
        <w:t>&amp;#8220;@surfboard101: @Vomitdatruth lmfaooooo!!!!! U bitch&amp;#8221; I'm using that shit from now on.</w:t>
      </w:r>
    </w:p>
    <w:p>
      <w:r>
        <w:rPr>
          <w:b/>
          <w:u w:val="single"/>
        </w:rPr>
        <w:t>59224</w:t>
      </w:r>
    </w:p>
    <w:p>
      <w:r>
        <w:t>&amp;#8220;@swaqmagician: @100046729 wtf bitch!&amp;#8221;dasss why I ain't come to practice</w:t>
      </w:r>
    </w:p>
    <w:p>
      <w:r>
        <w:rPr>
          <w:b/>
          <w:u w:val="single"/>
        </w:rPr>
        <w:t>59225</w:t>
      </w:r>
    </w:p>
    <w:p>
      <w:r>
        <w:t>&amp;#8220;@tabatha__b: Never worried about the next bitch. Always worryin about the next meal. I'm tryna fuckin eat, fuck what you talkin bout&amp;#8221; &amp;#128525;&amp;#128175;&amp;#128175;</w:t>
      </w:r>
    </w:p>
    <w:p>
      <w:r>
        <w:rPr>
          <w:b/>
          <w:u w:val="single"/>
        </w:rPr>
        <w:t>59226</w:t>
      </w:r>
    </w:p>
    <w:p>
      <w:r>
        <w:t>&amp;#8220;@talofabreeze: @uce_INA @snoleezey801 DAMN I ALWAYS BE TWEETING YOU HALFASSED TWEETS &amp;#128514;&amp;#128514;&amp;#128514; I meant to say hoes&amp;#8221; still dont make sense..&amp;#128529;&amp;#128533;&amp;#128514;</w:t>
      </w:r>
    </w:p>
    <w:p>
      <w:r>
        <w:rPr>
          <w:b/>
          <w:u w:val="single"/>
        </w:rPr>
        <w:t>59227</w:t>
      </w:r>
    </w:p>
    <w:p>
      <w:r>
        <w:t>&amp;#8220;@tay_torrez &amp;amp; wealthy? RT @DrTruth247: My aunt said I'm handsome fuck you hoes&amp;#8221;broke</w:t>
      </w:r>
    </w:p>
    <w:p>
      <w:r>
        <w:rPr>
          <w:b/>
          <w:u w:val="single"/>
        </w:rPr>
        <w:t>59228</w:t>
      </w:r>
    </w:p>
    <w:p>
      <w:r>
        <w:t>&amp;#8220;@taylorsimonee_: I tend to have more sense that bitches older than me. That's sad.&amp;#8221;</w:t>
      </w:r>
    </w:p>
    <w:p>
      <w:r>
        <w:rPr>
          <w:b/>
          <w:u w:val="single"/>
        </w:rPr>
        <w:t>59229</w:t>
      </w:r>
    </w:p>
    <w:p>
      <w:r>
        <w:t>&amp;#8220;@teecakessss: Do this hoe wanna fight @SierraSamone_&amp;#8221; right</w:t>
      </w:r>
    </w:p>
    <w:p>
      <w:r>
        <w:rPr>
          <w:b/>
          <w:u w:val="single"/>
        </w:rPr>
        <w:t>59230</w:t>
      </w:r>
    </w:p>
    <w:p>
      <w:r>
        <w:t>&amp;#8220;@thachosenkid321: What hoes do I have tbh on the highest of keys&amp;#8221;</w:t>
        <w:br/>
        <w:br/>
        <w:t>same</w:t>
      </w:r>
    </w:p>
    <w:p>
      <w:r>
        <w:rPr>
          <w:b/>
          <w:u w:val="single"/>
        </w:rPr>
        <w:t>59231</w:t>
      </w:r>
    </w:p>
    <w:p>
      <w:r>
        <w:t>&amp;#8220;@thatloserbrooke: why why why why why? https://t.co/hvn6knCE6D&amp;#8221;....."&amp;#8221; @tianna_iacovone&amp;#8221;you ain't kissing any bitch anytime soon</w:t>
      </w:r>
    </w:p>
    <w:p>
      <w:r>
        <w:rPr>
          <w:b/>
          <w:u w:val="single"/>
        </w:rPr>
        <w:t>59232</w:t>
      </w:r>
    </w:p>
    <w:p>
      <w:r>
        <w:t>&amp;#8220;@thatsoVICTORZZZ: @Blaxxxican for the light weights&amp;#8221; *pussies</w:t>
      </w:r>
    </w:p>
    <w:p>
      <w:r>
        <w:rPr>
          <w:b/>
          <w:u w:val="single"/>
        </w:rPr>
        <w:t>59233</w:t>
      </w:r>
    </w:p>
    <w:p>
      <w:r>
        <w:t>&amp;#8220;@theHIGHESTpeak_: If you got netflix watch fresh that hoe live&amp;#8221; from now on my name is Chuck E I'm not chuckie no more &amp;#128514;&amp;#128514;&amp;#128514;</w:t>
      </w:r>
    </w:p>
    <w:p>
      <w:r>
        <w:rPr>
          <w:b/>
          <w:u w:val="single"/>
        </w:rPr>
        <w:t>59234</w:t>
      </w:r>
    </w:p>
    <w:p>
      <w:r>
        <w:t>&amp;#8220;@theellemac: Essence Fest anyone?&amp;#8221; I'll be there on the main stage 2 stepping with Uncle Charlie</w:t>
      </w:r>
    </w:p>
    <w:p>
      <w:r>
        <w:rPr>
          <w:b/>
          <w:u w:val="single"/>
        </w:rPr>
        <w:t>59235</w:t>
      </w:r>
    </w:p>
    <w:p>
      <w:r>
        <w:t>&amp;#8220;@thejanicexxx: o u unfollowed me so i can't dm u, so i'll say it here, you're a rude cunt lmao&amp;#8221; you can dm me</w:t>
      </w:r>
    </w:p>
    <w:p>
      <w:r>
        <w:rPr>
          <w:b/>
          <w:u w:val="single"/>
        </w:rPr>
        <w:t>59236</w:t>
      </w:r>
    </w:p>
    <w:p>
      <w:r>
        <w:t>&amp;#8220;@thekiddfranky: I talk to any girl who paid over 300$ for her sew in, show me u Atleast got some type of boss bitch in you lol&amp;#8221; wth &amp;#128557;&amp;#128557;&amp;#128557;</w:t>
      </w:r>
    </w:p>
    <w:p>
      <w:r>
        <w:rPr>
          <w:b/>
          <w:u w:val="single"/>
        </w:rPr>
        <w:t>59237</w:t>
      </w:r>
    </w:p>
    <w:p>
      <w:r>
        <w:t>&amp;#8220;@thepizzafacts: Cute text: ey bitch come over for some pizza&amp;#8221;@KellieNehls</w:t>
      </w:r>
    </w:p>
    <w:p>
      <w:r>
        <w:rPr>
          <w:b/>
          <w:u w:val="single"/>
        </w:rPr>
        <w:t>59238</w:t>
      </w:r>
    </w:p>
    <w:p>
      <w:r>
        <w:t>&amp;#8220;@therealiman: No one wants to see curvy women - Karl Lagerfeld&amp;#8221; he retarded</w:t>
      </w:r>
    </w:p>
    <w:p>
      <w:r>
        <w:rPr>
          <w:b/>
          <w:u w:val="single"/>
        </w:rPr>
        <w:t>59239</w:t>
      </w:r>
    </w:p>
    <w:p>
      <w:r>
        <w:t>&amp;#8220;@thomasemmanuelm: Colts nation...put yall money up&amp;#8221;bitch chuassup we was just down 24</w:t>
      </w:r>
    </w:p>
    <w:p>
      <w:r>
        <w:rPr>
          <w:b/>
          <w:u w:val="single"/>
        </w:rPr>
        <w:t>59240</w:t>
      </w:r>
    </w:p>
    <w:p>
      <w:r>
        <w:t>&amp;#8220;@thrillamickilla: @JoeDeLaWolfPack &amp;#128514;&amp;#128514;&amp;#128514;&amp;#128514;&amp;#128514;&amp;#128514;&amp;#128514;&amp;#128514; this is me so badly hahahah omg&amp;#8221; yall some pussies</w:t>
      </w:r>
    </w:p>
    <w:p>
      <w:r>
        <w:rPr>
          <w:b/>
          <w:u w:val="single"/>
        </w:rPr>
        <w:t>59241</w:t>
      </w:r>
    </w:p>
    <w:p>
      <w:r>
        <w:t>&amp;#8220;@trapwavey: Lol rt. @Cameron5833: If yo bitch don't read books or eat fruits... She a hoe.&amp;#8221;&amp;#128514;&amp;#128514;&amp;#128514;</w:t>
      </w:r>
    </w:p>
    <w:p>
      <w:r>
        <w:rPr>
          <w:b/>
          <w:u w:val="single"/>
        </w:rPr>
        <w:t>59242</w:t>
      </w:r>
    </w:p>
    <w:p>
      <w:r>
        <w:t>&amp;#8220;@trayn1gga: Charlie Strong WILL have Texas back as a power&amp;#8221; better power of big 12 is anybody's now</w:t>
      </w:r>
    </w:p>
    <w:p>
      <w:r>
        <w:rPr>
          <w:b/>
          <w:u w:val="single"/>
        </w:rPr>
        <w:t>59243</w:t>
      </w:r>
    </w:p>
    <w:p>
      <w:r>
        <w:t>&amp;#8220;@tricethatruth_: Trap keep me fly that's why I love him &amp;#10084; http://t.co/AleXGC24t4&amp;#8221; ayyyyy you got that hoe at Forever 21 huh? &amp;#128526;</w:t>
      </w:r>
    </w:p>
    <w:p>
      <w:r>
        <w:rPr>
          <w:b/>
          <w:u w:val="single"/>
        </w:rPr>
        <w:t>59244</w:t>
      </w:r>
    </w:p>
    <w:p>
      <w:r>
        <w:t>&amp;#8220;@trillasfvck: all these bitches getting mommy money&amp;#8221; niggas too.</w:t>
      </w:r>
    </w:p>
    <w:p>
      <w:r>
        <w:rPr>
          <w:b/>
          <w:u w:val="single"/>
        </w:rPr>
        <w:t>59245</w:t>
      </w:r>
    </w:p>
    <w:p>
      <w:r>
        <w:t>&amp;#8220;@true_east_: That &amp;#8220;6 God&amp;#8221; by Drake is so trash, dawg.&amp;#8221; Thank you ass water !!!&amp;#128686;&amp;#128686;&amp;#128686;&amp;#128686;</w:t>
      </w:r>
    </w:p>
    <w:p>
      <w:r>
        <w:rPr>
          <w:b/>
          <w:u w:val="single"/>
        </w:rPr>
        <w:t>59246</w:t>
      </w:r>
    </w:p>
    <w:p>
      <w:r>
        <w:t>&amp;#8220;@truuuchains: If you already out of school, fuck you I hate you and I hope you trip on the stage at graduation hoe&amp;#8221;</w:t>
      </w:r>
    </w:p>
    <w:p>
      <w:r>
        <w:rPr>
          <w:b/>
          <w:u w:val="single"/>
        </w:rPr>
        <w:t>59247</w:t>
      </w:r>
    </w:p>
    <w:p>
      <w:r>
        <w:t>&amp;#8220;@ttevy_8: i want affection 24/7 but i also want to be left alone 24/7... do you see the issue here?&amp;#8221;fag</w:t>
      </w:r>
    </w:p>
    <w:p>
      <w:r>
        <w:rPr>
          <w:b/>
          <w:u w:val="single"/>
        </w:rPr>
        <w:t>59248</w:t>
      </w:r>
    </w:p>
    <w:p>
      <w:r>
        <w:t>&amp;#8220;@tufflove1: show a lotta love to my sisters tho but these bitches so predictable.&amp;#8221; Im in trouble</w:t>
      </w:r>
    </w:p>
    <w:p>
      <w:r>
        <w:rPr>
          <w:b/>
          <w:u w:val="single"/>
        </w:rPr>
        <w:t>59249</w:t>
      </w:r>
    </w:p>
    <w:p>
      <w:r>
        <w:t>&amp;#8220;@uGOTTAeatTHEass: Niggas swear they love a honest bitch tho http://t.co/vastMFJphu&amp;#8221; &amp;#128514;&amp;#128557;&amp;#128514;&amp;#128557;&amp;#128514;&amp;#128557; he salty bm</w:t>
      </w:r>
    </w:p>
    <w:p>
      <w:r>
        <w:rPr>
          <w:b/>
          <w:u w:val="single"/>
        </w:rPr>
        <w:t>59250</w:t>
      </w:r>
    </w:p>
    <w:p>
      <w:r>
        <w:t>&amp;#8220;@urHIGHnesss_: &amp;#8220;@SMCo71: @urHIGHnesss_ &amp;#128514; nah lemme chill i love the bitches&amp;#8221;&amp;#128557;&amp;#128557; like trick love the kids&amp;#8221; &amp;amp; you know this &amp;#128514;</w:t>
      </w:r>
    </w:p>
    <w:p>
      <w:r>
        <w:rPr>
          <w:b/>
          <w:u w:val="single"/>
        </w:rPr>
        <w:t>59251</w:t>
      </w:r>
    </w:p>
    <w:p>
      <w:r>
        <w:t>&amp;#8220;@verkannt__: &amp;#8220;@what_evaittakes: Nasty pay the bills bitch&amp;#128540;&amp;#8221;&amp;#128524;&amp;#128524;&amp;#8221;&amp;#128514;&amp;#128514;&amp;#128514;</w:t>
      </w:r>
    </w:p>
    <w:p>
      <w:r>
        <w:rPr>
          <w:b/>
          <w:u w:val="single"/>
        </w:rPr>
        <w:t>59252</w:t>
      </w:r>
    </w:p>
    <w:p>
      <w:r>
        <w:t>&amp;#8220;@verkannt__: He told the bitch "stop texting my phone my shawty crazy" &amp;#128524;&amp;#128520;&amp;#8221;glad he know &amp;#128553;&amp;#128553;&amp;#128514;&amp;#128514;</w:t>
      </w:r>
    </w:p>
    <w:p>
      <w:r>
        <w:rPr>
          <w:b/>
          <w:u w:val="single"/>
        </w:rPr>
        <w:t>59253</w:t>
      </w:r>
    </w:p>
    <w:p>
      <w:r>
        <w:t>&amp;#8220;@verseunanswered: Did that bitch from Frozen ever let it go?&amp;#8221; &amp;#128514;&amp;#128514;</w:t>
      </w:r>
    </w:p>
    <w:p>
      <w:r>
        <w:rPr>
          <w:b/>
          <w:u w:val="single"/>
        </w:rPr>
        <w:t>59254</w:t>
      </w:r>
    </w:p>
    <w:p>
      <w:r>
        <w:t>&amp;#8220;@victoriag3618: So that history test made me its bitch &amp;#128514;&amp;#128542;&amp;#8221; haha</w:t>
      </w:r>
    </w:p>
    <w:p>
      <w:r>
        <w:rPr>
          <w:b/>
          <w:u w:val="single"/>
        </w:rPr>
        <w:t>59255</w:t>
      </w:r>
    </w:p>
    <w:p>
      <w:r>
        <w:t>&amp;#8220;@vivaalakatyy: I just punched @victoriaaokk in the nose on accident because she just shocked the crap out of me &amp;#128514;&amp;#128514;&amp;#128514;&amp;#128514;&amp;#8221; bitch that hurt!! &amp;#128557;</w:t>
      </w:r>
    </w:p>
    <w:p>
      <w:r>
        <w:rPr>
          <w:b/>
          <w:u w:val="single"/>
        </w:rPr>
        <w:t>59256</w:t>
      </w:r>
    </w:p>
    <w:p>
      <w:r>
        <w:t>&amp;#8220;@wassssupsarah: Car hopping is a different world these ghetto guys tried asking for my number LOL&amp;#8221; did they have to be ghetto Tho ?</w:t>
      </w:r>
    </w:p>
    <w:p>
      <w:r>
        <w:rPr>
          <w:b/>
          <w:u w:val="single"/>
        </w:rPr>
        <w:t>59257</w:t>
      </w:r>
    </w:p>
    <w:p>
      <w:r>
        <w:t>&amp;#8220;@waymoflydenu If you do tax fraud you bet not dare tweet about voting bitch&amp;#8221;all of them tweeting they don't do politics</w:t>
      </w:r>
    </w:p>
    <w:p>
      <w:r>
        <w:rPr>
          <w:b/>
          <w:u w:val="single"/>
        </w:rPr>
        <w:t>59258</w:t>
      </w:r>
    </w:p>
    <w:p>
      <w:r>
        <w:t>&amp;#8220;@waymoflydenu Them Jew Lawyers and Doctors say "Nigga" ran? Lol&amp;#8221;nope they say shit like queer though</w:t>
      </w:r>
    </w:p>
    <w:p>
      <w:r>
        <w:rPr>
          <w:b/>
          <w:u w:val="single"/>
        </w:rPr>
        <w:t>59259</w:t>
      </w:r>
    </w:p>
    <w:p>
      <w:r>
        <w:t>&amp;#8220;@waymoflydenu Why yall think its ok to be faggots?&amp;#8221; and want us to be cool with them</w:t>
      </w:r>
    </w:p>
    <w:p>
      <w:r>
        <w:rPr>
          <w:b/>
          <w:u w:val="single"/>
        </w:rPr>
        <w:t>59260</w:t>
      </w:r>
    </w:p>
    <w:p>
      <w:r>
        <w:t>&amp;#8220;@whiteboytatted: Dudes out here will try and fuck ya bitch behind ya back and tell you she aint good for ya&amp;#8221; its happend</w:t>
      </w:r>
    </w:p>
    <w:p>
      <w:r>
        <w:rPr>
          <w:b/>
          <w:u w:val="single"/>
        </w:rPr>
        <w:t>59261</w:t>
      </w:r>
    </w:p>
    <w:p>
      <w:r>
        <w:t xml:space="preserve">&amp;#8220;@wizkhalifa: On the east coast there's colored hair everywhere. </w:t>
        <w:br/>
        <w:br/>
        <w:t>This must be the sweetest wave ever.&amp;#8221; @LayaFace</w:t>
      </w:r>
    </w:p>
    <w:p>
      <w:r>
        <w:rPr>
          <w:b/>
          <w:u w:val="single"/>
        </w:rPr>
        <w:t>59262</w:t>
      </w:r>
    </w:p>
    <w:p>
      <w:r>
        <w:t>&amp;#8220;@wwwobert_: B Oreo a stunt&amp;#8221;come thru &amp;#128293;&amp;#128293;&amp;#128293;</w:t>
      </w:r>
    </w:p>
    <w:p>
      <w:r>
        <w:rPr>
          <w:b/>
          <w:u w:val="single"/>
        </w:rPr>
        <w:t>59263</w:t>
      </w:r>
    </w:p>
    <w:p>
      <w:r>
        <w:t>&amp;#8220;@xo_omiexo: not one single bone in my body gives a fuck about what the next bitch thinks. &amp;#128581;&amp;#128564;&amp;#8221;</w:t>
      </w:r>
    </w:p>
    <w:p>
      <w:r>
        <w:rPr>
          <w:b/>
          <w:u w:val="single"/>
        </w:rPr>
        <w:t>59264</w:t>
      </w:r>
    </w:p>
    <w:p>
      <w:r>
        <w:t>&amp;#8220;@xoxo_hayleyy: "@savageater: i think if my girlfriend were to get locked up shed be the first one raped.#pussy"really bitch&amp;#9995;&amp;#128530;&amp;#8221;really swerve</w:t>
      </w:r>
    </w:p>
    <w:p>
      <w:r>
        <w:rPr>
          <w:b/>
          <w:u w:val="single"/>
        </w:rPr>
        <w:t>59265</w:t>
      </w:r>
    </w:p>
    <w:p>
      <w:r>
        <w:t>&amp;#8220;@xoxo_laurenmane: Dumb ass bitches&amp;#8221; @ me next time&amp;#128075;</w:t>
      </w:r>
    </w:p>
    <w:p>
      <w:r>
        <w:rPr>
          <w:b/>
          <w:u w:val="single"/>
        </w:rPr>
        <w:t>59266</w:t>
      </w:r>
    </w:p>
    <w:p>
      <w:r>
        <w:t>&amp;#8220;@yahhtriick: How do people even get crushes on me. Im like a total bitch.&amp;#8221; &amp;#128129;</w:t>
      </w:r>
    </w:p>
    <w:p>
      <w:r>
        <w:rPr>
          <w:b/>
          <w:u w:val="single"/>
        </w:rPr>
        <w:t>59267</w:t>
      </w:r>
    </w:p>
    <w:p>
      <w:r>
        <w:t>&amp;#8220;@yeyo478: @Helenbabeey_ look at my benz bitch I've been the shit http://t.co/H0iXjZH0tZ&amp;#8221;LMAOOO</w:t>
      </w:r>
    </w:p>
    <w:p>
      <w:r>
        <w:rPr>
          <w:b/>
          <w:u w:val="single"/>
        </w:rPr>
        <w:t>59268</w:t>
      </w:r>
    </w:p>
    <w:p>
      <w:r>
        <w:t>&amp;#8220;@yohidef: cool story bitch, now pass the blunt&amp;#8221; @EvanBecker513 bitch</w:t>
      </w:r>
    </w:p>
    <w:p>
      <w:r>
        <w:rPr>
          <w:b/>
          <w:u w:val="single"/>
        </w:rPr>
        <w:t>59269</w:t>
      </w:r>
    </w:p>
    <w:p>
      <w:r>
        <w:t>&amp;#8220;@youngmintono: This girl stress me out , ion even have no hoes http://t.co/yPTxVbb3SK&amp;#8221; shit I be saying lol</w:t>
      </w:r>
    </w:p>
    <w:p>
      <w:r>
        <w:rPr>
          <w:b/>
          <w:u w:val="single"/>
        </w:rPr>
        <w:t>59270</w:t>
      </w:r>
    </w:p>
    <w:p>
      <w:r>
        <w:t>&amp;#8220;@yungtfti: I feel sorry for anyone who paid for LIC because edc is trash music&amp;#8221;</w:t>
      </w:r>
    </w:p>
    <w:p>
      <w:r>
        <w:rPr>
          <w:b/>
          <w:u w:val="single"/>
        </w:rPr>
        <w:t>59271</w:t>
      </w:r>
    </w:p>
    <w:p>
      <w:r>
        <w:t>&amp;#8220;@zekedafreekk: Queen Latifah the only dyke id contemplate fucking.. Rns&amp;#8221;wait...</w:t>
      </w:r>
    </w:p>
    <w:p>
      <w:r>
        <w:rPr>
          <w:b/>
          <w:u w:val="single"/>
        </w:rPr>
        <w:t>59272</w:t>
      </w:r>
    </w:p>
    <w:p>
      <w:r>
        <w:t>&amp;#8220;@zooyorkinit: @whattheflocka lol love you ;)&amp;#8221; little bitch</w:t>
      </w:r>
    </w:p>
    <w:p>
      <w:r>
        <w:rPr>
          <w:b/>
          <w:u w:val="single"/>
        </w:rPr>
        <w:t>59273</w:t>
      </w:r>
    </w:p>
    <w:p>
      <w:r>
        <w:t>&amp;#8220;@zooyorkinit: When u want a cig but ur lovey gf won't go get them #potato ;) @whattheflocka&amp;#8221; guilt trip city lil bitch</w:t>
      </w:r>
    </w:p>
    <w:p>
      <w:r>
        <w:rPr>
          <w:b/>
          <w:u w:val="single"/>
        </w:rPr>
        <w:t>59274</w:t>
      </w:r>
    </w:p>
    <w:p>
      <w:r>
        <w:t>&amp;#8220;@zt0mm: Traded in my nikes for a new mic.. I guess it's safe to say he sold soles for his new life ... -bada$$&amp;#8221;</w:t>
      </w:r>
    </w:p>
    <w:p>
      <w:r>
        <w:rPr>
          <w:b/>
          <w:u w:val="single"/>
        </w:rPr>
        <w:t>59275</w:t>
      </w:r>
    </w:p>
    <w:p>
      <w:r>
        <w:t>&amp;#8220;There is a time &amp;amp; a place 4 decaf coffee. Never &amp;amp; in the trash." http://t.co/ZVJROXgNDQ&amp;#8221; #MommyMonday humor via @JenerationPR &amp;amp; @theskimm</w:t>
      </w:r>
    </w:p>
    <w:p>
      <w:r>
        <w:rPr>
          <w:b/>
          <w:u w:val="single"/>
        </w:rPr>
        <w:t>59276</w:t>
      </w:r>
    </w:p>
    <w:p>
      <w:r>
        <w:t>&amp;#9733; BEST ASIAN MASSAGE ON THE Brooklyn Park slope --TOP RATED SPA &amp;#9733;718-622-0221 - 24 http://t.co/6ZUxaQeaVL</w:t>
      </w:r>
    </w:p>
    <w:p>
      <w:r>
        <w:rPr>
          <w:b/>
          <w:u w:val="single"/>
        </w:rPr>
        <w:t>59277</w:t>
      </w:r>
    </w:p>
    <w:p>
      <w:r>
        <w:t>&amp;#9733; BEST ASIAN MASSAGE ON THE Brooklyn Park slope --TOP RATED SPA &amp;#9733;718-622-0221 - 24 http://t.co/ENSNf9RGPH</w:t>
      </w:r>
    </w:p>
    <w:p>
      <w:r>
        <w:rPr>
          <w:b/>
          <w:u w:val="single"/>
        </w:rPr>
        <w:t>59278</w:t>
      </w:r>
    </w:p>
    <w:p>
      <w:r>
        <w:t>&amp;#9733; BEST ASIAN MASSAGE ON THE Brooklyn Park slope --TOP RATED SPA &amp;#9733;718-622-0221 - 24 http://t.co/saWpjDtIGN</w:t>
      </w:r>
    </w:p>
    <w:p>
      <w:r>
        <w:rPr>
          <w:b/>
          <w:u w:val="single"/>
        </w:rPr>
        <w:t>59279</w:t>
      </w:r>
    </w:p>
    <w:p>
      <w:r>
        <w:t>&amp;#9733; BEST ASIAN MASSAGE ON THE Brooklyn Park slope --TOP RATED SPA &amp;#9733;718-622-0221 - 24 http://t.co/thXm7Hjo07</w:t>
      </w:r>
    </w:p>
    <w:p>
      <w:r>
        <w:rPr>
          <w:b/>
          <w:u w:val="single"/>
        </w:rPr>
        <w:t>59280</w:t>
      </w:r>
    </w:p>
    <w:p>
      <w:r>
        <w:t>&amp;#9733; BEST ASIAN MASSAGE ON THE Brooklyn Park slope --TOP RATED SPA &amp;#9733;718-622-0221 - 24 http://t.co/yRfdaIooYZ</w:t>
      </w:r>
    </w:p>
    <w:p>
      <w:r>
        <w:rPr>
          <w:b/>
          <w:u w:val="single"/>
        </w:rPr>
        <w:t>59281</w:t>
      </w:r>
    </w:p>
    <w:p>
      <w:r>
        <w:t>&amp;#9733; BEST ASIAN MASSAGE ON THE park slope --TOP RATED SPA &amp;#9733; 718-622-0221 - 24 http://t.co/1xTCOome3v</w:t>
      </w:r>
    </w:p>
    <w:p>
      <w:r>
        <w:rPr>
          <w:b/>
          <w:u w:val="single"/>
        </w:rPr>
        <w:t>59282</w:t>
      </w:r>
    </w:p>
    <w:p>
      <w:r>
        <w:t>&amp;#9733; BEST ASIAN MASSAGE ON THE park slope --TOP RATED SPA &amp;#9733; 718-622-0221 - 24 http://t.co/8KUzaPFCMF</w:t>
      </w:r>
    </w:p>
    <w:p>
      <w:r>
        <w:rPr>
          <w:b/>
          <w:u w:val="single"/>
        </w:rPr>
        <w:t>59283</w:t>
      </w:r>
    </w:p>
    <w:p>
      <w:r>
        <w:t>&amp;#9733; BEST ASIAN MASSAGE ON THE park slope --TOP RATED SPA &amp;#9733; 718-622-0221 - 24 http://t.co/Br7el4ZXrw</w:t>
      </w:r>
    </w:p>
    <w:p>
      <w:r>
        <w:rPr>
          <w:b/>
          <w:u w:val="single"/>
        </w:rPr>
        <w:t>59284</w:t>
      </w:r>
    </w:p>
    <w:p>
      <w:r>
        <w:t>&amp;#9733; BEST ASIAN MASSAGE ON THE park slope --TOP RATED SPA &amp;#9733; 718-622-0221 - 24 http://t.co/McOZNHt7N2</w:t>
      </w:r>
    </w:p>
    <w:p>
      <w:r>
        <w:rPr>
          <w:b/>
          <w:u w:val="single"/>
        </w:rPr>
        <w:t>59285</w:t>
      </w:r>
    </w:p>
    <w:p>
      <w:r>
        <w:t>&amp;#9733; BEST ASIAN MASSAGE ON THE park slope --TOP RATED SPA &amp;#9733; 718-622-0221 - 24 http://t.co/Nkvy9nwyzj</w:t>
      </w:r>
    </w:p>
    <w:p>
      <w:r>
        <w:rPr>
          <w:b/>
          <w:u w:val="single"/>
        </w:rPr>
        <w:t>59286</w:t>
      </w:r>
    </w:p>
    <w:p>
      <w:r>
        <w:t>&amp;#9733; BEST ASIAN MASSAGE ON THE park slope --TOP RATED SPA &amp;#9733; 718-622-0221 - 24 http://t.co/TQS3wPA6O7</w:t>
      </w:r>
    </w:p>
    <w:p>
      <w:r>
        <w:rPr>
          <w:b/>
          <w:u w:val="single"/>
        </w:rPr>
        <w:t>59287</w:t>
      </w:r>
    </w:p>
    <w:p>
      <w:r>
        <w:t>&amp;#9733; BEST ASIAN MASSAGE ON THE park slope --TOP RATED SPA &amp;#9733; 718-622-0221 - 24 http://t.co/ZsAAzFL0p5</w:t>
      </w:r>
    </w:p>
    <w:p>
      <w:r>
        <w:rPr>
          <w:b/>
          <w:u w:val="single"/>
        </w:rPr>
        <w:t>59288</w:t>
      </w:r>
    </w:p>
    <w:p>
      <w:r>
        <w:t>&amp;#9733; BEST ASIAN MASSAGE ON THE park slope --TOP RATED SPA &amp;#9733; 718-622-0221 - 24 http://t.co/dyYvrEJAm3</w:t>
      </w:r>
    </w:p>
    <w:p>
      <w:r>
        <w:rPr>
          <w:b/>
          <w:u w:val="single"/>
        </w:rPr>
        <w:t>59289</w:t>
      </w:r>
    </w:p>
    <w:p>
      <w:r>
        <w:t>&amp;#9733; BEST ASIAN MASSAGE ON THE park slope --TOP RATED SPA &amp;#9733; 718-622-0221 - 24 http://t.co/gPbi04YoBq</w:t>
      </w:r>
    </w:p>
    <w:p>
      <w:r>
        <w:rPr>
          <w:b/>
          <w:u w:val="single"/>
        </w:rPr>
        <w:t>59290</w:t>
      </w:r>
    </w:p>
    <w:p>
      <w:r>
        <w:t>&amp;#9733; BEST ASIAN MASSAGE ON THE park slope --TOP RATED SPA &amp;#9733; 718-622-0221 - 24 http://t.co/iuCRWOfDts</w:t>
      </w:r>
    </w:p>
    <w:p>
      <w:r>
        <w:rPr>
          <w:b/>
          <w:u w:val="single"/>
        </w:rPr>
        <w:t>59291</w:t>
      </w:r>
    </w:p>
    <w:p>
      <w:r>
        <w:t>&amp;#9733; BEST ASIAN MASSAGE ON THE park slope --TOP RATED SPA &amp;#9733; 718-622-0221 - 24 http://t.co/mLFuCqIIFA</w:t>
      </w:r>
    </w:p>
    <w:p>
      <w:r>
        <w:rPr>
          <w:b/>
          <w:u w:val="single"/>
        </w:rPr>
        <w:t>59292</w:t>
      </w:r>
    </w:p>
    <w:p>
      <w:r>
        <w:t>&amp;#9733; BEST ASIAN MASSAGE ON THE park slope --TOP RATED SPA &amp;#9733; 718-622-0221 - 24 http://t.co/pxwlZkWaCs</w:t>
      </w:r>
    </w:p>
    <w:p>
      <w:r>
        <w:rPr>
          <w:b/>
          <w:u w:val="single"/>
        </w:rPr>
        <w:t>59293</w:t>
      </w:r>
    </w:p>
    <w:p>
      <w:r>
        <w:t>&amp;#9733; BEST ASIAN MASSAGE ON THE park slope --TOP RATED SPA &amp;#9733; 718-622-0221 - 24 http://t.co/sPVogfyXZT</w:t>
      </w:r>
    </w:p>
    <w:p>
      <w:r>
        <w:rPr>
          <w:b/>
          <w:u w:val="single"/>
        </w:rPr>
        <w:t>59294</w:t>
      </w:r>
    </w:p>
    <w:p>
      <w:r>
        <w:t>&amp;#9733; BEST ASIAN MASSAGE ON THE park slope --TOP RATED SPA &amp;#9733; 718-622-0221 - 24 http://t.co/u3PzeV9E9q</w:t>
      </w:r>
    </w:p>
    <w:p>
      <w:r>
        <w:rPr>
          <w:b/>
          <w:u w:val="single"/>
        </w:rPr>
        <w:t>59295</w:t>
      </w:r>
    </w:p>
    <w:p>
      <w:r>
        <w:t>&amp;#9733;@&amp;#9733;@&amp;#9733;@&amp;#9733;@&amp;#9733; GRAND OPENING ! &amp;#9733;@&amp;#9733;@&amp;#9733;@&amp;#9733;@&amp;#9733; TOP CLASS &amp;#9733; Oriental Massage &amp;#9733; PERFECT !&amp;#9733; http://t.co/2POFGc7ohC</w:t>
      </w:r>
    </w:p>
    <w:p>
      <w:r>
        <w:rPr>
          <w:b/>
          <w:u w:val="single"/>
        </w:rPr>
        <w:t>59296</w:t>
      </w:r>
    </w:p>
    <w:p>
      <w:r>
        <w:t>&amp;#9733;@&amp;#9733;@&amp;#9733;@&amp;#9733;@&amp;#9733; GRAND OPENING ! &amp;#9733;@&amp;#9733;@&amp;#9733;@&amp;#9733;@&amp;#9733; TOP CLASS &amp;#9733; Oriental Massage &amp;#9733; PERFECT !&amp;#9733; http://t.co/FhGqF0RWBE</w:t>
      </w:r>
    </w:p>
    <w:p>
      <w:r>
        <w:rPr>
          <w:b/>
          <w:u w:val="single"/>
        </w:rPr>
        <w:t>59297</w:t>
      </w:r>
    </w:p>
    <w:p>
      <w:r>
        <w:t>&amp;#9733;@&amp;#9733;@&amp;#9733;@&amp;#9733;@&amp;#9733; GRAND OPENING ! &amp;#9733;@&amp;#9733;@&amp;#9733;@&amp;#9733;@&amp;#9733; TOP CLASS &amp;#9733; Oriental Massage &amp;#9733; PERFECT !&amp;#9733; http://t.co/K2iBFLgs4Z</w:t>
      </w:r>
    </w:p>
    <w:p>
      <w:r>
        <w:rPr>
          <w:b/>
          <w:u w:val="single"/>
        </w:rPr>
        <w:t>59298</w:t>
      </w:r>
    </w:p>
    <w:p>
      <w:r>
        <w:t>&amp;#9733;@&amp;#9733;@&amp;#9733;@&amp;#9733;@&amp;#9733; GRAND OPENING ! &amp;#9733;@&amp;#9733;@&amp;#9733;@&amp;#9733;@&amp;#9733; TOP CLASS &amp;#9733; Oriental Massage &amp;#9733; PERFECT !&amp;#9733; http://t.co/O8JoZOKFEI</w:t>
      </w:r>
    </w:p>
    <w:p>
      <w:r>
        <w:rPr>
          <w:b/>
          <w:u w:val="single"/>
        </w:rPr>
        <w:t>59299</w:t>
      </w:r>
    </w:p>
    <w:p>
      <w:r>
        <w:t>&amp;#9733;@&amp;#9733;@&amp;#9733;@&amp;#9733;@&amp;#9733; GRAND OPENING ! &amp;#9733;@&amp;#9733;@&amp;#9733;@&amp;#9733;@&amp;#9733; TOP CLASS &amp;#9733; Oriental Massage &amp;#9733; PERFECT !&amp;#9733; http://t.co/zibllnm1ZS</w:t>
      </w:r>
    </w:p>
    <w:p>
      <w:r>
        <w:rPr>
          <w:b/>
          <w:u w:val="single"/>
        </w:rPr>
        <w:t>59300</w:t>
      </w:r>
    </w:p>
    <w:p>
      <w:r>
        <w:t>&amp;#9733;@&amp;#9733;@&amp;#9733;@&amp;#9733;@&amp;#9733; GRAND OPENING ! &amp;#9733;@&amp;#9733;@&amp;#9733;@&amp;#9733;@&amp;#9733; TOP CLASS &amp;#9733; Oriental Massage &amp;#9733; PERFECT !&amp;#9733;/ http://t.co/4Hhxk9MKHe</w:t>
      </w:r>
    </w:p>
    <w:p>
      <w:r>
        <w:rPr>
          <w:b/>
          <w:u w:val="single"/>
        </w:rPr>
        <w:t>59301</w:t>
      </w:r>
    </w:p>
    <w:p>
      <w:r>
        <w:t>&amp;#9733;@&amp;#9733;@&amp;#9733;@&amp;#9733;@&amp;#9733; GRAND OPENING ! &amp;#9733;@&amp;#9733;@&amp;#9733;@&amp;#9733;@&amp;#9733; TOP CLASS &amp;#9733; Oriental Massage &amp;#9733; PERFECT !&amp;#9733;/ http://t.co/dMXPLroaJ2</w:t>
      </w:r>
    </w:p>
    <w:p>
      <w:r>
        <w:rPr>
          <w:b/>
          <w:u w:val="single"/>
        </w:rPr>
        <w:t>59302</w:t>
      </w:r>
    </w:p>
    <w:p>
      <w:r>
        <w:t>&amp;#9733;@&amp;#9733;@&amp;#9733;@&amp;#9733;@&amp;#9733; GRAND OPENING ! &amp;#9733;@&amp;#9733;@&amp;#9733;@&amp;#9733;@&amp;#9733; TOP CLASS &amp;#9733; Oriental Massage &amp;#9733; PERFECT !&amp;#9733;/ http://t.co/ydZYr4dVS4</w:t>
      </w:r>
    </w:p>
    <w:p>
      <w:r>
        <w:rPr>
          <w:b/>
          <w:u w:val="single"/>
        </w:rPr>
        <w:t>59303</w:t>
      </w:r>
    </w:p>
    <w:p>
      <w:r>
        <w:t>&amp;#9889;&amp;#65039;&amp;#9889;&amp;#65039; why lie you're my nigguh &amp;#128526;</w:t>
      </w:r>
    </w:p>
    <w:p>
      <w:r>
        <w:rPr>
          <w:b/>
          <w:u w:val="single"/>
        </w:rPr>
        <w:t>59304</w:t>
      </w:r>
    </w:p>
    <w:p>
      <w:r>
        <w:t>&amp;#9996;&amp;#65039; out bitch I'm winning &amp;#128526; http://t.co/k3l15zoBGz</w:t>
      </w:r>
    </w:p>
    <w:p>
      <w:r>
        <w:rPr>
          <w:b/>
          <w:u w:val="single"/>
        </w:rPr>
        <w:t>59305</w:t>
      </w:r>
    </w:p>
    <w:p>
      <w:r>
        <w:t>&amp;amp; I MOST DEFIANTLY WILL NOT let no bitch who FW a nigga I ALREADY HAD get the best out of me &amp;#128514;&amp;#128557; Fuccin wit my Hand-Me-Downs &amp;amp; shit</w:t>
      </w:r>
    </w:p>
    <w:p>
      <w:r>
        <w:rPr>
          <w:b/>
          <w:u w:val="single"/>
        </w:rPr>
        <w:t>59306</w:t>
      </w:r>
    </w:p>
    <w:p>
      <w:r>
        <w:t xml:space="preserve">&amp;amp; I keep that bitch on me , it's part of my fashion </w:t>
        <w:br/>
        <w:t>So nigga see me when you see me , catch me in traffic</w:t>
      </w:r>
    </w:p>
    <w:p>
      <w:r>
        <w:rPr>
          <w:b/>
          <w:u w:val="single"/>
        </w:rPr>
        <w:t>59307</w:t>
      </w:r>
    </w:p>
    <w:p>
      <w:r>
        <w:t>&amp;amp; These bitches bound to get hurt cause a lot of these niggas be playing</w:t>
      </w:r>
    </w:p>
    <w:p>
      <w:r>
        <w:rPr>
          <w:b/>
          <w:u w:val="single"/>
        </w:rPr>
        <w:t>59308</w:t>
      </w:r>
    </w:p>
    <w:p>
      <w:r>
        <w:t>&amp;amp; fuck your bitch</w:t>
      </w:r>
    </w:p>
    <w:p>
      <w:r>
        <w:rPr>
          <w:b/>
          <w:u w:val="single"/>
        </w:rPr>
        <w:t>59309</w:t>
      </w:r>
    </w:p>
    <w:p>
      <w:r>
        <w:t>&amp;amp; ion have a bitch. So yeah. What's understood don't need to be explained.</w:t>
      </w:r>
    </w:p>
    <w:p>
      <w:r>
        <w:rPr>
          <w:b/>
          <w:u w:val="single"/>
        </w:rPr>
        <w:t>59310</w:t>
      </w:r>
    </w:p>
    <w:p>
      <w:r>
        <w:t>&amp;amp; my sister is really going to fucken deny it but yet sprays the room with febreeze , like really bitch why are you going to deny it</w:t>
      </w:r>
    </w:p>
    <w:p>
      <w:r>
        <w:rPr>
          <w:b/>
          <w:u w:val="single"/>
        </w:rPr>
        <w:t>59311</w:t>
      </w:r>
    </w:p>
    <w:p>
      <w:r>
        <w:t>&amp;amp; this bitch ask me why my jeans sag cuz they tryna hold my bandz up &amp;#128176;</w:t>
      </w:r>
    </w:p>
    <w:p>
      <w:r>
        <w:rPr>
          <w:b/>
          <w:u w:val="single"/>
        </w:rPr>
        <w:t>59312</w:t>
      </w:r>
    </w:p>
    <w:p>
      <w:r>
        <w:t>&amp;amp; thots are wearing Uggs RT @BigBootyJudy814: #ItsFallBecause negros are pulling out their Timbs"</w:t>
      </w:r>
    </w:p>
    <w:p>
      <w:r>
        <w:rPr>
          <w:b/>
          <w:u w:val="single"/>
        </w:rPr>
        <w:t>59313</w:t>
      </w:r>
    </w:p>
    <w:p>
      <w:r>
        <w:t>&amp;amp;&amp;amp; some of you hoes too... http://t.co/yJPSMAS4k2</w:t>
      </w:r>
    </w:p>
    <w:p>
      <w:r>
        <w:rPr>
          <w:b/>
          <w:u w:val="single"/>
        </w:rPr>
        <w:t>59314</w:t>
      </w:r>
    </w:p>
    <w:p>
      <w:r>
        <w:t>&amp;amp;&amp;amp; when Tha bitches start hating &amp;#128553;&amp;#128553;&amp;#128129; that's wen a bitch lost me &amp;#128588;&amp;#128168;&amp;#128591;&amp;#128175;&amp;#9996;&amp;#65039;&amp;#128581;&amp;#128064;</w:t>
      </w:r>
    </w:p>
    <w:p>
      <w:r>
        <w:rPr>
          <w:b/>
          <w:u w:val="single"/>
        </w:rPr>
        <w:t>59315</w:t>
      </w:r>
    </w:p>
    <w:p>
      <w:r>
        <w:t>&amp;amp;&amp;amp;' hoes round here just opening legs like Walmart doors</w:t>
      </w:r>
    </w:p>
    <w:p>
      <w:r>
        <w:rPr>
          <w:b/>
          <w:u w:val="single"/>
        </w:rPr>
        <w:t>59316</w:t>
      </w:r>
    </w:p>
    <w:p>
      <w:r>
        <w:t>&amp;amp;when they say him they mean dyke Ron #wcw http://t.co/VV4DUMMe4A</w:t>
      </w:r>
    </w:p>
    <w:p>
      <w:r>
        <w:rPr>
          <w:b/>
          <w:u w:val="single"/>
        </w:rPr>
        <w:t>59317</w:t>
      </w:r>
    </w:p>
    <w:p>
      <w:r>
        <w:t>&amp;gt;Mfw some rachet ass hoe drops some scripture or religious stuff on social media http://t.co/9ZDsKU0lbo</w:t>
      </w:r>
    </w:p>
    <w:p>
      <w:r>
        <w:rPr>
          <w:b/>
          <w:u w:val="single"/>
        </w:rPr>
        <w:t>59318</w:t>
      </w:r>
    </w:p>
    <w:p>
      <w:r>
        <w:t>&amp;gt;_&amp;lt;.. RT @ItsTheBOOMshow @FricknAwesome metal monkey balls!</w:t>
      </w:r>
    </w:p>
    <w:p>
      <w:r>
        <w:rPr>
          <w:b/>
          <w:u w:val="single"/>
        </w:rPr>
        <w:t>59319</w:t>
      </w:r>
    </w:p>
    <w:p>
      <w:r>
        <w:t>&amp;lt;&amp;lt;&amp;lt;&amp;lt;&amp;lt;&amp;lt;when bitches be doing too much on twitter</w:t>
      </w:r>
    </w:p>
    <w:p>
      <w:r>
        <w:rPr>
          <w:b/>
          <w:u w:val="single"/>
        </w:rPr>
        <w:t>59320</w:t>
      </w:r>
    </w:p>
    <w:p>
      <w:r>
        <w:t>&amp;lt;&amp;lt;&amp;lt;when it's yellow outside</w:t>
      </w:r>
    </w:p>
    <w:p>
      <w:r>
        <w:rPr>
          <w:b/>
          <w:u w:val="single"/>
        </w:rPr>
        <w:t>59321</w:t>
      </w:r>
    </w:p>
    <w:p>
      <w:r>
        <w:t>&amp;lt;-- nudes are trash</w:t>
      </w:r>
    </w:p>
    <w:p>
      <w:r>
        <w:rPr>
          <w:b/>
          <w:u w:val="single"/>
        </w:rPr>
        <w:t>59322</w:t>
      </w:r>
    </w:p>
    <w:p>
      <w:r>
        <w:t>' All jokes aside , I'm goin thru it a niggah heart hurt smh . &amp;#1043214; .</w:t>
      </w:r>
    </w:p>
    <w:p>
      <w:r>
        <w:rPr>
          <w:b/>
          <w:u w:val="single"/>
        </w:rPr>
        <w:t>59323</w:t>
      </w:r>
    </w:p>
    <w:p>
      <w:r>
        <w:t>' All the hoes loyal &amp;#1041205;&amp;#1041205;&amp;#1043358;&amp;#1043215;</w:t>
      </w:r>
    </w:p>
    <w:p>
      <w:r>
        <w:rPr>
          <w:b/>
          <w:u w:val="single"/>
        </w:rPr>
        <w:t>59324</w:t>
      </w:r>
    </w:p>
    <w:p>
      <w:r>
        <w:t>' And you know that I believe it , cause her pussy to mee... &amp;#1041185;&amp;#1041240; And she don't fuck with many niggahs , she don't fuck with any niggahs &amp;#1041219; .</w:t>
      </w:r>
    </w:p>
    <w:p>
      <w:r>
        <w:rPr>
          <w:b/>
          <w:u w:val="single"/>
        </w:rPr>
        <w:t>59325</w:t>
      </w:r>
    </w:p>
    <w:p>
      <w:r>
        <w:t>' Annnie say fuck that niggah , he soo weak ! &amp;#1041204; He can't tell that you a freak &amp;#1041196; That you ain't lookin for love .... http://t.co/62URiSgiQ1</w:t>
      </w:r>
    </w:p>
    <w:p>
      <w:r>
        <w:rPr>
          <w:b/>
          <w:u w:val="single"/>
        </w:rPr>
        <w:t>59326</w:t>
      </w:r>
    </w:p>
    <w:p>
      <w:r>
        <w:t>' August Alsina Deserved that &amp;#1043323;&amp;#1043323;&amp;#1043358; My niggah .</w:t>
      </w:r>
    </w:p>
    <w:p>
      <w:r>
        <w:rPr>
          <w:b/>
          <w:u w:val="single"/>
        </w:rPr>
        <w:t>59327</w:t>
      </w:r>
    </w:p>
    <w:p>
      <w:r>
        <w:t>' Baby moanin.... Got me zone'nn , I want this bitch next too me.... Pussy like ecstasy &amp;#1043291;&amp;#1041185; .</w:t>
      </w:r>
    </w:p>
    <w:p>
      <w:r>
        <w:rPr>
          <w:b/>
          <w:u w:val="single"/>
        </w:rPr>
        <w:t>59328</w:t>
      </w:r>
    </w:p>
    <w:p>
      <w:r>
        <w:t>' Babyy moaaaanin &amp;#1041219;&amp;#1041222; Got me zone'nn...... I want this bitch next to me , pussy like ecstasy &amp;#1043215; .</w:t>
      </w:r>
    </w:p>
    <w:p>
      <w:r>
        <w:rPr>
          <w:b/>
          <w:u w:val="single"/>
        </w:rPr>
        <w:t>59329</w:t>
      </w:r>
    </w:p>
    <w:p>
      <w:r>
        <w:t>' Beat the pussy up till its red like rosters and after I fuck I get to moovin like the hoovas &amp;#1040784;&amp;#9996;&amp;#65039; .</w:t>
      </w:r>
    </w:p>
    <w:p>
      <w:r>
        <w:rPr>
          <w:b/>
          <w:u w:val="single"/>
        </w:rPr>
        <w:t>59330</w:t>
      </w:r>
    </w:p>
    <w:p>
      <w:r>
        <w:t>' Being in love stressful ma niggah .</w:t>
      </w:r>
    </w:p>
    <w:p>
      <w:r>
        <w:rPr>
          <w:b/>
          <w:u w:val="single"/>
        </w:rPr>
        <w:t>59331</w:t>
      </w:r>
    </w:p>
    <w:p>
      <w:r>
        <w:t>' Bitch caught a body about a week ago ! Fuck with us and we get to tweekin hoe ! Run up on that niggah get to... http://t.co/av9YPjtwxn</w:t>
      </w:r>
    </w:p>
    <w:p>
      <w:r>
        <w:rPr>
          <w:b/>
          <w:u w:val="single"/>
        </w:rPr>
        <w:t>59332</w:t>
      </w:r>
    </w:p>
    <w:p>
      <w:r>
        <w:t>' Broke Tf outta this niggah at 24 &amp;#1041204;&amp;#1041204;&amp;#1041204; He stopped playen defense and all</w:t>
      </w:r>
    </w:p>
    <w:p>
      <w:r>
        <w:rPr>
          <w:b/>
          <w:u w:val="single"/>
        </w:rPr>
        <w:t>59333</w:t>
      </w:r>
    </w:p>
    <w:p>
      <w:r>
        <w:t>' Cause these hoes ain't loyal ! And niggahs ain't either ! When it go down you callin for hittas that you ain't... http://t.co/hj8GAfFZaM</w:t>
      </w:r>
    </w:p>
    <w:p>
      <w:r>
        <w:rPr>
          <w:b/>
          <w:u w:val="single"/>
        </w:rPr>
        <w:t>59334</w:t>
      </w:r>
    </w:p>
    <w:p>
      <w:r>
        <w:t>' Cause these hoes ain't loyal ! These niggas ain't either &amp;#1041233; , when it go down you callin for hitters that you... http://t.co/wmrUwTwuJE</w:t>
      </w:r>
    </w:p>
    <w:p>
      <w:r>
        <w:rPr>
          <w:b/>
          <w:u w:val="single"/>
        </w:rPr>
        <w:t>59335</w:t>
      </w:r>
    </w:p>
    <w:p>
      <w:r>
        <w:t>' Club solo 1 deep , fuck a valet cause I parked on the street , lordddd knows &amp;#1041243; You can't trust these hoes ,... http://t.co/WcD3V5sej2</w:t>
      </w:r>
    </w:p>
    <w:p>
      <w:r>
        <w:rPr>
          <w:b/>
          <w:u w:val="single"/>
        </w:rPr>
        <w:t>59336</w:t>
      </w:r>
    </w:p>
    <w:p>
      <w:r>
        <w:t>' Don't ask me if I'm in my " Feelings " cause I ain't no bitch I don't got those Tf . I'm sad , not in no fucking feelings .</w:t>
      </w:r>
    </w:p>
    <w:p>
      <w:r>
        <w:rPr>
          <w:b/>
          <w:u w:val="single"/>
        </w:rPr>
        <w:t>59337</w:t>
      </w:r>
    </w:p>
    <w:p>
      <w:r>
        <w:t>' Don't sleep on ma niggah CHood &amp;#128076; @CharleyHood &amp;#128175;&amp;#128175;</w:t>
      </w:r>
    </w:p>
    <w:p>
      <w:r>
        <w:rPr>
          <w:b/>
          <w:u w:val="single"/>
        </w:rPr>
        <w:t>59338</w:t>
      </w:r>
    </w:p>
    <w:p>
      <w:r>
        <w:t>' Elza M. Jones Was whipppppppen and drifting last night lol we was tu this ma niggah http://t.co/wAqAmR4BGU</w:t>
      </w:r>
    </w:p>
    <w:p>
      <w:r>
        <w:rPr>
          <w:b/>
          <w:u w:val="single"/>
        </w:rPr>
        <w:t>59339</w:t>
      </w:r>
    </w:p>
    <w:p>
      <w:r>
        <w:t>' Entertain a flirtin ass niggah if you want too , That's gon be yo niggah friendly ass . &amp;#9996;&amp;#65039;</w:t>
      </w:r>
    </w:p>
    <w:p>
      <w:r>
        <w:rPr>
          <w:b/>
          <w:u w:val="single"/>
        </w:rPr>
        <w:t>59340</w:t>
      </w:r>
    </w:p>
    <w:p>
      <w:r>
        <w:t>' From Freshman Year to Senior year , this really my niggah started being brothers 4 years ago TODAY . It's crazy... http://t.co/IIHcPFiyQu</w:t>
      </w:r>
    </w:p>
    <w:p>
      <w:r>
        <w:rPr>
          <w:b/>
          <w:u w:val="single"/>
        </w:rPr>
        <w:t>59341</w:t>
      </w:r>
    </w:p>
    <w:p>
      <w:r>
        <w:t>' Fuccccck that was ma niggah from Cali swag &amp;#1041222;&amp;#1041216; R.I.P Jayare .</w:t>
      </w:r>
    </w:p>
    <w:p>
      <w:r>
        <w:rPr>
          <w:b/>
          <w:u w:val="single"/>
        </w:rPr>
        <w:t>59342</w:t>
      </w:r>
    </w:p>
    <w:p>
      <w:r>
        <w:t>' Fuck her right in the pussy &amp;#1041204;&amp;#1041204;&amp;#1041204;&amp;#1041204;</w:t>
      </w:r>
    </w:p>
    <w:p>
      <w:r>
        <w:rPr>
          <w:b/>
          <w:u w:val="single"/>
        </w:rPr>
        <w:t>59343</w:t>
      </w:r>
    </w:p>
    <w:p>
      <w:r>
        <w:t>' Fucking on the first night don't make you a hoe &amp;#9995; .</w:t>
      </w:r>
    </w:p>
    <w:p>
      <w:r>
        <w:rPr>
          <w:b/>
          <w:u w:val="single"/>
        </w:rPr>
        <w:t>59344</w:t>
      </w:r>
    </w:p>
    <w:p>
      <w:r>
        <w:t>' Get some head off Twitter now niggahs that's bracken &amp;#1041204;&amp;#1041204; ima baby momma killa , yo bitch she can get it &amp;#1043359; You... http://t.co/FAkEs1z2Wl</w:t>
      </w:r>
    </w:p>
    <w:p>
      <w:r>
        <w:rPr>
          <w:b/>
          <w:u w:val="single"/>
        </w:rPr>
        <w:t>59345</w:t>
      </w:r>
    </w:p>
    <w:p>
      <w:r>
        <w:t>' Got niggahs salty at meeeee cause yo dream bitch is ma main slide &amp;#1041204;&amp;#1041223;&amp;#1041196;</w:t>
      </w:r>
    </w:p>
    <w:p>
      <w:r>
        <w:rPr>
          <w:b/>
          <w:u w:val="single"/>
        </w:rPr>
        <w:t>59346</w:t>
      </w:r>
    </w:p>
    <w:p>
      <w:r>
        <w:t>' Happppppy Birthdayyyy &amp;#1041191;&amp;#1041196;&amp;#1043215; lol . Niggahs is really 21 in this bitch &amp;#1043358;&amp;#1041219; . http://t.co/YatU7pbsHX</w:t>
      </w:r>
    </w:p>
    <w:p>
      <w:r>
        <w:rPr>
          <w:b/>
          <w:u w:val="single"/>
        </w:rPr>
        <w:t>59347</w:t>
      </w:r>
    </w:p>
    <w:p>
      <w:r>
        <w:t>' Happy birthday to my main niggah right here &amp;#1041240;&amp;#1043358;&amp;#1043359;&amp;#1043323;&amp;#1041681;&amp;#1041636;&amp;#1041629; We been at it for a minute same dreams of bein rich and we... http://t.co/Oy4x1yXHZe</w:t>
      </w:r>
    </w:p>
    <w:p>
      <w:r>
        <w:rPr>
          <w:b/>
          <w:u w:val="single"/>
        </w:rPr>
        <w:t>59348</w:t>
      </w:r>
    </w:p>
    <w:p>
      <w:r>
        <w:t>' Hate a female that got the mentality of a niggah .</w:t>
      </w:r>
    </w:p>
    <w:p>
      <w:r>
        <w:rPr>
          <w:b/>
          <w:u w:val="single"/>
        </w:rPr>
        <w:t>59349</w:t>
      </w:r>
    </w:p>
    <w:p>
      <w:r>
        <w:t>' Have you ever had sex ina cherry red vet witha fat trap Niggah keep that pussy sooo wet &amp;#1043359;&amp;#1043291;&amp;#1041185; .</w:t>
      </w:r>
    </w:p>
    <w:p>
      <w:r>
        <w:rPr>
          <w:b/>
          <w:u w:val="single"/>
        </w:rPr>
        <w:t>59350</w:t>
      </w:r>
    </w:p>
    <w:p>
      <w:r>
        <w:t>' Hoes on my mind , I fuck hoes all the time . #FatTrel</w:t>
      </w:r>
    </w:p>
    <w:p>
      <w:r>
        <w:rPr>
          <w:b/>
          <w:u w:val="single"/>
        </w:rPr>
        <w:t>59351</w:t>
      </w:r>
    </w:p>
    <w:p>
      <w:r>
        <w:t>' I ain't trippen cause I like her anyways , she got a niggah and I got a girl but anyways , yea anyways &amp;#1041196;</w:t>
      </w:r>
    </w:p>
    <w:p>
      <w:r>
        <w:rPr>
          <w:b/>
          <w:u w:val="single"/>
        </w:rPr>
        <w:t>59352</w:t>
      </w:r>
    </w:p>
    <w:p>
      <w:r>
        <w:t>' I ain't trippen off you no mo &amp;#1041204;&amp;#9995; I done dropped you &amp;#1043360; Knocked 4owe &amp;#1043359; I could Neva be a foo for a hoe &amp;#1043357;&amp;#1043357; I put... http://t.co/GAIElrPDIK</w:t>
      </w:r>
    </w:p>
    <w:p>
      <w:r>
        <w:rPr>
          <w:b/>
          <w:u w:val="single"/>
        </w:rPr>
        <w:t>59353</w:t>
      </w:r>
    </w:p>
    <w:p>
      <w:r>
        <w:t>' I don't like when niggahs be like " where yo bitch at ? " Na I'll check you on that idc who you is , mine you... http://t.co/OP5sTgZX2k</w:t>
      </w:r>
    </w:p>
    <w:p>
      <w:r>
        <w:rPr>
          <w:b/>
          <w:u w:val="single"/>
        </w:rPr>
        <w:t>59354</w:t>
      </w:r>
    </w:p>
    <w:p>
      <w:r>
        <w:t>' I fw these niggahs everyday , Neva changed up , always been the same to a niggah . Been thru shit with ma niggahs .</w:t>
      </w:r>
    </w:p>
    <w:p>
      <w:r>
        <w:rPr>
          <w:b/>
          <w:u w:val="single"/>
        </w:rPr>
        <w:t>59355</w:t>
      </w:r>
    </w:p>
    <w:p>
      <w:r>
        <w:t>' I guess a niggah just believe in ya that's proof for ya , can name a lot of things any other man wont do for ya... http://t.co/OTvw1vlDPY</w:t>
      </w:r>
    </w:p>
    <w:p>
      <w:r>
        <w:rPr>
          <w:b/>
          <w:u w:val="single"/>
        </w:rPr>
        <w:t>59356</w:t>
      </w:r>
    </w:p>
    <w:p>
      <w:r>
        <w:t>' I hate a " Guesss who just tried to talk to mee " ass bitch &amp;#1041190;&amp;#9995;&amp;#9996;&amp;#65039;</w:t>
      </w:r>
    </w:p>
    <w:p>
      <w:r>
        <w:rPr>
          <w:b/>
          <w:u w:val="single"/>
        </w:rPr>
        <w:t>59357</w:t>
      </w:r>
    </w:p>
    <w:p>
      <w:r>
        <w:t>' I just feel like my mouthpiece so cold &amp;#1041185; I'll give lessons to every niggah that ever got turned down , for the low cost of $24.99 &amp;#1043358; Hmu .</w:t>
      </w:r>
    </w:p>
    <w:p>
      <w:r>
        <w:rPr>
          <w:b/>
          <w:u w:val="single"/>
        </w:rPr>
        <w:t>59358</w:t>
      </w:r>
    </w:p>
    <w:p>
      <w:r>
        <w:t>' I know I Know I know . Them streets they fuck with me strong , and them bitches gon fuck just because money... http://t.co/odtcHpD5G7</w:t>
      </w:r>
    </w:p>
    <w:p>
      <w:r>
        <w:rPr>
          <w:b/>
          <w:u w:val="single"/>
        </w:rPr>
        <w:t>59359</w:t>
      </w:r>
    </w:p>
    <w:p>
      <w:r>
        <w:t>' I rather jack off then fuck hoes tbh , That shit boring give me a wife .</w:t>
      </w:r>
    </w:p>
    <w:p>
      <w:r>
        <w:rPr>
          <w:b/>
          <w:u w:val="single"/>
        </w:rPr>
        <w:t>59360</w:t>
      </w:r>
    </w:p>
    <w:p>
      <w:r>
        <w:t>' I really don't give a fuck . Once you start that " You got hoes , you fuck with bitches " shit I'm deleting yo... http://t.co/ylvtlUZsi0</w:t>
      </w:r>
    </w:p>
    <w:p>
      <w:r>
        <w:rPr>
          <w:b/>
          <w:u w:val="single"/>
        </w:rPr>
        <w:t>59361</w:t>
      </w:r>
    </w:p>
    <w:p>
      <w:r>
        <w:t>' I still don't got the time for a bitch to be actin iffy &amp;#1043323; .</w:t>
      </w:r>
    </w:p>
    <w:p>
      <w:r>
        <w:rPr>
          <w:b/>
          <w:u w:val="single"/>
        </w:rPr>
        <w:t>59362</w:t>
      </w:r>
    </w:p>
    <w:p>
      <w:r>
        <w:t>' I thinkkk shee knows , about , maaaa otheeeeeeeer bitch &amp;#1041219; .</w:t>
      </w:r>
    </w:p>
    <w:p>
      <w:r>
        <w:rPr>
          <w:b/>
          <w:u w:val="single"/>
        </w:rPr>
        <w:t>59363</w:t>
      </w:r>
    </w:p>
    <w:p>
      <w:r>
        <w:t>' I told this niggah Maya Angelo died.... This niggah gon ask me " is that the Red Ninja Turtle ? &amp;#1041204;&amp;#1043473;&amp;#1043357; Wtf .</w:t>
      </w:r>
    </w:p>
    <w:p>
      <w:r>
        <w:rPr>
          <w:b/>
          <w:u w:val="single"/>
        </w:rPr>
        <w:t>59364</w:t>
      </w:r>
    </w:p>
    <w:p>
      <w:r>
        <w:t>' I took the bitch down In the set , yo bitch get around in the set , I dicked the bitch down in the set , yo... http://t.co/PlByuQgerG</w:t>
      </w:r>
    </w:p>
    <w:p>
      <w:r>
        <w:rPr>
          <w:b/>
          <w:u w:val="single"/>
        </w:rPr>
        <w:t>59365</w:t>
      </w:r>
    </w:p>
    <w:p>
      <w:r>
        <w:t>' I will never date a female with another niggah name on her lol . Wtf .</w:t>
      </w:r>
    </w:p>
    <w:p>
      <w:r>
        <w:rPr>
          <w:b/>
          <w:u w:val="single"/>
        </w:rPr>
        <w:t>59366</w:t>
      </w:r>
    </w:p>
    <w:p>
      <w:r>
        <w:t>' I wonder if you females out here ever just sit around and think bout how yall hoes or how unfaithful Yall really is .</w:t>
      </w:r>
    </w:p>
    <w:p>
      <w:r>
        <w:rPr>
          <w:b/>
          <w:u w:val="single"/>
        </w:rPr>
        <w:t>59367</w:t>
      </w:r>
    </w:p>
    <w:p>
      <w:r>
        <w:t>' I wouldn't bring my girl around nobody but Leo &amp;#1041204;&amp;#1041204;&amp;#9995; He the only niggah I KNOW that wouldn't mess with any of the... http://t.co/LWDxrVJceu</w:t>
      </w:r>
    </w:p>
    <w:p>
      <w:r>
        <w:rPr>
          <w:b/>
          <w:u w:val="single"/>
        </w:rPr>
        <w:t>59368</w:t>
      </w:r>
    </w:p>
    <w:p>
      <w:r>
        <w:t>' I'm hard to kill &amp;#1041653; , I'm countin cake up with ma finest bitch &amp;#1041636;&amp;#1041636; . Take off her makeup and she still look like a finalist &amp;#1041191;&amp;#1043359; .</w:t>
      </w:r>
    </w:p>
    <w:p>
      <w:r>
        <w:rPr>
          <w:b/>
          <w:u w:val="single"/>
        </w:rPr>
        <w:t>59369</w:t>
      </w:r>
    </w:p>
    <w:p>
      <w:r>
        <w:t>' I'm not gon ever be that niggah that hit 300 likes on every picture , but I get WHOEVER I WANT PERIOD . &amp;#1041204;&amp;#1043323;&amp;#1041196;... http://t.co/mKgRljrHcl</w:t>
      </w:r>
    </w:p>
    <w:p>
      <w:r>
        <w:rPr>
          <w:b/>
          <w:u w:val="single"/>
        </w:rPr>
        <w:t>59370</w:t>
      </w:r>
    </w:p>
    <w:p>
      <w:r>
        <w:t>' I'm that niggah you can show out in public babbbbbbyyyy &amp;#1041191;&amp;#1043215; lol</w:t>
      </w:r>
    </w:p>
    <w:p>
      <w:r>
        <w:rPr>
          <w:b/>
          <w:u w:val="single"/>
        </w:rPr>
        <w:t>59371</w:t>
      </w:r>
    </w:p>
    <w:p>
      <w:r>
        <w:t>' Id rather sit at the house all day and jack off then bust a mission to literally only chill with a bitch &amp;#1041204;&amp;#1043473;... http://t.co/MEtM60bG15</w:t>
      </w:r>
    </w:p>
    <w:p>
      <w:r>
        <w:rPr>
          <w:b/>
          <w:u w:val="single"/>
        </w:rPr>
        <w:t>59372</w:t>
      </w:r>
    </w:p>
    <w:p>
      <w:r>
        <w:t>' Idk why niggah give a female head then throw a condom on lmaooo niggah you already ate the whole STD &amp;#1041204;&amp;#1041204;</w:t>
      </w:r>
    </w:p>
    <w:p>
      <w:r>
        <w:rPr>
          <w:b/>
          <w:u w:val="single"/>
        </w:rPr>
        <w:t>59373</w:t>
      </w:r>
    </w:p>
    <w:p>
      <w:r>
        <w:t>' If I ever put ma trust ina bitch , I'll always be hurt ! &amp;#1043323;&amp;#1043323;</w:t>
      </w:r>
    </w:p>
    <w:p>
      <w:r>
        <w:rPr>
          <w:b/>
          <w:u w:val="single"/>
        </w:rPr>
        <w:t>59374</w:t>
      </w:r>
    </w:p>
    <w:p>
      <w:r>
        <w:t>' If I ever put my trust ina bitch , I'll always be hurt &amp;#1041204;&amp;#1041204; .</w:t>
      </w:r>
    </w:p>
    <w:p>
      <w:r>
        <w:rPr>
          <w:b/>
          <w:u w:val="single"/>
        </w:rPr>
        <w:t>59375</w:t>
      </w:r>
    </w:p>
    <w:p>
      <w:r>
        <w:t>' If this ugly ass niggah can be with her , I can too . Tf she with Chuu Baka for anyways this niggah look like a... http://t.co/lVNDRDPpQT</w:t>
      </w:r>
    </w:p>
    <w:p>
      <w:r>
        <w:rPr>
          <w:b/>
          <w:u w:val="single"/>
        </w:rPr>
        <w:t>59376</w:t>
      </w:r>
    </w:p>
    <w:p>
      <w:r>
        <w:t>' If yo new niggah can't dress better then me , or even close to looking better then me , dnt try to make me... http://t.co/SMsc86mnBc</w:t>
      </w:r>
    </w:p>
    <w:p>
      <w:r>
        <w:rPr>
          <w:b/>
          <w:u w:val="single"/>
        </w:rPr>
        <w:t>59377</w:t>
      </w:r>
    </w:p>
    <w:p>
      <w:r>
        <w:t>' If you get yo girl took don't be mad at the niggah who did it &amp;#1041204; Be mad at her , Cause he don't owe you loyalty , she does .</w:t>
      </w:r>
    </w:p>
    <w:p>
      <w:r>
        <w:rPr>
          <w:b/>
          <w:u w:val="single"/>
        </w:rPr>
        <w:t>59378</w:t>
      </w:r>
    </w:p>
    <w:p>
      <w:r>
        <w:t>' Ima kill that pussy straight murder that shit , and Ima eat it , eat it , eat it &amp;#1043291;&amp;#1040788; And lick it till it slaps . Aye &amp;#1041237;&amp;#1041191; .</w:t>
      </w:r>
    </w:p>
    <w:p>
      <w:r>
        <w:rPr>
          <w:b/>
          <w:u w:val="single"/>
        </w:rPr>
        <w:t>59379</w:t>
      </w:r>
    </w:p>
    <w:p>
      <w:r>
        <w:t>' Ima pull up , eat on that pussy and dip &amp;#1041219;&amp;#9996;&amp;#65039; ,</w:t>
      </w:r>
    </w:p>
    <w:p>
      <w:r>
        <w:rPr>
          <w:b/>
          <w:u w:val="single"/>
        </w:rPr>
        <w:t>59380</w:t>
      </w:r>
    </w:p>
    <w:p>
      <w:r>
        <w:t>' Ima real young niggah witha muhhfuckin attitude &amp;#1043359; Walk up I'm yo spot you would think a niggah mad at you .</w:t>
      </w:r>
    </w:p>
    <w:p>
      <w:r>
        <w:rPr>
          <w:b/>
          <w:u w:val="single"/>
        </w:rPr>
        <w:t>59381</w:t>
      </w:r>
    </w:p>
    <w:p>
      <w:r>
        <w:t>' Ima young rich niggah Tryna fuck a niggah bitch , My ex a rat the Naybahoods be fuckin on that bitch &amp;#1041204;&amp;#1041204; , I... http://t.co/hFnSbuPwma</w:t>
      </w:r>
    </w:p>
    <w:p>
      <w:r>
        <w:rPr>
          <w:b/>
          <w:u w:val="single"/>
        </w:rPr>
        <w:t>59382</w:t>
      </w:r>
    </w:p>
    <w:p>
      <w:r>
        <w:t>' Indiana niggah you can tell from ma muhhfuckin grammar , I swear I got 3 hoes with me just like I'm Santa &amp;#1041204;&amp;#1043359; .</w:t>
      </w:r>
    </w:p>
    <w:p>
      <w:r>
        <w:rPr>
          <w:b/>
          <w:u w:val="single"/>
        </w:rPr>
        <w:t>59383</w:t>
      </w:r>
    </w:p>
    <w:p>
      <w:r>
        <w:t>' Is this Jody ? The niggah that got ma Boo Pregnant ? The niggah that can't take responsibilities as a... http://t.co/7ufNJ2NJhp</w:t>
      </w:r>
    </w:p>
    <w:p>
      <w:r>
        <w:rPr>
          <w:b/>
          <w:u w:val="single"/>
        </w:rPr>
        <w:t>59384</w:t>
      </w:r>
    </w:p>
    <w:p>
      <w:r>
        <w:t>' It's just me ? Or do you NOT want nobody else Texting/Inboxing/Kiking/DMing/Snapchatting/Emailing/ Yo girl or niggah ?</w:t>
      </w:r>
    </w:p>
    <w:p>
      <w:r>
        <w:rPr>
          <w:b/>
          <w:u w:val="single"/>
        </w:rPr>
        <w:t>59385</w:t>
      </w:r>
    </w:p>
    <w:p>
      <w:r>
        <w:t>' Just was old to me , a lil proton feel me ? Some bitches that's gon feel me , some niggahs that won't kill me .</w:t>
      </w:r>
    </w:p>
    <w:p>
      <w:r>
        <w:rPr>
          <w:b/>
          <w:u w:val="single"/>
        </w:rPr>
        <w:t>59386</w:t>
      </w:r>
    </w:p>
    <w:p>
      <w:r>
        <w:t>' Lemme find out you didn't answer my call cause you otp with that niggah &amp;#1041204;</w:t>
      </w:r>
    </w:p>
    <w:p>
      <w:r>
        <w:rPr>
          <w:b/>
          <w:u w:val="single"/>
        </w:rPr>
        <w:t>59387</w:t>
      </w:r>
    </w:p>
    <w:p>
      <w:r>
        <w:t>' Leo Apolonio Look this niggah did a drive by on the bike http://t.co/3NisWlPNeC</w:t>
      </w:r>
    </w:p>
    <w:p>
      <w:r>
        <w:rPr>
          <w:b/>
          <w:u w:val="single"/>
        </w:rPr>
        <w:t>59388</w:t>
      </w:r>
    </w:p>
    <w:p>
      <w:r>
        <w:t>' Looked at my EX profile and she struggling with that weak ass niggah &amp;#1041204; God Is Good &amp;#1041240;&amp;#1041243;</w:t>
      </w:r>
    </w:p>
    <w:p>
      <w:r>
        <w:rPr>
          <w:b/>
          <w:u w:val="single"/>
        </w:rPr>
        <w:t>59389</w:t>
      </w:r>
    </w:p>
    <w:p>
      <w:r>
        <w:t>' Ma niggah Alsina be doin his thang . http://t.co/IZA7Lil1Oz</w:t>
      </w:r>
    </w:p>
    <w:p>
      <w:r>
        <w:rPr>
          <w:b/>
          <w:u w:val="single"/>
        </w:rPr>
        <w:t>59390</w:t>
      </w:r>
    </w:p>
    <w:p>
      <w:r>
        <w:t>' Make a niggah buy a ring for ya finger &amp;#1042469; , Jimmies for ya feet &amp;#1043353; Jeans for that back &amp;#1041191; lingerie for the... http://t.co/MxwTT9H4nc</w:t>
      </w:r>
    </w:p>
    <w:p>
      <w:r>
        <w:rPr>
          <w:b/>
          <w:u w:val="single"/>
        </w:rPr>
        <w:t>59391</w:t>
      </w:r>
    </w:p>
    <w:p>
      <w:r>
        <w:t>' Mann these hoes get nothin ! &amp;#1041233; But some dick and instructions ! &amp;#1041204; If she with mee she fucccccckn ! I said I... http://t.co/1FN2TegZHh</w:t>
      </w:r>
    </w:p>
    <w:p>
      <w:r>
        <w:rPr>
          <w:b/>
          <w:u w:val="single"/>
        </w:rPr>
        <w:t>59392</w:t>
      </w:r>
    </w:p>
    <w:p>
      <w:r>
        <w:t>' Mannnnn wake y'all bitch asses up Blood !</w:t>
      </w:r>
    </w:p>
    <w:p>
      <w:r>
        <w:rPr>
          <w:b/>
          <w:u w:val="single"/>
        </w:rPr>
        <w:t>59393</w:t>
      </w:r>
    </w:p>
    <w:p>
      <w:r>
        <w:t>' My Charger got my fucked up &amp;#1041184;&amp;#1041185; Finna wrap the cord Tf around my phone this bitch finna charge today cuhz &amp;#1041204;&amp;#1041204;&amp;#1041184;&amp;#1041184; .</w:t>
      </w:r>
    </w:p>
    <w:p>
      <w:r>
        <w:rPr>
          <w:b/>
          <w:u w:val="single"/>
        </w:rPr>
        <w:t>59394</w:t>
      </w:r>
    </w:p>
    <w:p>
      <w:r>
        <w:t>' My baby mama trippen and that bitch can shoot &amp;#1041653;&amp;#1041653; .</w:t>
      </w:r>
    </w:p>
    <w:p>
      <w:r>
        <w:rPr>
          <w:b/>
          <w:u w:val="single"/>
        </w:rPr>
        <w:t>59395</w:t>
      </w:r>
    </w:p>
    <w:p>
      <w:r>
        <w:t>' Nah I ain't no hoe niggah , no bitch niggah , rich Niggah with the shits Niggah Getchu chipped niggah .</w:t>
      </w:r>
    </w:p>
    <w:p>
      <w:r>
        <w:rPr>
          <w:b/>
          <w:u w:val="single"/>
        </w:rPr>
        <w:t>59396</w:t>
      </w:r>
    </w:p>
    <w:p>
      <w:r>
        <w:t>' Niggah said " my girl off limits thirsty niggahs stay out her inbox " But the bitch look like Kunta Kintes... http://t.co/VeqZF9IK6Q</w:t>
      </w:r>
    </w:p>
    <w:p>
      <w:r>
        <w:rPr>
          <w:b/>
          <w:u w:val="single"/>
        </w:rPr>
        <w:t>59397</w:t>
      </w:r>
    </w:p>
    <w:p>
      <w:r>
        <w:t>' Niggahs stay thinkin I want they girl &amp;#1041204;&amp;#1041204;&amp;#1041204;&amp;#1041204;&amp;#9995; Not nevvvvva niggah .</w:t>
      </w:r>
    </w:p>
    <w:p>
      <w:r>
        <w:rPr>
          <w:b/>
          <w:u w:val="single"/>
        </w:rPr>
        <w:t>59398</w:t>
      </w:r>
    </w:p>
    <w:p>
      <w:r>
        <w:t>' No FEELINS for a hoe that ain't ma main thang , ma niggahs on the same thang &amp;#1043359; all ma niggahs gangbang ,... http://t.co/pc0fcynoFU</w:t>
      </w:r>
    </w:p>
    <w:p>
      <w:r>
        <w:rPr>
          <w:b/>
          <w:u w:val="single"/>
        </w:rPr>
        <w:t>59399</w:t>
      </w:r>
    </w:p>
    <w:p>
      <w:r>
        <w:t>' O M G you like stop controllin me , I'm like bitch fuck you thought ? She like niggah fuck you mean !</w:t>
      </w:r>
    </w:p>
    <w:p>
      <w:r>
        <w:rPr>
          <w:b/>
          <w:u w:val="single"/>
        </w:rPr>
        <w:t>59400</w:t>
      </w:r>
    </w:p>
    <w:p>
      <w:r>
        <w:t>' Ok ma Texas bitch keep textin me , callin cryin stressin me &amp;#1041190; Bout where I been but I been with another bitch allegedly &amp;#1043351;&amp;#1043360; .</w:t>
      </w:r>
    </w:p>
    <w:p>
      <w:r>
        <w:rPr>
          <w:b/>
          <w:u w:val="single"/>
        </w:rPr>
        <w:t>59401</w:t>
      </w:r>
    </w:p>
    <w:p>
      <w:r>
        <w:t>' Ok my Texas bitch keep textin me , callin cryin stressin me , askin me about where I been but I been with another bitch allegedly &amp;#1043359; .</w:t>
      </w:r>
    </w:p>
    <w:p>
      <w:r>
        <w:rPr>
          <w:b/>
          <w:u w:val="single"/>
        </w:rPr>
        <w:t>59402</w:t>
      </w:r>
    </w:p>
    <w:p>
      <w:r>
        <w:t>' On twitter say she ridin for a niggah &amp;#1041219;&amp;#1043215; . That's why I really fuck with her , she down to pull the trigger &amp;#1041653;&amp;#1043359; .</w:t>
      </w:r>
    </w:p>
    <w:p>
      <w:r>
        <w:rPr>
          <w:b/>
          <w:u w:val="single"/>
        </w:rPr>
        <w:t>59403</w:t>
      </w:r>
    </w:p>
    <w:p>
      <w:r>
        <w:t>' R.I.P Deshawn &amp;#1041243; . I don't know him but I know a darkskin niggah in the hood named Deshawn getting shot tonight .</w:t>
      </w:r>
    </w:p>
    <w:p>
      <w:r>
        <w:rPr>
          <w:b/>
          <w:u w:val="single"/>
        </w:rPr>
        <w:t>59404</w:t>
      </w:r>
    </w:p>
    <w:p>
      <w:r>
        <w:t>' Ran a good game with my Royal niggah &amp;#1043359;&amp;#1042390;&amp;#1043323;</w:t>
      </w:r>
    </w:p>
    <w:p>
      <w:r>
        <w:rPr>
          <w:b/>
          <w:u w:val="single"/>
        </w:rPr>
        <w:t>59405</w:t>
      </w:r>
    </w:p>
    <w:p>
      <w:r>
        <w:t>' Said I ain't Neva love no bitcccccch , but these bitches steady lovin on me on me , ayeeee . So what am I... http://t.co/NhB8omAqkm</w:t>
      </w:r>
    </w:p>
    <w:p>
      <w:r>
        <w:rPr>
          <w:b/>
          <w:u w:val="single"/>
        </w:rPr>
        <w:t>59406</w:t>
      </w:r>
    </w:p>
    <w:p>
      <w:r>
        <w:t>' See I gotta get this money ma palms itchin , niggahs gossip like hoes most of them bitches .</w:t>
      </w:r>
    </w:p>
    <w:p>
      <w:r>
        <w:rPr>
          <w:b/>
          <w:u w:val="single"/>
        </w:rPr>
        <w:t>59407</w:t>
      </w:r>
    </w:p>
    <w:p>
      <w:r>
        <w:t>' Shawty wanna tell me secrets on how to rap niggah , I tell that bitch it's more attractive when you hold it down &amp;#1043359;&amp;#1043351; .</w:t>
      </w:r>
    </w:p>
    <w:p>
      <w:r>
        <w:rPr>
          <w:b/>
          <w:u w:val="single"/>
        </w:rPr>
        <w:t>59408</w:t>
      </w:r>
    </w:p>
    <w:p>
      <w:r>
        <w:t>' She drippen vanillaaaaa , she know I'm the pussy killaaaa &amp;#1043291;&amp;#1041196; .</w:t>
      </w:r>
    </w:p>
    <w:p>
      <w:r>
        <w:rPr>
          <w:b/>
          <w:u w:val="single"/>
        </w:rPr>
        <w:t>59409</w:t>
      </w:r>
    </w:p>
    <w:p>
      <w:r>
        <w:t>' She herd I was a dope boy , I herd she was a gold digger &amp;#1043359; , all I know is she a real bitch , so I fuck her like a real niggah .</w:t>
      </w:r>
    </w:p>
    <w:p>
      <w:r>
        <w:rPr>
          <w:b/>
          <w:u w:val="single"/>
        </w:rPr>
        <w:t>59410</w:t>
      </w:r>
    </w:p>
    <w:p>
      <w:r>
        <w:t>' She love it when I talk to her crazy &amp;#1041191;&amp;#1041219; Suck a niggah dick , with a whole lotta spit &amp;#1043291; let it drip &amp;#1043292; Yea catch... http://t.co/i3WOHNQo7S</w:t>
      </w:r>
    </w:p>
    <w:p>
      <w:r>
        <w:rPr>
          <w:b/>
          <w:u w:val="single"/>
        </w:rPr>
        <w:t>59411</w:t>
      </w:r>
    </w:p>
    <w:p>
      <w:r>
        <w:t>' She was mad for like 5 mins got over it and hit him right back up lol she care about that niggah . http://t.co/w13NFgBHSB</w:t>
      </w:r>
    </w:p>
    <w:p>
      <w:r>
        <w:rPr>
          <w:b/>
          <w:u w:val="single"/>
        </w:rPr>
        <w:t>59412</w:t>
      </w:r>
    </w:p>
    <w:p>
      <w:r>
        <w:t>' Somebody come look at this niggah right here * Kevin Hart Voice * lol http://t.co/R2mhWqc2jT</w:t>
      </w:r>
    </w:p>
    <w:p>
      <w:r>
        <w:rPr>
          <w:b/>
          <w:u w:val="single"/>
        </w:rPr>
        <w:t>59413</w:t>
      </w:r>
    </w:p>
    <w:p>
      <w:r>
        <w:t>' Someone let me know why Drake so cold ? &amp;#1041185;&amp;#1041240;&amp;#1043358;&amp;#1043351;&amp;#1043323; He my favorite rapper , this niggah HARD .</w:t>
      </w:r>
    </w:p>
    <w:p>
      <w:r>
        <w:rPr>
          <w:b/>
          <w:u w:val="single"/>
        </w:rPr>
        <w:t>59414</w:t>
      </w:r>
    </w:p>
    <w:p>
      <w:r>
        <w:t>' South Central niggahs really don't be lovin these hoes , these hoes don't be lovin these niggahs &amp;#1041233; . We just be... http://t.co/XnTftnwuVD</w:t>
      </w:r>
    </w:p>
    <w:p>
      <w:r>
        <w:rPr>
          <w:b/>
          <w:u w:val="single"/>
        </w:rPr>
        <w:t>59415</w:t>
      </w:r>
    </w:p>
    <w:p>
      <w:r>
        <w:t>' That fb profile checker thing fake then a mf , I just added some bitch yesterday and it had me on the top . Fuck fr ?</w:t>
      </w:r>
    </w:p>
    <w:p>
      <w:r>
        <w:rPr>
          <w:b/>
          <w:u w:val="single"/>
        </w:rPr>
        <w:t>59416</w:t>
      </w:r>
    </w:p>
    <w:p>
      <w:r>
        <w:t>' That one niggah that grab the AUX cord and start playen weak ass music &amp;#1041204;&amp;#1041204;&amp;#1041204;&amp;#1041204; http://t.co/KOdyDgPgjA</w:t>
      </w:r>
    </w:p>
    <w:p>
      <w:r>
        <w:rPr>
          <w:b/>
          <w:u w:val="single"/>
        </w:rPr>
        <w:t>59417</w:t>
      </w:r>
    </w:p>
    <w:p>
      <w:r>
        <w:t>' The hoes finna be like " Owieee Trey , August , And Chris Brown can have my baby at the same time &amp;#1041191; " Lmfaooooooo Hoes ain't loyal .</w:t>
      </w:r>
    </w:p>
    <w:p>
      <w:r>
        <w:rPr>
          <w:b/>
          <w:u w:val="single"/>
        </w:rPr>
        <w:t>59418</w:t>
      </w:r>
    </w:p>
    <w:p>
      <w:r>
        <w:t>' These niggahs bitches call they momma tell her come and get'emm ! It's either that it shoot him or shoot whoever with him .</w:t>
      </w:r>
    </w:p>
    <w:p>
      <w:r>
        <w:rPr>
          <w:b/>
          <w:u w:val="single"/>
        </w:rPr>
        <w:t>59419</w:t>
      </w:r>
    </w:p>
    <w:p>
      <w:r>
        <w:t>' This Niggah Kevin Hart couldn't sit down lmaoooooooooooo My niggah My Niggah &amp;#1041204;&amp;#1041204;&amp;#1041204;&amp;#1041204;&amp;#1043358;&amp;#1043351;&amp;#1043323;</w:t>
      </w:r>
    </w:p>
    <w:p>
      <w:r>
        <w:rPr>
          <w:b/>
          <w:u w:val="single"/>
        </w:rPr>
        <w:t>59420</w:t>
      </w:r>
    </w:p>
    <w:p>
      <w:r>
        <w:t xml:space="preserve">' This be me &amp;#1041204;&amp;#1041204;&amp;#1041204; </w:t>
        <w:br/>
        <w:t>Cuh went from " Its time to settle down " to " Where the hoes at ?! " &amp;#1041204;&amp;#1041204;&amp;#1041204; . http://t.co/bi9rbvjTUn</w:t>
      </w:r>
    </w:p>
    <w:p>
      <w:r>
        <w:rPr>
          <w:b/>
          <w:u w:val="single"/>
        </w:rPr>
        <w:t>59421</w:t>
      </w:r>
    </w:p>
    <w:p>
      <w:r>
        <w:t>' This niggah Yanni like hangin up on NIGGAHS in mid sentence &amp;#1041184;&amp;#1043350; .</w:t>
      </w:r>
    </w:p>
    <w:p>
      <w:r>
        <w:rPr>
          <w:b/>
          <w:u w:val="single"/>
        </w:rPr>
        <w:t>59422</w:t>
      </w:r>
    </w:p>
    <w:p>
      <w:r>
        <w:t>' This niggah pharrell or whatever this niggah name is don't deserve shit for that white ass gay song .</w:t>
      </w:r>
    </w:p>
    <w:p>
      <w:r>
        <w:rPr>
          <w:b/>
          <w:u w:val="single"/>
        </w:rPr>
        <w:t>59423</w:t>
      </w:r>
    </w:p>
    <w:p>
      <w:r>
        <w:t>' Up runnin these 2K fades with ma niggah Tyreon &amp;#1043323;&amp;#1043359; Leo KO'd lmfaoo</w:t>
      </w:r>
    </w:p>
    <w:p>
      <w:r>
        <w:rPr>
          <w:b/>
          <w:u w:val="single"/>
        </w:rPr>
        <w:t>59424</w:t>
      </w:r>
    </w:p>
    <w:p>
      <w:r>
        <w:t>' Waaaaittt niggah holllll'up &amp;#9995; these niggahs come to town start wife'n my old sluts &amp;#1041204;&amp;#1041204;&amp;#1041204;&amp;#1041210;&amp;#1041210; .</w:t>
      </w:r>
    </w:p>
    <w:p>
      <w:r>
        <w:rPr>
          <w:b/>
          <w:u w:val="single"/>
        </w:rPr>
        <w:t>59425</w:t>
      </w:r>
    </w:p>
    <w:p>
      <w:r>
        <w:t>' Wake up I'm blessed &amp;#1041243; Steaight Kush No stress &amp;#1043293; Thankin God for ma success &amp;#1043359;&amp;#1041240; Ma bitches say I'm the best &amp;#1043351;&amp;#1043323; .</w:t>
      </w:r>
    </w:p>
    <w:p>
      <w:r>
        <w:rPr>
          <w:b/>
          <w:u w:val="single"/>
        </w:rPr>
        <w:t>59426</w:t>
      </w:r>
    </w:p>
    <w:p>
      <w:r>
        <w:t>' With my Bestf Shyanna Pen and ma main niggah Ronnie A. Jackson III &amp;#1043359;&amp;#1041636; Movie bound after we pick up the homies</w:t>
      </w:r>
    </w:p>
    <w:p>
      <w:r>
        <w:rPr>
          <w:b/>
          <w:u w:val="single"/>
        </w:rPr>
        <w:t>59427</w:t>
      </w:r>
    </w:p>
    <w:p>
      <w:r>
        <w:t>' Y'all complaining about thirst traps ? FR ? Theirs models that dress just like that ? Ass out and all STFU . Don't make you a hoe wtf .</w:t>
      </w:r>
    </w:p>
    <w:p>
      <w:r>
        <w:rPr>
          <w:b/>
          <w:u w:val="single"/>
        </w:rPr>
        <w:t>59428</w:t>
      </w:r>
    </w:p>
    <w:p>
      <w:r>
        <w:t xml:space="preserve">' Y'all hoes get turned on for no reason &amp;#1041204;&amp;#1041204; </w:t>
        <w:br/>
        <w:t>Be Like " owieee he got tats , he bang , wifi with no password &amp;#1041191; My... http://t.co/vxADs6boHa</w:t>
      </w:r>
    </w:p>
    <w:p>
      <w:r>
        <w:rPr>
          <w:b/>
          <w:u w:val="single"/>
        </w:rPr>
        <w:t>59429</w:t>
      </w:r>
    </w:p>
    <w:p>
      <w:r>
        <w:t>' Y'all like sayin money don't buy happiness , but name a niggah sitting in a Lambo crying ?</w:t>
      </w:r>
    </w:p>
    <w:p>
      <w:r>
        <w:rPr>
          <w:b/>
          <w:u w:val="single"/>
        </w:rPr>
        <w:t>59430</w:t>
      </w:r>
    </w:p>
    <w:p>
      <w:r>
        <w:t>' You Deserve x August Alsina &amp;#1043358;&amp;#1043358; Im dedicating that to all my old side hoes &amp;#1041204;&amp;#1041204;&amp;#1041204;&amp;#1041204;&amp;#1041210;&amp;#1041210;&amp;#1041210;&amp;#1041210;&amp;#1041210;&amp;#1043359; .</w:t>
      </w:r>
    </w:p>
    <w:p>
      <w:r>
        <w:rPr>
          <w:b/>
          <w:u w:val="single"/>
        </w:rPr>
        <w:t>59431</w:t>
      </w:r>
    </w:p>
    <w:p>
      <w:r>
        <w:t>' You gottttta be a mad a madddd niggah &amp;#1041204;&amp;#1041204;&amp;#1041204; Sayin ma name ? I must've got you madddddd niggah &amp;#1041204;&amp;#1041204;&amp;#1041204;&amp;#1041204;&amp;#1041210;&amp;#1041210;&amp;#1041210;&amp;#1043359;&amp;#9995;</w:t>
      </w:r>
    </w:p>
    <w:p>
      <w:r>
        <w:rPr>
          <w:b/>
          <w:u w:val="single"/>
        </w:rPr>
        <w:t>59432</w:t>
      </w:r>
    </w:p>
    <w:p>
      <w:r>
        <w:t>' You messin with broke niggahs you gon be broke niggah &amp;#1043323;&amp;#1043323;&amp;#1043323;&amp;#1043323;&amp;#10071;&amp;#65039;</w:t>
      </w:r>
    </w:p>
    <w:p>
      <w:r>
        <w:rPr>
          <w:b/>
          <w:u w:val="single"/>
        </w:rPr>
        <w:t>59433</w:t>
      </w:r>
    </w:p>
    <w:p>
      <w:r>
        <w:t>' You niggahs actin like hoes , I can sale those ! &amp;#1041204;&amp;#1041204;&amp;#1041636;</w:t>
      </w:r>
    </w:p>
    <w:p>
      <w:r>
        <w:rPr>
          <w:b/>
          <w:u w:val="single"/>
        </w:rPr>
        <w:t>59434</w:t>
      </w:r>
    </w:p>
    <w:p>
      <w:r>
        <w:t>' You tall tree ass females be 6'0 TALKIN bout " Catching Feelings " , bitch you need to catch this touchdown... http://t.co/lMgkDuxzY7</w:t>
      </w:r>
    </w:p>
    <w:p>
      <w:r>
        <w:rPr>
          <w:b/>
          <w:u w:val="single"/>
        </w:rPr>
        <w:t>59435</w:t>
      </w:r>
    </w:p>
    <w:p>
      <w:r>
        <w:t>' when it comes to pussy I have no fucking friends' - hostel iii is really what we're watching right now</w:t>
      </w:r>
    </w:p>
    <w:p>
      <w:r>
        <w:rPr>
          <w:b/>
          <w:u w:val="single"/>
        </w:rPr>
        <w:t>59436</w:t>
      </w:r>
    </w:p>
    <w:p>
      <w:r>
        <w:t>'2' good: Jeter hero for Yankees in send-off http://t.co/oStFoBGuFa via @ESPNNewYork</w:t>
      </w:r>
    </w:p>
    <w:p>
      <w:r>
        <w:rPr>
          <w:b/>
          <w:u w:val="single"/>
        </w:rPr>
        <w:t>59437</w:t>
      </w:r>
    </w:p>
    <w:p>
      <w:r>
        <w:t>'Cause they ain't her RT @Jvbir I aint eem watchin the awards yet, but why hoes hatin on Kim K?</w:t>
      </w:r>
    </w:p>
    <w:p>
      <w:r>
        <w:rPr>
          <w:b/>
          <w:u w:val="single"/>
        </w:rPr>
        <w:t>59438</w:t>
      </w:r>
    </w:p>
    <w:p>
      <w:r>
        <w:t>'Damn you, whitey!' You'll get a kick out of the 'newest form of white privilege' http://t.co/zLpFZsITOm</w:t>
      </w:r>
    </w:p>
    <w:p>
      <w:r>
        <w:rPr>
          <w:b/>
          <w:u w:val="single"/>
        </w:rPr>
        <w:t>59439</w:t>
      </w:r>
    </w:p>
    <w:p>
      <w:r>
        <w:t>'Eff it, let's go after the cripple&amp;#8217;: You have to see Wendy Davis' new attack ad [video] http://t.co/WapBCHhuru</w:t>
      </w:r>
    </w:p>
    <w:p>
      <w:r>
        <w:rPr>
          <w:b/>
          <w:u w:val="single"/>
        </w:rPr>
        <w:t>59440</w:t>
      </w:r>
    </w:p>
    <w:p>
      <w:r>
        <w:t>'Every bitch got a fat ass or she $3,000 from it' #RNS</w:t>
      </w:r>
    </w:p>
    <w:p>
      <w:r>
        <w:rPr>
          <w:b/>
          <w:u w:val="single"/>
        </w:rPr>
        <w:t>59441</w:t>
      </w:r>
    </w:p>
    <w:p>
      <w:r>
        <w:t>'Forget to salute,' trash the other guy for the 'bad war' (during Cairo II), sympathize w/ 'Pockistan,' gays hurting morale. Thanks King!</w:t>
      </w:r>
    </w:p>
    <w:p>
      <w:r>
        <w:rPr>
          <w:b/>
          <w:u w:val="single"/>
        </w:rPr>
        <w:t>59442</w:t>
      </w:r>
    </w:p>
    <w:p>
      <w:r>
        <w:t>'Scandal' sex scene airs on ABC right after 'It's the Great Pumpkin, Charlie Brown,' making parents angry http://t.co/vltSpK8U4S</w:t>
      </w:r>
    </w:p>
    <w:p>
      <w:r>
        <w:rPr>
          <w:b/>
          <w:u w:val="single"/>
        </w:rPr>
        <w:t>59443</w:t>
      </w:r>
    </w:p>
    <w:p>
      <w:r>
        <w:t>'Views from the 6' gon be Instagram picture titles for a while...brace yaself my nigs</w:t>
      </w:r>
    </w:p>
    <w:p>
      <w:r>
        <w:rPr>
          <w:b/>
          <w:u w:val="single"/>
        </w:rPr>
        <w:t>59444</w:t>
      </w:r>
    </w:p>
    <w:p>
      <w:r>
        <w:t>'i drowned in ur pussy so i swam 2ur BuT." Easily the most eloquent message sent on Xbox Live.</w:t>
      </w:r>
    </w:p>
    <w:p>
      <w:r>
        <w:rPr>
          <w:b/>
          <w:u w:val="single"/>
        </w:rPr>
        <w:t>59445</w:t>
      </w:r>
    </w:p>
    <w:p>
      <w:r>
        <w:t>(U-turns on yellow) &amp;#161;NO ACEPTAR ESTE LUZ ROJO! (&amp;#9835; Lights taking too long make me bilingual &amp;#9835;)</w:t>
      </w:r>
    </w:p>
    <w:p>
      <w:r>
        <w:rPr>
          <w:b/>
          <w:u w:val="single"/>
        </w:rPr>
        <w:t>59446</w:t>
      </w:r>
    </w:p>
    <w:p>
      <w:r>
        <w:t>(con't) Also provide colored stickers to place on the nametags so that members can indicate their preferred pronouns.</w:t>
      </w:r>
    </w:p>
    <w:p>
      <w:r>
        <w:rPr>
          <w:b/>
          <w:u w:val="single"/>
        </w:rPr>
        <w:t>59447</w:t>
      </w:r>
    </w:p>
    <w:p>
      <w:r>
        <w:t>(looks over at oomf) RT @shethepete Does pretending to have no bitches really work or nah?</w:t>
      </w:r>
    </w:p>
    <w:p>
      <w:r>
        <w:rPr>
          <w:b/>
          <w:u w:val="single"/>
        </w:rPr>
        <w:t>59448</w:t>
      </w:r>
    </w:p>
    <w:p>
      <w:r>
        <w:t>(via @jacklayton) Charlie Angus is sending &amp;#8220;Made in China&amp;#8221; Canadian flag pins back to Conservatives &amp;#8211; http://tinyurl.com/dmt397</w:t>
      </w:r>
    </w:p>
    <w:p>
      <w:r>
        <w:rPr>
          <w:b/>
          <w:u w:val="single"/>
        </w:rPr>
        <w:t>59449</w:t>
      </w:r>
    </w:p>
    <w:p>
      <w:r>
        <w:t>*Bows down* "Yes bitchmaster bitch"</w:t>
      </w:r>
    </w:p>
    <w:p>
      <w:r>
        <w:rPr>
          <w:b/>
          <w:u w:val="single"/>
        </w:rPr>
        <w:t>59450</w:t>
      </w:r>
    </w:p>
    <w:p>
      <w:r>
        <w:t>*Does backflip* THISSSSSSSS!!! RT @Krislisisms: You niggas switch up your opinions like faggots</w:t>
      </w:r>
    </w:p>
    <w:p>
      <w:r>
        <w:rPr>
          <w:b/>
          <w:u w:val="single"/>
        </w:rPr>
        <w:t>59451</w:t>
      </w:r>
    </w:p>
    <w:p>
      <w:r>
        <w:t>*Gigantic RT @Naezus What a big faggot. RT @MIllionDolrBaby: Chubbs bout to Earl.</w:t>
      </w:r>
    </w:p>
    <w:p>
      <w:r>
        <w:rPr>
          <w:b/>
          <w:u w:val="single"/>
        </w:rPr>
        <w:t>59452</w:t>
      </w:r>
    </w:p>
    <w:p>
      <w:r>
        <w:t>*Nicolas Cage unrolls dusty secret scroll* It says here James Madison was a whiny little bitch</w:t>
      </w:r>
    </w:p>
    <w:p>
      <w:r>
        <w:rPr>
          <w:b/>
          <w:u w:val="single"/>
        </w:rPr>
        <w:t>59453</w:t>
      </w:r>
    </w:p>
    <w:p>
      <w:r>
        <w:t>*Searches my yellow pages app for the nearest Jack In The Box*</w:t>
      </w:r>
    </w:p>
    <w:p>
      <w:r>
        <w:rPr>
          <w:b/>
          <w:u w:val="single"/>
        </w:rPr>
        <w:t>59454</w:t>
      </w:r>
    </w:p>
    <w:p>
      <w:r>
        <w:t>*Sings* I killed that pussy she died with her eyes open!</w:t>
      </w:r>
    </w:p>
    <w:p>
      <w:r>
        <w:rPr>
          <w:b/>
          <w:u w:val="single"/>
        </w:rPr>
        <w:t>59455</w:t>
      </w:r>
    </w:p>
    <w:p>
      <w:r>
        <w:t>*Teachers call you a pussy for not doing senior skip day*</w:t>
      </w:r>
    </w:p>
    <w:p>
      <w:r>
        <w:rPr>
          <w:b/>
          <w:u w:val="single"/>
        </w:rPr>
        <w:t>59456</w:t>
      </w:r>
    </w:p>
    <w:p>
      <w:r>
        <w:t>*after BO1 RT @TheGodWriter_: @iDocLyfe Bruh lol I retired after mw2 because everything was trash afterwards.</w:t>
      </w:r>
    </w:p>
    <w:p>
      <w:r>
        <w:rPr>
          <w:b/>
          <w:u w:val="single"/>
        </w:rPr>
        <w:t>59457</w:t>
      </w:r>
    </w:p>
    <w:p>
      <w:r>
        <w:t>*bitch breathes* me: could you not?</w:t>
      </w:r>
    </w:p>
    <w:p>
      <w:r>
        <w:rPr>
          <w:b/>
          <w:u w:val="single"/>
        </w:rPr>
        <w:t>59458</w:t>
      </w:r>
    </w:p>
    <w:p>
      <w:r>
        <w:t>*chops* RT @Tweets2Sweet *does bird call, flaps hands*</w:t>
      </w:r>
    </w:p>
    <w:p>
      <w:r>
        <w:rPr>
          <w:b/>
          <w:u w:val="single"/>
        </w:rPr>
        <w:t>59459</w:t>
      </w:r>
    </w:p>
    <w:p>
      <w:r>
        <w:t>*goes to olive garden*</w:t>
        <w:br/>
        <w:t>*Turns into a cracker*</w:t>
        <w:br/>
        <w:t>"@gIacier: *goes black friday shopping*</w:t>
        <w:br/>
        <w:br/>
        <w:t>*turns into a nigger*"</w:t>
      </w:r>
    </w:p>
    <w:p>
      <w:r>
        <w:rPr>
          <w:b/>
          <w:u w:val="single"/>
        </w:rPr>
        <w:t>59460</w:t>
      </w:r>
    </w:p>
    <w:p>
      <w:r>
        <w:t>*karate RT @SirAsshole: Karrenchi still a bird ass bitch</w:t>
      </w:r>
    </w:p>
    <w:p>
      <w:r>
        <w:rPr>
          <w:b/>
          <w:u w:val="single"/>
        </w:rPr>
        <w:t>59461</w:t>
      </w:r>
    </w:p>
    <w:p>
      <w:r>
        <w:t>*live ... lol what's wrong with these bitches man http://t.co/ZJYxCI9Ram</w:t>
      </w:r>
    </w:p>
    <w:p>
      <w:r>
        <w:rPr>
          <w:b/>
          <w:u w:val="single"/>
        </w:rPr>
        <w:t>59462</w:t>
      </w:r>
    </w:p>
    <w:p>
      <w:r>
        <w:t>*loud Jamaican horns* &amp;#128226;&amp;#128227;&amp;#128226; RT @KingHorseDick: Then why u still single? RT @Greek_Oddess yall find the ugliest hoes attractive.</w:t>
      </w:r>
    </w:p>
    <w:p>
      <w:r>
        <w:rPr>
          <w:b/>
          <w:u w:val="single"/>
        </w:rPr>
        <w:t>59463</w:t>
      </w:r>
    </w:p>
    <w:p>
      <w:r>
        <w:t>*makes a wise argument about the accelerated Warholian notion of celebrity in the era of Vine* *passing teens mock my old wrinkled balls*</w:t>
      </w:r>
    </w:p>
    <w:p>
      <w:r>
        <w:rPr>
          <w:b/>
          <w:u w:val="single"/>
        </w:rPr>
        <w:t>59464</w:t>
      </w:r>
    </w:p>
    <w:p>
      <w:r>
        <w:t>*pops that pussy for singles*</w:t>
      </w:r>
    </w:p>
    <w:p>
      <w:r>
        <w:rPr>
          <w:b/>
          <w:u w:val="single"/>
        </w:rPr>
        <w:t>59465</w:t>
      </w:r>
    </w:p>
    <w:p>
      <w:r>
        <w:t>*pregnant crazy bitch wus the answer we were looking for...</w:t>
      </w:r>
    </w:p>
    <w:p>
      <w:r>
        <w:rPr>
          <w:b/>
          <w:u w:val="single"/>
        </w:rPr>
        <w:t>59466</w:t>
      </w:r>
    </w:p>
    <w:p>
      <w:r>
        <w:t>*puts people/bitch face on*</w:t>
      </w:r>
    </w:p>
    <w:p>
      <w:r>
        <w:rPr>
          <w:b/>
          <w:u w:val="single"/>
        </w:rPr>
        <w:t>59467</w:t>
      </w:r>
    </w:p>
    <w:p>
      <w:r>
        <w:t>*rubs hands like bird man</w:t>
      </w:r>
    </w:p>
    <w:p>
      <w:r>
        <w:rPr>
          <w:b/>
          <w:u w:val="single"/>
        </w:rPr>
        <w:t>59468</w:t>
      </w:r>
    </w:p>
    <w:p>
      <w:r>
        <w:t>*scrolling through fb* some hoe says "need a man 2 cuddle in the cold with" bitch nobody wanna touch your #ratchet ass!</w:t>
      </w:r>
    </w:p>
    <w:p>
      <w:r>
        <w:rPr>
          <w:b/>
          <w:u w:val="single"/>
        </w:rPr>
        <w:t>59469</w:t>
      </w:r>
    </w:p>
    <w:p>
      <w:r>
        <w:t>*squak squak squak squak*</w:t>
        <w:br/>
        <w:t>Me: bird shut up!!!</w:t>
        <w:br/>
        <w:t>*squak*</w:t>
        <w:br/>
        <w:t xml:space="preserve">Alex: that was an act of defiance </w:t>
        <w:br/>
        <w:t>@Alextalksback</w:t>
      </w:r>
    </w:p>
    <w:p>
      <w:r>
        <w:rPr>
          <w:b/>
          <w:u w:val="single"/>
        </w:rPr>
        <w:t>59470</w:t>
      </w:r>
    </w:p>
    <w:p>
      <w:r>
        <w:t>*waits for Fanduel to hit me with the jig*</w:t>
      </w:r>
    </w:p>
    <w:p>
      <w:r>
        <w:rPr>
          <w:b/>
          <w:u w:val="single"/>
        </w:rPr>
        <w:t>59471</w:t>
      </w:r>
    </w:p>
    <w:p>
      <w:r>
        <w:t>+ 1 RT @RayThaGawd: &amp;#8220;@_AListRaivyn: Joe Budden makes people delete their twitter accounts lmfao.&amp;#8221; He's pussy tho he blocked me"</w:t>
      </w:r>
    </w:p>
    <w:p>
      <w:r>
        <w:rPr>
          <w:b/>
          <w:u w:val="single"/>
        </w:rPr>
        <w:t>59472</w:t>
      </w:r>
    </w:p>
    <w:p>
      <w:r>
        <w:t>+1 Otakon badge, now with what I'm going to lovingly refer to as my "cripple ribbon."</w:t>
      </w:r>
    </w:p>
    <w:p>
      <w:r>
        <w:rPr>
          <w:b/>
          <w:u w:val="single"/>
        </w:rPr>
        <w:t>59473</w:t>
      </w:r>
    </w:p>
    <w:p>
      <w:r>
        <w:t>,@KiroGx me gusta "typing like a retard to make the other person look dumber by pretending to agree with them" bazinga</w:t>
      </w:r>
    </w:p>
    <w:p>
      <w:r>
        <w:rPr>
          <w:b/>
          <w:u w:val="single"/>
        </w:rPr>
        <w:t>59474</w:t>
      </w:r>
    </w:p>
    <w:p>
      <w:r>
        <w:t>,@musclezauber why not animal crackers. i want animal crackers shaped like master chiefs and trolls and gun's and shit, thatd rule.</w:t>
      </w:r>
    </w:p>
    <w:p>
      <w:r>
        <w:rPr>
          <w:b/>
          <w:u w:val="single"/>
        </w:rPr>
        <w:t>59475</w:t>
      </w:r>
    </w:p>
    <w:p>
      <w:r>
        <w:t>------&amp;gt;RT @Maxin_Betha @HumbltonBanks ankle socks in general are for the faggots bro</w:t>
      </w:r>
    </w:p>
    <w:p>
      <w:r>
        <w:rPr>
          <w:b/>
          <w:u w:val="single"/>
        </w:rPr>
        <w:t>59476</w:t>
      </w:r>
    </w:p>
    <w:p>
      <w:r>
        <w:t>-5 RT @LoveMeDarlingg: 10. How many hoes do you REALLY have?</w:t>
      </w:r>
    </w:p>
    <w:p>
      <w:r>
        <w:rPr>
          <w:b/>
          <w:u w:val="single"/>
        </w:rPr>
        <w:t>59477</w:t>
      </w:r>
    </w:p>
    <w:p>
      <w:r>
        <w:t>-Can I help you?</w:t>
        <w:br/>
        <w:t>-Maybe. You gotta card for &amp;#8220;Sorry that tranny died in your motel room; now your wife knows. Here&amp;#8217;s an Applebees gift card&amp;#8221;?</w:t>
      </w:r>
    </w:p>
    <w:p>
      <w:r>
        <w:rPr>
          <w:b/>
          <w:u w:val="single"/>
        </w:rPr>
        <w:t>59478</w:t>
      </w:r>
    </w:p>
    <w:p>
      <w:r>
        <w:t>. @_HISTO requires soundcloud links and tumblr bitches; he MIGHT let you play his party then.</w:t>
      </w:r>
    </w:p>
    <w:p>
      <w:r>
        <w:rPr>
          <w:b/>
          <w:u w:val="single"/>
        </w:rPr>
        <w:t>59479</w:t>
      </w:r>
    </w:p>
    <w:p>
      <w:r>
        <w:t>... I just feel bad for the women that continually flock to such darkness. Thugs talk the big talk to simple minded hoes and to their own.</w:t>
      </w:r>
    </w:p>
    <w:p>
      <w:r>
        <w:rPr>
          <w:b/>
          <w:u w:val="single"/>
        </w:rPr>
        <w:t>59480</w:t>
      </w:r>
    </w:p>
    <w:p>
      <w:r>
        <w:t>... but bitches catch feelings after, all the damn time.</w:t>
      </w:r>
    </w:p>
    <w:p>
      <w:r>
        <w:rPr>
          <w:b/>
          <w:u w:val="single"/>
        </w:rPr>
        <w:t>59481</w:t>
      </w:r>
    </w:p>
    <w:p>
      <w:r>
        <w:t>... lol nah hoes we dealt with it so will y'all &amp;#128128; http://t.co/RXTJwwKfHJ</w:t>
      </w:r>
    </w:p>
    <w:p>
      <w:r>
        <w:rPr>
          <w:b/>
          <w:u w:val="single"/>
        </w:rPr>
        <w:t>59482</w:t>
      </w:r>
    </w:p>
    <w:p>
      <w:r>
        <w:t>..........does nobody sell #orange flavored and colored #bubblegum? IS THAT YOUR FUCKIN' PROBLEM? #Giants? Fuck it. I'm going #6Pack now</w:t>
      </w:r>
    </w:p>
    <w:p>
      <w:r>
        <w:rPr>
          <w:b/>
          <w:u w:val="single"/>
        </w:rPr>
        <w:t>59483</w:t>
      </w:r>
    </w:p>
    <w:p>
      <w:r>
        <w:t>....is now tweeting from a tablet....baller bitch!</w:t>
      </w:r>
    </w:p>
    <w:p>
      <w:r>
        <w:rPr>
          <w:b/>
          <w:u w:val="single"/>
        </w:rPr>
        <w:t>59484</w:t>
      </w:r>
    </w:p>
    <w:p>
      <w:r>
        <w:t>...aaaaaaaaand it begins. RT @RileydaKafka: Fucking niggers that's all Kentucky is and ever will be</w:t>
      </w:r>
    </w:p>
    <w:p>
      <w:r>
        <w:rPr>
          <w:b/>
          <w:u w:val="single"/>
        </w:rPr>
        <w:t>59485</w:t>
      </w:r>
    </w:p>
    <w:p>
      <w:r>
        <w:t>...and I'm goin back to school.. only for the hoes and a class or two</w:t>
      </w:r>
    </w:p>
    <w:p>
      <w:r>
        <w:rPr>
          <w:b/>
          <w:u w:val="single"/>
        </w:rPr>
        <w:t>59486</w:t>
      </w:r>
    </w:p>
    <w:p>
      <w:r>
        <w:t>...but if a SHOW about #Obama was called #Whitish ..........y'all motherfuckers would cry #racist like lil bitches. #Blackish</w:t>
      </w:r>
    </w:p>
    <w:p>
      <w:r>
        <w:rPr>
          <w:b/>
          <w:u w:val="single"/>
        </w:rPr>
        <w:t>59487</w:t>
      </w:r>
    </w:p>
    <w:p>
      <w:r>
        <w:t>...if Amber Rose can rock a bald head and a bald pussy then motherfucker so can I.</w:t>
      </w:r>
    </w:p>
    <w:p>
      <w:r>
        <w:rPr>
          <w:b/>
          <w:u w:val="single"/>
        </w:rPr>
        <w:t>59488</w:t>
      </w:r>
    </w:p>
    <w:p>
      <w:r>
        <w:t>...you're white, aren't you? *rolls eyes* RT @DidntDoNuffin: @DreaaaLove RIP to my NIGGA Trayvon, a worthless spear chucker</w:t>
      </w:r>
    </w:p>
    <w:p>
      <w:r>
        <w:rPr>
          <w:b/>
          <w:u w:val="single"/>
        </w:rPr>
        <w:t>59489</w:t>
      </w:r>
    </w:p>
    <w:p>
      <w:r>
        <w:t>.@AlyssSmithh @KeveeeD Yes indeed! Camels, ostriches and zebras! Sept. 5-7 http://t.co/X3Oapfm3e8 #VCCamelRaces</w:t>
      </w:r>
    </w:p>
    <w:p>
      <w:r>
        <w:rPr>
          <w:b/>
          <w:u w:val="single"/>
        </w:rPr>
        <w:t>59490</w:t>
      </w:r>
    </w:p>
    <w:p>
      <w:r>
        <w:t>.@AussieGrit loves Austin: http://t.co/HTtbU4OmZy Webber such a boon for @FIAWEC. #6HCOTA</w:t>
      </w:r>
    </w:p>
    <w:p>
      <w:r>
        <w:rPr>
          <w:b/>
          <w:u w:val="single"/>
        </w:rPr>
        <w:t>59491</w:t>
      </w:r>
    </w:p>
    <w:p>
      <w:r>
        <w:t>.@Buckm00se really does talk like a buck nigger</w:t>
      </w:r>
    </w:p>
    <w:p>
      <w:r>
        <w:rPr>
          <w:b/>
          <w:u w:val="single"/>
        </w:rPr>
        <w:t>59492</w:t>
      </w:r>
    </w:p>
    <w:p>
      <w:r>
        <w:t>.@CoryBooker is running around town delivering food to people. If he takes out the trash too he is the perfect boyfriend.</w:t>
      </w:r>
    </w:p>
    <w:p>
      <w:r>
        <w:rPr>
          <w:b/>
          <w:u w:val="single"/>
        </w:rPr>
        <w:t>59493</w:t>
      </w:r>
    </w:p>
    <w:p>
      <w:r>
        <w:t>.@HoppyKercheval Could you just play 2 minutes of the Charlie Brown "wah wah wah" adult sound effect instead?</w:t>
      </w:r>
    </w:p>
    <w:p>
      <w:r>
        <w:rPr>
          <w:b/>
          <w:u w:val="single"/>
        </w:rPr>
        <w:t>59494</w:t>
      </w:r>
    </w:p>
    <w:p>
      <w:r>
        <w:t>.@RashaanSalaami doesn&amp;#8217;t it always feel like we go into the season with offensive concepts that we inevitably trash and then we get good?</w:t>
      </w:r>
    </w:p>
    <w:p>
      <w:r>
        <w:rPr>
          <w:b/>
          <w:u w:val="single"/>
        </w:rPr>
        <w:t>59495</w:t>
      </w:r>
    </w:p>
    <w:p>
      <w:r>
        <w:t>.@SarahPalinUSA Wow, "impeachment." Look at you using your Vocab Workshop words. Guess we were only half wrong about you being a dumb cunt.</w:t>
      </w:r>
    </w:p>
    <w:p>
      <w:r>
        <w:rPr>
          <w:b/>
          <w:u w:val="single"/>
        </w:rPr>
        <w:t>59496</w:t>
      </w:r>
    </w:p>
    <w:p>
      <w:r>
        <w:t>.@Straatvogels [street birds]: Homeless People Twittering in Amsterdam http://t.co/WruoCdVkJt via @HuffPostImpact</w:t>
        <w:br/>
        <w:t>&amp;#8853;http://t.co/DJgs6rGdfV</w:t>
      </w:r>
    </w:p>
    <w:p>
      <w:r>
        <w:rPr>
          <w:b/>
          <w:u w:val="single"/>
        </w:rPr>
        <w:t>59497</w:t>
      </w:r>
    </w:p>
    <w:p>
      <w:r>
        <w:t>.@TheRevAl Hey you race baiting FBI informant bitch, where's your punk ass speaking for justice on this? http://t.co/3OcxPxlYdt</w:t>
      </w:r>
    </w:p>
    <w:p>
      <w:r>
        <w:rPr>
          <w:b/>
          <w:u w:val="single"/>
        </w:rPr>
        <w:t>59498</w:t>
      </w:r>
    </w:p>
    <w:p>
      <w:r>
        <w:t>.@agie_sweet36 @VedanteBreh12 @TravelNevada Try visiting @thewashoeclub at night for a real spook!</w:t>
      </w:r>
    </w:p>
    <w:p>
      <w:r>
        <w:rPr>
          <w:b/>
          <w:u w:val="single"/>
        </w:rPr>
        <w:t>59499</w:t>
      </w:r>
    </w:p>
    <w:p>
      <w:r>
        <w:t>.@dawnbazely Thank you, Dawn. I see our state bird graces your avatar...</w:t>
      </w:r>
    </w:p>
    <w:p>
      <w:r>
        <w:rPr>
          <w:b/>
          <w:u w:val="single"/>
        </w:rPr>
        <w:t>59500</w:t>
      </w:r>
    </w:p>
    <w:p>
      <w:r>
        <w:t>.@everSoTweetly4u Klain's real (sole) job is to dampen down the mushrooming bad PR and political fallout heading into Nov election.</w:t>
      </w:r>
    </w:p>
    <w:p>
      <w:r>
        <w:rPr>
          <w:b/>
          <w:u w:val="single"/>
        </w:rPr>
        <w:t>59501</w:t>
      </w:r>
    </w:p>
    <w:p>
      <w:r>
        <w:t>.@harmonica_b could be wearing a trash bag and she'd still be the stylish and coolest human I know</w:t>
      </w:r>
    </w:p>
    <w:p>
      <w:r>
        <w:rPr>
          <w:b/>
          <w:u w:val="single"/>
        </w:rPr>
        <w:t>59502</w:t>
      </w:r>
    </w:p>
    <w:p>
      <w:r>
        <w:t>.@nathirhussein Al Qaeda's market share is dropping faster than Viacom &amp;amp; Enron in the Jihadi stock market</w:t>
      </w:r>
    </w:p>
    <w:p>
      <w:r>
        <w:rPr>
          <w:b/>
          <w:u w:val="single"/>
        </w:rPr>
        <w:t>59503</w:t>
      </w:r>
    </w:p>
    <w:p>
      <w:r>
        <w:t>.@reddroostermann 's love of Obama is unrequited, however. Obama is clearly Putin's bitch.</w:t>
      </w:r>
    </w:p>
    <w:p>
      <w:r>
        <w:rPr>
          <w:b/>
          <w:u w:val="single"/>
        </w:rPr>
        <w:t>59504</w:t>
      </w:r>
    </w:p>
    <w:p>
      <w:r>
        <w:t>.@rustyrockets with Putin pushing for land and China completely revamping their armed forces? You're a fucking retard. Stay out my country.</w:t>
      </w:r>
    </w:p>
    <w:p>
      <w:r>
        <w:rPr>
          <w:b/>
          <w:u w:val="single"/>
        </w:rPr>
        <w:t>59505</w:t>
      </w:r>
    </w:p>
    <w:p>
      <w:r>
        <w:t>1 baby Momma no bitch no wife like PAC u need a thug in ya life</w:t>
      </w:r>
    </w:p>
    <w:p>
      <w:r>
        <w:rPr>
          <w:b/>
          <w:u w:val="single"/>
        </w:rPr>
        <w:t>59506</w:t>
      </w:r>
    </w:p>
    <w:p>
      <w:r>
        <w:t>1 good girl is worth 1000 hoes</w:t>
      </w:r>
    </w:p>
    <w:p>
      <w:r>
        <w:rPr>
          <w:b/>
          <w:u w:val="single"/>
        </w:rPr>
        <w:t>59507</w:t>
      </w:r>
    </w:p>
    <w:p>
      <w:r>
        <w:t>1 loyal girl &amp;gt; 1OO hoes</w:t>
      </w:r>
    </w:p>
    <w:p>
      <w:r>
        <w:rPr>
          <w:b/>
          <w:u w:val="single"/>
        </w:rPr>
        <w:t>59508</w:t>
      </w:r>
    </w:p>
    <w:p>
      <w:r>
        <w:t>1 more day bitches!!!!</w:t>
      </w:r>
    </w:p>
    <w:p>
      <w:r>
        <w:rPr>
          <w:b/>
          <w:u w:val="single"/>
        </w:rPr>
        <w:t>59509</w:t>
      </w:r>
    </w:p>
    <w:p>
      <w:r>
        <w:t>1 more game of 2k then I'm finish my new book ... John Grisham cold then a hoe</w:t>
      </w:r>
    </w:p>
    <w:p>
      <w:r>
        <w:rPr>
          <w:b/>
          <w:u w:val="single"/>
        </w:rPr>
        <w:t>59510</w:t>
      </w:r>
    </w:p>
    <w:p>
      <w:r>
        <w:t>1 thang i know these bitches come n go so keep em out your bussiness</w:t>
      </w:r>
    </w:p>
    <w:p>
      <w:r>
        <w:rPr>
          <w:b/>
          <w:u w:val="single"/>
        </w:rPr>
        <w:t>59511</w:t>
      </w:r>
    </w:p>
    <w:p>
      <w:r>
        <w:t>1 time for the lonely hoes watching #Scandal re runs</w:t>
      </w:r>
    </w:p>
    <w:p>
      <w:r>
        <w:rPr>
          <w:b/>
          <w:u w:val="single"/>
        </w:rPr>
        <w:t>59512</w:t>
      </w:r>
    </w:p>
    <w:p>
      <w:r>
        <w:t>1) RT @naeluckyass: @ILoveBigTracy @Therealalonig no I'm not crossed eyed, I'm albino. Can't control that</w:t>
      </w:r>
    </w:p>
    <w:p>
      <w:r>
        <w:rPr>
          <w:b/>
          <w:u w:val="single"/>
        </w:rPr>
        <w:t>59513</w:t>
      </w:r>
    </w:p>
    <w:p>
      <w:r>
        <w:t>1) Vader is a Sith. Not a Jedi. Duh. 2) Vader is also a whiny bitch. 3) YODA IS MOTHERFUCKING YODA. #micdrop</w:t>
      </w:r>
    </w:p>
    <w:p>
      <w:r>
        <w:rPr>
          <w:b/>
          <w:u w:val="single"/>
        </w:rPr>
        <w:t>59514</w:t>
      </w:r>
    </w:p>
    <w:p>
      <w:r>
        <w:t>1, 2, 3, 4, 5 I&amp;#8217;m too drunk to walk, let&amp;#8217;s drive. I got bitches with me all night And the party don&amp;#8217;t start 'til the drugs arrive #Loaded</w:t>
      </w:r>
    </w:p>
    <w:p>
      <w:r>
        <w:rPr>
          <w:b/>
          <w:u w:val="single"/>
        </w:rPr>
        <w:t>59515</w:t>
      </w:r>
    </w:p>
    <w:p>
      <w:r>
        <w:t>1-100000 You are a semi-evolved monkey that is desperately searching for validation and meaning in life. BBQd you'd be ok with mango salsa.</w:t>
      </w:r>
    </w:p>
    <w:p>
      <w:r>
        <w:rPr>
          <w:b/>
          <w:u w:val="single"/>
        </w:rPr>
        <w:t>59516</w:t>
      </w:r>
    </w:p>
    <w:p>
      <w:r>
        <w:t>1-800-slap-a-hoe</w:t>
      </w:r>
    </w:p>
    <w:p>
      <w:r>
        <w:rPr>
          <w:b/>
          <w:u w:val="single"/>
        </w:rPr>
        <w:t>59517</w:t>
      </w:r>
    </w:p>
    <w:p>
      <w:r>
        <w:t>1. Pretty close &amp;#8220;@Rosegoldracks: 0 trash ass nigga</w:t>
        <w:br/>
        <w:t>@07Cannon: &amp;#8220;@Rosegoldracks: Quote this and I'll guess your body count&amp;#8221;&amp;#8221;</w:t>
      </w:r>
    </w:p>
    <w:p>
      <w:r>
        <w:rPr>
          <w:b/>
          <w:u w:val="single"/>
        </w:rPr>
        <w:t>59518</w:t>
      </w:r>
    </w:p>
    <w:p>
      <w:r>
        <w:t>10 RT @ParadoxicalMike 1.5 RT @iDavey On average, 2. But I can be an 8 when need be. "@SinsOfMyFather_ On a scale of 1-10 how ghetto are u?"</w:t>
      </w:r>
    </w:p>
    <w:p>
      <w:r>
        <w:rPr>
          <w:b/>
          <w:u w:val="single"/>
        </w:rPr>
        <w:t>59519</w:t>
      </w:r>
    </w:p>
    <w:p>
      <w:r>
        <w:t>100 days til Christmas bitches</w:t>
      </w:r>
    </w:p>
    <w:p>
      <w:r>
        <w:rPr>
          <w:b/>
          <w:u w:val="single"/>
        </w:rPr>
        <w:t>59520</w:t>
      </w:r>
    </w:p>
    <w:p>
      <w:r>
        <w:t>100 mile dead zone radius around Philly...gotta go to NY or DC RT @CeeRoss The tri state needs better bitches</w:t>
      </w:r>
    </w:p>
    <w:p>
      <w:r>
        <w:rPr>
          <w:b/>
          <w:u w:val="single"/>
        </w:rPr>
        <w:t>59521</w:t>
      </w:r>
    </w:p>
    <w:p>
      <w:r>
        <w:t>100s 50s 20s yea I like my money in order bad Asian bitch yea she look just like Kemora</w:t>
      </w:r>
    </w:p>
    <w:p>
      <w:r>
        <w:rPr>
          <w:b/>
          <w:u w:val="single"/>
        </w:rPr>
        <w:t>59522</w:t>
      </w:r>
    </w:p>
    <w:p>
      <w:r>
        <w:t>108 MIL RT @SooMajor: And its cause of Romo bitch ass Dez &amp;amp; Witten not eating</w:t>
      </w:r>
    </w:p>
    <w:p>
      <w:r>
        <w:rPr>
          <w:b/>
          <w:u w:val="single"/>
        </w:rPr>
        <w:t>59523</w:t>
      </w:r>
    </w:p>
    <w:p>
      <w:r>
        <w:t xml:space="preserve">11/19 w/ @anjahlamarie - the depot </w:t>
        <w:br/>
        <w:t>12/19 - a pussyfootin xxxmas (hoe hoe hoe motherfucker santa claws is coming to town)</w:t>
      </w:r>
    </w:p>
    <w:p>
      <w:r>
        <w:rPr>
          <w:b/>
          <w:u w:val="single"/>
        </w:rPr>
        <w:t>59524</w:t>
      </w:r>
    </w:p>
    <w:p>
      <w:r>
        <w:t>12 oz arizona's trash</w:t>
      </w:r>
    </w:p>
    <w:p>
      <w:r>
        <w:rPr>
          <w:b/>
          <w:u w:val="single"/>
        </w:rPr>
        <w:t>59525</w:t>
      </w:r>
    </w:p>
    <w:p>
      <w:r>
        <w:t>12 was like "Blocked bitch" &amp;#8220;@NoBeeetch: Don't start "@bdoulaoblongata: They are blocking us in #Ferguson http://t.co/ymPzHmzUxG"&amp;#8221;</w:t>
      </w:r>
    </w:p>
    <w:p>
      <w:r>
        <w:rPr>
          <w:b/>
          <w:u w:val="single"/>
        </w:rPr>
        <w:t>59526</w:t>
      </w:r>
    </w:p>
    <w:p>
      <w:r>
        <w:t>13% shy</w:t>
        <w:br/>
        <w:t>65% bitch</w:t>
        <w:br/>
        <w:t>22% homosexual</w:t>
      </w:r>
    </w:p>
    <w:p>
      <w:r>
        <w:rPr>
          <w:b/>
          <w:u w:val="single"/>
        </w:rPr>
        <w:t>59527</w:t>
      </w:r>
    </w:p>
    <w:p>
      <w:r>
        <w:t>1300 for the eggs sunny side nicca .. @EastsideDame</w:t>
      </w:r>
    </w:p>
    <w:p>
      <w:r>
        <w:rPr>
          <w:b/>
          <w:u w:val="single"/>
        </w:rPr>
        <w:t>59528</w:t>
      </w:r>
    </w:p>
    <w:p>
      <w:r>
        <w:t>15. Did twitter ever get you pussy/dick</w:t>
      </w:r>
    </w:p>
    <w:p>
      <w:r>
        <w:rPr>
          <w:b/>
          <w:u w:val="single"/>
        </w:rPr>
        <w:t>59529</w:t>
      </w:r>
    </w:p>
    <w:p>
      <w:r>
        <w:t>18 year old pussy tastes like hope.</w:t>
      </w:r>
    </w:p>
    <w:p>
      <w:r>
        <w:rPr>
          <w:b/>
          <w:u w:val="single"/>
        </w:rPr>
        <w:t>59530</w:t>
      </w:r>
    </w:p>
    <w:p>
      <w:r>
        <w:t>18 yr scrap from out here might get life in prison for murderin a norte nigga by el pollo loco off of story rd.&amp;#128563;</w:t>
      </w:r>
    </w:p>
    <w:p>
      <w:r>
        <w:rPr>
          <w:b/>
          <w:u w:val="single"/>
        </w:rPr>
        <w:t>59531</w:t>
      </w:r>
    </w:p>
    <w:p>
      <w:r>
        <w:t>187 how I'm killin these hoes</w:t>
      </w:r>
    </w:p>
    <w:p>
      <w:r>
        <w:rPr>
          <w:b/>
          <w:u w:val="single"/>
        </w:rPr>
        <w:t>59532</w:t>
      </w:r>
    </w:p>
    <w:p>
      <w:r>
        <w:t>1996 and 1999 World Series Rematch: #Yankees #Braves</w:t>
      </w:r>
    </w:p>
    <w:p>
      <w:r>
        <w:rPr>
          <w:b/>
          <w:u w:val="single"/>
        </w:rPr>
        <w:t>59533</w:t>
      </w:r>
    </w:p>
    <w:p>
      <w:r>
        <w:t>1X - The yellow tower by Gilbert Claes http://t.co/qc5IF6G4fG</w:t>
      </w:r>
    </w:p>
    <w:p>
      <w:r>
        <w:rPr>
          <w:b/>
          <w:u w:val="single"/>
        </w:rPr>
        <w:t>59534</w:t>
      </w:r>
    </w:p>
    <w:p>
      <w:r>
        <w:t>1st game of Fall 7s.. finna kill some hoes</w:t>
      </w:r>
    </w:p>
    <w:p>
      <w:r>
        <w:rPr>
          <w:b/>
          <w:u w:val="single"/>
        </w:rPr>
        <w:t>59535</w:t>
      </w:r>
    </w:p>
    <w:p>
      <w:r>
        <w:t>1wayhustle come get signed bitch we self paid.</w:t>
      </w:r>
    </w:p>
    <w:p>
      <w:r>
        <w:rPr>
          <w:b/>
          <w:u w:val="single"/>
        </w:rPr>
        <w:t>59536</w:t>
      </w:r>
    </w:p>
    <w:p>
      <w:r>
        <w:t>2 #iubb games when im in #bloomington #btown how good is that?! #ncaa #basketball #college #Indiana #iu #hoosiers</w:t>
      </w:r>
    </w:p>
    <w:p>
      <w:r>
        <w:rPr>
          <w:b/>
          <w:u w:val="single"/>
        </w:rPr>
        <w:t>59537</w:t>
      </w:r>
    </w:p>
    <w:p>
      <w:r>
        <w:t>2 adult human skulls found in trash http://t.co/VcsNP9ejV9</w:t>
      </w:r>
    </w:p>
    <w:p>
      <w:r>
        <w:rPr>
          <w:b/>
          <w:u w:val="single"/>
        </w:rPr>
        <w:t>59538</w:t>
      </w:r>
    </w:p>
    <w:p>
      <w:r>
        <w:t>2 bad bitches, 3 glocks, 4 choppas</w:t>
      </w:r>
    </w:p>
    <w:p>
      <w:r>
        <w:rPr>
          <w:b/>
          <w:u w:val="single"/>
        </w:rPr>
        <w:t>59539</w:t>
      </w:r>
    </w:p>
    <w:p>
      <w:r>
        <w:t>2 beer queer</w:t>
      </w:r>
    </w:p>
    <w:p>
      <w:r>
        <w:rPr>
          <w:b/>
          <w:u w:val="single"/>
        </w:rPr>
        <w:t>59540</w:t>
      </w:r>
    </w:p>
    <w:p>
      <w:r>
        <w:t>2 faced bitch</w:t>
      </w:r>
    </w:p>
    <w:p>
      <w:r>
        <w:rPr>
          <w:b/>
          <w:u w:val="single"/>
        </w:rPr>
        <w:t>59541</w:t>
      </w:r>
    </w:p>
    <w:p>
      <w:r>
        <w:t>2 hoes 1 dyke</w:t>
      </w:r>
    </w:p>
    <w:p>
      <w:r>
        <w:rPr>
          <w:b/>
          <w:u w:val="single"/>
        </w:rPr>
        <w:t>59542</w:t>
      </w:r>
    </w:p>
    <w:p>
      <w:r>
        <w:t>2 or 3 hoes for everything &amp;#128527;&amp;#128520;&amp;#128526;</w:t>
      </w:r>
    </w:p>
    <w:p>
      <w:r>
        <w:rPr>
          <w:b/>
          <w:u w:val="single"/>
        </w:rPr>
        <w:t>59543</w:t>
      </w:r>
    </w:p>
    <w:p>
      <w:r>
        <w:t>2 thangs my bitch can't say, "I'm broke" n "ha period late"</w:t>
      </w:r>
    </w:p>
    <w:p>
      <w:r>
        <w:rPr>
          <w:b/>
          <w:u w:val="single"/>
        </w:rPr>
        <w:t>59544</w:t>
      </w:r>
    </w:p>
    <w:p>
      <w:r>
        <w:t>2 year starting on me on the street... so i put a fag out on him. #funnyguy</w:t>
      </w:r>
    </w:p>
    <w:p>
      <w:r>
        <w:rPr>
          <w:b/>
          <w:u w:val="single"/>
        </w:rPr>
        <w:t>59545</w:t>
      </w:r>
    </w:p>
    <w:p>
      <w:r>
        <w:t>2+2 not knowing wtf it is bitch</w:t>
      </w:r>
    </w:p>
    <w:p>
      <w:r>
        <w:rPr>
          <w:b/>
          <w:u w:val="single"/>
        </w:rPr>
        <w:t>59546</w:t>
      </w:r>
    </w:p>
    <w:p>
      <w:r>
        <w:t>2012-2013 seniors were chill as fuck. this years seniors are basic ass bitches</w:t>
      </w:r>
    </w:p>
    <w:p>
      <w:r>
        <w:rPr>
          <w:b/>
          <w:u w:val="single"/>
        </w:rPr>
        <w:t>59547</w:t>
      </w:r>
    </w:p>
    <w:p>
      <w:r>
        <w:t>20k tweets hoe, I'd like to thank all my supportive fans &amp;#9996;&amp;#65039; more tweets to come.</w:t>
      </w:r>
    </w:p>
    <w:p>
      <w:r>
        <w:rPr>
          <w:b/>
          <w:u w:val="single"/>
        </w:rPr>
        <w:t>59548</w:t>
      </w:r>
    </w:p>
    <w:p>
      <w:r>
        <w:t>21- you a bitch but you my bitch so we hella chillin. also thanks for tolerating me and being my friend.</w:t>
      </w:r>
    </w:p>
    <w:p>
      <w:r>
        <w:rPr>
          <w:b/>
          <w:u w:val="single"/>
        </w:rPr>
        <w:t>59549</w:t>
      </w:r>
    </w:p>
    <w:p>
      <w:r>
        <w:t>22 talented drivers RT @garrisonstudio: I am really glad there haven't been any yellows. But why haven't there been any yellows??</w:t>
      </w:r>
    </w:p>
    <w:p>
      <w:r>
        <w:rPr>
          <w:b/>
          <w:u w:val="single"/>
        </w:rPr>
        <w:t>59550</w:t>
      </w:r>
    </w:p>
    <w:p>
      <w:r>
        <w:t>24_rozay_idgt mad cuz Twan fuck his bitch&amp;#128514; http://t.co/GoyZfOU46I</w:t>
      </w:r>
    </w:p>
    <w:p>
      <w:r>
        <w:rPr>
          <w:b/>
          <w:u w:val="single"/>
        </w:rPr>
        <w:t>59551</w:t>
      </w:r>
    </w:p>
    <w:p>
      <w:r>
        <w:t>270 on flappy bird suck my dick and lick my balls #swag</w:t>
      </w:r>
    </w:p>
    <w:p>
      <w:r>
        <w:rPr>
          <w:b/>
          <w:u w:val="single"/>
        </w:rPr>
        <w:t>59552</w:t>
      </w:r>
    </w:p>
    <w:p>
      <w:r>
        <w:t>2Pac was real af on "Temptations". Thats exactly how it be for niggas getting money and bitches</w:t>
      </w:r>
    </w:p>
    <w:p>
      <w:r>
        <w:rPr>
          <w:b/>
          <w:u w:val="single"/>
        </w:rPr>
        <w:t>59553</w:t>
      </w:r>
    </w:p>
    <w:p>
      <w:r>
        <w:t>2fine4cheapwine@yahoo.com &amp;#171;@Datjollygirl So who used my email address for this chat line? All these bitches hittin me up &amp;#128530;&amp;#187;</w:t>
      </w:r>
    </w:p>
    <w:p>
      <w:r>
        <w:rPr>
          <w:b/>
          <w:u w:val="single"/>
        </w:rPr>
        <w:t>59554</w:t>
      </w:r>
    </w:p>
    <w:p>
      <w:r>
        <w:t>2k coaches are retarded who would put a 5'10 point guard at the 3 tho.</w:t>
      </w:r>
    </w:p>
    <w:p>
      <w:r>
        <w:rPr>
          <w:b/>
          <w:u w:val="single"/>
        </w:rPr>
        <w:t>59555</w:t>
      </w:r>
    </w:p>
    <w:p>
      <w:r>
        <w:t>3 millionaires just walked in why you tripping bitch you paid for the fight ? Lmao</w:t>
      </w:r>
    </w:p>
    <w:p>
      <w:r>
        <w:rPr>
          <w:b/>
          <w:u w:val="single"/>
        </w:rPr>
        <w:t>59556</w:t>
      </w:r>
    </w:p>
    <w:p>
      <w:r>
        <w:t xml:space="preserve">3 things i cant stand while dealing with a bitch! </w:t>
        <w:br/>
        <w:br/>
        <w:t>A. HIT FEET</w:t>
        <w:br/>
        <w:t>B. STANK ASS BREATH</w:t>
        <w:br/>
        <w:t>C. SKANK ASS WAYS</w:t>
      </w:r>
    </w:p>
    <w:p>
      <w:r>
        <w:rPr>
          <w:b/>
          <w:u w:val="single"/>
        </w:rPr>
        <w:t>59557</w:t>
      </w:r>
    </w:p>
    <w:p>
      <w:r>
        <w:t>3 years today I was a fucking retard and fell in love. Why was I so stupid? Wish I was coldhearted. #neverlovingsomeoneagain #dontneedanyone</w:t>
      </w:r>
    </w:p>
    <w:p>
      <w:r>
        <w:rPr>
          <w:b/>
          <w:u w:val="single"/>
        </w:rPr>
        <w:t>59558</w:t>
      </w:r>
    </w:p>
    <w:p>
      <w:r>
        <w:t>3-0-0 bitches fuck wid me</w:t>
      </w:r>
    </w:p>
    <w:p>
      <w:r>
        <w:rPr>
          <w:b/>
          <w:u w:val="single"/>
        </w:rPr>
        <w:t>59559</w:t>
      </w:r>
    </w:p>
    <w:p>
      <w:r>
        <w:t>30 mins for @natezoo919 n @greco_joel to pick out a trash can @ meijer....now do u guys understand why I took 3 shots before this trip</w:t>
      </w:r>
    </w:p>
    <w:p>
      <w:r>
        <w:rPr>
          <w:b/>
          <w:u w:val="single"/>
        </w:rPr>
        <w:t>59560</w:t>
      </w:r>
    </w:p>
    <w:p>
      <w:r>
        <w:t>300 bitch we hot, we done took flight !</w:t>
      </w:r>
    </w:p>
    <w:p>
      <w:r>
        <w:rPr>
          <w:b/>
          <w:u w:val="single"/>
        </w:rPr>
        <w:t>59561</w:t>
      </w:r>
    </w:p>
    <w:p>
      <w:r>
        <w:t>35-11.</w:t>
        <w:br/>
        <w:br/>
        <w:t>Touchdown with :28 on the clock.</w:t>
        <w:br/>
        <w:br/>
        <w:t>Michigan some hoes.</w:t>
      </w:r>
    </w:p>
    <w:p>
      <w:r>
        <w:rPr>
          <w:b/>
          <w:u w:val="single"/>
        </w:rPr>
        <w:t>59562</w:t>
      </w:r>
    </w:p>
    <w:p>
      <w:r>
        <w:t>37- no, i dont like hoes</w:t>
      </w:r>
    </w:p>
    <w:p>
      <w:r>
        <w:rPr>
          <w:b/>
          <w:u w:val="single"/>
        </w:rPr>
        <w:t>59563</w:t>
      </w:r>
    </w:p>
    <w:p>
      <w:r>
        <w:t>4 fat hoes ina caddilac. U can tell they jus lost dey luxury car ride virginity#hoes too happy lmao</w:t>
      </w:r>
    </w:p>
    <w:p>
      <w:r>
        <w:rPr>
          <w:b/>
          <w:u w:val="single"/>
        </w:rPr>
        <w:t>59564</w:t>
      </w:r>
    </w:p>
    <w:p>
      <w:r>
        <w:t>4 old hoes, a ponk, and a dyke outchea having "girl talk"</w:t>
      </w:r>
    </w:p>
    <w:p>
      <w:r>
        <w:rPr>
          <w:b/>
          <w:u w:val="single"/>
        </w:rPr>
        <w:t>59565</w:t>
      </w:r>
    </w:p>
    <w:p>
      <w:r>
        <w:t>4 stacks for the heels on my bitch feet, car seat still smellin like 10 keys.. Tell the plug that I'm lookin for a increase..</w:t>
      </w:r>
    </w:p>
    <w:p>
      <w:r>
        <w:rPr>
          <w:b/>
          <w:u w:val="single"/>
        </w:rPr>
        <w:t>59566</w:t>
      </w:r>
    </w:p>
    <w:p>
      <w:r>
        <w:t>4&amp;#8419;2&amp;#8419;0&amp;#8419;</w:t>
        <w:br/>
        <w:br/>
        <w:t>moke up</w:t>
      </w:r>
    </w:p>
    <w:p>
      <w:r>
        <w:rPr>
          <w:b/>
          <w:u w:val="single"/>
        </w:rPr>
        <w:t>59567</w:t>
      </w:r>
    </w:p>
    <w:p>
      <w:r>
        <w:t>40 mins. Until that bitch drop</w:t>
      </w:r>
    </w:p>
    <w:p>
      <w:r>
        <w:rPr>
          <w:b/>
          <w:u w:val="single"/>
        </w:rPr>
        <w:t>59568</w:t>
      </w:r>
    </w:p>
    <w:p>
      <w:r>
        <w:t>416 we know ya bitch @kendricklamar</w:t>
      </w:r>
    </w:p>
    <w:p>
      <w:r>
        <w:rPr>
          <w:b/>
          <w:u w:val="single"/>
        </w:rPr>
        <w:t>59569</w:t>
      </w:r>
    </w:p>
    <w:p>
      <w:r>
        <w:t>4th RT @MayaAngelouFRO: Beat my pussy up like i snitched on you and you had to serve time in a state correctional facility for 5 years.</w:t>
      </w:r>
    </w:p>
    <w:p>
      <w:r>
        <w:rPr>
          <w:b/>
          <w:u w:val="single"/>
        </w:rPr>
        <w:t>59570</w:t>
      </w:r>
    </w:p>
    <w:p>
      <w:r>
        <w:t>4th and long bitches</w:t>
      </w:r>
    </w:p>
    <w:p>
      <w:r>
        <w:rPr>
          <w:b/>
          <w:u w:val="single"/>
        </w:rPr>
        <w:t>59571</w:t>
      </w:r>
    </w:p>
    <w:p>
      <w:r>
        <w:t>5 bags of chips, 3 Rice Krispies, 3 seeds, 3 gummies, a pop tart, some crackers, 3 powerades, and a water yuhhh I'm good lol</w:t>
      </w:r>
    </w:p>
    <w:p>
      <w:r>
        <w:rPr>
          <w:b/>
          <w:u w:val="single"/>
        </w:rPr>
        <w:t>59572</w:t>
      </w:r>
    </w:p>
    <w:p>
      <w:r>
        <w:t>5000 white men in pick up trucks screaming nigger and my coach got the nerve to get mad I missed the free throw &amp;#128514;&amp;#128514;&amp;#128514;</w:t>
      </w:r>
    </w:p>
    <w:p>
      <w:r>
        <w:rPr>
          <w:b/>
          <w:u w:val="single"/>
        </w:rPr>
        <w:t>59573</w:t>
      </w:r>
    </w:p>
    <w:p>
      <w:r>
        <w:t>5:40 A.M. and still awake! YAY!!! Time to chug coffee and red bull for the foreseeable future and hopefully not pass out behind the wheel!!!</w:t>
      </w:r>
    </w:p>
    <w:p>
      <w:r>
        <w:rPr>
          <w:b/>
          <w:u w:val="single"/>
        </w:rPr>
        <w:t>59574</w:t>
      </w:r>
    </w:p>
    <w:p>
      <w:r>
        <w:t>5SOS is trash</w:t>
      </w:r>
    </w:p>
    <w:p>
      <w:r>
        <w:rPr>
          <w:b/>
          <w:u w:val="single"/>
        </w:rPr>
        <w:t>59575</w:t>
      </w:r>
    </w:p>
    <w:p>
      <w:r>
        <w:t>5am: Whizzing crackers! My cats got into the @Ritzcrackers &amp;amp; are now playing 'hockey' with them. Lol.</w:t>
        <w:br/>
        <w:t>#crazycats http://t.co/A5ZBVDXapx</w:t>
      </w:r>
    </w:p>
    <w:p>
      <w:r>
        <w:rPr>
          <w:b/>
          <w:u w:val="single"/>
        </w:rPr>
        <w:t>59576</w:t>
      </w:r>
    </w:p>
    <w:p>
      <w:r>
        <w:t>5s are ugly thot bitch shoes</w:t>
      </w:r>
    </w:p>
    <w:p>
      <w:r>
        <w:rPr>
          <w:b/>
          <w:u w:val="single"/>
        </w:rPr>
        <w:t>59577</w:t>
      </w:r>
    </w:p>
    <w:p>
      <w:r>
        <w:t>5sos be like: come hang out with us!! but not if u fugly. oh and side hoes to the left thnx.</w:t>
      </w:r>
    </w:p>
    <w:p>
      <w:r>
        <w:rPr>
          <w:b/>
          <w:u w:val="single"/>
        </w:rPr>
        <w:t>59578</w:t>
      </w:r>
    </w:p>
    <w:p>
      <w:r>
        <w:t>5thharmony user followed then unfollowed me what a prude ass hoe</w:t>
      </w:r>
    </w:p>
    <w:p>
      <w:r>
        <w:rPr>
          <w:b/>
          <w:u w:val="single"/>
        </w:rPr>
        <w:t>59579</w:t>
      </w:r>
    </w:p>
    <w:p>
      <w:r>
        <w:t>6' 217 on these hoes. I am not fat.</w:t>
        <w:br/>
        <w:br/>
        <w:t>I'm big boned.</w:t>
        <w:br/>
        <w:br/>
        <w:t>hehehehehe.</w:t>
      </w:r>
    </w:p>
    <w:p>
      <w:r>
        <w:rPr>
          <w:b/>
          <w:u w:val="single"/>
        </w:rPr>
        <w:t>59580</w:t>
      </w:r>
    </w:p>
    <w:p>
      <w:r>
        <w:t>6:07 AM .. Bout to match up wit dis nicca #DonnyDinero</w:t>
      </w:r>
    </w:p>
    <w:p>
      <w:r>
        <w:rPr>
          <w:b/>
          <w:u w:val="single"/>
        </w:rPr>
        <w:t>59581</w:t>
      </w:r>
    </w:p>
    <w:p>
      <w:r>
        <w:t>7 pounds never fails to make me cry. Im not bitch, I just relate to it</w:t>
      </w:r>
    </w:p>
    <w:p>
      <w:r>
        <w:rPr>
          <w:b/>
          <w:u w:val="single"/>
        </w:rPr>
        <w:t>59582</w:t>
      </w:r>
    </w:p>
    <w:p>
      <w:r>
        <w:t>7 years later and this bitch STILL didnt learn her lesson. lol I remember she was the first major nude leak of this generation</w:t>
      </w:r>
    </w:p>
    <w:p>
      <w:r>
        <w:rPr>
          <w:b/>
          <w:u w:val="single"/>
        </w:rPr>
        <w:t>59583</w:t>
      </w:r>
    </w:p>
    <w:p>
      <w:r>
        <w:t>7:15 needs to hurry up . It's chilly in this bitch</w:t>
      </w:r>
    </w:p>
    <w:p>
      <w:r>
        <w:rPr>
          <w:b/>
          <w:u w:val="single"/>
        </w:rPr>
        <w:t>59584</w:t>
      </w:r>
    </w:p>
    <w:p>
      <w:r>
        <w:t>8/10 of the girls u went to hs with look horrible now but don't wanna believe it....I'm bout to piss them Facebook hoes off with this</w:t>
      </w:r>
    </w:p>
    <w:p>
      <w:r>
        <w:rPr>
          <w:b/>
          <w:u w:val="single"/>
        </w:rPr>
        <w:t>59585</w:t>
      </w:r>
    </w:p>
    <w:p>
      <w:r>
        <w:t>8/16/14 MO @GovJayNixon let &amp;#8220;kill some crackers, kill their babies" New Black Panthers hijack his #Ferguson presser http://t.co/z2Wko9Ripz</w:t>
      </w:r>
    </w:p>
    <w:p>
      <w:r>
        <w:rPr>
          <w:b/>
          <w:u w:val="single"/>
        </w:rPr>
        <w:t>59586</w:t>
      </w:r>
    </w:p>
    <w:p>
      <w:r>
        <w:t>85 species of birds reported in Chesterfield for the Great Backyard Bird Count. How many in your area? http://t.co/DTLlzlXmPF</w:t>
      </w:r>
    </w:p>
    <w:p>
      <w:r>
        <w:rPr>
          <w:b/>
          <w:u w:val="single"/>
        </w:rPr>
        <w:t>59587</w:t>
      </w:r>
    </w:p>
    <w:p>
      <w:r>
        <w:t>85 species of birds reported in Chesterfield for the Great Backyard Bird Count. How many in your area? http://t.co/VIWMjjJxOT</w:t>
      </w:r>
    </w:p>
    <w:p>
      <w:r>
        <w:rPr>
          <w:b/>
          <w:u w:val="single"/>
        </w:rPr>
        <w:t>59588</w:t>
      </w:r>
    </w:p>
    <w:p>
      <w:r>
        <w:t>90 percent yo bitch with me 100 percent that scrap with me</w:t>
      </w:r>
    </w:p>
    <w:p>
      <w:r>
        <w:rPr>
          <w:b/>
          <w:u w:val="single"/>
        </w:rPr>
        <w:t>59589</w:t>
      </w:r>
    </w:p>
    <w:p>
      <w:r>
        <w:t>90% of niggas goofy and act like bitches</w:t>
      </w:r>
    </w:p>
    <w:p>
      <w:r>
        <w:rPr>
          <w:b/>
          <w:u w:val="single"/>
        </w:rPr>
        <w:t>59590</w:t>
      </w:r>
    </w:p>
    <w:p>
      <w:r>
        <w:t>93 feature car</w:t>
        <w:br/>
        <w:br/>
        <w:t>1 of 1503 yellow and black feature car. buck tag is on the radiator support. 67,3xx miles,... http://t.co/1nkNfZqBo9</w:t>
      </w:r>
    </w:p>
    <w:p>
      <w:r>
        <w:rPr>
          <w:b/>
          <w:u w:val="single"/>
        </w:rPr>
        <w:t>59591</w:t>
      </w:r>
    </w:p>
    <w:p>
      <w:r>
        <w:t>934 8616</w:t>
        <w:br/>
        <w:t>i got a missed call from yo bitch</w:t>
      </w:r>
    </w:p>
    <w:p>
      <w:r>
        <w:rPr>
          <w:b/>
          <w:u w:val="single"/>
        </w:rPr>
        <w:t>59592</w:t>
      </w:r>
    </w:p>
    <w:p>
      <w:r>
        <w:t>95% of the truly talented people i've come across are retarded professionally. 95% of the awful, untalented people are on point and polite..</w:t>
      </w:r>
    </w:p>
    <w:p>
      <w:r>
        <w:rPr>
          <w:b/>
          <w:u w:val="single"/>
        </w:rPr>
        <w:t>59593</w:t>
      </w:r>
    </w:p>
    <w:p>
      <w:r>
        <w:t>99 percent of the trash we dump in the sea is missing. This is not a good thing &amp;#8594; http://t.co/CwC2LWCV3T http://t.co/Y0kt02HLm1</w:t>
      </w:r>
    </w:p>
    <w:p>
      <w:r>
        <w:rPr>
          <w:b/>
          <w:u w:val="single"/>
        </w:rPr>
        <w:t>59594</w:t>
      </w:r>
    </w:p>
    <w:p>
      <w:r>
        <w:t>99 problems but a bitch ain't 1</w:t>
      </w:r>
    </w:p>
    <w:p>
      <w:r>
        <w:rPr>
          <w:b/>
          <w:u w:val="single"/>
        </w:rPr>
        <w:t>59595</w:t>
      </w:r>
    </w:p>
    <w:p>
      <w:r>
        <w:t>99 problems but a bitch ain't one</w:t>
      </w:r>
    </w:p>
    <w:p>
      <w:r>
        <w:rPr>
          <w:b/>
          <w:u w:val="single"/>
        </w:rPr>
        <w:t>59596</w:t>
      </w:r>
    </w:p>
    <w:p>
      <w:r>
        <w:t>:) "@PeterDavidsonII: At some point, we need to discuss how delicious the vegan brownie from @busboysandpoets on u St. tastes!"</w:t>
      </w:r>
    </w:p>
    <w:p>
      <w:r>
        <w:rPr>
          <w:b/>
          <w:u w:val="single"/>
        </w:rPr>
        <w:t>59597</w:t>
      </w:r>
    </w:p>
    <w:p>
      <w:r>
        <w:t>:/ well that sucks that Kobe is out now... he's still filthy, you can hate him all u want but if you dont have respect for him, ur retarded</w:t>
      </w:r>
    </w:p>
    <w:p>
      <w:r>
        <w:rPr>
          <w:b/>
          <w:u w:val="single"/>
        </w:rPr>
        <w:t>59598</w:t>
      </w:r>
    </w:p>
    <w:p>
      <w:r>
        <w:t>===&amp;gt; RT @kylegotjokes: All good pussy comes with a price tag</w:t>
      </w:r>
    </w:p>
    <w:p>
      <w:r>
        <w:rPr>
          <w:b/>
          <w:u w:val="single"/>
        </w:rPr>
        <w:t>59599</w:t>
      </w:r>
    </w:p>
    <w:p>
      <w:r>
        <w:t>@ me bitch</w:t>
      </w:r>
    </w:p>
    <w:p>
      <w:r>
        <w:rPr>
          <w:b/>
          <w:u w:val="single"/>
        </w:rPr>
        <w:t>59600</w:t>
      </w:r>
    </w:p>
    <w:p>
      <w:r>
        <w:t>@ me tho &amp;#8220;@_Mashphatrabbit: This bitch wants to be included so fuckin baldly bruh!!!!&amp;#8221;</w:t>
      </w:r>
    </w:p>
    <w:p>
      <w:r>
        <w:rPr>
          <w:b/>
          <w:u w:val="single"/>
        </w:rPr>
        <w:t>59601</w:t>
      </w:r>
    </w:p>
    <w:p>
      <w:r>
        <w:t>@ the chick who is gorgeous and so fine but her pussy stinks</w:t>
      </w:r>
    </w:p>
    <w:p>
      <w:r>
        <w:rPr>
          <w:b/>
          <w:u w:val="single"/>
        </w:rPr>
        <w:t>59602</w:t>
      </w:r>
    </w:p>
    <w:p>
      <w:r>
        <w:t>@ the person who significant other a hoe and you the s/o cheating</w:t>
      </w:r>
    </w:p>
    <w:p>
      <w:r>
        <w:rPr>
          <w:b/>
          <w:u w:val="single"/>
        </w:rPr>
        <w:t>59603</w:t>
      </w:r>
    </w:p>
    <w:p>
      <w:r>
        <w:t>@01TakesTheLead no bitch I had to use my whipers!!</w:t>
      </w:r>
    </w:p>
    <w:p>
      <w:r>
        <w:rPr>
          <w:b/>
          <w:u w:val="single"/>
        </w:rPr>
        <w:t>59604</w:t>
      </w:r>
    </w:p>
    <w:p>
      <w:r>
        <w:t>@05235fd083ad408 hick yes</w:t>
      </w:r>
    </w:p>
    <w:p>
      <w:r>
        <w:rPr>
          <w:b/>
          <w:u w:val="single"/>
        </w:rPr>
        <w:t>59605</w:t>
      </w:r>
    </w:p>
    <w:p>
      <w:r>
        <w:t>@05proFESSOR ... That's what happens when your getting pussy. Pussy or Twitter? Seems like a clear cut choice to me. Hahahaha</w:t>
      </w:r>
    </w:p>
    <w:p>
      <w:r>
        <w:rPr>
          <w:b/>
          <w:u w:val="single"/>
        </w:rPr>
        <w:t>59606</w:t>
      </w:r>
    </w:p>
    <w:p>
      <w:r>
        <w:t>@05proFESSOR Charlie Sheen could coach better than Crusty Dusty. Yeah they hired Bryan Price, the pitching coach</w:t>
      </w:r>
    </w:p>
    <w:p>
      <w:r>
        <w:rPr>
          <w:b/>
          <w:u w:val="single"/>
        </w:rPr>
        <w:t>59607</w:t>
      </w:r>
    </w:p>
    <w:p>
      <w:r>
        <w:t>@05proFESSOR I bet he's a Starbucks queer</w:t>
      </w:r>
    </w:p>
    <w:p>
      <w:r>
        <w:rPr>
          <w:b/>
          <w:u w:val="single"/>
        </w:rPr>
        <w:t>59608</w:t>
      </w:r>
    </w:p>
    <w:p>
      <w:r>
        <w:t>@0beytheLAU @Huntermoore bitch you gross as fuck touchin them saggy titties</w:t>
      </w:r>
    </w:p>
    <w:p>
      <w:r>
        <w:rPr>
          <w:b/>
          <w:u w:val="single"/>
        </w:rPr>
        <w:t>59609</w:t>
      </w:r>
    </w:p>
    <w:p>
      <w:r>
        <w:t>@0ddment I could fuck a bowl of graham cracker cereal</w:t>
      </w:r>
    </w:p>
    <w:p>
      <w:r>
        <w:rPr>
          <w:b/>
          <w:u w:val="single"/>
        </w:rPr>
        <w:t>59610</w:t>
      </w:r>
    </w:p>
    <w:p>
      <w:r>
        <w:t>@0hallis0n bitch caught a body about a week ago. Everybody catching bullet holes.</w:t>
      </w:r>
    </w:p>
    <w:p>
      <w:r>
        <w:rPr>
          <w:b/>
          <w:u w:val="single"/>
        </w:rPr>
        <w:t>59611</w:t>
      </w:r>
    </w:p>
    <w:p>
      <w:r>
        <w:t>@0xabad1dea Hard to QA? Time is also a pain to mock out in unit tests...</w:t>
      </w:r>
    </w:p>
    <w:p>
      <w:r>
        <w:rPr>
          <w:b/>
          <w:u w:val="single"/>
        </w:rPr>
        <w:t>59612</w:t>
      </w:r>
    </w:p>
    <w:p>
      <w:r>
        <w:t>@1000gramsBee bitch</w:t>
      </w:r>
    </w:p>
    <w:p>
      <w:r>
        <w:rPr>
          <w:b/>
          <w:u w:val="single"/>
        </w:rPr>
        <w:t>59613</w:t>
      </w:r>
    </w:p>
    <w:p>
      <w:r>
        <w:t>@10HSW @myluca01 @DenisGorman nothing like waiting till the last game of the season to peddle it shit website #heeb</w:t>
      </w:r>
    </w:p>
    <w:p>
      <w:r>
        <w:rPr>
          <w:b/>
          <w:u w:val="single"/>
        </w:rPr>
        <w:t>59614</w:t>
      </w:r>
    </w:p>
    <w:p>
      <w:r>
        <w:t>@10x90 @fucktyler fugly loose hoe</w:t>
      </w:r>
    </w:p>
    <w:p>
      <w:r>
        <w:rPr>
          <w:b/>
          <w:u w:val="single"/>
        </w:rPr>
        <w:t>59615</w:t>
      </w:r>
    </w:p>
    <w:p>
      <w:r>
        <w:t>@1Corinthians126 #BlessJesus Yes,#Felt..and touched the soles of the humanity with stains and impressions that only leaves its reflections.</w:t>
      </w:r>
    </w:p>
    <w:p>
      <w:r>
        <w:rPr>
          <w:b/>
          <w:u w:val="single"/>
        </w:rPr>
        <w:t>59616</w:t>
      </w:r>
    </w:p>
    <w:p>
      <w:r>
        <w:t>@1Corinthians126 #BooksOfGodWidom Proverbs 1:26 I also will laugh at your calamity; I will mock when your fear cometh;</w:t>
      </w:r>
    </w:p>
    <w:p>
      <w:r>
        <w:rPr>
          <w:b/>
          <w:u w:val="single"/>
        </w:rPr>
        <w:t>59617</w:t>
      </w:r>
    </w:p>
    <w:p>
      <w:r>
        <w:t>@1Corinthians126 #HolySpirit God still share HIS #Secrets Amos 3:7 blessings #Jesus</w:t>
      </w:r>
    </w:p>
    <w:p>
      <w:r>
        <w:rPr>
          <w:b/>
          <w:u w:val="single"/>
        </w:rPr>
        <w:t>59618</w:t>
      </w:r>
    </w:p>
    <w:p>
      <w:r>
        <w:t>@1Corinthians126 #Jesus Genesis 2:19 Out of the ground the LORD God formed every beast of the field and every #bird of the sky #Initiating</w:t>
      </w:r>
    </w:p>
    <w:p>
      <w:r>
        <w:rPr>
          <w:b/>
          <w:u w:val="single"/>
        </w:rPr>
        <w:t>59619</w:t>
      </w:r>
    </w:p>
    <w:p>
      <w:r>
        <w:t>@1D_NIPPLES_ bitch you fucking told me to sit in that seat and yo dumbass come again saying "why you sitting there" bitch #vote5sos</w:t>
      </w:r>
    </w:p>
    <w:p>
      <w:r>
        <w:rPr>
          <w:b/>
          <w:u w:val="single"/>
        </w:rPr>
        <w:t>59620</w:t>
      </w:r>
    </w:p>
    <w:p>
      <w:r>
        <w:t>@1Josh_Warwick3 @ashleyypat17 fag</w:t>
      </w:r>
    </w:p>
    <w:p>
      <w:r>
        <w:rPr>
          <w:b/>
          <w:u w:val="single"/>
        </w:rPr>
        <w:t>59621</w:t>
      </w:r>
    </w:p>
    <w:p>
      <w:r>
        <w:t>@1MannyOnly @iamadamg_ @JennyReyes42 bitches will be bitches.</w:t>
      </w:r>
    </w:p>
    <w:p>
      <w:r>
        <w:rPr>
          <w:b/>
          <w:u w:val="single"/>
        </w:rPr>
        <w:t>59622</w:t>
      </w:r>
    </w:p>
    <w:p>
      <w:r>
        <w:t>@1ONLYsolo fuc her and her pussy nasty &amp;#128534;&amp;#128534;&amp;#128534;</w:t>
      </w:r>
    </w:p>
    <w:p>
      <w:r>
        <w:rPr>
          <w:b/>
          <w:u w:val="single"/>
        </w:rPr>
        <w:t>59623</w:t>
      </w:r>
    </w:p>
    <w:p>
      <w:r>
        <w:t>@1Oyster1 maybe not but you crow about obama and democrats so you are a mawbar....Might as well be a Republican.</w:t>
      </w:r>
    </w:p>
    <w:p>
      <w:r>
        <w:rPr>
          <w:b/>
          <w:u w:val="single"/>
        </w:rPr>
        <w:t>59624</w:t>
      </w:r>
    </w:p>
    <w:p>
      <w:r>
        <w:t>@1SonofYahweh &amp;amp; what we do with our foolish proud selves? Roll our eyes, pretend that we dont see, mock or laff at them, arrogant attitudes</w:t>
      </w:r>
    </w:p>
    <w:p>
      <w:r>
        <w:rPr>
          <w:b/>
          <w:u w:val="single"/>
        </w:rPr>
        <w:t>59625</w:t>
      </w:r>
    </w:p>
    <w:p>
      <w:r>
        <w:t>@1SonofYahweh and he whips mommy with the belt. They have not arrested this black womans real nigger yet. She got what she wanted... death!</w:t>
      </w:r>
    </w:p>
    <w:p>
      <w:r>
        <w:rPr>
          <w:b/>
          <w:u w:val="single"/>
        </w:rPr>
        <w:t>59626</w:t>
      </w:r>
    </w:p>
    <w:p>
      <w:r>
        <w:t>@1SonofYahweh he aint a real nigger, oh my bad a real nigga, but praise the sonsof satan for having not a realnigger qualitaties. Im hating?</w:t>
      </w:r>
    </w:p>
    <w:p>
      <w:r>
        <w:rPr>
          <w:b/>
          <w:u w:val="single"/>
        </w:rPr>
        <w:t>59627</w:t>
      </w:r>
    </w:p>
    <w:p>
      <w:r>
        <w:t>@1SonofYahweh no wonder you run nose first for yo real nigger &amp;amp; white devil massah's or any man pointing at another to convince u he is less</w:t>
      </w:r>
    </w:p>
    <w:p>
      <w:r>
        <w:rPr>
          <w:b/>
          <w:u w:val="single"/>
        </w:rPr>
        <w:t>59628</w:t>
      </w:r>
    </w:p>
    <w:p>
      <w:r>
        <w:t>@1SonofYahweh..they cry over lost pussy, more emotional than a sissy. They get out &amp;amp; front on hoes simple minds &amp;amp; point brothas like me out</w:t>
      </w:r>
    </w:p>
    <w:p>
      <w:r>
        <w:rPr>
          <w:b/>
          <w:u w:val="single"/>
        </w:rPr>
        <w:t>59629</w:t>
      </w:r>
    </w:p>
    <w:p>
      <w:r>
        <w:t>@1Starflow &amp;#128514;&amp;#128514;&amp;#128514; them bitches need a tan</w:t>
      </w:r>
    </w:p>
    <w:p>
      <w:r>
        <w:rPr>
          <w:b/>
          <w:u w:val="single"/>
        </w:rPr>
        <w:t>59630</w:t>
      </w:r>
    </w:p>
    <w:p>
      <w:r>
        <w:t>@1deep_williard @Marlin_FishyAss it was old ratchet hoes Bruh</w:t>
      </w:r>
    </w:p>
    <w:p>
      <w:r>
        <w:rPr>
          <w:b/>
          <w:u w:val="single"/>
        </w:rPr>
        <w:t>59631</w:t>
      </w:r>
    </w:p>
    <w:p>
      <w:r>
        <w:t>@1stBlock_Rody pussy</w:t>
      </w:r>
    </w:p>
    <w:p>
      <w:r>
        <w:rPr>
          <w:b/>
          <w:u w:val="single"/>
        </w:rPr>
        <w:t>59632</w:t>
      </w:r>
    </w:p>
    <w:p>
      <w:r>
        <w:t>@1stBlock_Rody yu ah hoe</w:t>
      </w:r>
    </w:p>
    <w:p>
      <w:r>
        <w:rPr>
          <w:b/>
          <w:u w:val="single"/>
        </w:rPr>
        <w:t>59633</w:t>
      </w:r>
    </w:p>
    <w:p>
      <w:r>
        <w:t>@1usagrunt. I wonder what Charlie Brown would have to say about these days.</w:t>
      </w:r>
    </w:p>
    <w:p>
      <w:r>
        <w:rPr>
          <w:b/>
          <w:u w:val="single"/>
        </w:rPr>
        <w:t>59634</w:t>
      </w:r>
    </w:p>
    <w:p>
      <w:r>
        <w:t>@2014samanthaKay good enough fag</w:t>
      </w:r>
    </w:p>
    <w:p>
      <w:r>
        <w:rPr>
          <w:b/>
          <w:u w:val="single"/>
        </w:rPr>
        <w:t>59635</w:t>
      </w:r>
    </w:p>
    <w:p>
      <w:r>
        <w:t>@21Cvasquez little bitch your ass is getting tased when I get home</w:t>
      </w:r>
    </w:p>
    <w:p>
      <w:r>
        <w:rPr>
          <w:b/>
          <w:u w:val="single"/>
        </w:rPr>
        <w:t>59636</w:t>
      </w:r>
    </w:p>
    <w:p>
      <w:r>
        <w:t>@22duces20 haha still a little bitch though &amp;#128517;</w:t>
      </w:r>
    </w:p>
    <w:p>
      <w:r>
        <w:rPr>
          <w:b/>
          <w:u w:val="single"/>
        </w:rPr>
        <w:t>59637</w:t>
      </w:r>
    </w:p>
    <w:p>
      <w:r>
        <w:t>@253hippy Bc she's a cunt hoe bag</w:t>
      </w:r>
    </w:p>
    <w:p>
      <w:r>
        <w:rPr>
          <w:b/>
          <w:u w:val="single"/>
        </w:rPr>
        <w:t>59638</w:t>
      </w:r>
    </w:p>
    <w:p>
      <w:r>
        <w:t>@2ANow She looks like a plastic monkey doll!</w:t>
      </w:r>
    </w:p>
    <w:p>
      <w:r>
        <w:rPr>
          <w:b/>
          <w:u w:val="single"/>
        </w:rPr>
        <w:t>59639</w:t>
      </w:r>
    </w:p>
    <w:p>
      <w:r>
        <w:t>@2LEGIT4that Lmao &amp;#9995; Excuse me bitch?I am not Soundcloud</w:t>
      </w:r>
    </w:p>
    <w:p>
      <w:r>
        <w:rPr>
          <w:b/>
          <w:u w:val="single"/>
        </w:rPr>
        <w:t>59640</w:t>
      </w:r>
    </w:p>
    <w:p>
      <w:r>
        <w:t>@2LEGIT4that go be cunt somewhere else</w:t>
      </w:r>
    </w:p>
    <w:p>
      <w:r>
        <w:rPr>
          <w:b/>
          <w:u w:val="single"/>
        </w:rPr>
        <w:t>59641</w:t>
      </w:r>
    </w:p>
    <w:p>
      <w:r>
        <w:t>@2ManyLouboutins @moneydriven stfu hoe and fucking answer me before I smack the shit outta you and your faggot aunt.</w:t>
      </w:r>
    </w:p>
    <w:p>
      <w:r>
        <w:rPr>
          <w:b/>
          <w:u w:val="single"/>
        </w:rPr>
        <w:t>59642</w:t>
      </w:r>
    </w:p>
    <w:p>
      <w:r>
        <w:t>@2sassymom so glad you did this! I'm still trying to figure out emoticons on this damn Motorola to give that bitch the finger.</w:t>
      </w:r>
    </w:p>
    <w:p>
      <w:r>
        <w:rPr>
          <w:b/>
          <w:u w:val="single"/>
        </w:rPr>
        <w:t>59643</w:t>
      </w:r>
    </w:p>
    <w:p>
      <w:r>
        <w:t>@2trippymcneely if it's trash I'm kickin yo ass</w:t>
      </w:r>
    </w:p>
    <w:p>
      <w:r>
        <w:rPr>
          <w:b/>
          <w:u w:val="single"/>
        </w:rPr>
        <w:t>59644</w:t>
      </w:r>
    </w:p>
    <w:p>
      <w:r>
        <w:t>@37738921 reminds me of Oreos lmao</w:t>
      </w:r>
    </w:p>
    <w:p>
      <w:r>
        <w:rPr>
          <w:b/>
          <w:u w:val="single"/>
        </w:rPr>
        <w:t>59645</w:t>
      </w:r>
    </w:p>
    <w:p>
      <w:r>
        <w:t>@3CarryOnItems all them bitches far as fuck from us. We got el gran pollo up this way and it serves us well. @Lex_Gracie</w:t>
      </w:r>
    </w:p>
    <w:p>
      <w:r>
        <w:rPr>
          <w:b/>
          <w:u w:val="single"/>
        </w:rPr>
        <w:t>59646</w:t>
      </w:r>
    </w:p>
    <w:p>
      <w:r>
        <w:t>@40oz_VAN IYCMI. I can't get any work done if you keep showin off your bitches.</w:t>
      </w:r>
    </w:p>
    <w:p>
      <w:r>
        <w:rPr>
          <w:b/>
          <w:u w:val="single"/>
        </w:rPr>
        <w:t>59647</w:t>
      </w:r>
    </w:p>
    <w:p>
      <w:r>
        <w:t>@44BINKO ima act like I hit that hoe then pass it like I was earlier</w:t>
      </w:r>
    </w:p>
    <w:p>
      <w:r>
        <w:rPr>
          <w:b/>
          <w:u w:val="single"/>
        </w:rPr>
        <w:t>59648</w:t>
      </w:r>
    </w:p>
    <w:p>
      <w:r>
        <w:t>@4C_Ryan fag rhymes with gag.</w:t>
      </w:r>
    </w:p>
    <w:p>
      <w:r>
        <w:rPr>
          <w:b/>
          <w:u w:val="single"/>
        </w:rPr>
        <w:t>59649</w:t>
      </w:r>
    </w:p>
    <w:p>
      <w:r>
        <w:t>@5Dimes fuck you tony...you greaseball piece of shit-</w:t>
      </w:r>
    </w:p>
    <w:p>
      <w:r>
        <w:rPr>
          <w:b/>
          <w:u w:val="single"/>
        </w:rPr>
        <w:t>59650</w:t>
      </w:r>
    </w:p>
    <w:p>
      <w:r>
        <w:t>@7aidualc9 u said "@ me hoe" &amp;#128514;&amp;#128514;&amp;#128514; so I did...</w:t>
      </w:r>
    </w:p>
    <w:p>
      <w:r>
        <w:rPr>
          <w:b/>
          <w:u w:val="single"/>
        </w:rPr>
        <w:t>59651</w:t>
      </w:r>
    </w:p>
    <w:p>
      <w:r>
        <w:t>@808NoHeartBreak hoes</w:t>
      </w:r>
    </w:p>
    <w:p>
      <w:r>
        <w:rPr>
          <w:b/>
          <w:u w:val="single"/>
        </w:rPr>
        <w:t>59652</w:t>
      </w:r>
    </w:p>
    <w:p>
      <w:r>
        <w:t>@A875Silva @jezzzz_ if she do then she gone die too I ain't playin dawg bitches gone be ruthless then I will be too! &amp;#128175;&amp;#128170;&amp;#128074;</w:t>
      </w:r>
    </w:p>
    <w:p>
      <w:r>
        <w:rPr>
          <w:b/>
          <w:u w:val="single"/>
        </w:rPr>
        <w:t>59653</w:t>
      </w:r>
    </w:p>
    <w:p>
      <w:r>
        <w:t>@AARONCARTER push me on the wall slowly take my panties down and write alphabet with ur tongue on my tight pussy</w:t>
      </w:r>
    </w:p>
    <w:p>
      <w:r>
        <w:rPr>
          <w:b/>
          <w:u w:val="single"/>
        </w:rPr>
        <w:t>59654</w:t>
      </w:r>
    </w:p>
    <w:p>
      <w:r>
        <w:t>@ABC its time. amend 14th amendment it was written to protect newly freed ex slaves. Its lived its purpose. time to end anchor baby loophole</w:t>
      </w:r>
    </w:p>
    <w:p>
      <w:r>
        <w:rPr>
          <w:b/>
          <w:u w:val="single"/>
        </w:rPr>
        <w:t>59655</w:t>
      </w:r>
    </w:p>
    <w:p>
      <w:r>
        <w:t>@AB_crispyy_andy I laugh Oreos and lady gaga on a Sunday day</w:t>
      </w:r>
    </w:p>
    <w:p>
      <w:r>
        <w:rPr>
          <w:b/>
          <w:u w:val="single"/>
        </w:rPr>
        <w:t>59656</w:t>
      </w:r>
    </w:p>
    <w:p>
      <w:r>
        <w:t>@ACMobbDeep @madsbennett yeah I run over squirrels and coons</w:t>
      </w:r>
    </w:p>
    <w:p>
      <w:r>
        <w:rPr>
          <w:b/>
          <w:u w:val="single"/>
        </w:rPr>
        <w:t>59657</w:t>
      </w:r>
    </w:p>
    <w:p>
      <w:r>
        <w:t>@AC_Hussle bitches are hoes don't be surprised</w:t>
      </w:r>
    </w:p>
    <w:p>
      <w:r>
        <w:rPr>
          <w:b/>
          <w:u w:val="single"/>
        </w:rPr>
        <w:t>59658</w:t>
      </w:r>
    </w:p>
    <w:p>
      <w:r>
        <w:t>@AGreasyMonkey @Huntermoore faggot</w:t>
      </w:r>
    </w:p>
    <w:p>
      <w:r>
        <w:rPr>
          <w:b/>
          <w:u w:val="single"/>
        </w:rPr>
        <w:t>59659</w:t>
      </w:r>
    </w:p>
    <w:p>
      <w:r>
        <w:t>@AJ0427 @AshActually Hey, I don't always go there. Sometimes, these three crazy bitches and one suave MFer trick me into going with them</w:t>
      </w:r>
    </w:p>
    <w:p>
      <w:r>
        <w:rPr>
          <w:b/>
          <w:u w:val="single"/>
        </w:rPr>
        <w:t>59660</w:t>
      </w:r>
    </w:p>
    <w:p>
      <w:r>
        <w:t>@AJ0427 Just watched the Llewyn Davis doc. Warm fuzzies abound &amp;#9786;&amp;#65039;</w:t>
      </w:r>
    </w:p>
    <w:p>
      <w:r>
        <w:rPr>
          <w:b/>
          <w:u w:val="single"/>
        </w:rPr>
        <w:t>59661</w:t>
      </w:r>
    </w:p>
    <w:p>
      <w:r>
        <w:t>@ALaQuannD what you laughing at hoe</w:t>
      </w:r>
    </w:p>
    <w:p>
      <w:r>
        <w:rPr>
          <w:b/>
          <w:u w:val="single"/>
        </w:rPr>
        <w:t>59662</w:t>
      </w:r>
    </w:p>
    <w:p>
      <w:r>
        <w:t>@ALatrice16 beautiful bride... Tell Erica congrats if she remembers a nig...</w:t>
      </w:r>
    </w:p>
    <w:p>
      <w:r>
        <w:rPr>
          <w:b/>
          <w:u w:val="single"/>
        </w:rPr>
        <w:t>59663</w:t>
      </w:r>
    </w:p>
    <w:p>
      <w:r>
        <w:t>@APrivilege lmao.. Brutal for the nigs who can't get jobs, lol..</w:t>
      </w:r>
    </w:p>
    <w:p>
      <w:r>
        <w:rPr>
          <w:b/>
          <w:u w:val="single"/>
        </w:rPr>
        <w:t>59664</w:t>
      </w:r>
    </w:p>
    <w:p>
      <w:r>
        <w:t>@ASAP_RocKI_ @HuhWhatsACondom *sighs* 1. Not a bitch. I'm a woman. LEARN THE DIFFERENCE. 2. I KNOW I'm fat. 3. It's called a scarf, dumbass.</w:t>
      </w:r>
    </w:p>
    <w:p>
      <w:r>
        <w:rPr>
          <w:b/>
          <w:u w:val="single"/>
        </w:rPr>
        <w:t>59665</w:t>
      </w:r>
    </w:p>
    <w:p>
      <w:r>
        <w:t>@ASipOf_Mocha Dr. Phil, I'm having trouble figuring out what my fat ass wants to eat, where are the drinks and the bitches?</w:t>
      </w:r>
    </w:p>
    <w:p>
      <w:r>
        <w:rPr>
          <w:b/>
          <w:u w:val="single"/>
        </w:rPr>
        <w:t>59666</w:t>
      </w:r>
    </w:p>
    <w:p>
      <w:r>
        <w:t>@ASourAppleTree Have heard hillbilly grousings that bugs much worse in the KV since MIC shut down.</w:t>
      </w:r>
    </w:p>
    <w:p>
      <w:r>
        <w:rPr>
          <w:b/>
          <w:u w:val="single"/>
        </w:rPr>
        <w:t>59667</w:t>
      </w:r>
    </w:p>
    <w:p>
      <w:r>
        <w:t>@A_Brown_30 and I just cleaned the entire fucking weight room. Looked like a tornado went through this bitch.C'mon franklin @Franklin_Probs</w:t>
      </w:r>
    </w:p>
    <w:p>
      <w:r>
        <w:rPr>
          <w:b/>
          <w:u w:val="single"/>
        </w:rPr>
        <w:t>59668</w:t>
      </w:r>
    </w:p>
    <w:p>
      <w:r>
        <w:t>@A_Little_Wicked that's not ghetto. That's sweet and a movie quote. Try again</w:t>
      </w:r>
    </w:p>
    <w:p>
      <w:r>
        <w:rPr>
          <w:b/>
          <w:u w:val="single"/>
        </w:rPr>
        <w:t>59669</w:t>
      </w:r>
    </w:p>
    <w:p>
      <w:r>
        <w:t>@A_M_Perez they are little bitches when they are proven wrong. #MomsDemand #gunsense</w:t>
      </w:r>
    </w:p>
    <w:p>
      <w:r>
        <w:rPr>
          <w:b/>
          <w:u w:val="single"/>
        </w:rPr>
        <w:t>59670</w:t>
      </w:r>
    </w:p>
    <w:p>
      <w:r>
        <w:t>@AaronKeplin shut up bitch</w:t>
      </w:r>
    </w:p>
    <w:p>
      <w:r>
        <w:rPr>
          <w:b/>
          <w:u w:val="single"/>
        </w:rPr>
        <w:t>59671</w:t>
      </w:r>
    </w:p>
    <w:p>
      <w:r>
        <w:t>@Abel312_ @Cuauhtli02 bruh I'm under 2 blankets like a bitch right now</w:t>
      </w:r>
    </w:p>
    <w:p>
      <w:r>
        <w:rPr>
          <w:b/>
          <w:u w:val="single"/>
        </w:rPr>
        <w:t>59672</w:t>
      </w:r>
    </w:p>
    <w:p>
      <w:r>
        <w:t>@Abels_Masochist you're not ghetto tho. You can live in the hood and not be ghetto #facts</w:t>
      </w:r>
    </w:p>
    <w:p>
      <w:r>
        <w:rPr>
          <w:b/>
          <w:u w:val="single"/>
        </w:rPr>
        <w:t>59673</w:t>
      </w:r>
    </w:p>
    <w:p>
      <w:r>
        <w:t>@AbrehamDadi no bitch</w:t>
      </w:r>
    </w:p>
    <w:p>
      <w:r>
        <w:rPr>
          <w:b/>
          <w:u w:val="single"/>
        </w:rPr>
        <w:t>59674</w:t>
      </w:r>
    </w:p>
    <w:p>
      <w:r>
        <w:t>@AbstractLife man too much damn giggling was going. He was offering $40 tips and shit. Lol think I even heard the bitch spit a couple times</w:t>
      </w:r>
    </w:p>
    <w:p>
      <w:r>
        <w:rPr>
          <w:b/>
          <w:u w:val="single"/>
        </w:rPr>
        <w:t>59675</w:t>
      </w:r>
    </w:p>
    <w:p>
      <w:r>
        <w:t>@AbstractLife two trash ass passes you know damn well you saw it too. on 2nd and 3rd down. before Santos won the game.</w:t>
      </w:r>
    </w:p>
    <w:p>
      <w:r>
        <w:rPr>
          <w:b/>
          <w:u w:val="single"/>
        </w:rPr>
        <w:t>59676</w:t>
      </w:r>
    </w:p>
    <w:p>
      <w:r>
        <w:t>@AbstractLife yeah. can't lie tho spitting on a cop car right with their bitch ass in it feels damn good.</w:t>
      </w:r>
    </w:p>
    <w:p>
      <w:r>
        <w:rPr>
          <w:b/>
          <w:u w:val="single"/>
        </w:rPr>
        <w:t>59677</w:t>
      </w:r>
    </w:p>
    <w:p>
      <w:r>
        <w:t>@AbusiveMen You're a fucking pussy</w:t>
      </w:r>
    </w:p>
    <w:p>
      <w:r>
        <w:rPr>
          <w:b/>
          <w:u w:val="single"/>
        </w:rPr>
        <w:t>59678</w:t>
      </w:r>
    </w:p>
    <w:p>
      <w:r>
        <w:t>@AcaciaBrinley crusty hoe</w:t>
      </w:r>
    </w:p>
    <w:p>
      <w:r>
        <w:rPr>
          <w:b/>
          <w:u w:val="single"/>
        </w:rPr>
        <w:t>59679</w:t>
      </w:r>
    </w:p>
    <w:p>
      <w:r>
        <w:t>@AceAlford_23 double up on this game bitch</w:t>
      </w:r>
    </w:p>
    <w:p>
      <w:r>
        <w:rPr>
          <w:b/>
          <w:u w:val="single"/>
        </w:rPr>
        <w:t>59680</w:t>
      </w:r>
    </w:p>
    <w:p>
      <w:r>
        <w:t>@AceHudsonJr bitches tryna take all my money, g.</w:t>
      </w:r>
    </w:p>
    <w:p>
      <w:r>
        <w:rPr>
          <w:b/>
          <w:u w:val="single"/>
        </w:rPr>
        <w:t>59681</w:t>
      </w:r>
    </w:p>
    <w:p>
      <w:r>
        <w:t>@AceWuzHere why you talking to me at 5, almost 6am. We ain&amp;#8217;t friends, pussy.</w:t>
      </w:r>
    </w:p>
    <w:p>
      <w:r>
        <w:rPr>
          <w:b/>
          <w:u w:val="single"/>
        </w:rPr>
        <w:t>59682</w:t>
      </w:r>
    </w:p>
    <w:p>
      <w:r>
        <w:t>@ActaBunniFooFoo I like my gross yellow heat lamps. Why?</w:t>
      </w:r>
    </w:p>
    <w:p>
      <w:r>
        <w:rPr>
          <w:b/>
          <w:u w:val="single"/>
        </w:rPr>
        <w:t>59683</w:t>
      </w:r>
    </w:p>
    <w:p>
      <w:r>
        <w:t>@ActuarialReport We've tried. Each time we go he just sits there in silence and I cry like a bitch and sweat.</w:t>
      </w:r>
    </w:p>
    <w:p>
      <w:r>
        <w:rPr>
          <w:b/>
          <w:u w:val="single"/>
        </w:rPr>
        <w:t>59684</w:t>
      </w:r>
    </w:p>
    <w:p>
      <w:r>
        <w:t>@AdamBaldwin @ChicoDelainky clams to be a comedy writer. #untrue</w:t>
      </w:r>
    </w:p>
    <w:p>
      <w:r>
        <w:rPr>
          <w:b/>
          <w:u w:val="single"/>
        </w:rPr>
        <w:t>59685</w:t>
      </w:r>
    </w:p>
    <w:p>
      <w:r>
        <w:t>@AdamBaldwin Really?? Bro, that retard @SenTedCruz even missed the point of GreenEggs&amp;amp;Ham! It means don't knock it til ya try it!</w:t>
      </w:r>
    </w:p>
    <w:p>
      <w:r>
        <w:rPr>
          <w:b/>
          <w:u w:val="single"/>
        </w:rPr>
        <w:t>59686</w:t>
      </w:r>
    </w:p>
    <w:p>
      <w:r>
        <w:t>@AdamHarmon @JeffJeffAllen Yeah tht a bitch, we ain't gay Brah. Chill</w:t>
      </w:r>
    </w:p>
    <w:p>
      <w:r>
        <w:rPr>
          <w:b/>
          <w:u w:val="single"/>
        </w:rPr>
        <w:t>59687</w:t>
      </w:r>
    </w:p>
    <w:p>
      <w:r>
        <w:t>@AdamSchein @TheMayorMatt I may have just cried a tad #illmissu shiner</w:t>
      </w:r>
    </w:p>
    <w:p>
      <w:r>
        <w:rPr>
          <w:b/>
          <w:u w:val="single"/>
        </w:rPr>
        <w:t>59688</w:t>
      </w:r>
    </w:p>
    <w:p>
      <w:r>
        <w:t>@Adogg_34 RT @jb_barker10: Snapchat got hacked, all of you hoes about to have some explaining to do http://t.co/tworXRoJEI</w:t>
      </w:r>
    </w:p>
    <w:p>
      <w:r>
        <w:rPr>
          <w:b/>
          <w:u w:val="single"/>
        </w:rPr>
        <w:t>59689</w:t>
      </w:r>
    </w:p>
    <w:p>
      <w:r>
        <w:t>@Adolfhibsta I've seen a number of bitches on here say there's no such thing as loose pussy lol. Ok</w:t>
      </w:r>
    </w:p>
    <w:p>
      <w:r>
        <w:rPr>
          <w:b/>
          <w:u w:val="single"/>
        </w:rPr>
        <w:t>59690</w:t>
      </w:r>
    </w:p>
    <w:p>
      <w:r>
        <w:t>@Adrian1_knowsu &amp;#9757;&amp;#65039;no ghetto names &amp;#128581;</w:t>
      </w:r>
    </w:p>
    <w:p>
      <w:r>
        <w:rPr>
          <w:b/>
          <w:u w:val="single"/>
        </w:rPr>
        <w:t>59691</w:t>
      </w:r>
    </w:p>
    <w:p>
      <w:r>
        <w:t>@Adrian1_knowsu nigglet &amp;#128530;&amp;#128536;</w:t>
      </w:r>
    </w:p>
    <w:p>
      <w:r>
        <w:rPr>
          <w:b/>
          <w:u w:val="single"/>
        </w:rPr>
        <w:t>59692</w:t>
      </w:r>
    </w:p>
    <w:p>
      <w:r>
        <w:t>@AidaApple14 imma bitch i know , leave me alone</w:t>
      </w:r>
    </w:p>
    <w:p>
      <w:r>
        <w:rPr>
          <w:b/>
          <w:u w:val="single"/>
        </w:rPr>
        <w:t>59693</w:t>
      </w:r>
    </w:p>
    <w:p>
      <w:r>
        <w:t>@AirSimba9 I don't be on the hoes but these hoes on my snapchat</w:t>
      </w:r>
    </w:p>
    <w:p>
      <w:r>
        <w:rPr>
          <w:b/>
          <w:u w:val="single"/>
        </w:rPr>
        <w:t>59694</w:t>
      </w:r>
    </w:p>
    <w:p>
      <w:r>
        <w:t>@Air_Zeke_12 hell yeah I got bokoo hoes when I had my fro</w:t>
      </w:r>
    </w:p>
    <w:p>
      <w:r>
        <w:rPr>
          <w:b/>
          <w:u w:val="single"/>
        </w:rPr>
        <w:t>59695</w:t>
      </w:r>
    </w:p>
    <w:p>
      <w:r>
        <w:t>@AjKFAN Big congrats to all! I expect him to be blogging on rube chat in a few days! Now get some sleep, you will need it!</w:t>
      </w:r>
    </w:p>
    <w:p>
      <w:r>
        <w:rPr>
          <w:b/>
          <w:u w:val="single"/>
        </w:rPr>
        <w:t>59696</w:t>
      </w:r>
    </w:p>
    <w:p>
      <w:r>
        <w:t>@AlanMilner @Morning_Joe AlQueda doesn't use cell phones or the internet? Wow you #teabaggers are stupid</w:t>
      </w:r>
    </w:p>
    <w:p>
      <w:r>
        <w:rPr>
          <w:b/>
          <w:u w:val="single"/>
        </w:rPr>
        <w:t>59697</w:t>
      </w:r>
    </w:p>
    <w:p>
      <w:r>
        <w:t>@Alan_Casillas bitches or wat</w:t>
      </w:r>
    </w:p>
    <w:p>
      <w:r>
        <w:rPr>
          <w:b/>
          <w:u w:val="single"/>
        </w:rPr>
        <w:t>59698</w:t>
      </w:r>
    </w:p>
    <w:p>
      <w:r>
        <w:t>@Alan_Casillas haha shit niggah i wish</w:t>
      </w:r>
    </w:p>
    <w:p>
      <w:r>
        <w:rPr>
          <w:b/>
          <w:u w:val="single"/>
        </w:rPr>
        <w:t>59699</w:t>
      </w:r>
    </w:p>
    <w:p>
      <w:r>
        <w:t>@Alan_Casillas lol bitches from riverside to LA ahah</w:t>
      </w:r>
    </w:p>
    <w:p>
      <w:r>
        <w:rPr>
          <w:b/>
          <w:u w:val="single"/>
        </w:rPr>
        <w:t>59700</w:t>
      </w:r>
    </w:p>
    <w:p>
      <w:r>
        <w:t>@Alan_Casillas nah i thought u had to bitches lol didnt know peters girl was one of them lmao</w:t>
      </w:r>
    </w:p>
    <w:p>
      <w:r>
        <w:rPr>
          <w:b/>
          <w:u w:val="single"/>
        </w:rPr>
        <w:t>59701</w:t>
      </w:r>
    </w:p>
    <w:p>
      <w:r>
        <w:t>@Alan_Casillas niggah lol i had 6 beers before i went to the bar then had 4 beers at the bar then got a 12pck on the way home lool</w:t>
      </w:r>
    </w:p>
    <w:p>
      <w:r>
        <w:rPr>
          <w:b/>
          <w:u w:val="single"/>
        </w:rPr>
        <w:t>59702</w:t>
      </w:r>
    </w:p>
    <w:p>
      <w:r>
        <w:t>@AleeeD_ bitch who do u love</w:t>
      </w:r>
    </w:p>
    <w:p>
      <w:r>
        <w:rPr>
          <w:b/>
          <w:u w:val="single"/>
        </w:rPr>
        <w:t>59703</w:t>
      </w:r>
    </w:p>
    <w:p>
      <w:r>
        <w:t>@Alejandro_Bihhh @CapoDaAssHole I was texting a bitch</w:t>
      </w:r>
    </w:p>
    <w:p>
      <w:r>
        <w:rPr>
          <w:b/>
          <w:u w:val="single"/>
        </w:rPr>
        <w:t>59704</w:t>
      </w:r>
    </w:p>
    <w:p>
      <w:r>
        <w:t>@Alejandro_Bihhh @CapoDaAssHole I'm on this hoe like this every night just be tweeting bullshit</w:t>
      </w:r>
    </w:p>
    <w:p>
      <w:r>
        <w:rPr>
          <w:b/>
          <w:u w:val="single"/>
        </w:rPr>
        <w:t>59705</w:t>
      </w:r>
    </w:p>
    <w:p>
      <w:r>
        <w:t>@Alejandro_Bihhh @CapoDaAssHole lol cause these hoes love me</w:t>
      </w:r>
    </w:p>
    <w:p>
      <w:r>
        <w:rPr>
          <w:b/>
          <w:u w:val="single"/>
        </w:rPr>
        <w:t>59706</w:t>
      </w:r>
    </w:p>
    <w:p>
      <w:r>
        <w:t>@Alejandro_Bihhh @CapoDaAssHole so y'all niggaz ain't never listen to no slow shit with a bitch</w:t>
      </w:r>
    </w:p>
    <w:p>
      <w:r>
        <w:rPr>
          <w:b/>
          <w:u w:val="single"/>
        </w:rPr>
        <w:t>59707</w:t>
      </w:r>
    </w:p>
    <w:p>
      <w:r>
        <w:t>@Alejandro_Bihhh lmaoooo hell naw bro I be up i haven't seen that hoe</w:t>
      </w:r>
    </w:p>
    <w:p>
      <w:r>
        <w:rPr>
          <w:b/>
          <w:u w:val="single"/>
        </w:rPr>
        <w:t>59708</w:t>
      </w:r>
    </w:p>
    <w:p>
      <w:r>
        <w:t>@Alejandro_Bihhh lol I was bout to say. Shit income tax in I'm Tryna find me a bitch for a couple weeks</w:t>
      </w:r>
    </w:p>
    <w:p>
      <w:r>
        <w:rPr>
          <w:b/>
          <w:u w:val="single"/>
        </w:rPr>
        <w:t>59709</w:t>
      </w:r>
    </w:p>
    <w:p>
      <w:r>
        <w:t>@AlexAllTimeLow @JackAllTimeLow Please stay safe you guys! I love you so much, I hoe to one day meet you guys! happy Halloween :)</w:t>
      </w:r>
    </w:p>
    <w:p>
      <w:r>
        <w:rPr>
          <w:b/>
          <w:u w:val="single"/>
        </w:rPr>
        <w:t>59710</w:t>
      </w:r>
    </w:p>
    <w:p>
      <w:r>
        <w:t>@AlexDunlapNFL @BDOE_KLBJ that evil son of a bitch deserves everything that's coming to him</w:t>
      </w:r>
    </w:p>
    <w:p>
      <w:r>
        <w:rPr>
          <w:b/>
          <w:u w:val="single"/>
        </w:rPr>
        <w:t>59711</w:t>
      </w:r>
    </w:p>
    <w:p>
      <w:r>
        <w:t>@AlexSchnider niiice my nigga schinder pullin hoes</w:t>
      </w:r>
    </w:p>
    <w:p>
      <w:r>
        <w:rPr>
          <w:b/>
          <w:u w:val="single"/>
        </w:rPr>
        <w:t>59712</w:t>
      </w:r>
    </w:p>
    <w:p>
      <w:r>
        <w:t>@AlexaDelsanter bad bitch with me wonder where my manners go</w:t>
      </w:r>
    </w:p>
    <w:p>
      <w:r>
        <w:rPr>
          <w:b/>
          <w:u w:val="single"/>
        </w:rPr>
        <w:t>59713</w:t>
      </w:r>
    </w:p>
    <w:p>
      <w:r>
        <w:t>@AlexaDelsanter karma is a bitch</w:t>
      </w:r>
    </w:p>
    <w:p>
      <w:r>
        <w:rPr>
          <w:b/>
          <w:u w:val="single"/>
        </w:rPr>
        <w:t>59714</w:t>
      </w:r>
    </w:p>
    <w:p>
      <w:r>
        <w:t>@AlexisDiamond_ bitch stop fucking playin with me you know wtf I'm talkin about</w:t>
      </w:r>
    </w:p>
    <w:p>
      <w:r>
        <w:rPr>
          <w:b/>
          <w:u w:val="single"/>
        </w:rPr>
        <w:t>59715</w:t>
      </w:r>
    </w:p>
    <w:p>
      <w:r>
        <w:t>@AlexisMota29 this niggah be lying &amp;#128514;</w:t>
      </w:r>
    </w:p>
    <w:p>
      <w:r>
        <w:rPr>
          <w:b/>
          <w:u w:val="single"/>
        </w:rPr>
        <w:t>59716</w:t>
      </w:r>
    </w:p>
    <w:p>
      <w:r>
        <w:t>@AlfieHeydrich Seen a pic of nigs robbing a store. Caption said(protesting gos on in Fergerson). Lol. I don't like pigs either but wtf!</w:t>
      </w:r>
    </w:p>
    <w:p>
      <w:r>
        <w:rPr>
          <w:b/>
          <w:u w:val="single"/>
        </w:rPr>
        <w:t>59717</w:t>
      </w:r>
    </w:p>
    <w:p>
      <w:r>
        <w:t>@AlfieHeydrich but I live in the South. Lot more here. My pop lives in Rhode Island. Hardly no niggers there.</w:t>
      </w:r>
    </w:p>
    <w:p>
      <w:r>
        <w:rPr>
          <w:b/>
          <w:u w:val="single"/>
        </w:rPr>
        <w:t>59718</w:t>
      </w:r>
    </w:p>
    <w:p>
      <w:r>
        <w:t>@Alicia112794 So basically you like the background music, fag.</w:t>
      </w:r>
    </w:p>
    <w:p>
      <w:r>
        <w:rPr>
          <w:b/>
          <w:u w:val="single"/>
        </w:rPr>
        <w:t>59719</w:t>
      </w:r>
    </w:p>
    <w:p>
      <w:r>
        <w:t>@AliciaDaniella8 them hoes was trash</w:t>
      </w:r>
    </w:p>
    <w:p>
      <w:r>
        <w:rPr>
          <w:b/>
          <w:u w:val="single"/>
        </w:rPr>
        <w:t>59720</w:t>
      </w:r>
    </w:p>
    <w:p>
      <w:r>
        <w:t>@AlissaWasHeree you trippin bitch &amp;#128533;</w:t>
      </w:r>
    </w:p>
    <w:p>
      <w:r>
        <w:rPr>
          <w:b/>
          <w:u w:val="single"/>
        </w:rPr>
        <w:t>59721</w:t>
      </w:r>
    </w:p>
    <w:p>
      <w:r>
        <w:t>@AllEyesOnKIE &amp;#128514;&amp;#128514;&amp;#128514; real rap fucked that bitch lay up for the day that's really disrespectful like bitch u couldn't feel the throw up coming&amp;#128530;</w:t>
      </w:r>
    </w:p>
    <w:p>
      <w:r>
        <w:rPr>
          <w:b/>
          <w:u w:val="single"/>
        </w:rPr>
        <w:t>59722</w:t>
      </w:r>
    </w:p>
    <w:p>
      <w:r>
        <w:t>@AllFucksGiven_ like a hoe gettin dick all day and then tonight she gettin more</w:t>
      </w:r>
    </w:p>
    <w:p>
      <w:r>
        <w:rPr>
          <w:b/>
          <w:u w:val="single"/>
        </w:rPr>
        <w:t>59723</w:t>
      </w:r>
    </w:p>
    <w:p>
      <w:r>
        <w:t>@AllieBruner Stop being mean, bitch! ))))))):</w:t>
      </w:r>
    </w:p>
    <w:p>
      <w:r>
        <w:rPr>
          <w:b/>
          <w:u w:val="single"/>
        </w:rPr>
        <w:t>59724</w:t>
      </w:r>
    </w:p>
    <w:p>
      <w:r>
        <w:t>@AllieBruner is my main bitch.</w:t>
      </w:r>
    </w:p>
    <w:p>
      <w:r>
        <w:rPr>
          <w:b/>
          <w:u w:val="single"/>
        </w:rPr>
        <w:t>59725</w:t>
      </w:r>
    </w:p>
    <w:p>
      <w:r>
        <w:t>@AllieLexiLove I like them dark, light, Carmel, white, red, tan, yellow, blue, purple, green. It doesnt matter what color they are</w:t>
      </w:r>
    </w:p>
    <w:p>
      <w:r>
        <w:rPr>
          <w:b/>
          <w:u w:val="single"/>
        </w:rPr>
        <w:t>59726</w:t>
      </w:r>
    </w:p>
    <w:p>
      <w:r>
        <w:t>@Alludra_AIE just remember to keep the skirt dark colored. It camouflages all that pan dimensional gore</w:t>
      </w:r>
    </w:p>
    <w:p>
      <w:r>
        <w:rPr>
          <w:b/>
          <w:u w:val="single"/>
        </w:rPr>
        <w:t>59727</w:t>
      </w:r>
    </w:p>
    <w:p>
      <w:r>
        <w:t>@AlmightyVinny_ @TOnycranshaw22 @RichHomieMeezy "the hoes be by my house" , we be at tony spot mf</w:t>
      </w:r>
    </w:p>
    <w:p>
      <w:r>
        <w:rPr>
          <w:b/>
          <w:u w:val="single"/>
        </w:rPr>
        <w:t>59728</w:t>
      </w:r>
    </w:p>
    <w:p>
      <w:r>
        <w:t>@Almighty_Woo he said he got you in workouts pussy!!!!!!</w:t>
      </w:r>
    </w:p>
    <w:p>
      <w:r>
        <w:rPr>
          <w:b/>
          <w:u w:val="single"/>
        </w:rPr>
        <w:t>59729</w:t>
      </w:r>
    </w:p>
    <w:p>
      <w:r>
        <w:t>@AlysiaRianH @cambreezy_ don't call my buddy Cambron retarded man smh. Thats rude.</w:t>
      </w:r>
    </w:p>
    <w:p>
      <w:r>
        <w:rPr>
          <w:b/>
          <w:u w:val="single"/>
        </w:rPr>
        <w:t>59730</w:t>
      </w:r>
    </w:p>
    <w:p>
      <w:r>
        <w:t>@AmPowerBlog but can we all at least agree that you whining like a little bitch because someone threw your phone is absolutely hilarious?</w:t>
      </w:r>
    </w:p>
    <w:p>
      <w:r>
        <w:rPr>
          <w:b/>
          <w:u w:val="single"/>
        </w:rPr>
        <w:t>59731</w:t>
      </w:r>
    </w:p>
    <w:p>
      <w:r>
        <w:t>@AmPowerBlog haha, says the little bitch who let someone take his phone. A real man wouldn't have let that happen. A little bitch would.</w:t>
      </w:r>
    </w:p>
    <w:p>
      <w:r>
        <w:rPr>
          <w:b/>
          <w:u w:val="single"/>
        </w:rPr>
        <w:t>59732</w:t>
      </w:r>
    </w:p>
    <w:p>
      <w:r>
        <w:t>@AmPowerBlog so a man who is a pussy and a coward overpowered you and easily took what was yours? You are clearly much less than a man, then</w:t>
      </w:r>
    </w:p>
    <w:p>
      <w:r>
        <w:rPr>
          <w:b/>
          <w:u w:val="single"/>
        </w:rPr>
        <w:t>59733</w:t>
      </w:r>
    </w:p>
    <w:p>
      <w:r>
        <w:t>@AmPowerBlog your incessant whining (like a worthless little bitch) is the funniest thing that has happened all weekend. You are not a man.</w:t>
      </w:r>
    </w:p>
    <w:p>
      <w:r>
        <w:rPr>
          <w:b/>
          <w:u w:val="single"/>
        </w:rPr>
        <w:t>59734</w:t>
      </w:r>
    </w:p>
    <w:p>
      <w:r>
        <w:t>@AmandaBynes yea that always looks nice.all the monkey faced women a see around Santa Monica. Looks better than natural beauty. #don'tBeDumb</w:t>
      </w:r>
    </w:p>
    <w:p>
      <w:r>
        <w:rPr>
          <w:b/>
          <w:u w:val="single"/>
        </w:rPr>
        <w:t>59735</w:t>
      </w:r>
    </w:p>
    <w:p>
      <w:r>
        <w:t>@AmandaShow__ bet that some good pussy!!!</w:t>
      </w:r>
    </w:p>
    <w:p>
      <w:r>
        <w:rPr>
          <w:b/>
          <w:u w:val="single"/>
        </w:rPr>
        <w:t>59736</w:t>
      </w:r>
    </w:p>
    <w:p>
      <w:r>
        <w:t>@AmazinMixBeauti don't feel like reading right now I wanna give a sexy coolie girl some lyrics via text message ;-)</w:t>
      </w:r>
    </w:p>
    <w:p>
      <w:r>
        <w:rPr>
          <w:b/>
          <w:u w:val="single"/>
        </w:rPr>
        <w:t>59737</w:t>
      </w:r>
    </w:p>
    <w:p>
      <w:r>
        <w:t>@AmazinMixBeauti why? You wanna gimme a baby? You look coolie....it might could work lol</w:t>
      </w:r>
    </w:p>
    <w:p>
      <w:r>
        <w:rPr>
          <w:b/>
          <w:u w:val="single"/>
        </w:rPr>
        <w:t>59738</w:t>
      </w:r>
    </w:p>
    <w:p>
      <w:r>
        <w:t>@AmeezysAngels96 I'm the trash</w:t>
      </w:r>
    </w:p>
    <w:p>
      <w:r>
        <w:rPr>
          <w:b/>
          <w:u w:val="single"/>
        </w:rPr>
        <w:t>59739</w:t>
      </w:r>
    </w:p>
    <w:p>
      <w:r>
        <w:t>@AmericaAnti You're dismissed bitch. Not in the mood for fucktards this morning. #Blocked @Darknight420</w:t>
      </w:r>
    </w:p>
    <w:p>
      <w:r>
        <w:rPr>
          <w:b/>
          <w:u w:val="single"/>
        </w:rPr>
        <w:t>59740</w:t>
      </w:r>
    </w:p>
    <w:p>
      <w:r>
        <w:t>@AmericanMirror @Praedor The Cop was bitch slapped by this wanna B st. thug. And he got what TM got Dead See you don't slap cops they R law</w:t>
      </w:r>
    </w:p>
    <w:p>
      <w:r>
        <w:rPr>
          <w:b/>
          <w:u w:val="single"/>
        </w:rPr>
        <w:t>59741</w:t>
      </w:r>
    </w:p>
    <w:p>
      <w:r>
        <w:t>@AmericanWhiteHM I hate that nigger.</w:t>
      </w:r>
    </w:p>
    <w:p>
      <w:r>
        <w:rPr>
          <w:b/>
          <w:u w:val="single"/>
        </w:rPr>
        <w:t>59742</w:t>
      </w:r>
    </w:p>
    <w:p>
      <w:r>
        <w:t>@AmericanWhiteHM Those niggers disgust me. They should have dealt with 100 years ago, we wouldn't be having these problems now.</w:t>
      </w:r>
    </w:p>
    <w:p>
      <w:r>
        <w:rPr>
          <w:b/>
          <w:u w:val="single"/>
        </w:rPr>
        <w:t>59743</w:t>
      </w:r>
    </w:p>
    <w:p>
      <w:r>
        <w:t>@American_Pye bitch would rather fuck a poster? damn... thats cold.</w:t>
      </w:r>
    </w:p>
    <w:p>
      <w:r>
        <w:rPr>
          <w:b/>
          <w:u w:val="single"/>
        </w:rPr>
        <w:t>59744</w:t>
      </w:r>
    </w:p>
    <w:p>
      <w:r>
        <w:t>@AmirEldouh @jwheels3 Ali is a hoe for that</w:t>
      </w:r>
    </w:p>
    <w:p>
      <w:r>
        <w:rPr>
          <w:b/>
          <w:u w:val="single"/>
        </w:rPr>
        <w:t>59745</w:t>
      </w:r>
    </w:p>
    <w:p>
      <w:r>
        <w:t>@Amizzyy_ Lol that hoe did numbers</w:t>
      </w:r>
    </w:p>
    <w:p>
      <w:r>
        <w:rPr>
          <w:b/>
          <w:u w:val="single"/>
        </w:rPr>
        <w:t>59746</w:t>
      </w:r>
    </w:p>
    <w:p>
      <w:r>
        <w:t>@Amor_Anjel right , Come then what ? Wait another 9 months ? Naaaawwwww &amp;#9995; I could be pimpin these hoes lol</w:t>
      </w:r>
    </w:p>
    <w:p>
      <w:r>
        <w:rPr>
          <w:b/>
          <w:u w:val="single"/>
        </w:rPr>
        <w:t>59747</w:t>
      </w:r>
    </w:p>
    <w:p>
      <w:r>
        <w:t>@AmosPOrr Congrats Amos! :)</w:t>
      </w:r>
    </w:p>
    <w:p>
      <w:r>
        <w:rPr>
          <w:b/>
          <w:u w:val="single"/>
        </w:rPr>
        <w:t>59748</w:t>
      </w:r>
    </w:p>
    <w:p>
      <w:r>
        <w:t>@AnUglyNigga this is retarded</w:t>
      </w:r>
    </w:p>
    <w:p>
      <w:r>
        <w:rPr>
          <w:b/>
          <w:u w:val="single"/>
        </w:rPr>
        <w:t>59749</w:t>
      </w:r>
    </w:p>
    <w:p>
      <w:r>
        <w:t>@AnastasiaPacana Iheinz201 stfu! she thinks your ugly and hard to look at! get the fuck out of chat faggot before i block you Oct 30th 1am</w:t>
      </w:r>
    </w:p>
    <w:p>
      <w:r>
        <w:rPr>
          <w:b/>
          <w:u w:val="single"/>
        </w:rPr>
        <w:t>59750</w:t>
      </w:r>
    </w:p>
    <w:p>
      <w:r>
        <w:t>@AndreBerto can't wait for more PEDS is that it? Roid munching faggot</w:t>
      </w:r>
    </w:p>
    <w:p>
      <w:r>
        <w:rPr>
          <w:b/>
          <w:u w:val="single"/>
        </w:rPr>
        <w:t>59751</w:t>
      </w:r>
    </w:p>
    <w:p>
      <w:r>
        <w:t>@Andreaa_olvera prego bitch</w:t>
      </w:r>
    </w:p>
    <w:p>
      <w:r>
        <w:rPr>
          <w:b/>
          <w:u w:val="single"/>
        </w:rPr>
        <w:t>59752</w:t>
      </w:r>
    </w:p>
    <w:p>
      <w:r>
        <w:t>@Andreaa_olvera shut the fuck up hoe ass bitch fuck squirtin ass cunt hoe</w:t>
      </w:r>
    </w:p>
    <w:p>
      <w:r>
        <w:rPr>
          <w:b/>
          <w:u w:val="single"/>
        </w:rPr>
        <w:t>59753</w:t>
      </w:r>
    </w:p>
    <w:p>
      <w:r>
        <w:t>@Andreaa_olvera smd bitch</w:t>
      </w:r>
    </w:p>
    <w:p>
      <w:r>
        <w:rPr>
          <w:b/>
          <w:u w:val="single"/>
        </w:rPr>
        <w:t>59754</w:t>
      </w:r>
    </w:p>
    <w:p>
      <w:r>
        <w:t>@AndrewJBurns1 @Tommy_Russell_ homo ass crackers</w:t>
      </w:r>
    </w:p>
    <w:p>
      <w:r>
        <w:rPr>
          <w:b/>
          <w:u w:val="single"/>
        </w:rPr>
        <w:t>59755</w:t>
      </w:r>
    </w:p>
    <w:p>
      <w:r>
        <w:t>@AndrewJBurns1 I would but I got dat new monopoly wit da cards.ill hold it up n see if a hoe will let a nigga swipe on credit</w:t>
      </w:r>
    </w:p>
    <w:p>
      <w:r>
        <w:rPr>
          <w:b/>
          <w:u w:val="single"/>
        </w:rPr>
        <w:t>59756</w:t>
      </w:r>
    </w:p>
    <w:p>
      <w:r>
        <w:t>@AndrewTaran That's a nice color combo too, love the blue and yellow.</w:t>
      </w:r>
    </w:p>
    <w:p>
      <w:r>
        <w:rPr>
          <w:b/>
          <w:u w:val="single"/>
        </w:rPr>
        <w:t>59757</w:t>
      </w:r>
    </w:p>
    <w:p>
      <w:r>
        <w:t>@AndyHerren @AarynElizaGries cry baby bitch</w:t>
      </w:r>
    </w:p>
    <w:p>
      <w:r>
        <w:rPr>
          <w:b/>
          <w:u w:val="single"/>
        </w:rPr>
        <w:t>59758</w:t>
      </w:r>
    </w:p>
    <w:p>
      <w:r>
        <w:t>@Andyheybro the distant chugs at the end of Dried Up... remain to be some of the most perfectly heavy guitars ever recorded.</w:t>
      </w:r>
    </w:p>
    <w:p>
      <w:r>
        <w:rPr>
          <w:b/>
          <w:u w:val="single"/>
        </w:rPr>
        <w:t>59759</w:t>
      </w:r>
    </w:p>
    <w:p>
      <w:r>
        <w:t>@Anellesofia I didnt call you a bitch, I just saiddd bitch. #Jeesh</w:t>
      </w:r>
    </w:p>
    <w:p>
      <w:r>
        <w:rPr>
          <w:b/>
          <w:u w:val="single"/>
        </w:rPr>
        <w:t>59760</w:t>
      </w:r>
    </w:p>
    <w:p>
      <w:r>
        <w:t>@Anellesofia for some spook shit</w:t>
      </w:r>
    </w:p>
    <w:p>
      <w:r>
        <w:rPr>
          <w:b/>
          <w:u w:val="single"/>
        </w:rPr>
        <w:t>59761</w:t>
      </w:r>
    </w:p>
    <w:p>
      <w:r>
        <w:t>@Angllee2500 ain't nobody offending u fuckin peckerwoods I despise of a no good white ungrateful honkey</w:t>
      </w:r>
    </w:p>
    <w:p>
      <w:r>
        <w:rPr>
          <w:b/>
          <w:u w:val="single"/>
        </w:rPr>
        <w:t>59762</w:t>
      </w:r>
    </w:p>
    <w:p>
      <w:r>
        <w:t>@AngryWillHelms Genius, the politically correct term would be "intellectually disabled." It's highly offensive to use the word retarded.</w:t>
      </w:r>
    </w:p>
    <w:p>
      <w:r>
        <w:rPr>
          <w:b/>
          <w:u w:val="single"/>
        </w:rPr>
        <w:t>59763</w:t>
      </w:r>
    </w:p>
    <w:p>
      <w:r>
        <w:t>@AnimeKing420 fight me 1 on 1 ur choice of game faggot see what happens</w:t>
      </w:r>
    </w:p>
    <w:p>
      <w:r>
        <w:rPr>
          <w:b/>
          <w:u w:val="single"/>
        </w:rPr>
        <w:t>59764</w:t>
      </w:r>
    </w:p>
    <w:p>
      <w:r>
        <w:t>@Anita_Farid @Angjly LMAO &amp;#128514;. The side ho gets all the real action anyways .</w:t>
      </w:r>
    </w:p>
    <w:p>
      <w:r>
        <w:rPr>
          <w:b/>
          <w:u w:val="single"/>
        </w:rPr>
        <w:t>59765</w:t>
      </w:r>
    </w:p>
    <w:p>
      <w:r>
        <w:t>@AnnaComan2 she was the principle for a ghetto elementary school, I doubt it. But fingers crossed&amp;#128527;</w:t>
      </w:r>
    </w:p>
    <w:p>
      <w:r>
        <w:rPr>
          <w:b/>
          <w:u w:val="single"/>
        </w:rPr>
        <w:t>59766</w:t>
      </w:r>
    </w:p>
    <w:p>
      <w:r>
        <w:t>@Anony386 @TurnToLive @Tweenki_ they are wrong you are a nigger always causung mischief among ur own people</w:t>
      </w:r>
    </w:p>
    <w:p>
      <w:r>
        <w:rPr>
          <w:b/>
          <w:u w:val="single"/>
        </w:rPr>
        <w:t>59767</w:t>
      </w:r>
    </w:p>
    <w:p>
      <w:r>
        <w:t>@Anotherpotheadd lucky monkey</w:t>
      </w:r>
    </w:p>
    <w:p>
      <w:r>
        <w:rPr>
          <w:b/>
          <w:u w:val="single"/>
        </w:rPr>
        <w:t>59768</w:t>
      </w:r>
    </w:p>
    <w:p>
      <w:r>
        <w:t>@Ant_Dgk @Buckm00se @ChainskiBum would this faggot survive in TJ?</w:t>
      </w:r>
    </w:p>
    <w:p>
      <w:r>
        <w:rPr>
          <w:b/>
          <w:u w:val="single"/>
        </w:rPr>
        <w:t>59769</w:t>
      </w:r>
    </w:p>
    <w:p>
      <w:r>
        <w:t xml:space="preserve">@AnthonyCumia </w:t>
        <w:br/>
        <w:t>You be totally correct Anthony. Can&amp;#8217;t be livin round dem colored folk. Day be bringin down da hood and dem propery value</w:t>
      </w:r>
    </w:p>
    <w:p>
      <w:r>
        <w:rPr>
          <w:b/>
          <w:u w:val="single"/>
        </w:rPr>
        <w:t>59770</w:t>
      </w:r>
    </w:p>
    <w:p>
      <w:r>
        <w:t xml:space="preserve">@AnthonyCumia @cokelogic </w:t>
        <w:br/>
        <w:t>Hey Antony you speaks colored good</w:t>
      </w:r>
    </w:p>
    <w:p>
      <w:r>
        <w:rPr>
          <w:b/>
          <w:u w:val="single"/>
        </w:rPr>
        <w:t>59771</w:t>
      </w:r>
    </w:p>
    <w:p>
      <w:r>
        <w:t>@AnthonyCumia Enjoy it,I'm happy for you,but I hate the Yankees,and yes the Sox did choke</w:t>
      </w:r>
    </w:p>
    <w:p>
      <w:r>
        <w:rPr>
          <w:b/>
          <w:u w:val="single"/>
        </w:rPr>
        <w:t>59772</w:t>
      </w:r>
    </w:p>
    <w:p>
      <w:r>
        <w:t>@AnthonyCumia just don't bitch when your power goes out like last time</w:t>
      </w:r>
    </w:p>
    <w:p>
      <w:r>
        <w:rPr>
          <w:b/>
          <w:u w:val="single"/>
        </w:rPr>
        <w:t>59773</w:t>
      </w:r>
    </w:p>
    <w:p>
      <w:r>
        <w:t>@AnthonyCumia pussy</w:t>
      </w:r>
    </w:p>
    <w:p>
      <w:r>
        <w:rPr>
          <w:b/>
          <w:u w:val="single"/>
        </w:rPr>
        <w:t>59774</w:t>
      </w:r>
    </w:p>
    <w:p>
      <w:r>
        <w:t>@AntiHeroKo bitch FOH</w:t>
      </w:r>
    </w:p>
    <w:p>
      <w:r>
        <w:rPr>
          <w:b/>
          <w:u w:val="single"/>
        </w:rPr>
        <w:t>59775</w:t>
      </w:r>
    </w:p>
    <w:p>
      <w:r>
        <w:t>@AntonioFrench The "You&amp;#8217;re going 2have 2 KILL crackers &amp;amp; their babies&amp;#8221; New Black Panthers #CredibilityShot #FergusonRiot #Justice4MikeBrown</w:t>
      </w:r>
    </w:p>
    <w:p>
      <w:r>
        <w:rPr>
          <w:b/>
          <w:u w:val="single"/>
        </w:rPr>
        <w:t>59776</w:t>
      </w:r>
    </w:p>
    <w:p>
      <w:r>
        <w:t>@Ants_SNEweather Well you got to see pom-pom Pete</w:t>
      </w:r>
    </w:p>
    <w:p>
      <w:r>
        <w:rPr>
          <w:b/>
          <w:u w:val="single"/>
        </w:rPr>
        <w:t>59777</w:t>
      </w:r>
    </w:p>
    <w:p>
      <w:r>
        <w:t>@ApevonTarskin WHAT? Smdh another bitch</w:t>
      </w:r>
    </w:p>
    <w:p>
      <w:r>
        <w:rPr>
          <w:b/>
          <w:u w:val="single"/>
        </w:rPr>
        <w:t>59778</w:t>
      </w:r>
    </w:p>
    <w:p>
      <w:r>
        <w:t>@ApevonTarskin fuck u ugly ass bitch</w:t>
      </w:r>
    </w:p>
    <w:p>
      <w:r>
        <w:rPr>
          <w:b/>
          <w:u w:val="single"/>
        </w:rPr>
        <w:t>59779</w:t>
      </w:r>
    </w:p>
    <w:p>
      <w:r>
        <w:t>@AppleciderPapi @OGBEARD @godIevel nah u just a fag</w:t>
      </w:r>
    </w:p>
    <w:p>
      <w:r>
        <w:rPr>
          <w:b/>
          <w:u w:val="single"/>
        </w:rPr>
        <w:t>59780</w:t>
      </w:r>
    </w:p>
    <w:p>
      <w:r>
        <w:t>@Aram2432 @Marco_Spatula who invited this fag?</w:t>
      </w:r>
    </w:p>
    <w:p>
      <w:r>
        <w:rPr>
          <w:b/>
          <w:u w:val="single"/>
        </w:rPr>
        <w:t>59781</w:t>
      </w:r>
    </w:p>
    <w:p>
      <w:r>
        <w:t>@Aram2432 I have class nig</w:t>
      </w:r>
    </w:p>
    <w:p>
      <w:r>
        <w:rPr>
          <w:b/>
          <w:u w:val="single"/>
        </w:rPr>
        <w:t>59782</w:t>
      </w:r>
    </w:p>
    <w:p>
      <w:r>
        <w:t>@Arbogucci guys not supposed to get their ass sucked queer</w:t>
      </w:r>
    </w:p>
    <w:p>
      <w:r>
        <w:rPr>
          <w:b/>
          <w:u w:val="single"/>
        </w:rPr>
        <w:t>59783</w:t>
      </w:r>
    </w:p>
    <w:p>
      <w:r>
        <w:t>@ArcticFox2016 everybody mocks Obama .Hes an embarrassment to the USA.</w:t>
      </w:r>
    </w:p>
    <w:p>
      <w:r>
        <w:rPr>
          <w:b/>
          <w:u w:val="single"/>
        </w:rPr>
        <w:t>59784</w:t>
      </w:r>
    </w:p>
    <w:p>
      <w:r>
        <w:t>@Arctic_Nation yeah, these bitches aint shit tho</w:t>
      </w:r>
    </w:p>
    <w:p>
      <w:r>
        <w:rPr>
          <w:b/>
          <w:u w:val="single"/>
        </w:rPr>
        <w:t>59785</w:t>
      </w:r>
    </w:p>
    <w:p>
      <w:r>
        <w:t>@Are_Ohh_Bee bitch see you then then bitch. And good luck to you.</w:t>
      </w:r>
    </w:p>
    <w:p>
      <w:r>
        <w:rPr>
          <w:b/>
          <w:u w:val="single"/>
        </w:rPr>
        <w:t>59786</w:t>
      </w:r>
    </w:p>
    <w:p>
      <w:r>
        <w:t>@Are_Ohh_Bee bitch you up and joined the fucking army and those of us around this bitch was like "where the fuck rob go to the fuckin army?"</w:t>
      </w:r>
    </w:p>
    <w:p>
      <w:r>
        <w:rPr>
          <w:b/>
          <w:u w:val="single"/>
        </w:rPr>
        <w:t>59787</w:t>
      </w:r>
    </w:p>
    <w:p>
      <w:r>
        <w:t>@Ari_Tweetz lol na bitches like crazy if the D good &amp;#128064;</w:t>
      </w:r>
    </w:p>
    <w:p>
      <w:r>
        <w:rPr>
          <w:b/>
          <w:u w:val="single"/>
        </w:rPr>
        <w:t>59788</w:t>
      </w:r>
    </w:p>
    <w:p>
      <w:r>
        <w:t>@ArianaGrande this bitch @cumwiththewind</w:t>
      </w:r>
    </w:p>
    <w:p>
      <w:r>
        <w:rPr>
          <w:b/>
          <w:u w:val="single"/>
        </w:rPr>
        <w:t>59789</w:t>
      </w:r>
    </w:p>
    <w:p>
      <w:r>
        <w:t>@AriesTheOG cut a bitch</w:t>
      </w:r>
    </w:p>
    <w:p>
      <w:r>
        <w:rPr>
          <w:b/>
          <w:u w:val="single"/>
        </w:rPr>
        <w:t>59790</w:t>
      </w:r>
    </w:p>
    <w:p>
      <w:r>
        <w:t>@ArlisDoNotChill @ChiefKeef3OO wheres my bitch wit my sammich then?</w:t>
      </w:r>
    </w:p>
    <w:p>
      <w:r>
        <w:rPr>
          <w:b/>
          <w:u w:val="single"/>
        </w:rPr>
        <w:t>59791</w:t>
      </w:r>
    </w:p>
    <w:p>
      <w:r>
        <w:t>@ArtaleGaspare bitch i got the flameeee</w:t>
      </w:r>
    </w:p>
    <w:p>
      <w:r>
        <w:rPr>
          <w:b/>
          <w:u w:val="single"/>
        </w:rPr>
        <w:t>59792</w:t>
      </w:r>
    </w:p>
    <w:p>
      <w:r>
        <w:t>@ArtbyLecardin @Amy0813Amy @Deeiiggee until the world sees 2 faggot jungle bunnies are fucking and one got pregnant</w:t>
      </w:r>
    </w:p>
    <w:p>
      <w:r>
        <w:rPr>
          <w:b/>
          <w:u w:val="single"/>
        </w:rPr>
        <w:t>59793</w:t>
      </w:r>
    </w:p>
    <w:p>
      <w:r>
        <w:t>@ArtbyLecardin @Deeiiggee @Amy0813Amy &amp;#128529; and on that note I'm out dis bitch</w:t>
      </w:r>
    </w:p>
    <w:p>
      <w:r>
        <w:rPr>
          <w:b/>
          <w:u w:val="single"/>
        </w:rPr>
        <w:t>59794</w:t>
      </w:r>
    </w:p>
    <w:p>
      <w:r>
        <w:t>@Articulate_Aura bitches don't know if they wanna play basketball or look sexy bro</w:t>
      </w:r>
    </w:p>
    <w:p>
      <w:r>
        <w:rPr>
          <w:b/>
          <w:u w:val="single"/>
        </w:rPr>
        <w:t>59795</w:t>
      </w:r>
    </w:p>
    <w:p>
      <w:r>
        <w:t>@Articulate_Aura bro you know I can't not comment on stupid shit like that..bitch Instagram a heart attack on a plate</w:t>
      </w:r>
    </w:p>
    <w:p>
      <w:r>
        <w:rPr>
          <w:b/>
          <w:u w:val="single"/>
        </w:rPr>
        <w:t>59796</w:t>
      </w:r>
    </w:p>
    <w:p>
      <w:r>
        <w:t>@Aryanliving Welcome to the movement. Anyone who gets even minor publicity is a queer, fed, or jew (well, according to the internet).</w:t>
      </w:r>
    </w:p>
    <w:p>
      <w:r>
        <w:rPr>
          <w:b/>
          <w:u w:val="single"/>
        </w:rPr>
        <w:t>59797</w:t>
      </w:r>
    </w:p>
    <w:p>
      <w:r>
        <w:t>@AsapTwelvyy bruh bruh that bitch ain't loyal !</w:t>
      </w:r>
    </w:p>
    <w:p>
      <w:r>
        <w:rPr>
          <w:b/>
          <w:u w:val="single"/>
        </w:rPr>
        <w:t>59798</w:t>
      </w:r>
    </w:p>
    <w:p>
      <w:r>
        <w:t>@AsapTwelvyy hoes.</w:t>
      </w:r>
    </w:p>
    <w:p>
      <w:r>
        <w:rPr>
          <w:b/>
          <w:u w:val="single"/>
        </w:rPr>
        <w:t>59799</w:t>
      </w:r>
    </w:p>
    <w:p>
      <w:r>
        <w:t>@Ashlynohma wtf I DMd you bitch</w:t>
      </w:r>
    </w:p>
    <w:p>
      <w:r>
        <w:rPr>
          <w:b/>
          <w:u w:val="single"/>
        </w:rPr>
        <w:t>59800</w:t>
      </w:r>
    </w:p>
    <w:p>
      <w:r>
        <w:t>@AstrosCounty Jeff Luhnow is to blame for the Astros not blowing out the Red Sox and Yankees -HC</w:t>
      </w:r>
    </w:p>
    <w:p>
      <w:r>
        <w:rPr>
          <w:b/>
          <w:u w:val="single"/>
        </w:rPr>
        <w:t>59801</w:t>
      </w:r>
    </w:p>
    <w:p>
      <w:r>
        <w:t>@AsvpRvchel @kittty_jpg @nosfiend215 nah im forreal both of yall pussies smell like some dried up crusty fish guts</w:t>
      </w:r>
    </w:p>
    <w:p>
      <w:r>
        <w:rPr>
          <w:b/>
          <w:u w:val="single"/>
        </w:rPr>
        <w:t>59802</w:t>
      </w:r>
    </w:p>
    <w:p>
      <w:r>
        <w:t>@AsvpRvchel @kittty_jpg nah that bitch stank</w:t>
      </w:r>
    </w:p>
    <w:p>
      <w:r>
        <w:rPr>
          <w:b/>
          <w:u w:val="single"/>
        </w:rPr>
        <w:t>59803</w:t>
      </w:r>
    </w:p>
    <w:p>
      <w:r>
        <w:t>@AtBlackface @MrMooncricket @UncleUnco @BobbyBotsods @FuckTheMallcops @RacistNegro69 ape? Fuck u broke ass racist</w:t>
      </w:r>
    </w:p>
    <w:p>
      <w:r>
        <w:rPr>
          <w:b/>
          <w:u w:val="single"/>
        </w:rPr>
        <w:t>59804</w:t>
      </w:r>
    </w:p>
    <w:p>
      <w:r>
        <w:t>@AtBlackface @MrMooncricket @UncleUnco @BobbyBotsods @FuckTheMallcops @RacistNegro69 fuck u bitch</w:t>
      </w:r>
    </w:p>
    <w:p>
      <w:r>
        <w:rPr>
          <w:b/>
          <w:u w:val="single"/>
        </w:rPr>
        <w:t>59805</w:t>
      </w:r>
    </w:p>
    <w:p>
      <w:r>
        <w:t>@AudelDavid_24 RT @ElleSzczepanski: These hoes ain't loyal @Bjames055</w:t>
      </w:r>
    </w:p>
    <w:p>
      <w:r>
        <w:rPr>
          <w:b/>
          <w:u w:val="single"/>
        </w:rPr>
        <w:t>59806</w:t>
      </w:r>
    </w:p>
    <w:p>
      <w:r>
        <w:t>@Auroramwj @marylmcaffry @BBAnimals It's a mutation. Genealogy is convoluted. Basically the zebra gene currieries are slaughtered=Extinction</w:t>
      </w:r>
    </w:p>
    <w:p>
      <w:r>
        <w:rPr>
          <w:b/>
          <w:u w:val="single"/>
        </w:rPr>
        <w:t>59807</w:t>
      </w:r>
    </w:p>
    <w:p>
      <w:r>
        <w:t>@AustinBurge44 either way both schools are trash &amp;#128521;</w:t>
      </w:r>
    </w:p>
    <w:p>
      <w:r>
        <w:rPr>
          <w:b/>
          <w:u w:val="single"/>
        </w:rPr>
        <w:t>59808</w:t>
      </w:r>
    </w:p>
    <w:p>
      <w:r>
        <w:t>@AustinBurge44 pussy ass schedule</w:t>
      </w:r>
    </w:p>
    <w:p>
      <w:r>
        <w:rPr>
          <w:b/>
          <w:u w:val="single"/>
        </w:rPr>
        <w:t>59809</w:t>
      </w:r>
    </w:p>
    <w:p>
      <w:r>
        <w:t>@AustinG1135 I do not like talking to you faggot and I did but in a nicely way fag</w:t>
      </w:r>
    </w:p>
    <w:p>
      <w:r>
        <w:rPr>
          <w:b/>
          <w:u w:val="single"/>
        </w:rPr>
        <w:t>59810</w:t>
      </w:r>
    </w:p>
    <w:p>
      <w:r>
        <w:t xml:space="preserve">@AustinG1135 answer my snapchat faggot </w:t>
        <w:br/>
        <w:t>#butthurt</w:t>
      </w:r>
    </w:p>
    <w:p>
      <w:r>
        <w:rPr>
          <w:b/>
          <w:u w:val="single"/>
        </w:rPr>
        <w:t>59811</w:t>
      </w:r>
    </w:p>
    <w:p>
      <w:r>
        <w:t>@AustinG1135 go to sleep faggot!</w:t>
      </w:r>
    </w:p>
    <w:p>
      <w:r>
        <w:rPr>
          <w:b/>
          <w:u w:val="single"/>
        </w:rPr>
        <w:t>59812</w:t>
      </w:r>
    </w:p>
    <w:p>
      <w:r>
        <w:t>@AustinG1135 your the one keeping me up faggot!</w:t>
      </w:r>
    </w:p>
    <w:p>
      <w:r>
        <w:rPr>
          <w:b/>
          <w:u w:val="single"/>
        </w:rPr>
        <w:t>59813</w:t>
      </w:r>
    </w:p>
    <w:p>
      <w:r>
        <w:t>@AustinZ18 &amp;#128514;&amp;#128514;&amp;#128514;&amp;#128514;&amp;#128514; i can not wait to see this fucking cunt. Her ass is mine.&amp;#128548;&amp;#128548;&amp;#128548;&amp;#128548;</w:t>
      </w:r>
    </w:p>
    <w:p>
      <w:r>
        <w:rPr>
          <w:b/>
          <w:u w:val="single"/>
        </w:rPr>
        <w:t>59814</w:t>
      </w:r>
    </w:p>
    <w:p>
      <w:r>
        <w:t>@AustinthaIntern Johnny football is trash man. Trash. Lol.</w:t>
      </w:r>
    </w:p>
    <w:p>
      <w:r>
        <w:rPr>
          <w:b/>
          <w:u w:val="single"/>
        </w:rPr>
        <w:t>59815</w:t>
      </w:r>
    </w:p>
    <w:p>
      <w:r>
        <w:t>@AutyAut_ I miss you!!! *Eating as we speak* I miss you red bone and that cooking &amp;#128553;&amp;#128553;&amp;#128553;&amp;#128525;&amp;#128525;&amp;#128525;&amp;#128542;!!</w:t>
      </w:r>
    </w:p>
    <w:p>
      <w:r>
        <w:rPr>
          <w:b/>
          <w:u w:val="single"/>
        </w:rPr>
        <w:t>59816</w:t>
      </w:r>
    </w:p>
    <w:p>
      <w:r>
        <w:t>@AutyAut_ bitch add me</w:t>
      </w:r>
    </w:p>
    <w:p>
      <w:r>
        <w:rPr>
          <w:b/>
          <w:u w:val="single"/>
        </w:rPr>
        <w:t>59817</w:t>
      </w:r>
    </w:p>
    <w:p>
      <w:r>
        <w:t>@AveryCash @DallyJackson @Coal_Daddy @THaRock10 @YouTube "I could have died".. "I called my mom a bitch" lmao</w:t>
      </w:r>
    </w:p>
    <w:p>
      <w:r>
        <w:rPr>
          <w:b/>
          <w:u w:val="single"/>
        </w:rPr>
        <w:t>59818</w:t>
      </w:r>
    </w:p>
    <w:p>
      <w:r>
        <w:t>@AwiLL_2RECKLESS bruh did go out like a bitch thoe lol that should not be his final match</w:t>
      </w:r>
    </w:p>
    <w:p>
      <w:r>
        <w:rPr>
          <w:b/>
          <w:u w:val="single"/>
        </w:rPr>
        <w:t>59819</w:t>
      </w:r>
    </w:p>
    <w:p>
      <w:r>
        <w:t>@AwiLL_2RECKLESS lmao omm you see the bitch tryna act like she ain't feel it ahaha</w:t>
      </w:r>
    </w:p>
    <w:p>
      <w:r>
        <w:rPr>
          <w:b/>
          <w:u w:val="single"/>
        </w:rPr>
        <w:t>59820</w:t>
      </w:r>
    </w:p>
    <w:p>
      <w:r>
        <w:t>@AwiLL_2RECKLESS lol his matches from the early 90's when he was IC champion the bitches really would go ham</w:t>
      </w:r>
    </w:p>
    <w:p>
      <w:r>
        <w:rPr>
          <w:b/>
          <w:u w:val="single"/>
        </w:rPr>
        <w:t>59821</w:t>
      </w:r>
    </w:p>
    <w:p>
      <w:r>
        <w:t>@Awint94 so ppl are pissed off basically saying if we have to suffer, you will too. Tourching tht bitch</w:t>
      </w:r>
    </w:p>
    <w:p>
      <w:r>
        <w:rPr>
          <w:b/>
          <w:u w:val="single"/>
        </w:rPr>
        <w:t>59822</w:t>
      </w:r>
    </w:p>
    <w:p>
      <w:r>
        <w:t>@AwwYeahMaddie you're our bitch though</w:t>
      </w:r>
    </w:p>
    <w:p>
      <w:r>
        <w:rPr>
          <w:b/>
          <w:u w:val="single"/>
        </w:rPr>
        <w:t>59823</w:t>
      </w:r>
    </w:p>
    <w:p>
      <w:r>
        <w:t>@AyDontJudgeMe Just come stop in this bitch cause im bout to get off</w:t>
      </w:r>
    </w:p>
    <w:p>
      <w:r>
        <w:rPr>
          <w:b/>
          <w:u w:val="single"/>
        </w:rPr>
        <w:t>59824</w:t>
      </w:r>
    </w:p>
    <w:p>
      <w:r>
        <w:t>@AyMrCarter niggas be on pussy shit</w:t>
      </w:r>
    </w:p>
    <w:p>
      <w:r>
        <w:rPr>
          <w:b/>
          <w:u w:val="single"/>
        </w:rPr>
        <w:t>59825</w:t>
      </w:r>
    </w:p>
    <w:p>
      <w:r>
        <w:t>@Aydren cause you're a sexy bitch</w:t>
      </w:r>
    </w:p>
    <w:p>
      <w:r>
        <w:rPr>
          <w:b/>
          <w:u w:val="single"/>
        </w:rPr>
        <w:t>59826</w:t>
      </w:r>
    </w:p>
    <w:p>
      <w:r>
        <w:t>@AyeFuckWoody @coryburgess87 do i literally eat asshole for a living? is that what i actually do faggot? You seem a little confused..</w:t>
      </w:r>
    </w:p>
    <w:p>
      <w:r>
        <w:rPr>
          <w:b/>
          <w:u w:val="single"/>
        </w:rPr>
        <w:t>59827</w:t>
      </w:r>
    </w:p>
    <w:p>
      <w:r>
        <w:t>@AyyMartt bitch where you been</w:t>
      </w:r>
    </w:p>
    <w:p>
      <w:r>
        <w:rPr>
          <w:b/>
          <w:u w:val="single"/>
        </w:rPr>
        <w:t>59828</w:t>
      </w:r>
    </w:p>
    <w:p>
      <w:r>
        <w:t>@BAMitsjustMARY no I bitch and moan not tears!!!</w:t>
      </w:r>
    </w:p>
    <w:p>
      <w:r>
        <w:rPr>
          <w:b/>
          <w:u w:val="single"/>
        </w:rPr>
        <w:t>59829</w:t>
      </w:r>
    </w:p>
    <w:p>
      <w:r>
        <w:t>@BB16ZachRance @ArianaGrande oh&amp;gt;&amp;gt;&amp;gt;&amp;gt;&amp;gt; so that's the bald bitch&amp;lt;&amp;lt;&amp;lt;&amp;lt;&amp;lt;&amp;lt;&amp;lt;</w:t>
      </w:r>
    </w:p>
    <w:p>
      <w:r>
        <w:rPr>
          <w:b/>
          <w:u w:val="single"/>
        </w:rPr>
        <w:t>59830</w:t>
      </w:r>
    </w:p>
    <w:p>
      <w:r>
        <w:t>@BBCandice @dorothy5334 @JoyGrenade if u cant talk without talking about ur cunt mama im thru talking</w:t>
      </w:r>
    </w:p>
    <w:p>
      <w:r>
        <w:rPr>
          <w:b/>
          <w:u w:val="single"/>
        </w:rPr>
        <w:t>59831</w:t>
      </w:r>
    </w:p>
    <w:p>
      <w:r>
        <w:t>@BGALLY17 so ur faggot teammate @BrandonPrust8 hits someone late like that and U say he's yapping and yelling, u guys def 69 in the room</w:t>
      </w:r>
    </w:p>
    <w:p>
      <w:r>
        <w:rPr>
          <w:b/>
          <w:u w:val="single"/>
        </w:rPr>
        <w:t>59832</w:t>
      </w:r>
    </w:p>
    <w:p>
      <w:r>
        <w:t>@BG_RAMBOE man shut yo bord ass up ! Want some hoes ? Cdfu stay fuckjng wid me on here mann</w:t>
      </w:r>
    </w:p>
    <w:p>
      <w:r>
        <w:rPr>
          <w:b/>
          <w:u w:val="single"/>
        </w:rPr>
        <w:t>59833</w:t>
      </w:r>
    </w:p>
    <w:p>
      <w:r>
        <w:t>@BH_Dragons he's fucking trash</w:t>
      </w:r>
    </w:p>
    <w:p>
      <w:r>
        <w:rPr>
          <w:b/>
          <w:u w:val="single"/>
        </w:rPr>
        <w:t>59834</w:t>
      </w:r>
    </w:p>
    <w:p>
      <w:r>
        <w:t>@BIackiechan @TheUncurvable @ToneDaGawd @CurtDatNigga lmfaoooo that's some fag shit man.</w:t>
      </w:r>
    </w:p>
    <w:p>
      <w:r>
        <w:rPr>
          <w:b/>
          <w:u w:val="single"/>
        </w:rPr>
        <w:t>59835</w:t>
      </w:r>
    </w:p>
    <w:p>
      <w:r>
        <w:t>@BLHolla Me, too! :-D Dick and pussy is too precious to give up and be ruined by some bullshit that was done to me.</w:t>
      </w:r>
    </w:p>
    <w:p>
      <w:r>
        <w:rPr>
          <w:b/>
          <w:u w:val="single"/>
        </w:rPr>
        <w:t>59836</w:t>
      </w:r>
    </w:p>
    <w:p>
      <w:r>
        <w:t>@BLUE_yupp finger my throbbing pussy slowly as i cum on ur face</w:t>
      </w:r>
    </w:p>
    <w:p>
      <w:r>
        <w:rPr>
          <w:b/>
          <w:u w:val="single"/>
        </w:rPr>
        <w:t>59837</w:t>
      </w:r>
    </w:p>
    <w:p>
      <w:r>
        <w:t>@BMS_ThadCastle this account is so incredibly retarded.</w:t>
      </w:r>
    </w:p>
    <w:p>
      <w:r>
        <w:rPr>
          <w:b/>
          <w:u w:val="single"/>
        </w:rPr>
        <w:t>59838</w:t>
      </w:r>
    </w:p>
    <w:p>
      <w:r>
        <w:t>@BNightengale @FeinsandNYDN Time for Ranger scouts to head out and watch some Yankee prospects. #rangers</w:t>
      </w:r>
    </w:p>
    <w:p>
      <w:r>
        <w:rPr>
          <w:b/>
          <w:u w:val="single"/>
        </w:rPr>
        <w:t>59839</w:t>
      </w:r>
    </w:p>
    <w:p>
      <w:r>
        <w:t>@BOSSBITCHDAPHNE yours a dyke&amp;#128514;</w:t>
      </w:r>
    </w:p>
    <w:p>
      <w:r>
        <w:rPr>
          <w:b/>
          <w:u w:val="single"/>
        </w:rPr>
        <w:t>59840</w:t>
      </w:r>
    </w:p>
    <w:p>
      <w:r>
        <w:t>@BRIdifferent bishhhhhh waasup where this bitch up</w:t>
      </w:r>
    </w:p>
    <w:p>
      <w:r>
        <w:rPr>
          <w:b/>
          <w:u w:val="single"/>
        </w:rPr>
        <w:t>59841</w:t>
      </w:r>
    </w:p>
    <w:p>
      <w:r>
        <w:t>@BRIdifferent good dnt be a sucker for these sad mad bitches,</w:t>
      </w:r>
    </w:p>
    <w:p>
      <w:r>
        <w:rPr>
          <w:b/>
          <w:u w:val="single"/>
        </w:rPr>
        <w:t>59842</w:t>
      </w:r>
    </w:p>
    <w:p>
      <w:r>
        <w:t>@BUKPSYCHODRAMA just followed me. On Vice Lord dats rns. I been listening to this nigga since 'Magic.' Almighty on you hoes!</w:t>
      </w:r>
    </w:p>
    <w:p>
      <w:r>
        <w:rPr>
          <w:b/>
          <w:u w:val="single"/>
        </w:rPr>
        <w:t>59843</w:t>
      </w:r>
    </w:p>
    <w:p>
      <w:r>
        <w:t>@BUNNYDaHONEY &amp;lt;= got all the hoes</w:t>
      </w:r>
    </w:p>
    <w:p>
      <w:r>
        <w:rPr>
          <w:b/>
          <w:u w:val="single"/>
        </w:rPr>
        <w:t>59844</w:t>
      </w:r>
    </w:p>
    <w:p>
      <w:r>
        <w:t>@B_McC10ud that's meant toward my dads gf shes a bitch dude</w:t>
      </w:r>
    </w:p>
    <w:p>
      <w:r>
        <w:rPr>
          <w:b/>
          <w:u w:val="single"/>
        </w:rPr>
        <w:t>59845</w:t>
      </w:r>
    </w:p>
    <w:p>
      <w:r>
        <w:t>@B_Stewart9 quit bein a little bitch B</w:t>
      </w:r>
    </w:p>
    <w:p>
      <w:r>
        <w:rPr>
          <w:b/>
          <w:u w:val="single"/>
        </w:rPr>
        <w:t>59846</w:t>
      </w:r>
    </w:p>
    <w:p>
      <w:r>
        <w:t>@BabyxShad hoes twerking heavy to that</w:t>
      </w:r>
    </w:p>
    <w:p>
      <w:r>
        <w:rPr>
          <w:b/>
          <w:u w:val="single"/>
        </w:rPr>
        <w:t>59847</w:t>
      </w:r>
    </w:p>
    <w:p>
      <w:r>
        <w:t>@BaconParadox for two year old Oreos?-_-</w:t>
      </w:r>
    </w:p>
    <w:p>
      <w:r>
        <w:rPr>
          <w:b/>
          <w:u w:val="single"/>
        </w:rPr>
        <w:t>59848</w:t>
      </w:r>
    </w:p>
    <w:p>
      <w:r>
        <w:t>@Badassjae fuck no my school boring and ghetto</w:t>
      </w:r>
    </w:p>
    <w:p>
      <w:r>
        <w:rPr>
          <w:b/>
          <w:u w:val="single"/>
        </w:rPr>
        <w:t>59849</w:t>
      </w:r>
    </w:p>
    <w:p>
      <w:r>
        <w:t>@Badbitch_Amen @JoeAnoaiReigns I put this bitch to shame&amp;#128514;&amp;#128514;</w:t>
      </w:r>
    </w:p>
    <w:p>
      <w:r>
        <w:rPr>
          <w:b/>
          <w:u w:val="single"/>
        </w:rPr>
        <w:t>59850</w:t>
      </w:r>
    </w:p>
    <w:p>
      <w:r>
        <w:t>@BakariT bitch what?</w:t>
      </w:r>
    </w:p>
    <w:p>
      <w:r>
        <w:rPr>
          <w:b/>
          <w:u w:val="single"/>
        </w:rPr>
        <w:t>59851</w:t>
      </w:r>
    </w:p>
    <w:p>
      <w:r>
        <w:t>@BallBagSteve hoe b4 bros..smh.</w:t>
      </w:r>
    </w:p>
    <w:p>
      <w:r>
        <w:rPr>
          <w:b/>
          <w:u w:val="single"/>
        </w:rPr>
        <w:t>59852</w:t>
      </w:r>
    </w:p>
    <w:p>
      <w:r>
        <w:t>@BallOut057 I'm otp bitch hold on</w:t>
      </w:r>
    </w:p>
    <w:p>
      <w:r>
        <w:rPr>
          <w:b/>
          <w:u w:val="single"/>
        </w:rPr>
        <w:t>59853</w:t>
      </w:r>
    </w:p>
    <w:p>
      <w:r>
        <w:t>@BallardTheG_ get this nigguh of this streets</w:t>
      </w:r>
    </w:p>
    <w:p>
      <w:r>
        <w:rPr>
          <w:b/>
          <w:u w:val="single"/>
        </w:rPr>
        <w:t>59854</w:t>
      </w:r>
    </w:p>
    <w:p>
      <w:r>
        <w:t>@Bam_N_DeyMouth grindin cuzz thats all shit dont stop wats good witcha thou bitch you been mia too</w:t>
      </w:r>
    </w:p>
    <w:p>
      <w:r>
        <w:rPr>
          <w:b/>
          <w:u w:val="single"/>
        </w:rPr>
        <w:t>59855</w:t>
      </w:r>
    </w:p>
    <w:p>
      <w:r>
        <w:t>@Bam_N_DeyMouth you already know ima keep it trilla...Happy Bday lha bitch i love yu nigga!</w:t>
      </w:r>
    </w:p>
    <w:p>
      <w:r>
        <w:rPr>
          <w:b/>
          <w:u w:val="single"/>
        </w:rPr>
        <w:t>59856</w:t>
      </w:r>
    </w:p>
    <w:p>
      <w:r>
        <w:t>@BangxBroz right in the pussy</w:t>
      </w:r>
    </w:p>
    <w:p>
      <w:r>
        <w:rPr>
          <w:b/>
          <w:u w:val="single"/>
        </w:rPr>
        <w:t>59857</w:t>
      </w:r>
    </w:p>
    <w:p>
      <w:r>
        <w:t>@BarackObama @MarchForInnov send them damn beaners back where they belong n the US aint it</w:t>
      </w:r>
    </w:p>
    <w:p>
      <w:r>
        <w:rPr>
          <w:b/>
          <w:u w:val="single"/>
        </w:rPr>
        <w:t>59858</w:t>
      </w:r>
    </w:p>
    <w:p>
      <w:r>
        <w:t>@BarackObama @MichelleObama omfg you elitist bitch no one cares what you think! go fuck yourselves are you in china anyway?</w:t>
      </w:r>
    </w:p>
    <w:p>
      <w:r>
        <w:rPr>
          <w:b/>
          <w:u w:val="single"/>
        </w:rPr>
        <w:t>59859</w:t>
      </w:r>
    </w:p>
    <w:p>
      <w:r>
        <w:t>@BarackObama Biden was a winner last night? Yea right like Charlie Sheen Really was a a winner too.... #winning lol</w:t>
      </w:r>
    </w:p>
    <w:p>
      <w:r>
        <w:rPr>
          <w:b/>
          <w:u w:val="single"/>
        </w:rPr>
        <w:t>59860</w:t>
      </w:r>
    </w:p>
    <w:p>
      <w:r>
        <w:t>@BarackObama glad you brought that kid home, but he fucked up and should face the UCMJ. don't care about Taliban pussies really.</w:t>
      </w:r>
    </w:p>
    <w:p>
      <w:r>
        <w:rPr>
          <w:b/>
          <w:u w:val="single"/>
        </w:rPr>
        <w:t>59861</w:t>
      </w:r>
    </w:p>
    <w:p>
      <w:r>
        <w:t>@BarackObama l voted and supported u and u pulled the rug out from under us, a nation and worse, cuz were not in "your circle" were trash.</w:t>
      </w:r>
    </w:p>
    <w:p>
      <w:r>
        <w:rPr>
          <w:b/>
          <w:u w:val="single"/>
        </w:rPr>
        <w:t>59862</w:t>
      </w:r>
    </w:p>
    <w:p>
      <w:r>
        <w:t>@BarackObama make weed legal you pussy you know you smoke that shit</w:t>
      </w:r>
    </w:p>
    <w:p>
      <w:r>
        <w:rPr>
          <w:b/>
          <w:u w:val="single"/>
        </w:rPr>
        <w:t>59863</w:t>
      </w:r>
    </w:p>
    <w:p>
      <w:r>
        <w:t>@BarbaraF321 @ThirtyBirdy wow and there are white people and there are crackers. Guess which one u are.</w:t>
      </w:r>
    </w:p>
    <w:p>
      <w:r>
        <w:rPr>
          <w:b/>
          <w:u w:val="single"/>
        </w:rPr>
        <w:t>59864</w:t>
      </w:r>
    </w:p>
    <w:p>
      <w:r>
        <w:t>@BarbieNixon a moment of silence for the bitch who changes her name everyday ..:-)</w:t>
      </w:r>
    </w:p>
    <w:p>
      <w:r>
        <w:rPr>
          <w:b/>
          <w:u w:val="single"/>
        </w:rPr>
        <w:t>59865</w:t>
      </w:r>
    </w:p>
    <w:p>
      <w:r>
        <w:t>@Barbod6FCB @_cblaze @ODDBEAST cracker jack shut the fuck up</w:t>
      </w:r>
    </w:p>
    <w:p>
      <w:r>
        <w:rPr>
          <w:b/>
          <w:u w:val="single"/>
        </w:rPr>
        <w:t>59866</w:t>
      </w:r>
    </w:p>
    <w:p>
      <w:r>
        <w:t>@Barbod6FCB Am not gonna shut shit up bitch but u can get yo punk ass out there hoe ass nigga</w:t>
      </w:r>
    </w:p>
    <w:p>
      <w:r>
        <w:rPr>
          <w:b/>
          <w:u w:val="single"/>
        </w:rPr>
        <w:t>59867</w:t>
      </w:r>
    </w:p>
    <w:p>
      <w:r>
        <w:t>@Barbod6FCB oh really and that's word where u be at then I wanna see what bout then, I don't wanna hear what u gonna do I want see it bitch</w:t>
      </w:r>
    </w:p>
    <w:p>
      <w:r>
        <w:rPr>
          <w:b/>
          <w:u w:val="single"/>
        </w:rPr>
        <w:t>59868</w:t>
      </w:r>
    </w:p>
    <w:p>
      <w:r>
        <w:t>@Barbod6FCB. U lame then a bitch get the fuck with that gay shit</w:t>
      </w:r>
    </w:p>
    <w:p>
      <w:r>
        <w:rPr>
          <w:b/>
          <w:u w:val="single"/>
        </w:rPr>
        <w:t>59869</w:t>
      </w:r>
    </w:p>
    <w:p>
      <w:r>
        <w:t>@Barbod6FCB. Wigga wigga wigga wigga wigga</w:t>
      </w:r>
    </w:p>
    <w:p>
      <w:r>
        <w:rPr>
          <w:b/>
          <w:u w:val="single"/>
        </w:rPr>
        <w:t>59870</w:t>
      </w:r>
    </w:p>
    <w:p>
      <w:r>
        <w:t>@BarnabyEdwards @Bsilverstrim77 "Dear Daily Mail, you misogynist pile of twats!" https://t.co/rUYeOnusSt</w:t>
      </w:r>
    </w:p>
    <w:p>
      <w:r>
        <w:rPr>
          <w:b/>
          <w:u w:val="single"/>
        </w:rPr>
        <w:t>59871</w:t>
      </w:r>
    </w:p>
    <w:p>
      <w:r>
        <w:t>@BarneyFranken @jennykutner @Salon salon is is chuck full of butthurt liberal retards</w:t>
      </w:r>
    </w:p>
    <w:p>
      <w:r>
        <w:rPr>
          <w:b/>
          <w:u w:val="single"/>
        </w:rPr>
        <w:t>59872</w:t>
      </w:r>
    </w:p>
    <w:p>
      <w:r>
        <w:t>@BasedBoy_Bob nigga said "I woke up in a bed fulla bitches that I ain't een fuckin" but idc his shit bout to be 10x harder</w:t>
      </w:r>
    </w:p>
    <w:p>
      <w:r>
        <w:rPr>
          <w:b/>
          <w:u w:val="single"/>
        </w:rPr>
        <w:t>59873</w:t>
      </w:r>
    </w:p>
    <w:p>
      <w:r>
        <w:t>@Based_Saiyan my grandpa has better comebacks and he's dead you faggot go outside and let go of your little ass dick for a minute</w:t>
      </w:r>
    </w:p>
    <w:p>
      <w:r>
        <w:rPr>
          <w:b/>
          <w:u w:val="single"/>
        </w:rPr>
        <w:t>59874</w:t>
      </w:r>
    </w:p>
    <w:p>
      <w:r>
        <w:t>@BasketballPics whoever made this twitter doesnt like the Lakers... they r making a comeback but this accnt still continues to trash talk em</w:t>
      </w:r>
    </w:p>
    <w:p>
      <w:r>
        <w:rPr>
          <w:b/>
          <w:u w:val="single"/>
        </w:rPr>
        <w:t>59875</w:t>
      </w:r>
    </w:p>
    <w:p>
      <w:r>
        <w:t>@BeaMiller dumb bitch stfu</w:t>
      </w:r>
    </w:p>
    <w:p>
      <w:r>
        <w:rPr>
          <w:b/>
          <w:u w:val="single"/>
        </w:rPr>
        <w:t>59876</w:t>
      </w:r>
    </w:p>
    <w:p>
      <w:r>
        <w:t>@BeanRozay im Tokyo but I get higher than a jet. Killing these dog ass hoes had to send em to the vet! Produced by @TNKTheMonstah</w:t>
      </w:r>
    </w:p>
    <w:p>
      <w:r>
        <w:rPr>
          <w:b/>
          <w:u w:val="single"/>
        </w:rPr>
        <w:t>59877</w:t>
      </w:r>
    </w:p>
    <w:p>
      <w:r>
        <w:t>@BeattyJustin @KYOppCoalition And just what is that bitch gonna do for women?</w:t>
      </w:r>
    </w:p>
    <w:p>
      <w:r>
        <w:rPr>
          <w:b/>
          <w:u w:val="single"/>
        </w:rPr>
        <w:t>59878</w:t>
      </w:r>
    </w:p>
    <w:p>
      <w:r>
        <w:t>@BeattyJustin @KYOppCoalition I am one proud hillbilly.</w:t>
      </w:r>
    </w:p>
    <w:p>
      <w:r>
        <w:rPr>
          <w:b/>
          <w:u w:val="single"/>
        </w:rPr>
        <w:t>59879</w:t>
      </w:r>
    </w:p>
    <w:p>
      <w:r>
        <w:t>@BeattyJustin @KYOppCoalition Obama's bitch!</w:t>
      </w:r>
    </w:p>
    <w:p>
      <w:r>
        <w:rPr>
          <w:b/>
          <w:u w:val="single"/>
        </w:rPr>
        <w:t>59880</w:t>
      </w:r>
    </w:p>
    <w:p>
      <w:r>
        <w:t>@Beautifulcallen nigger lol thts offensive .....lol and my xmas was iite had a couple of drinks so i was fine ninja xmas ...lol</w:t>
      </w:r>
    </w:p>
    <w:p>
      <w:r>
        <w:rPr>
          <w:b/>
          <w:u w:val="single"/>
        </w:rPr>
        <w:t>59881</w:t>
      </w:r>
    </w:p>
    <w:p>
      <w:r>
        <w:t>@BeavisCumia @jimmysdong</w:t>
        <w:br/>
        <w:t>Dat cat gonna scratch all up on dat colored boy and he gonna end up in da chow mein</w:t>
      </w:r>
    </w:p>
    <w:p>
      <w:r>
        <w:rPr>
          <w:b/>
          <w:u w:val="single"/>
        </w:rPr>
        <w:t>59882</w:t>
      </w:r>
    </w:p>
    <w:p>
      <w:r>
        <w:t>@BeeKayNS alas, I am proficient in neither. my skills are limited to pointless stat memorization + trash talk.</w:t>
      </w:r>
    </w:p>
    <w:p>
      <w:r>
        <w:rPr>
          <w:b/>
          <w:u w:val="single"/>
        </w:rPr>
        <w:t>59883</w:t>
      </w:r>
    </w:p>
    <w:p>
      <w:r>
        <w:t>@BeenBasedB do this nigga think he mick foley ?</w:t>
      </w:r>
    </w:p>
    <w:p>
      <w:r>
        <w:rPr>
          <w:b/>
          <w:u w:val="single"/>
        </w:rPr>
        <w:t>59884</w:t>
      </w:r>
    </w:p>
    <w:p>
      <w:r>
        <w:t>@BeenSlimm I just don't want one these new bitches that morphed in to a super playa because she see how the world is</w:t>
      </w:r>
    </w:p>
    <w:p>
      <w:r>
        <w:rPr>
          <w:b/>
          <w:u w:val="single"/>
        </w:rPr>
        <w:t>59885</w:t>
      </w:r>
    </w:p>
    <w:p>
      <w:r>
        <w:t>@BekySawyer boats and hoes</w:t>
      </w:r>
    </w:p>
    <w:p>
      <w:r>
        <w:rPr>
          <w:b/>
          <w:u w:val="single"/>
        </w:rPr>
        <w:t>59886</w:t>
      </w:r>
    </w:p>
    <w:p>
      <w:r>
        <w:t>@Belbert11 @BuhrowAustin well looks like I'll be buying you two a big bitch box of Busch NA &amp;#128129;</w:t>
      </w:r>
    </w:p>
    <w:p>
      <w:r>
        <w:rPr>
          <w:b/>
          <w:u w:val="single"/>
        </w:rPr>
        <w:t>59887</w:t>
      </w:r>
    </w:p>
    <w:p>
      <w:r>
        <w:t>@BengyBenFrank niggah follow me back &amp;#128529;</w:t>
      </w:r>
    </w:p>
    <w:p>
      <w:r>
        <w:rPr>
          <w:b/>
          <w:u w:val="single"/>
        </w:rPr>
        <w:t>59888</w:t>
      </w:r>
    </w:p>
    <w:p>
      <w:r>
        <w:t>@Benny_Balboa lmfaoo yu stupid lha bitch i been knowing you for about 10yrs you never had a hoe...EVER</w:t>
      </w:r>
    </w:p>
    <w:p>
      <w:r>
        <w:rPr>
          <w:b/>
          <w:u w:val="single"/>
        </w:rPr>
        <w:t>59889</w:t>
      </w:r>
    </w:p>
    <w:p>
      <w:r>
        <w:t>@Benny_Balboa not to yall thou! Yalll fucking glad bag trash</w:t>
      </w:r>
    </w:p>
    <w:p>
      <w:r>
        <w:rPr>
          <w:b/>
          <w:u w:val="single"/>
        </w:rPr>
        <w:t>59890</w:t>
      </w:r>
    </w:p>
    <w:p>
      <w:r>
        <w:t>@Benny_Balboa tell that boy he a hoe i just called him</w:t>
      </w:r>
    </w:p>
    <w:p>
      <w:r>
        <w:rPr>
          <w:b/>
          <w:u w:val="single"/>
        </w:rPr>
        <w:t>59891</w:t>
      </w:r>
    </w:p>
    <w:p>
      <w:r>
        <w:t>@Benny_Balboa yall fucking trash boyy!!! #gladbagflow</w:t>
      </w:r>
    </w:p>
    <w:p>
      <w:r>
        <w:rPr>
          <w:b/>
          <w:u w:val="single"/>
        </w:rPr>
        <w:t>59892</w:t>
      </w:r>
    </w:p>
    <w:p>
      <w:r>
        <w:t>@BetoDavidThomas @JesseCanon bitch my mom didn't call you</w:t>
      </w:r>
    </w:p>
    <w:p>
      <w:r>
        <w:rPr>
          <w:b/>
          <w:u w:val="single"/>
        </w:rPr>
        <w:t>59893</w:t>
      </w:r>
    </w:p>
    <w:p>
      <w:r>
        <w:t>@BetoDavidThomas @JesseCanon lmfaooo oh well fuck that bitch</w:t>
      </w:r>
    </w:p>
    <w:p>
      <w:r>
        <w:rPr>
          <w:b/>
          <w:u w:val="single"/>
        </w:rPr>
        <w:t>59894</w:t>
      </w:r>
    </w:p>
    <w:p>
      <w:r>
        <w:t>@BettinaVLA @9975Ts @SenWarren She's just another straight-up conscienceless liar. Soulless criminal trash.</w:t>
      </w:r>
    </w:p>
    <w:p>
      <w:r>
        <w:rPr>
          <w:b/>
          <w:u w:val="single"/>
        </w:rPr>
        <w:t>59895</w:t>
      </w:r>
    </w:p>
    <w:p>
      <w:r>
        <w:t>@BeyondTomcat you'd like that wouldn't you fag</w:t>
      </w:r>
    </w:p>
    <w:p>
      <w:r>
        <w:rPr>
          <w:b/>
          <w:u w:val="single"/>
        </w:rPr>
        <w:t>59896</w:t>
      </w:r>
    </w:p>
    <w:p>
      <w:r>
        <w:t>@Beyond_Fatal my bitch bruhhh !!!</w:t>
      </w:r>
    </w:p>
    <w:p>
      <w:r>
        <w:rPr>
          <w:b/>
          <w:u w:val="single"/>
        </w:rPr>
        <w:t>59897</w:t>
      </w:r>
    </w:p>
    <w:p>
      <w:r>
        <w:t>@Bidenshairplugs He looks like a fag and his time line is boring Zzzzzz</w:t>
      </w:r>
    </w:p>
    <w:p>
      <w:r>
        <w:rPr>
          <w:b/>
          <w:u w:val="single"/>
        </w:rPr>
        <w:t>59898</w:t>
      </w:r>
    </w:p>
    <w:p>
      <w:r>
        <w:t>@BigCatCooke deserved victory! #Elite8 awaits your #Orange army. #Sweet16 was no disgrace #collegehoops ill be back next time #hoosiers</w:t>
      </w:r>
    </w:p>
    <w:p>
      <w:r>
        <w:rPr>
          <w:b/>
          <w:u w:val="single"/>
        </w:rPr>
        <w:t>59899</w:t>
      </w:r>
    </w:p>
    <w:p>
      <w:r>
        <w:t>@BigD757 too bad hes a faggot</w:t>
      </w:r>
    </w:p>
    <w:p>
      <w:r>
        <w:rPr>
          <w:b/>
          <w:u w:val="single"/>
        </w:rPr>
        <w:t>59900</w:t>
      </w:r>
    </w:p>
    <w:p>
      <w:r>
        <w:t>@BigDaddySniper you far asf too nigguh</w:t>
      </w:r>
    </w:p>
    <w:p>
      <w:r>
        <w:rPr>
          <w:b/>
          <w:u w:val="single"/>
        </w:rPr>
        <w:t>59901</w:t>
      </w:r>
    </w:p>
    <w:p>
      <w:r>
        <w:t>@BigLovemusic Bruh that won't happen cuz I can see that big bitch or it before it strikes.</w:t>
      </w:r>
    </w:p>
    <w:p>
      <w:r>
        <w:rPr>
          <w:b/>
          <w:u w:val="single"/>
        </w:rPr>
        <w:t>59902</w:t>
      </w:r>
    </w:p>
    <w:p>
      <w:r>
        <w:t>@BigQuinn_Liam @RJ_Diego11 did you get your volcano yet faggot</w:t>
      </w:r>
    </w:p>
    <w:p>
      <w:r>
        <w:rPr>
          <w:b/>
          <w:u w:val="single"/>
        </w:rPr>
        <w:t>59903</w:t>
      </w:r>
    </w:p>
    <w:p>
      <w:r>
        <w:t>@BigRed2OTS she prolly got some bomb pussy too. Lol I hope haha</w:t>
      </w:r>
    </w:p>
    <w:p>
      <w:r>
        <w:rPr>
          <w:b/>
          <w:u w:val="single"/>
        </w:rPr>
        <w:t>59904</w:t>
      </w:r>
    </w:p>
    <w:p>
      <w:r>
        <w:t>@Big_Jim777 bitch</w:t>
      </w:r>
    </w:p>
    <w:p>
      <w:r>
        <w:rPr>
          <w:b/>
          <w:u w:val="single"/>
        </w:rPr>
        <w:t>59905</w:t>
      </w:r>
    </w:p>
    <w:p>
      <w:r>
        <w:t>@Big_Jim777 happy birthday you dirty little bird &amp;#128520; tear it up &amp;#127867;&amp;#127881;&amp;#127880;</w:t>
      </w:r>
    </w:p>
    <w:p>
      <w:r>
        <w:rPr>
          <w:b/>
          <w:u w:val="single"/>
        </w:rPr>
        <w:t>59906</w:t>
      </w:r>
    </w:p>
    <w:p>
      <w:r>
        <w:t>@BigfineHorseee she gone eat that bitch</w:t>
      </w:r>
    </w:p>
    <w:p>
      <w:r>
        <w:rPr>
          <w:b/>
          <w:u w:val="single"/>
        </w:rPr>
        <w:t>59907</w:t>
      </w:r>
    </w:p>
    <w:p>
      <w:r>
        <w:t xml:space="preserve">@BillPeriman @Po_st </w:t>
        <w:br/>
        <w:t>I bet he would have gone ape shit and killed them all if they attacked Muslims.</w:t>
      </w:r>
    </w:p>
    <w:p>
      <w:r>
        <w:rPr>
          <w:b/>
          <w:u w:val="single"/>
        </w:rPr>
        <w:t>59908</w:t>
      </w:r>
    </w:p>
    <w:p>
      <w:r>
        <w:t>@BillPeriman @offgridsurvival what the holy fucking hell is going on at the EPA, those over-zealous cunts, I can't wait for 2016</w:t>
      </w:r>
    </w:p>
    <w:p>
      <w:r>
        <w:rPr>
          <w:b/>
          <w:u w:val="single"/>
        </w:rPr>
        <w:t>59909</w:t>
      </w:r>
    </w:p>
    <w:p>
      <w:r>
        <w:t>@BillPeriman Or as I like to put it 'looking through race colored glasses' @Kel_Antoinette8</w:t>
      </w:r>
    </w:p>
    <w:p>
      <w:r>
        <w:rPr>
          <w:b/>
          <w:u w:val="single"/>
        </w:rPr>
        <w:t>59910</w:t>
      </w:r>
    </w:p>
    <w:p>
      <w:r>
        <w:t>@BillPeriman Send all the fucking muzzies home, now doj come and get me motherfuckers</w:t>
      </w:r>
    </w:p>
    <w:p>
      <w:r>
        <w:rPr>
          <w:b/>
          <w:u w:val="single"/>
        </w:rPr>
        <w:t>59911</w:t>
      </w:r>
    </w:p>
    <w:p>
      <w:r>
        <w:t>@BillRatchet @VottomanEmpire place pussy on stache let pussy take ride</w:t>
      </w:r>
    </w:p>
    <w:p>
      <w:r>
        <w:rPr>
          <w:b/>
          <w:u w:val="single"/>
        </w:rPr>
        <w:t>59912</w:t>
      </w:r>
    </w:p>
    <w:p>
      <w:r>
        <w:t>@BillionaireCrow @Neelahrelates your what's wrong with the white race you fuckin coon slaying piece of poop please die alone</w:t>
      </w:r>
    </w:p>
    <w:p>
      <w:r>
        <w:rPr>
          <w:b/>
          <w:u w:val="single"/>
        </w:rPr>
        <w:t>59913</w:t>
      </w:r>
    </w:p>
    <w:p>
      <w:r>
        <w:t>@Billythathird @Dimi_Artale aye were da fawking ginzos of fawking queens and fawking nassau</w:t>
      </w:r>
    </w:p>
    <w:p>
      <w:r>
        <w:rPr>
          <w:b/>
          <w:u w:val="single"/>
        </w:rPr>
        <w:t>59914</w:t>
      </w:r>
    </w:p>
    <w:p>
      <w:r>
        <w:t>@Billythathird @matt_sliwinski copy my tweet again you ginzo</w:t>
      </w:r>
    </w:p>
    <w:p>
      <w:r>
        <w:rPr>
          <w:b/>
          <w:u w:val="single"/>
        </w:rPr>
        <w:t>59915</w:t>
      </w:r>
    </w:p>
    <w:p>
      <w:r>
        <w:t>@BirdieB420 lets record a song bitch right nowb</w:t>
      </w:r>
    </w:p>
    <w:p>
      <w:r>
        <w:rPr>
          <w:b/>
          <w:u w:val="single"/>
        </w:rPr>
        <w:t>59916</w:t>
      </w:r>
    </w:p>
    <w:p>
      <w:r>
        <w:t>@BitchImFancy lol so retarded</w:t>
      </w:r>
    </w:p>
    <w:p>
      <w:r>
        <w:rPr>
          <w:b/>
          <w:u w:val="single"/>
        </w:rPr>
        <w:t>59917</w:t>
      </w:r>
    </w:p>
    <w:p>
      <w:r>
        <w:t>@BitchImaStunna @VeshaaCouture lmao bitch shut up</w:t>
      </w:r>
    </w:p>
    <w:p>
      <w:r>
        <w:rPr>
          <w:b/>
          <w:u w:val="single"/>
        </w:rPr>
        <w:t>59918</w:t>
      </w:r>
    </w:p>
    <w:p>
      <w:r>
        <w:t>@BitchMedia what's up my bitches?! Shout out from your momz in Cali! Keep doin what u do. #loveit</w:t>
      </w:r>
    </w:p>
    <w:p>
      <w:r>
        <w:rPr>
          <w:b/>
          <w:u w:val="single"/>
        </w:rPr>
        <w:t>59919</w:t>
      </w:r>
    </w:p>
    <w:p>
      <w:r>
        <w:t>@Bitcheslovestar The only one of Mary's friends I like so you other bitches don't exist &amp;#128514;&amp;#128514;&amp;#128564;&amp;#128564;&amp;#128564;&amp;#128564;&amp;#128164;&amp;#9995;&amp;#9996;&amp;#65039;</w:t>
      </w:r>
    </w:p>
    <w:p>
      <w:r>
        <w:rPr>
          <w:b/>
          <w:u w:val="single"/>
        </w:rPr>
        <w:t>59920</w:t>
      </w:r>
    </w:p>
    <w:p>
      <w:r>
        <w:t>@BitchsLoveMosa do these bitches really love Mosa though #MosaGang http://t.co/0g1J8Bibpl</w:t>
      </w:r>
    </w:p>
    <w:p>
      <w:r>
        <w:rPr>
          <w:b/>
          <w:u w:val="single"/>
        </w:rPr>
        <w:t>59921</w:t>
      </w:r>
    </w:p>
    <w:p>
      <w:r>
        <w:t xml:space="preserve">@Bitterchick </w:t>
        <w:br/>
        <w:t>Dare be only one bag dat folks be suckin on what I comes to yo partayyyy! All da ofay be wantin to ride in my eldorato</w:t>
      </w:r>
    </w:p>
    <w:p>
      <w:r>
        <w:rPr>
          <w:b/>
          <w:u w:val="single"/>
        </w:rPr>
        <w:t>59922</w:t>
      </w:r>
    </w:p>
    <w:p>
      <w:r>
        <w:t xml:space="preserve">@Bitterchick </w:t>
        <w:br/>
        <w:t>Dat means get the fuck out hoe I be thinkin</w:t>
      </w:r>
    </w:p>
    <w:p>
      <w:r>
        <w:rPr>
          <w:b/>
          <w:u w:val="single"/>
        </w:rPr>
        <w:t>59923</w:t>
      </w:r>
    </w:p>
    <w:p>
      <w:r>
        <w:t xml:space="preserve">@Bitterchick @hellobaphomet </w:t>
        <w:br/>
        <w:t>Y'all be some crazy white bitches. I wants to lay down wit you bowf.</w:t>
      </w:r>
    </w:p>
    <w:p>
      <w:r>
        <w:rPr>
          <w:b/>
          <w:u w:val="single"/>
        </w:rPr>
        <w:t>59924</w:t>
      </w:r>
    </w:p>
    <w:p>
      <w:r>
        <w:t>@BittyTang not sure. I think most women have self hate therfore collectively "women are bitches" becomes their campaign and men follow</w:t>
      </w:r>
    </w:p>
    <w:p>
      <w:r>
        <w:rPr>
          <w:b/>
          <w:u w:val="single"/>
        </w:rPr>
        <w:t>59925</w:t>
      </w:r>
    </w:p>
    <w:p>
      <w:r>
        <w:t>@BittyTang yes. Why protest about sexism then go right home and beg for a guy to beat your pussy up? Im lost at times</w:t>
      </w:r>
    </w:p>
    <w:p>
      <w:r>
        <w:rPr>
          <w:b/>
          <w:u w:val="single"/>
        </w:rPr>
        <w:t>59926</w:t>
      </w:r>
    </w:p>
    <w:p>
      <w:r>
        <w:t>@BjwalkinRIVERS bro that hoe live</w:t>
      </w:r>
    </w:p>
    <w:p>
      <w:r>
        <w:rPr>
          <w:b/>
          <w:u w:val="single"/>
        </w:rPr>
        <w:t>59927</w:t>
      </w:r>
    </w:p>
    <w:p>
      <w:r>
        <w:t>@BlaccLaBelle_ &amp;#9786;&amp;#65039;nice Avi lil nigger</w:t>
      </w:r>
    </w:p>
    <w:p>
      <w:r>
        <w:rPr>
          <w:b/>
          <w:u w:val="single"/>
        </w:rPr>
        <w:t>59928</w:t>
      </w:r>
    </w:p>
    <w:p>
      <w:r>
        <w:t>@BlackManUSA @chrislhayes well that's some cracker jack secret service work there. jfk anyone?</w:t>
      </w:r>
    </w:p>
    <w:p>
      <w:r>
        <w:rPr>
          <w:b/>
          <w:u w:val="single"/>
        </w:rPr>
        <w:t>59929</w:t>
      </w:r>
    </w:p>
    <w:p>
      <w:r>
        <w:t>@BlackManUSA @texasdivepro Historical point: cracker was a term for the Irish settling in the woods of the mid-Atlantic. Hardly offensive.</w:t>
      </w:r>
    </w:p>
    <w:p>
      <w:r>
        <w:rPr>
          <w:b/>
          <w:u w:val="single"/>
        </w:rPr>
        <w:t>59930</w:t>
      </w:r>
    </w:p>
    <w:p>
      <w:r>
        <w:t>@BlackManUSA You're killin' me man! &amp;lt;3 Not all conservatives are racists, just like not all NBP hate honkies.</w:t>
      </w:r>
    </w:p>
    <w:p>
      <w:r>
        <w:rPr>
          <w:b/>
          <w:u w:val="single"/>
        </w:rPr>
        <w:t>59931</w:t>
      </w:r>
    </w:p>
    <w:p>
      <w:r>
        <w:t>@Black_Angelo25 chill cuz you'll regret it bro, your hitting that hoe rn why quit?</w:t>
      </w:r>
    </w:p>
    <w:p>
      <w:r>
        <w:rPr>
          <w:b/>
          <w:u w:val="single"/>
        </w:rPr>
        <w:t>59932</w:t>
      </w:r>
    </w:p>
    <w:p>
      <w:r>
        <w:t>@BlackberryTroll Blah. If people are determined to think of you as a condescending bitch, it's their loss.</w:t>
      </w:r>
    </w:p>
    <w:p>
      <w:r>
        <w:rPr>
          <w:b/>
          <w:u w:val="single"/>
        </w:rPr>
        <w:t>59933</w:t>
      </w:r>
    </w:p>
    <w:p>
      <w:r>
        <w:t>@Blackman38Tide Ha bitch, I'm pickin' up beach babes left n right on the West Coast http://t.co/lDXNpohLyD</w:t>
      </w:r>
    </w:p>
    <w:p>
      <w:r>
        <w:rPr>
          <w:b/>
          <w:u w:val="single"/>
        </w:rPr>
        <w:t>59934</w:t>
      </w:r>
    </w:p>
    <w:p>
      <w:r>
        <w:t>@Blackman38Tide bandana Orian. They called me trailer trash for wearing my lil country getup &amp;#128545;</w:t>
      </w:r>
    </w:p>
    <w:p>
      <w:r>
        <w:rPr>
          <w:b/>
          <w:u w:val="single"/>
        </w:rPr>
        <w:t>59935</w:t>
      </w:r>
    </w:p>
    <w:p>
      <w:r>
        <w:t>@Blackman38Tide lmfao go to bed whitey &amp;#128129;</w:t>
      </w:r>
    </w:p>
    <w:p>
      <w:r>
        <w:rPr>
          <w:b/>
          <w:u w:val="single"/>
        </w:rPr>
        <w:t>59936</w:t>
      </w:r>
    </w:p>
    <w:p>
      <w:r>
        <w:t>@BlakeAnderson21 @jo_clark6 chicken fried steak it is boys mash potatoes gravy green beans corn an ice cream an brownies for after</w:t>
      </w:r>
    </w:p>
    <w:p>
      <w:r>
        <w:rPr>
          <w:b/>
          <w:u w:val="single"/>
        </w:rPr>
        <w:t>59937</w:t>
      </w:r>
    </w:p>
    <w:p>
      <w:r>
        <w:t>@BlakeAnderson21 Rollin coal bitches ready to blow ready set GO!</w:t>
      </w:r>
    </w:p>
    <w:p>
      <w:r>
        <w:rPr>
          <w:b/>
          <w:u w:val="single"/>
        </w:rPr>
        <w:t>59938</w:t>
      </w:r>
    </w:p>
    <w:p>
      <w:r>
        <w:t>@BlakeAnderson21 thanks Hun! Haha</w:t>
      </w:r>
    </w:p>
    <w:p>
      <w:r>
        <w:rPr>
          <w:b/>
          <w:u w:val="single"/>
        </w:rPr>
        <w:t>59939</w:t>
      </w:r>
    </w:p>
    <w:p>
      <w:r>
        <w:t>@BlakeAnderson21@dalton_ryann @justinmiculka01 bitch got the crew hype an still got her ass beat tonight should have brought him to us</w:t>
      </w:r>
    </w:p>
    <w:p>
      <w:r>
        <w:rPr>
          <w:b/>
          <w:u w:val="single"/>
        </w:rPr>
        <w:t>59940</w:t>
      </w:r>
    </w:p>
    <w:p>
      <w:r>
        <w:t>@BlakkHoodie_562 always eatin good wit my niggah, and good lookin on the cd my boy got some heat now i can bump some bangers</w:t>
      </w:r>
    </w:p>
    <w:p>
      <w:r>
        <w:rPr>
          <w:b/>
          <w:u w:val="single"/>
        </w:rPr>
        <w:t>59941</w:t>
      </w:r>
    </w:p>
    <w:p>
      <w:r>
        <w:t>@BlakkHoodie_562 fosho my niggah il be over there just been real busy lately</w:t>
      </w:r>
    </w:p>
    <w:p>
      <w:r>
        <w:rPr>
          <w:b/>
          <w:u w:val="single"/>
        </w:rPr>
        <w:t>59942</w:t>
      </w:r>
    </w:p>
    <w:p>
      <w:r>
        <w:t>@BlakkHoodie_562 yeah that niggah played good, lowkey i wanted brazil to win</w:t>
      </w:r>
    </w:p>
    <w:p>
      <w:r>
        <w:rPr>
          <w:b/>
          <w:u w:val="single"/>
        </w:rPr>
        <w:t>59943</w:t>
      </w:r>
    </w:p>
    <w:p>
      <w:r>
        <w:t>@BlizzyLC now that ur tour over come kick it with ya nig in the MIA....</w:t>
      </w:r>
    </w:p>
    <w:p>
      <w:r>
        <w:rPr>
          <w:b/>
          <w:u w:val="single"/>
        </w:rPr>
        <w:t>59944</w:t>
      </w:r>
    </w:p>
    <w:p>
      <w:r>
        <w:t>@BloggerBoxing @Studhardt22 the Jacob and Joshua picks have been very similar. As the love for faggot Ruslan as well #2accountsGate</w:t>
      </w:r>
    </w:p>
    <w:p>
      <w:r>
        <w:rPr>
          <w:b/>
          <w:u w:val="single"/>
        </w:rPr>
        <w:t>59945</w:t>
      </w:r>
    </w:p>
    <w:p>
      <w:r>
        <w:t>@BloggerBoxing @rianscalia pass the Fosters faggot</w:t>
      </w:r>
    </w:p>
    <w:p>
      <w:r>
        <w:rPr>
          <w:b/>
          <w:u w:val="single"/>
        </w:rPr>
        <w:t>59946</w:t>
      </w:r>
    </w:p>
    <w:p>
      <w:r>
        <w:t>@BloggerBoxing yea....what did it do for Maidana? It made him a greedy faggot loser. Atleast Broner is black...</w:t>
      </w:r>
    </w:p>
    <w:p>
      <w:r>
        <w:rPr>
          <w:b/>
          <w:u w:val="single"/>
        </w:rPr>
        <w:t>59947</w:t>
      </w:r>
    </w:p>
    <w:p>
      <w:r>
        <w:t>@BloodOfJupiter yeah...bitch!</w:t>
      </w:r>
    </w:p>
    <w:p>
      <w:r>
        <w:rPr>
          <w:b/>
          <w:u w:val="single"/>
        </w:rPr>
        <w:t>59948</w:t>
      </w:r>
    </w:p>
    <w:p>
      <w:r>
        <w:t>@Blue_DreamMN @ExpectoMichaela seriously.. After that first conversation on your status he fb messaged me calling me a fag lololol</w:t>
      </w:r>
    </w:p>
    <w:p>
      <w:r>
        <w:rPr>
          <w:b/>
          <w:u w:val="single"/>
        </w:rPr>
        <w:t>59949</w:t>
      </w:r>
    </w:p>
    <w:p>
      <w:r>
        <w:t>@Boazziz He promised to stand with the muzzies, so...</w:t>
      </w:r>
    </w:p>
    <w:p>
      <w:r>
        <w:rPr>
          <w:b/>
          <w:u w:val="single"/>
        </w:rPr>
        <w:t>59950</w:t>
      </w:r>
    </w:p>
    <w:p>
      <w:r>
        <w:t>@BobbyBotsods @FuckTheMallcops @UncleUnco @MrMooncricket fuck off bitch.</w:t>
      </w:r>
    </w:p>
    <w:p>
      <w:r>
        <w:rPr>
          <w:b/>
          <w:u w:val="single"/>
        </w:rPr>
        <w:t>59951</w:t>
      </w:r>
    </w:p>
    <w:p>
      <w:r>
        <w:t>@BobbyBotsods @FuckTheMallcops @UncleUnco @MrMooncricket ur weird, racist bitch.</w:t>
      </w:r>
    </w:p>
    <w:p>
      <w:r>
        <w:rPr>
          <w:b/>
          <w:u w:val="single"/>
        </w:rPr>
        <w:t>59952</w:t>
      </w:r>
    </w:p>
    <w:p>
      <w:r>
        <w:t>@BobbyBotsods @MrMooncricket @FuckTheMallcops @UncleUnco no u eat it inbred trailer trash.</w:t>
      </w:r>
    </w:p>
    <w:p>
      <w:r>
        <w:rPr>
          <w:b/>
          <w:u w:val="single"/>
        </w:rPr>
        <w:t>59953</w:t>
      </w:r>
    </w:p>
    <w:p>
      <w:r>
        <w:t>@BobbyRosee Let the hoes tell it man..</w:t>
      </w:r>
    </w:p>
    <w:p>
      <w:r>
        <w:rPr>
          <w:b/>
          <w:u w:val="single"/>
        </w:rPr>
        <w:t>59954</w:t>
      </w:r>
    </w:p>
    <w:p>
      <w:r>
        <w:t>@BodyByMalone Lesson 12 don't pass out at before 12 like a lil bitch</w:t>
      </w:r>
    </w:p>
    <w:p>
      <w:r>
        <w:rPr>
          <w:b/>
          <w:u w:val="single"/>
        </w:rPr>
        <w:t>59955</w:t>
      </w:r>
    </w:p>
    <w:p>
      <w:r>
        <w:t>@Bojieasx slap a taco in thT hoe face &amp;#128514;&amp;#128514;&amp;#128514;&amp;#9996;&amp;#65039;&amp;#128080;&amp;#128074;&amp;#128175;&amp;#128536;&amp;#128584;&amp;#128129;</w:t>
      </w:r>
    </w:p>
    <w:p>
      <w:r>
        <w:rPr>
          <w:b/>
          <w:u w:val="single"/>
        </w:rPr>
        <w:t>59956</w:t>
      </w:r>
    </w:p>
    <w:p>
      <w:r>
        <w:t>@BolandDrummer I have never once in my life been to a 'coffee shop' like Starbucks. I am a hick though.</w:t>
      </w:r>
    </w:p>
    <w:p>
      <w:r>
        <w:rPr>
          <w:b/>
          <w:u w:val="single"/>
        </w:rPr>
        <w:t>59957</w:t>
      </w:r>
    </w:p>
    <w:p>
      <w:r>
        <w:t>@Bombfantasyyy @Angela_Mastr lmao angela you look like a damn potato bitch, keep talkin</w:t>
      </w:r>
    </w:p>
    <w:p>
      <w:r>
        <w:rPr>
          <w:b/>
          <w:u w:val="single"/>
        </w:rPr>
        <w:t>59958</w:t>
      </w:r>
    </w:p>
    <w:p>
      <w:r>
        <w:t>@Bombfantasyyy pearl jam: yellow Ledbetter&amp;gt;</w:t>
      </w:r>
    </w:p>
    <w:p>
      <w:r>
        <w:rPr>
          <w:b/>
          <w:u w:val="single"/>
        </w:rPr>
        <w:t>59959</w:t>
      </w:r>
    </w:p>
    <w:p>
      <w:r>
        <w:t>@BoneSaw00 There's a reason why the Yankees don't want Anderson any longer.</w:t>
      </w:r>
    </w:p>
    <w:p>
      <w:r>
        <w:rPr>
          <w:b/>
          <w:u w:val="single"/>
        </w:rPr>
        <w:t>59960</w:t>
      </w:r>
    </w:p>
    <w:p>
      <w:r>
        <w:t>@Boner4Tuna @TCC_Grouchy @Mrs__Met @Vortmax29 @LLMajer @dmb1031 @APLMom @Frogtox @KishkaAndPipiks I've had shots go off where yellow smoke</w:t>
      </w:r>
    </w:p>
    <w:p>
      <w:r>
        <w:rPr>
          <w:b/>
          <w:u w:val="single"/>
        </w:rPr>
        <w:t>59961</w:t>
      </w:r>
    </w:p>
    <w:p>
      <w:r>
        <w:t>@Boobah_ awnser the phone pussy</w:t>
      </w:r>
    </w:p>
    <w:p>
      <w:r>
        <w:rPr>
          <w:b/>
          <w:u w:val="single"/>
        </w:rPr>
        <w:t>59962</w:t>
      </w:r>
    </w:p>
    <w:p>
      <w:r>
        <w:t>@Boobah_ they trash</w:t>
      </w:r>
    </w:p>
    <w:p>
      <w:r>
        <w:rPr>
          <w:b/>
          <w:u w:val="single"/>
        </w:rPr>
        <w:t>59963</w:t>
      </w:r>
    </w:p>
    <w:p>
      <w:r>
        <w:t>@BookoutBj That's ghetto for super duper! It's the current generations best complement.</w:t>
      </w:r>
    </w:p>
    <w:p>
      <w:r>
        <w:rPr>
          <w:b/>
          <w:u w:val="single"/>
        </w:rPr>
        <w:t>59964</w:t>
      </w:r>
    </w:p>
    <w:p>
      <w:r>
        <w:t>@Borgore pull my panties down with ur teeth and write the alphabet w ur tongue on my throbbing pussy</w:t>
      </w:r>
    </w:p>
    <w:p>
      <w:r>
        <w:rPr>
          <w:b/>
          <w:u w:val="single"/>
        </w:rPr>
        <w:t>59965</w:t>
      </w:r>
    </w:p>
    <w:p>
      <w:r>
        <w:t>@BosleyXavier I trip on acid not bitches.</w:t>
      </w:r>
    </w:p>
    <w:p>
      <w:r>
        <w:rPr>
          <w:b/>
          <w:u w:val="single"/>
        </w:rPr>
        <w:t>59966</w:t>
      </w:r>
    </w:p>
    <w:p>
      <w:r>
        <w:t>@BossAce555 @Sounds_good_bro @BloggerBoxing yea u stupid faggot. I'm not leaving till like 5-6pm. Want a ride?</w:t>
      </w:r>
    </w:p>
    <w:p>
      <w:r>
        <w:rPr>
          <w:b/>
          <w:u w:val="single"/>
        </w:rPr>
        <w:t>59967</w:t>
      </w:r>
    </w:p>
    <w:p>
      <w:r>
        <w:t>@BossMelle never followed him ignorant monkey</w:t>
      </w:r>
    </w:p>
    <w:p>
      <w:r>
        <w:rPr>
          <w:b/>
          <w:u w:val="single"/>
        </w:rPr>
        <w:t>59968</w:t>
      </w:r>
    </w:p>
    <w:p>
      <w:r>
        <w:t>@Bossman_Carl lmaooo naw nigga imma stay right in your mentions hoe</w:t>
      </w:r>
    </w:p>
    <w:p>
      <w:r>
        <w:rPr>
          <w:b/>
          <w:u w:val="single"/>
        </w:rPr>
        <w:t>59969</w:t>
      </w:r>
    </w:p>
    <w:p>
      <w:r>
        <w:t>@Bossman_Carl nigga I didn't have no change.yall some hoes for Tryna shoot know y'all can't shoot</w:t>
      </w:r>
    </w:p>
    <w:p>
      <w:r>
        <w:rPr>
          <w:b/>
          <w:u w:val="single"/>
        </w:rPr>
        <w:t>59970</w:t>
      </w:r>
    </w:p>
    <w:p>
      <w:r>
        <w:t>@Bossman_Carl wake your ass up hoe</w:t>
      </w:r>
    </w:p>
    <w:p>
      <w:r>
        <w:rPr>
          <w:b/>
          <w:u w:val="single"/>
        </w:rPr>
        <w:t>59971</w:t>
      </w:r>
    </w:p>
    <w:p>
      <w:r>
        <w:t>@BraXXXedelic fight that shit say you're on free lunch and they must have the game fucked up cause you're colored like the rest of them</w:t>
      </w:r>
    </w:p>
    <w:p>
      <w:r>
        <w:rPr>
          <w:b/>
          <w:u w:val="single"/>
        </w:rPr>
        <w:t>59972</w:t>
      </w:r>
    </w:p>
    <w:p>
      <w:r>
        <w:t>@BradMich4Real thats shit gon be the death of these hoes...ion like it...</w:t>
      </w:r>
    </w:p>
    <w:p>
      <w:r>
        <w:rPr>
          <w:b/>
          <w:u w:val="single"/>
        </w:rPr>
        <w:t>59973</w:t>
      </w:r>
    </w:p>
    <w:p>
      <w:r>
        <w:t>@BrandNewAndrew lmaooo roosters is hot trash bro u know it</w:t>
      </w:r>
    </w:p>
    <w:p>
      <w:r>
        <w:rPr>
          <w:b/>
          <w:u w:val="single"/>
        </w:rPr>
        <w:t>59974</w:t>
      </w:r>
    </w:p>
    <w:p>
      <w:r>
        <w:t>@Brandi_Nicolee get that degree first bitch</w:t>
      </w:r>
    </w:p>
    <w:p>
      <w:r>
        <w:rPr>
          <w:b/>
          <w:u w:val="single"/>
        </w:rPr>
        <w:t>59975</w:t>
      </w:r>
    </w:p>
    <w:p>
      <w:r>
        <w:t>@BranninWGL I'll say it for you.. Do ya woman want you on the couch in plain sight or outchea with these bitches? Simple.</w:t>
      </w:r>
    </w:p>
    <w:p>
      <w:r>
        <w:rPr>
          <w:b/>
          <w:u w:val="single"/>
        </w:rPr>
        <w:t>59976</w:t>
      </w:r>
    </w:p>
    <w:p>
      <w:r>
        <w:t>@BranninWGL describing New Pussy like a Baltimore Love Thing out this bitch.</w:t>
      </w:r>
    </w:p>
    <w:p>
      <w:r>
        <w:rPr>
          <w:b/>
          <w:u w:val="single"/>
        </w:rPr>
        <w:t>59977</w:t>
      </w:r>
    </w:p>
    <w:p>
      <w:r>
        <w:t>@BraveConWarrior She is a bitch ! This mess is all BO's fault! ALL OF IT!</w:t>
      </w:r>
    </w:p>
    <w:p>
      <w:r>
        <w:rPr>
          <w:b/>
          <w:u w:val="single"/>
        </w:rPr>
        <w:t>59978</w:t>
      </w:r>
    </w:p>
    <w:p>
      <w:r>
        <w:t>@BraxCity29 @maria_obregon_g @sophia_freeman1 3/4 of a citizen. I said it for you maria you spic</w:t>
      </w:r>
    </w:p>
    <w:p>
      <w:r>
        <w:rPr>
          <w:b/>
          <w:u w:val="single"/>
        </w:rPr>
        <w:t>59979</w:t>
      </w:r>
    </w:p>
    <w:p>
      <w:r>
        <w:t>@BreadTruckkBri I know I was playing that hoe start on the 20 tho</w:t>
      </w:r>
    </w:p>
    <w:p>
      <w:r>
        <w:rPr>
          <w:b/>
          <w:u w:val="single"/>
        </w:rPr>
        <w:t>59980</w:t>
      </w:r>
    </w:p>
    <w:p>
      <w:r>
        <w:t>@BreeOlson @Gingerbeard66 your a nasty nigger whore</w:t>
      </w:r>
    </w:p>
    <w:p>
      <w:r>
        <w:rPr>
          <w:b/>
          <w:u w:val="single"/>
        </w:rPr>
        <w:t>59981</w:t>
      </w:r>
    </w:p>
    <w:p>
      <w:r>
        <w:t>@BreesInDaCut you got some hoes here yet?</w:t>
      </w:r>
    </w:p>
    <w:p>
      <w:r>
        <w:rPr>
          <w:b/>
          <w:u w:val="single"/>
        </w:rPr>
        <w:t>59982</w:t>
      </w:r>
    </w:p>
    <w:p>
      <w:r>
        <w:t>@BreezyPetey at least he went up and wasn't a bitch</w:t>
      </w:r>
    </w:p>
    <w:p>
      <w:r>
        <w:rPr>
          <w:b/>
          <w:u w:val="single"/>
        </w:rPr>
        <w:t>59983</w:t>
      </w:r>
    </w:p>
    <w:p>
      <w:r>
        <w:t>@Brelston I realized it's the one on Link's Awakening too, so you killed two birds with one stone. Unless you're getting the Wind Fish too.</w:t>
      </w:r>
    </w:p>
    <w:p>
      <w:r>
        <w:rPr>
          <w:b/>
          <w:u w:val="single"/>
        </w:rPr>
        <w:t>59984</w:t>
      </w:r>
    </w:p>
    <w:p>
      <w:r>
        <w:t>@BrenJJGMom @hweldon Well...how about those Yankees this year? What a run. #wtfiswrongwithnebraska</w:t>
      </w:r>
    </w:p>
    <w:p>
      <w:r>
        <w:rPr>
          <w:b/>
          <w:u w:val="single"/>
        </w:rPr>
        <w:t>59985</w:t>
      </w:r>
    </w:p>
    <w:p>
      <w:r>
        <w:t>@BrendaGisselCA I'm not Mexican enough for the real beaners yet too Mexican for the Americanized beaners :(</w:t>
      </w:r>
    </w:p>
    <w:p>
      <w:r>
        <w:rPr>
          <w:b/>
          <w:u w:val="single"/>
        </w:rPr>
        <w:t>59986</w:t>
      </w:r>
    </w:p>
    <w:p>
      <w:r>
        <w:t>@BrendaGisselCA that you got hoes damn</w:t>
      </w:r>
    </w:p>
    <w:p>
      <w:r>
        <w:rPr>
          <w:b/>
          <w:u w:val="single"/>
        </w:rPr>
        <w:t>59987</w:t>
      </w:r>
    </w:p>
    <w:p>
      <w:r>
        <w:t>@BrendaGisselCA then what the hell are the perks of being your hoe? This is some bullshit</w:t>
      </w:r>
    </w:p>
    <w:p>
      <w:r>
        <w:rPr>
          <w:b/>
          <w:u w:val="single"/>
        </w:rPr>
        <w:t>59988</w:t>
      </w:r>
    </w:p>
    <w:p>
      <w:r>
        <w:t>@BrendanSchaub @TimTebow ugh your with Tebow? You're officially a fag now and in followed.</w:t>
      </w:r>
    </w:p>
    <w:p>
      <w:r>
        <w:rPr>
          <w:b/>
          <w:u w:val="single"/>
        </w:rPr>
        <w:t>59989</w:t>
      </w:r>
    </w:p>
    <w:p>
      <w:r>
        <w:t>@Brenddan_ they said some bullshit. Damn niggers</w:t>
      </w:r>
    </w:p>
    <w:p>
      <w:r>
        <w:rPr>
          <w:b/>
          <w:u w:val="single"/>
        </w:rPr>
        <w:t>59990</w:t>
      </w:r>
    </w:p>
    <w:p>
      <w:r>
        <w:t>@Brenddan_ wow!!! Are you comin back up here? &amp;#128514;&amp;#128514;&amp;#128514;&amp;#128514; they some bitch niggas</w:t>
      </w:r>
    </w:p>
    <w:p>
      <w:r>
        <w:rPr>
          <w:b/>
          <w:u w:val="single"/>
        </w:rPr>
        <w:t>59991</w:t>
      </w:r>
    </w:p>
    <w:p>
      <w:r>
        <w:t>@BretVonDehl @com_lowery Can I beat this bitch up?? Seriously....what a bitch</w:t>
      </w:r>
    </w:p>
    <w:p>
      <w:r>
        <w:rPr>
          <w:b/>
          <w:u w:val="single"/>
        </w:rPr>
        <w:t>59992</w:t>
      </w:r>
    </w:p>
    <w:p>
      <w:r>
        <w:t>@BretVonDehl Damn you bitch you never answer me anymore... LMAO JK ILY! Anyway glad of your first show, be safe when going to the next one</w:t>
      </w:r>
    </w:p>
    <w:p>
      <w:r>
        <w:rPr>
          <w:b/>
          <w:u w:val="single"/>
        </w:rPr>
        <w:t>59993</w:t>
      </w:r>
    </w:p>
    <w:p>
      <w:r>
        <w:t>@BretVonDehl YOUNOW is a fucking bitch... Shit load of hate on there when I did my first broadcast</w:t>
      </w:r>
    </w:p>
    <w:p>
      <w:r>
        <w:rPr>
          <w:b/>
          <w:u w:val="single"/>
        </w:rPr>
        <w:t>59994</w:t>
      </w:r>
    </w:p>
    <w:p>
      <w:r>
        <w:t>@Briana_Rashae I'd like to rape the bitch that posted that.</w:t>
      </w:r>
    </w:p>
    <w:p>
      <w:r>
        <w:rPr>
          <w:b/>
          <w:u w:val="single"/>
        </w:rPr>
        <w:t>59995</w:t>
      </w:r>
    </w:p>
    <w:p>
      <w:r>
        <w:t>@BriannaLovesA my trick is I wait for the bird to get close to the pipe and then tap the screen! So you never hit your head.</w:t>
      </w:r>
    </w:p>
    <w:p>
      <w:r>
        <w:rPr>
          <w:b/>
          <w:u w:val="single"/>
        </w:rPr>
        <w:t>59996</w:t>
      </w:r>
    </w:p>
    <w:p>
      <w:r>
        <w:t>@Briccone79 @pvvrivierenland ja moest van plisie niet meteen wild gaan denken.Juistja,willen wel meer mensen mij vertellen hoe k moet denken</w:t>
      </w:r>
    </w:p>
    <w:p>
      <w:r>
        <w:rPr>
          <w:b/>
          <w:u w:val="single"/>
        </w:rPr>
        <w:t>59997</w:t>
      </w:r>
    </w:p>
    <w:p>
      <w:r>
        <w:t>@Brice2254 Fuck you, faggot.</w:t>
      </w:r>
    </w:p>
    <w:p>
      <w:r>
        <w:rPr>
          <w:b/>
          <w:u w:val="single"/>
        </w:rPr>
        <w:t>59998</w:t>
      </w:r>
    </w:p>
    <w:p>
      <w:r>
        <w:t>@Briscoefunnyguy @_KaeeJones I gotta see that hoe in person cause I'm sleeping on that hoe for now</w:t>
      </w:r>
    </w:p>
    <w:p>
      <w:r>
        <w:rPr>
          <w:b/>
          <w:u w:val="single"/>
        </w:rPr>
        <w:t>59999</w:t>
      </w:r>
    </w:p>
    <w:p>
      <w:r>
        <w:t>@Briscoefunnyguy @_KaeeJones da fuck that hoe look sad</w:t>
      </w:r>
    </w:p>
    <w:p>
      <w:r>
        <w:rPr>
          <w:b/>
          <w:u w:val="single"/>
        </w:rPr>
        <w:t>60000</w:t>
      </w:r>
    </w:p>
    <w:p>
      <w:r>
        <w:t>@Briscoefunnyguy lol he still a lil bitch</w:t>
      </w:r>
    </w:p>
    <w:p>
      <w:r>
        <w:rPr>
          <w:b/>
          <w:u w:val="single"/>
        </w:rPr>
        <w:t>60001</w:t>
      </w:r>
    </w:p>
    <w:p>
      <w:r>
        <w:t>@Brizgotti These new nigga hipster hypebeasts love all these faggot ass bright colors and Nike keeps giving them what they want smh</w:t>
      </w:r>
    </w:p>
    <w:p>
      <w:r>
        <w:rPr>
          <w:b/>
          <w:u w:val="single"/>
        </w:rPr>
        <w:t>60002</w:t>
      </w:r>
    </w:p>
    <w:p>
      <w:r>
        <w:t>@BroadwayMensa hoes not women, like to be the center of attention</w:t>
      </w:r>
    </w:p>
    <w:p>
      <w:r>
        <w:rPr>
          <w:b/>
          <w:u w:val="single"/>
        </w:rPr>
        <w:t>60003</w:t>
      </w:r>
    </w:p>
    <w:p>
      <w:r>
        <w:t xml:space="preserve">@BrocktonBitch </w:t>
        <w:br/>
        <w:t>We niggas like fuckin roaches. Let one in and you hot dam infested. You a crazy bitch. I dig yo ass</w:t>
      </w:r>
    </w:p>
    <w:p>
      <w:r>
        <w:rPr>
          <w:b/>
          <w:u w:val="single"/>
        </w:rPr>
        <w:t>60004</w:t>
      </w:r>
    </w:p>
    <w:p>
      <w:r>
        <w:t>@BrodyWayneLyles these kids are pussies. We got a white trash kid &amp;amp; a ThugNasty wanna be up in here &amp;#128514;</w:t>
      </w:r>
    </w:p>
    <w:p>
      <w:r>
        <w:rPr>
          <w:b/>
          <w:u w:val="single"/>
        </w:rPr>
        <w:t>60005</w:t>
      </w:r>
    </w:p>
    <w:p>
      <w:r>
        <w:t>@BrotherDiabeats take your queer ass dubstep out of here</w:t>
      </w:r>
    </w:p>
    <w:p>
      <w:r>
        <w:rPr>
          <w:b/>
          <w:u w:val="single"/>
        </w:rPr>
        <w:t>60006</w:t>
      </w:r>
    </w:p>
    <w:p>
      <w:r>
        <w:t>@Brutal_Brandy We had a Pacer in the 70s &amp;amp; I 'member loving when "Hair of the Dog" came on the quadraphonic stereo so I could say "bitch"lol</w:t>
      </w:r>
    </w:p>
    <w:p>
      <w:r>
        <w:rPr>
          <w:b/>
          <w:u w:val="single"/>
        </w:rPr>
        <w:t>60007</w:t>
      </w:r>
    </w:p>
    <w:p>
      <w:r>
        <w:t>@BryanBalsamo lmao u ain't a savage &amp;#128514;&amp;#128514; these hoes for everybody</w:t>
      </w:r>
    </w:p>
    <w:p>
      <w:r>
        <w:rPr>
          <w:b/>
          <w:u w:val="single"/>
        </w:rPr>
        <w:t>60008</w:t>
      </w:r>
    </w:p>
    <w:p>
      <w:r>
        <w:t>@BryanStars ATL, BVB, SWS, PTV, THE RELAPSE SYMPHONY, SET IT OFF, FAREWELL, MY LOVE, MAYDAY PARADE, FOB, PARAMORE, etc</w:t>
      </w:r>
    </w:p>
    <w:p>
      <w:r>
        <w:rPr>
          <w:b/>
          <w:u w:val="single"/>
        </w:rPr>
        <w:t>60009</w:t>
      </w:r>
    </w:p>
    <w:p>
      <w:r>
        <w:t>@Buckm00se @Cuauhtli02 we gunna laff at Chava/Rubio beaner supporters in a min</w:t>
      </w:r>
    </w:p>
    <w:p>
      <w:r>
        <w:rPr>
          <w:b/>
          <w:u w:val="single"/>
        </w:rPr>
        <w:t>60010</w:t>
      </w:r>
    </w:p>
    <w:p>
      <w:r>
        <w:t>@Buckm00se @DaRealAlexInLA I didn't spoil anything &amp;amp; you should have been watched it nigger nig nog</w:t>
      </w:r>
    </w:p>
    <w:p>
      <w:r>
        <w:rPr>
          <w:b/>
          <w:u w:val="single"/>
        </w:rPr>
        <w:t>60011</w:t>
      </w:r>
    </w:p>
    <w:p>
      <w:r>
        <w:t>@Buckm00se @LEXXX_RUGER @ivanrabago_ the kikes want to charge you &amp;#128175; dollaz for the complete version http://t.co/ZJDLwiAjEo</w:t>
      </w:r>
    </w:p>
    <w:p>
      <w:r>
        <w:rPr>
          <w:b/>
          <w:u w:val="single"/>
        </w:rPr>
        <w:t>60012</w:t>
      </w:r>
    </w:p>
    <w:p>
      <w:r>
        <w:t>@Buckm00se @letsargueboxing sand nigger ran over some Kidd</w:t>
      </w:r>
    </w:p>
    <w:p>
      <w:r>
        <w:rPr>
          <w:b/>
          <w:u w:val="single"/>
        </w:rPr>
        <w:t>60013</w:t>
      </w:r>
    </w:p>
    <w:p>
      <w:r>
        <w:t>@Buckm00se I don't like the sand nigger but it's entertaining like 6 knockdowns</w:t>
      </w:r>
    </w:p>
    <w:p>
      <w:r>
        <w:rPr>
          <w:b/>
          <w:u w:val="single"/>
        </w:rPr>
        <w:t>60014</w:t>
      </w:r>
    </w:p>
    <w:p>
      <w:r>
        <w:t>@Buckm00se Joe Cortez is the ultimate faggot that fight proved it</w:t>
      </w:r>
    </w:p>
    <w:p>
      <w:r>
        <w:rPr>
          <w:b/>
          <w:u w:val="single"/>
        </w:rPr>
        <w:t>60015</w:t>
      </w:r>
    </w:p>
    <w:p>
      <w:r>
        <w:t>@Buckm00se all I remember was the fat bitch stealing the KFC bucket &amp;amp; hauling ass</w:t>
      </w:r>
    </w:p>
    <w:p>
      <w:r>
        <w:rPr>
          <w:b/>
          <w:u w:val="single"/>
        </w:rPr>
        <w:t>60016</w:t>
      </w:r>
    </w:p>
    <w:p>
      <w:r>
        <w:t>@Buckm00se all us beaners were pissed like robert when the jew ref stopped it</w:t>
      </w:r>
    </w:p>
    <w:p>
      <w:r>
        <w:rPr>
          <w:b/>
          <w:u w:val="single"/>
        </w:rPr>
        <w:t>60017</w:t>
      </w:r>
    </w:p>
    <w:p>
      <w:r>
        <w:t>@Buckm00se post the bid where you tell that nig to use the jab</w:t>
      </w:r>
    </w:p>
    <w:p>
      <w:r>
        <w:rPr>
          <w:b/>
          <w:u w:val="single"/>
        </w:rPr>
        <w:t>60018</w:t>
      </w:r>
    </w:p>
    <w:p>
      <w:r>
        <w:t>@Buckm00se true sand niggers &amp;amp; bum Brits claim he's a ATG hall of fame legend smh</w:t>
      </w:r>
    </w:p>
    <w:p>
      <w:r>
        <w:rPr>
          <w:b/>
          <w:u w:val="single"/>
        </w:rPr>
        <w:t>60019</w:t>
      </w:r>
    </w:p>
    <w:p>
      <w:r>
        <w:t>@Buffalodave1 @BretVonDehl @AlexFoxx13 @brandonkilexxx @JCCharles8 @TylerGloyd Wait,wait,wait, The new one or the EP?Son of a bitch Lucky ;)</w:t>
      </w:r>
    </w:p>
    <w:p>
      <w:r>
        <w:rPr>
          <w:b/>
          <w:u w:val="single"/>
        </w:rPr>
        <w:t>60020</w:t>
      </w:r>
    </w:p>
    <w:p>
      <w:r>
        <w:t>@Bullskickass I've decided that #BullsNation are retarded. #love</w:t>
      </w:r>
    </w:p>
    <w:p>
      <w:r>
        <w:rPr>
          <w:b/>
          <w:u w:val="single"/>
        </w:rPr>
        <w:t>60021</w:t>
      </w:r>
    </w:p>
    <w:p>
      <w:r>
        <w:t>@Buster_ESPN Huh.....last 10 games..Tampa 8-2/Balt 7-3/Yanks 6-4...and they lost their best pitcher. Please explain your logic.</w:t>
      </w:r>
    </w:p>
    <w:p>
      <w:r>
        <w:rPr>
          <w:b/>
          <w:u w:val="single"/>
        </w:rPr>
        <w:t>60022</w:t>
      </w:r>
    </w:p>
    <w:p>
      <w:r>
        <w:t>@Buster_ESPN Sounds like they are holding back info.......Yankee shill</w:t>
      </w:r>
    </w:p>
    <w:p>
      <w:r>
        <w:rPr>
          <w:b/>
          <w:u w:val="single"/>
        </w:rPr>
        <w:t>60023</w:t>
      </w:r>
    </w:p>
    <w:p>
      <w:r>
        <w:t>@Buy_Mortimer @WiigJosh @iowa51005 @TC_live2014 @todd_calfee Hookers are always complimentary-who wants to be with a bitch?</w:t>
      </w:r>
    </w:p>
    <w:p>
      <w:r>
        <w:rPr>
          <w:b/>
          <w:u w:val="single"/>
        </w:rPr>
        <w:t>60024</w:t>
      </w:r>
    </w:p>
    <w:p>
      <w:r>
        <w:t>@Bywatergal @Yankees @EmpireStateBldg That game winning hit in Thursday capped a great career. The guy is a 1st ballot HOF. Or else.</w:t>
      </w:r>
    </w:p>
    <w:p>
      <w:r>
        <w:rPr>
          <w:b/>
          <w:u w:val="single"/>
        </w:rPr>
        <w:t>60025</w:t>
      </w:r>
    </w:p>
    <w:p>
      <w:r>
        <w:t>@C0MMONLY @scorpiogans93 @EcliptiK pussies</w:t>
      </w:r>
    </w:p>
    <w:p>
      <w:r>
        <w:rPr>
          <w:b/>
          <w:u w:val="single"/>
        </w:rPr>
        <w:t>60026</w:t>
      </w:r>
    </w:p>
    <w:p>
      <w:r>
        <w:t>@CAntista @Brelston @hEnereyG Eating a roasted potato and smiling till my cheeks are sore; the crow SFX in this Cape Crisis are super-great</w:t>
      </w:r>
    </w:p>
    <w:p>
      <w:r>
        <w:rPr>
          <w:b/>
          <w:u w:val="single"/>
        </w:rPr>
        <w:t>60027</w:t>
      </w:r>
    </w:p>
    <w:p>
      <w:r>
        <w:t>@CBSThisMorning @NorahODonnell tx trash you know trouble w ACA is in GOP gov states but like @60 @LaraLogan_News you report lies anyway</w:t>
      </w:r>
    </w:p>
    <w:p>
      <w:r>
        <w:rPr>
          <w:b/>
          <w:u w:val="single"/>
        </w:rPr>
        <w:t>60028</w:t>
      </w:r>
    </w:p>
    <w:p>
      <w:r>
        <w:t>@CBSThisMorning @charlierose @NorahODonnell tx trash your show was a disgrace this AM engaging w @MittRomney disrespecting the President</w:t>
      </w:r>
    </w:p>
    <w:p>
      <w:r>
        <w:rPr>
          <w:b/>
          <w:u w:val="single"/>
        </w:rPr>
        <w:t>60029</w:t>
      </w:r>
    </w:p>
    <w:p>
      <w:r>
        <w:t>@CBSThisMorning @charlierose racist @NorahODonnell tx trash enjoy your high along with gop win a substitute for racist @MittRomney loss!</w:t>
      </w:r>
    </w:p>
    <w:p>
      <w:r>
        <w:rPr>
          <w:b/>
          <w:u w:val="single"/>
        </w:rPr>
        <w:t>60030</w:t>
      </w:r>
    </w:p>
    <w:p>
      <w:r>
        <w:t>@CBSThisMorning @charlierose racist @NorahODonnell tx trash racist why wld u intvw @MittRomney n ask racist questions itwas so disrespectful</w:t>
      </w:r>
    </w:p>
    <w:p>
      <w:r>
        <w:rPr>
          <w:b/>
          <w:u w:val="single"/>
        </w:rPr>
        <w:t>60031</w:t>
      </w:r>
    </w:p>
    <w:p>
      <w:r>
        <w:t>@CCobey @tess_stepakoff there isn't a green one either. There's red and yellow in that pic...</w:t>
      </w:r>
    </w:p>
    <w:p>
      <w:r>
        <w:rPr>
          <w:b/>
          <w:u w:val="single"/>
        </w:rPr>
        <w:t>60032</w:t>
      </w:r>
    </w:p>
    <w:p>
      <w:r>
        <w:t>@CDNBallJunkie I jus wanna let you know OKC trash, IBAKA ain't shit, y'all ain't goin nowhere without Harden</w:t>
      </w:r>
    </w:p>
    <w:p>
      <w:r>
        <w:rPr>
          <w:b/>
          <w:u w:val="single"/>
        </w:rPr>
        <w:t>60033</w:t>
      </w:r>
    </w:p>
    <w:p>
      <w:r>
        <w:t>@CDNBallJunkie Spurs bitch that's the team, you dont want no problems</w:t>
      </w:r>
    </w:p>
    <w:p>
      <w:r>
        <w:rPr>
          <w:b/>
          <w:u w:val="single"/>
        </w:rPr>
        <w:t>60034</w:t>
      </w:r>
    </w:p>
    <w:p>
      <w:r>
        <w:t>@CHARLESBARRKLEY hey Sir house nigger, uncle tom aren't you from grand ole Mississippi, I rest my case!</w:t>
      </w:r>
    </w:p>
    <w:p>
      <w:r>
        <w:rPr>
          <w:b/>
          <w:u w:val="single"/>
        </w:rPr>
        <w:t>60035</w:t>
      </w:r>
    </w:p>
    <w:p>
      <w:r>
        <w:t>@CHARLESBARRKLEY you need your ass whipped with a whip Mr house nigger, remember u will always b a nigger to them!</w:t>
      </w:r>
    </w:p>
    <w:p>
      <w:r>
        <w:rPr>
          <w:b/>
          <w:u w:val="single"/>
        </w:rPr>
        <w:t>60036</w:t>
      </w:r>
    </w:p>
    <w:p>
      <w:r>
        <w:t>@CHILDISHCUDl @CheefPolo bitch mind your business</w:t>
      </w:r>
    </w:p>
    <w:p>
      <w:r>
        <w:rPr>
          <w:b/>
          <w:u w:val="single"/>
        </w:rPr>
        <w:t>60037</w:t>
      </w:r>
    </w:p>
    <w:p>
      <w:r>
        <w:t>@CMBGaming11 @BeechHD oh you mean like how you started to be a cunt to JP about something that has nothing to do with you?</w:t>
      </w:r>
    </w:p>
    <w:p>
      <w:r>
        <w:rPr>
          <w:b/>
          <w:u w:val="single"/>
        </w:rPr>
        <w:t>60038</w:t>
      </w:r>
    </w:p>
    <w:p>
      <w:r>
        <w:t>@CM_UTLR your man looks terrified in that picture. Do you beat him? Or just treat him like a regular bitch?</w:t>
      </w:r>
    </w:p>
    <w:p>
      <w:r>
        <w:rPr>
          <w:b/>
          <w:u w:val="single"/>
        </w:rPr>
        <w:t>60039</w:t>
      </w:r>
    </w:p>
    <w:p>
      <w:r>
        <w:t>@COK3COKE Now, mfa don't wanna spend a dime wit em. Prolly out here yelling money over bitches.</w:t>
      </w:r>
    </w:p>
    <w:p>
      <w:r>
        <w:rPr>
          <w:b/>
          <w:u w:val="single"/>
        </w:rPr>
        <w:t>60040</w:t>
      </w:r>
    </w:p>
    <w:p>
      <w:r>
        <w:t>@CR4ZYF0RU I just really miss you and I know we can drink it off and talk about all of our problems like basic bitches</w:t>
      </w:r>
    </w:p>
    <w:p>
      <w:r>
        <w:rPr>
          <w:b/>
          <w:u w:val="single"/>
        </w:rPr>
        <w:t>60041</w:t>
      </w:r>
    </w:p>
    <w:p>
      <w:r>
        <w:t>@CRYaboutitNIGGA waddup doe Lil nicca</w:t>
      </w:r>
    </w:p>
    <w:p>
      <w:r>
        <w:rPr>
          <w:b/>
          <w:u w:val="single"/>
        </w:rPr>
        <w:t>60042</w:t>
      </w:r>
    </w:p>
    <w:p>
      <w:r>
        <w:t>@CSNChicago Punk ass bitch. #BullsTalk</w:t>
      </w:r>
    </w:p>
    <w:p>
      <w:r>
        <w:rPr>
          <w:b/>
          <w:u w:val="single"/>
        </w:rPr>
        <w:t>60043</w:t>
      </w:r>
    </w:p>
    <w:p>
      <w:r>
        <w:t>@CSVNDY i wanna be that white nigga chillin in my mini cooper just throwin money at bitches</w:t>
      </w:r>
    </w:p>
    <w:p>
      <w:r>
        <w:rPr>
          <w:b/>
          <w:u w:val="single"/>
        </w:rPr>
        <w:t>60044</w:t>
      </w:r>
    </w:p>
    <w:p>
      <w:r>
        <w:t>@CSalazar_04 press start bitch &amp;#128529;</w:t>
      </w:r>
    </w:p>
    <w:p>
      <w:r>
        <w:rPr>
          <w:b/>
          <w:u w:val="single"/>
        </w:rPr>
        <w:t>60045</w:t>
      </w:r>
    </w:p>
    <w:p>
      <w:r>
        <w:t>@C_janacek07 @Nick_504_ a fucking verse from Don trip bitch stop assuming shit</w:t>
      </w:r>
    </w:p>
    <w:p>
      <w:r>
        <w:rPr>
          <w:b/>
          <w:u w:val="single"/>
        </w:rPr>
        <w:t>60046</w:t>
      </w:r>
    </w:p>
    <w:p>
      <w:r>
        <w:t>@CabHotties who ever said this is so dumb. My moms a cop &amp;amp; ill have her track you down for being a lil bitch. Kay bye(:</w:t>
      </w:r>
    </w:p>
    <w:p>
      <w:r>
        <w:rPr>
          <w:b/>
          <w:u w:val="single"/>
        </w:rPr>
        <w:t>60047</w:t>
      </w:r>
    </w:p>
    <w:p>
      <w:r>
        <w:t>@CaelanG15 that nigga was eating that hoe lol</w:t>
      </w:r>
    </w:p>
    <w:p>
      <w:r>
        <w:rPr>
          <w:b/>
          <w:u w:val="single"/>
        </w:rPr>
        <w:t>60048</w:t>
      </w:r>
    </w:p>
    <w:p>
      <w:r>
        <w:t>@Caliqueeen14 you da realest bitch out here Amber</w:t>
      </w:r>
    </w:p>
    <w:p>
      <w:r>
        <w:rPr>
          <w:b/>
          <w:u w:val="single"/>
        </w:rPr>
        <w:t>60049</w:t>
      </w:r>
    </w:p>
    <w:p>
      <w:r>
        <w:t>@CallME__Jetson hoe ass nigga. &amp;#128529;</w:t>
      </w:r>
    </w:p>
    <w:p>
      <w:r>
        <w:rPr>
          <w:b/>
          <w:u w:val="single"/>
        </w:rPr>
        <w:t>60050</w:t>
      </w:r>
    </w:p>
    <w:p>
      <w:r>
        <w:t>@CallMeBuffy sockin bitches in they mouf</w:t>
      </w:r>
    </w:p>
    <w:p>
      <w:r>
        <w:rPr>
          <w:b/>
          <w:u w:val="single"/>
        </w:rPr>
        <w:t>60051</w:t>
      </w:r>
    </w:p>
    <w:p>
      <w:r>
        <w:t>@CallMeDaishaa ghetto ass Pocahontas .</w:t>
      </w:r>
    </w:p>
    <w:p>
      <w:r>
        <w:rPr>
          <w:b/>
          <w:u w:val="single"/>
        </w:rPr>
        <w:t>60052</w:t>
      </w:r>
    </w:p>
    <w:p>
      <w:r>
        <w:t>@CallMeRenee_ &amp;#128514;&amp;#128514;&amp;#128514;&amp;#128553;&amp;#9996;&amp;#65039; my bad bitch im logged in on everybody shit</w:t>
      </w:r>
    </w:p>
    <w:p>
      <w:r>
        <w:rPr>
          <w:b/>
          <w:u w:val="single"/>
        </w:rPr>
        <w:t>60053</w:t>
      </w:r>
    </w:p>
    <w:p>
      <w:r>
        <w:t>@CallMeRenee_ @lilmenifee__ wussup bitch</w:t>
      </w:r>
    </w:p>
    <w:p>
      <w:r>
        <w:rPr>
          <w:b/>
          <w:u w:val="single"/>
        </w:rPr>
        <w:t>60054</w:t>
      </w:r>
    </w:p>
    <w:p>
      <w:r>
        <w:t>@CallMeRenee_ bitch im too mad im finna throw this bitch outside</w:t>
      </w:r>
    </w:p>
    <w:p>
      <w:r>
        <w:rPr>
          <w:b/>
          <w:u w:val="single"/>
        </w:rPr>
        <w:t>60055</w:t>
      </w:r>
    </w:p>
    <w:p>
      <w:r>
        <w:t>@CallMeRenee_ bitch u 1</w:t>
      </w:r>
    </w:p>
    <w:p>
      <w:r>
        <w:rPr>
          <w:b/>
          <w:u w:val="single"/>
        </w:rPr>
        <w:t>60056</w:t>
      </w:r>
    </w:p>
    <w:p>
      <w:r>
        <w:t>@CallMeRenee_ bitch u bs how fck yah &amp;#9996;&amp;#65039;&amp;#128553;&amp;#128514;&amp;#128514;&amp;#128080;&amp;#128079;&amp;#128526;&amp;#128129;</w:t>
      </w:r>
    </w:p>
    <w:p>
      <w:r>
        <w:rPr>
          <w:b/>
          <w:u w:val="single"/>
        </w:rPr>
        <w:t>60057</w:t>
      </w:r>
    </w:p>
    <w:p>
      <w:r>
        <w:t>@CallMeRenee_ dam bitch</w:t>
      </w:r>
    </w:p>
    <w:p>
      <w:r>
        <w:rPr>
          <w:b/>
          <w:u w:val="single"/>
        </w:rPr>
        <w:t>60058</w:t>
      </w:r>
    </w:p>
    <w:p>
      <w:r>
        <w:t>@CallMeRenee_ wussup bitch</w:t>
      </w:r>
    </w:p>
    <w:p>
      <w:r>
        <w:rPr>
          <w:b/>
          <w:u w:val="single"/>
        </w:rPr>
        <w:t>60059</w:t>
      </w:r>
    </w:p>
    <w:p>
      <w:r>
        <w:t>@CallNeeshCakey &amp;#128514; das new bae , my bitch bad or naw lmao</w:t>
      </w:r>
    </w:p>
    <w:p>
      <w:r>
        <w:rPr>
          <w:b/>
          <w:u w:val="single"/>
        </w:rPr>
        <w:t>60060</w:t>
      </w:r>
    </w:p>
    <w:p>
      <w:r>
        <w:t>@CallNeeshCakey &amp;#128514;&amp;#128514; bitches aint shit</w:t>
      </w:r>
    </w:p>
    <w:p>
      <w:r>
        <w:rPr>
          <w:b/>
          <w:u w:val="single"/>
        </w:rPr>
        <w:t>60061</w:t>
      </w:r>
    </w:p>
    <w:p>
      <w:r>
        <w:t>@CallNeeshCakey I can't bitch</w:t>
      </w:r>
    </w:p>
    <w:p>
      <w:r>
        <w:rPr>
          <w:b/>
          <w:u w:val="single"/>
        </w:rPr>
        <w:t>60062</w:t>
      </w:r>
    </w:p>
    <w:p>
      <w:r>
        <w:t>@CallNeeshCakey bitch I know stfu &amp;#128514;</w:t>
      </w:r>
    </w:p>
    <w:p>
      <w:r>
        <w:rPr>
          <w:b/>
          <w:u w:val="single"/>
        </w:rPr>
        <w:t>60063</w:t>
      </w:r>
    </w:p>
    <w:p>
      <w:r>
        <w:t>@CallNeeshCakey no , a pop wop &amp;#128514;</w:t>
      </w:r>
    </w:p>
    <w:p>
      <w:r>
        <w:rPr>
          <w:b/>
          <w:u w:val="single"/>
        </w:rPr>
        <w:t>60064</w:t>
      </w:r>
    </w:p>
    <w:p>
      <w:r>
        <w:t>@CallNeeshCakey pop wop and drop it tho</w:t>
      </w:r>
    </w:p>
    <w:p>
      <w:r>
        <w:rPr>
          <w:b/>
          <w:u w:val="single"/>
        </w:rPr>
        <w:t>60065</w:t>
      </w:r>
    </w:p>
    <w:p>
      <w:r>
        <w:t>@CallNeeshCakey to lay up w my bitch</w:t>
      </w:r>
    </w:p>
    <w:p>
      <w:r>
        <w:rPr>
          <w:b/>
          <w:u w:val="single"/>
        </w:rPr>
        <w:t>60066</w:t>
      </w:r>
    </w:p>
    <w:p>
      <w:r>
        <w:t>@CallNeeshCakey umm bitch hello I was not alive so I clearly DOBT have it</w:t>
      </w:r>
    </w:p>
    <w:p>
      <w:r>
        <w:rPr>
          <w:b/>
          <w:u w:val="single"/>
        </w:rPr>
        <w:t>60067</w:t>
      </w:r>
    </w:p>
    <w:p>
      <w:r>
        <w:t>@CallNeeshCakey we in this bitch finna get crunk eyebrows on double PAPP &amp;#128165;&amp;#128165;</w:t>
      </w:r>
    </w:p>
    <w:p>
      <w:r>
        <w:rPr>
          <w:b/>
          <w:u w:val="single"/>
        </w:rPr>
        <w:t>60068</w:t>
      </w:r>
    </w:p>
    <w:p>
      <w:r>
        <w:t>@Cam_Coles You don't know what I know. Name somebody colder, you monkey faced immigrant</w:t>
      </w:r>
    </w:p>
    <w:p>
      <w:r>
        <w:rPr>
          <w:b/>
          <w:u w:val="single"/>
        </w:rPr>
        <w:t>60069</w:t>
      </w:r>
    </w:p>
    <w:p>
      <w:r>
        <w:t>@Campos_uli is a fag #hesgay</w:t>
      </w:r>
    </w:p>
    <w:p>
      <w:r>
        <w:rPr>
          <w:b/>
          <w:u w:val="single"/>
        </w:rPr>
        <w:t>60070</w:t>
      </w:r>
    </w:p>
    <w:p>
      <w:r>
        <w:t>@CandiElissa @twitRless_kb @ElissaReillyS @HelenKimFitz76 elissa is such a fake cunt</w:t>
      </w:r>
    </w:p>
    <w:p>
      <w:r>
        <w:rPr>
          <w:b/>
          <w:u w:val="single"/>
        </w:rPr>
        <w:t>60071</w:t>
      </w:r>
    </w:p>
    <w:p>
      <w:r>
        <w:t>@CapitolEVAN That's where I saw the leprechaun. He told me to burn things.</w:t>
      </w:r>
    </w:p>
    <w:p>
      <w:r>
        <w:rPr>
          <w:b/>
          <w:u w:val="single"/>
        </w:rPr>
        <w:t>60072</w:t>
      </w:r>
    </w:p>
    <w:p>
      <w:r>
        <w:t>@CapoDaAssHole @Alejandro_Bihhh all hoes singing it too</w:t>
      </w:r>
    </w:p>
    <w:p>
      <w:r>
        <w:rPr>
          <w:b/>
          <w:u w:val="single"/>
        </w:rPr>
        <w:t>60073</w:t>
      </w:r>
    </w:p>
    <w:p>
      <w:r>
        <w:t>@CapoDaAssHole @Alejandro_Bihhh damn that hoe just came out but look at how many hoes said his shit jamming on my shit</w:t>
      </w:r>
    </w:p>
    <w:p>
      <w:r>
        <w:rPr>
          <w:b/>
          <w:u w:val="single"/>
        </w:rPr>
        <w:t>60074</w:t>
      </w:r>
    </w:p>
    <w:p>
      <w:r>
        <w:t>@CapoDaAssHole @Alejandro_Bihhh lmaooo I wanted them hoes she was suppose to hold em</w:t>
      </w:r>
    </w:p>
    <w:p>
      <w:r>
        <w:rPr>
          <w:b/>
          <w:u w:val="single"/>
        </w:rPr>
        <w:t>60075</w:t>
      </w:r>
    </w:p>
    <w:p>
      <w:r>
        <w:t>@CapoDaAssHole @Alejandro_Bihhh lmaooo niggas ain't but hoes is I think I'm winning</w:t>
      </w:r>
    </w:p>
    <w:p>
      <w:r>
        <w:rPr>
          <w:b/>
          <w:u w:val="single"/>
        </w:rPr>
        <w:t>60076</w:t>
      </w:r>
    </w:p>
    <w:p>
      <w:r>
        <w:t>@CapoDaAssHole @Alejandro_Bihhh lmaoooo Beiber get these hoes wet big bro I'm Tryna tell you</w:t>
      </w:r>
    </w:p>
    <w:p>
      <w:r>
        <w:rPr>
          <w:b/>
          <w:u w:val="single"/>
        </w:rPr>
        <w:t>60077</w:t>
      </w:r>
    </w:p>
    <w:p>
      <w:r>
        <w:t>@CapoDaAssHole @Alejandro_Bihhh me either but if the bitch like put on that Beyonc&amp;#233; nigga ain't gone hesitate</w:t>
      </w:r>
    </w:p>
    <w:p>
      <w:r>
        <w:rPr>
          <w:b/>
          <w:u w:val="single"/>
        </w:rPr>
        <w:t>60078</w:t>
      </w:r>
    </w:p>
    <w:p>
      <w:r>
        <w:t>@CapoDaAssHole @Alejandro_Bihhh whatever turn them hoes on z-Ro ain't gone get the bitch wet</w:t>
      </w:r>
    </w:p>
    <w:p>
      <w:r>
        <w:rPr>
          <w:b/>
          <w:u w:val="single"/>
        </w:rPr>
        <w:t>60079</w:t>
      </w:r>
    </w:p>
    <w:p>
      <w:r>
        <w:t>@CapoDaAssHole I fuck with Takeoff nigga get on the bitch and just snap</w:t>
      </w:r>
    </w:p>
    <w:p>
      <w:r>
        <w:rPr>
          <w:b/>
          <w:u w:val="single"/>
        </w:rPr>
        <w:t>60080</w:t>
      </w:r>
    </w:p>
    <w:p>
      <w:r>
        <w:t>@CapoDaAssHole lol that hoe for 5yr old</w:t>
      </w:r>
    </w:p>
    <w:p>
      <w:r>
        <w:rPr>
          <w:b/>
          <w:u w:val="single"/>
        </w:rPr>
        <w:t>60081</w:t>
      </w:r>
    </w:p>
    <w:p>
      <w:r>
        <w:t>@CapoDaAssHole naw where can I see that hoe at</w:t>
      </w:r>
    </w:p>
    <w:p>
      <w:r>
        <w:rPr>
          <w:b/>
          <w:u w:val="single"/>
        </w:rPr>
        <w:t>60082</w:t>
      </w:r>
    </w:p>
    <w:p>
      <w:r>
        <w:t>@CapoDaAssHole wiz had a warrant like a bitch</w:t>
      </w:r>
    </w:p>
    <w:p>
      <w:r>
        <w:rPr>
          <w:b/>
          <w:u w:val="single"/>
        </w:rPr>
        <w:t>60083</w:t>
      </w:r>
    </w:p>
    <w:p>
      <w:r>
        <w:t>@CapoDaAssHole yea he coming back him big rod doing something for that hoe</w:t>
      </w:r>
    </w:p>
    <w:p>
      <w:r>
        <w:rPr>
          <w:b/>
          <w:u w:val="single"/>
        </w:rPr>
        <w:t>60084</w:t>
      </w:r>
    </w:p>
    <w:p>
      <w:r>
        <w:t>@CaptElliott NFN you bitch to much.</w:t>
      </w:r>
    </w:p>
    <w:p>
      <w:r>
        <w:rPr>
          <w:b/>
          <w:u w:val="single"/>
        </w:rPr>
        <w:t>60085</w:t>
      </w:r>
    </w:p>
    <w:p>
      <w:r>
        <w:t>@CarelessOne92 I'm not Hollywood at all my nig, u brought me to twitter n bounced</w:t>
      </w:r>
    </w:p>
    <w:p>
      <w:r>
        <w:rPr>
          <w:b/>
          <w:u w:val="single"/>
        </w:rPr>
        <w:t>60086</w:t>
      </w:r>
    </w:p>
    <w:p>
      <w:r>
        <w:t>@CarelessOne92 a young nigga turned into Mr. CATCHMEIFYOUCAN....I'm in da field my nig #WEDAOPPS #FUKEMWEBALL</w:t>
      </w:r>
    </w:p>
    <w:p>
      <w:r>
        <w:rPr>
          <w:b/>
          <w:u w:val="single"/>
        </w:rPr>
        <w:t>60087</w:t>
      </w:r>
    </w:p>
    <w:p>
      <w:r>
        <w:t>@CarelessOne92 he a real nigga tho, that bitch know her place</w:t>
      </w:r>
    </w:p>
    <w:p>
      <w:r>
        <w:rPr>
          <w:b/>
          <w:u w:val="single"/>
        </w:rPr>
        <w:t>60088</w:t>
      </w:r>
    </w:p>
    <w:p>
      <w:r>
        <w:t>@CarelessOne92 weeknd dont save hoes b, idunno bout Drake</w:t>
      </w:r>
    </w:p>
    <w:p>
      <w:r>
        <w:rPr>
          <w:b/>
          <w:u w:val="single"/>
        </w:rPr>
        <w:t>60089</w:t>
      </w:r>
    </w:p>
    <w:p>
      <w:r>
        <w:t>@CarelessOne92 weeknd make muzik for the hoes b, im tryna meet these women he be talkin bout</w:t>
      </w:r>
    </w:p>
    <w:p>
      <w:r>
        <w:rPr>
          <w:b/>
          <w:u w:val="single"/>
        </w:rPr>
        <w:t>60090</w:t>
      </w:r>
    </w:p>
    <w:p>
      <w:r>
        <w:t>@CarelessOne92 you styl gotta get dem tweets off my nig</w:t>
      </w:r>
    </w:p>
    <w:p>
      <w:r>
        <w:rPr>
          <w:b/>
          <w:u w:val="single"/>
        </w:rPr>
        <w:t>60091</w:t>
      </w:r>
    </w:p>
    <w:p>
      <w:r>
        <w:t>@CarlaFinch What can I say, Im a stubborn son of a bitch.</w:t>
      </w:r>
    </w:p>
    <w:p>
      <w:r>
        <w:rPr>
          <w:b/>
          <w:u w:val="single"/>
        </w:rPr>
        <w:t>60092</w:t>
      </w:r>
    </w:p>
    <w:p>
      <w:r>
        <w:t>@CarlavanderWaal @Jaymaroley &amp;amp; als je over Syrie tweet, volg @Partisangirl maar, zij komt er vandaan &amp;amp; zal je precies uitleggen hoe of wat.</w:t>
      </w:r>
    </w:p>
    <w:p>
      <w:r>
        <w:rPr>
          <w:b/>
          <w:u w:val="single"/>
        </w:rPr>
        <w:t>60093</w:t>
      </w:r>
    </w:p>
    <w:p>
      <w:r>
        <w:t>@Caroline_Poe bitch im 17? And i didnt follow you..? Hahaha</w:t>
      </w:r>
    </w:p>
    <w:p>
      <w:r>
        <w:rPr>
          <w:b/>
          <w:u w:val="single"/>
        </w:rPr>
        <w:t>60094</w:t>
      </w:r>
    </w:p>
    <w:p>
      <w:r>
        <w:t>@Caroline_Poe haha i dont remember following you but ok? Get your pannies out of of bunch cunt</w:t>
      </w:r>
    </w:p>
    <w:p>
      <w:r>
        <w:rPr>
          <w:b/>
          <w:u w:val="single"/>
        </w:rPr>
        <w:t>60095</w:t>
      </w:r>
    </w:p>
    <w:p>
      <w:r>
        <w:t>@Carxlito PS3 and case is still in the trash can. idgaf anymore</w:t>
      </w:r>
    </w:p>
    <w:p>
      <w:r>
        <w:rPr>
          <w:b/>
          <w:u w:val="single"/>
        </w:rPr>
        <w:t>60096</w:t>
      </w:r>
    </w:p>
    <w:p>
      <w:r>
        <w:t>@Cashhaddict Damn i wanted to buy that bitch that shit was tough</w:t>
      </w:r>
    </w:p>
    <w:p>
      <w:r>
        <w:rPr>
          <w:b/>
          <w:u w:val="single"/>
        </w:rPr>
        <w:t>60097</w:t>
      </w:r>
    </w:p>
    <w:p>
      <w:r>
        <w:t>@CassiusClay_232 I know bro nigga seen a 7'1 African playing Guard and was handling the hoe</w:t>
      </w:r>
    </w:p>
    <w:p>
      <w:r>
        <w:rPr>
          <w:b/>
          <w:u w:val="single"/>
        </w:rPr>
        <w:t>60098</w:t>
      </w:r>
    </w:p>
    <w:p>
      <w:r>
        <w:t>@CassiusClay_232 Lebron brought the bitch down to his knees chill</w:t>
      </w:r>
    </w:p>
    <w:p>
      <w:r>
        <w:rPr>
          <w:b/>
          <w:u w:val="single"/>
        </w:rPr>
        <w:t>60099</w:t>
      </w:r>
    </w:p>
    <w:p>
      <w:r>
        <w:t>@CassiusClay_232 who all in that hoe</w:t>
      </w:r>
    </w:p>
    <w:p>
      <w:r>
        <w:rPr>
          <w:b/>
          <w:u w:val="single"/>
        </w:rPr>
        <w:t>60100</w:t>
      </w:r>
    </w:p>
    <w:p>
      <w:r>
        <w:t>@CatholicMomVA @Neal_Dewing that would cripple our military :)</w:t>
      </w:r>
    </w:p>
    <w:p>
      <w:r>
        <w:rPr>
          <w:b/>
          <w:u w:val="single"/>
        </w:rPr>
        <w:t>60101</w:t>
      </w:r>
    </w:p>
    <w:p>
      <w:r>
        <w:t>@CayMarieee bitch</w:t>
      </w:r>
    </w:p>
    <w:p>
      <w:r>
        <w:rPr>
          <w:b/>
          <w:u w:val="single"/>
        </w:rPr>
        <w:t>60102</w:t>
      </w:r>
    </w:p>
    <w:p>
      <w:r>
        <w:t>@CayMarieee bitch I'm not coming no more you said your making plans !</w:t>
      </w:r>
    </w:p>
    <w:p>
      <w:r>
        <w:rPr>
          <w:b/>
          <w:u w:val="single"/>
        </w:rPr>
        <w:t>60103</w:t>
      </w:r>
    </w:p>
    <w:p>
      <w:r>
        <w:t>@CayMarieee bitch I'm talm bout at like 10 &amp;#9995;&amp;#128514;</w:t>
      </w:r>
    </w:p>
    <w:p>
      <w:r>
        <w:rPr>
          <w:b/>
          <w:u w:val="single"/>
        </w:rPr>
        <w:t>60104</w:t>
      </w:r>
    </w:p>
    <w:p>
      <w:r>
        <w:t>@CayMarieee bitch ion got no attitude &amp;#9995;&amp;#128514;&amp;#128557; sorry hoe I'm shaded Rn</w:t>
      </w:r>
    </w:p>
    <w:p>
      <w:r>
        <w:rPr>
          <w:b/>
          <w:u w:val="single"/>
        </w:rPr>
        <w:t>60105</w:t>
      </w:r>
    </w:p>
    <w:p>
      <w:r>
        <w:t>@CayMarieee bitch you NOT either bye &amp;#128514;</w:t>
      </w:r>
    </w:p>
    <w:p>
      <w:r>
        <w:rPr>
          <w:b/>
          <w:u w:val="single"/>
        </w:rPr>
        <w:t>60106</w:t>
      </w:r>
    </w:p>
    <w:p>
      <w:r>
        <w:t>@CayMarieee bitch you still subtweets but not replying though &amp;#128514;&amp;#128557;&amp;#128524;</w:t>
      </w:r>
    </w:p>
    <w:p>
      <w:r>
        <w:rPr>
          <w:b/>
          <w:u w:val="single"/>
        </w:rPr>
        <w:t>60107</w:t>
      </w:r>
    </w:p>
    <w:p>
      <w:r>
        <w:t>@CayMarieee oh bitch but you couldn't answer mine when I needed a paccage delivered to your house ! So Fucc off &amp;#128514;&amp;#128557;</w:t>
      </w:r>
    </w:p>
    <w:p>
      <w:r>
        <w:rPr>
          <w:b/>
          <w:u w:val="single"/>
        </w:rPr>
        <w:t>60108</w:t>
      </w:r>
    </w:p>
    <w:p>
      <w:r>
        <w:t>@CayMarieee omg bitch go to sleep it was JUST a coincidence huh ? &amp;#9995;&amp;#128514;</w:t>
      </w:r>
    </w:p>
    <w:p>
      <w:r>
        <w:rPr>
          <w:b/>
          <w:u w:val="single"/>
        </w:rPr>
        <w:t>60109</w:t>
      </w:r>
    </w:p>
    <w:p>
      <w:r>
        <w:t>@Cay_JEN I didn't think you knew of a bird that couldn't be tamed. #cajuncharm</w:t>
      </w:r>
    </w:p>
    <w:p>
      <w:r>
        <w:rPr>
          <w:b/>
          <w:u w:val="single"/>
        </w:rPr>
        <w:t>60110</w:t>
      </w:r>
    </w:p>
    <w:p>
      <w:r>
        <w:t>@CdashRay "she's wearing the same shirt, what a bitch."</w:t>
      </w:r>
    </w:p>
    <w:p>
      <w:r>
        <w:rPr>
          <w:b/>
          <w:u w:val="single"/>
        </w:rPr>
        <w:t>60111</w:t>
      </w:r>
    </w:p>
    <w:p>
      <w:r>
        <w:t>@Ceallaighaine Oh no! Sorry Hun. That sucks. Hope you heal fast. &amp;#128533;</w:t>
        <w:br/>
        <w:t>#dancerproblems</w:t>
      </w:r>
    </w:p>
    <w:p>
      <w:r>
        <w:rPr>
          <w:b/>
          <w:u w:val="single"/>
        </w:rPr>
        <w:t>60112</w:t>
      </w:r>
    </w:p>
    <w:p>
      <w:r>
        <w:t>@CeeNCrumpets self low down black bitch?</w:t>
      </w:r>
    </w:p>
    <w:p>
      <w:r>
        <w:rPr>
          <w:b/>
          <w:u w:val="single"/>
        </w:rPr>
        <w:t>60113</w:t>
      </w:r>
    </w:p>
    <w:p>
      <w:r>
        <w:t>@CeeRoss negro please...I got a job now lmao</w:t>
      </w:r>
    </w:p>
    <w:p>
      <w:r>
        <w:rPr>
          <w:b/>
          <w:u w:val="single"/>
        </w:rPr>
        <w:t>60114</w:t>
      </w:r>
    </w:p>
    <w:p>
      <w:r>
        <w:t>@CeeRoss shoulda told her yeah if I can take you home for pussy lol</w:t>
      </w:r>
    </w:p>
    <w:p>
      <w:r>
        <w:rPr>
          <w:b/>
          <w:u w:val="single"/>
        </w:rPr>
        <w:t>60115</w:t>
      </w:r>
    </w:p>
    <w:p>
      <w:r>
        <w:t>@Cee_Murda94 bitch bye you can't get it</w:t>
      </w:r>
    </w:p>
    <w:p>
      <w:r>
        <w:rPr>
          <w:b/>
          <w:u w:val="single"/>
        </w:rPr>
        <w:t>60116</w:t>
      </w:r>
    </w:p>
    <w:p>
      <w:r>
        <w:t>@Cee_Murda94 bitch is you drunk or nah</w:t>
      </w:r>
    </w:p>
    <w:p>
      <w:r>
        <w:rPr>
          <w:b/>
          <w:u w:val="single"/>
        </w:rPr>
        <w:t>60117</w:t>
      </w:r>
    </w:p>
    <w:p>
      <w:r>
        <w:t>@Cee_Murda94 it's almost ya fucking birthday. So act right niglet</w:t>
      </w:r>
    </w:p>
    <w:p>
      <w:r>
        <w:rPr>
          <w:b/>
          <w:u w:val="single"/>
        </w:rPr>
        <w:t>60118</w:t>
      </w:r>
    </w:p>
    <w:p>
      <w:r>
        <w:t>@Cee_Murda94 no it's yellow fin. It's in edgewater</w:t>
      </w:r>
    </w:p>
    <w:p>
      <w:r>
        <w:rPr>
          <w:b/>
          <w:u w:val="single"/>
        </w:rPr>
        <w:t>60119</w:t>
      </w:r>
    </w:p>
    <w:p>
      <w:r>
        <w:t>@Cee_Murda94 yellow fin</w:t>
      </w:r>
    </w:p>
    <w:p>
      <w:r>
        <w:rPr>
          <w:b/>
          <w:u w:val="single"/>
        </w:rPr>
        <w:t>60120</w:t>
      </w:r>
    </w:p>
    <w:p>
      <w:r>
        <w:t>@Ceelos_ho3 @fvtboy @jaimescudi_ @AngelSoSwavey_ would I be a bitch if I said yea but never told you where I stay at?</w:t>
      </w:r>
    </w:p>
    <w:p>
      <w:r>
        <w:rPr>
          <w:b/>
          <w:u w:val="single"/>
        </w:rPr>
        <w:t>60121</w:t>
      </w:r>
    </w:p>
    <w:p>
      <w:r>
        <w:t>@CellNBuu ewwww her nips are DEF more perfect than that</w:t>
      </w:r>
    </w:p>
    <w:p>
      <w:r>
        <w:rPr>
          <w:b/>
          <w:u w:val="single"/>
        </w:rPr>
        <w:t>60122</w:t>
      </w:r>
    </w:p>
    <w:p>
      <w:r>
        <w:t>@CenaSux43 You/ @TheBrianMo brought it up first with the allusion that she's a hoe. @chelsea_elisa @RobertBarber64</w:t>
      </w:r>
    </w:p>
    <w:p>
      <w:r>
        <w:rPr>
          <w:b/>
          <w:u w:val="single"/>
        </w:rPr>
        <w:t>60123</w:t>
      </w:r>
    </w:p>
    <w:p>
      <w:r>
        <w:t>@Cesar_K_Garcia text me niggah!</w:t>
      </w:r>
    </w:p>
    <w:p>
      <w:r>
        <w:rPr>
          <w:b/>
          <w:u w:val="single"/>
        </w:rPr>
        <w:t>60124</w:t>
      </w:r>
    </w:p>
    <w:p>
      <w:r>
        <w:t>@Ch4BrickTamland @Ch4BrianFantana yes because I too want to be fat and have a fat bitch wife</w:t>
      </w:r>
    </w:p>
    <w:p>
      <w:r>
        <w:rPr>
          <w:b/>
          <w:u w:val="single"/>
        </w:rPr>
        <w:t>60125</w:t>
      </w:r>
    </w:p>
    <w:p>
      <w:r>
        <w:t>@ChaldeanCutie really? @RileyAintShit @KILLSheredon @CHILDISHCUDl are my nudes trash?</w:t>
      </w:r>
    </w:p>
    <w:p>
      <w:r>
        <w:rPr>
          <w:b/>
          <w:u w:val="single"/>
        </w:rPr>
        <w:t>60126</w:t>
      </w:r>
    </w:p>
    <w:p>
      <w:r>
        <w:t>@ChaleCarlo5 fuck outta here and go put some more trash ass ink on your faggot ass self pussy</w:t>
      </w:r>
    </w:p>
    <w:p>
      <w:r>
        <w:rPr>
          <w:b/>
          <w:u w:val="single"/>
        </w:rPr>
        <w:t>60127</w:t>
      </w:r>
    </w:p>
    <w:p>
      <w:r>
        <w:t>@ChaleCarlo5 stay talking defending your fuckboy ass boyfriend or what? go suck him off while youre at it faggot</w:t>
      </w:r>
    </w:p>
    <w:p>
      <w:r>
        <w:rPr>
          <w:b/>
          <w:u w:val="single"/>
        </w:rPr>
        <w:t>60128</w:t>
      </w:r>
    </w:p>
    <w:p>
      <w:r>
        <w:t>@Chancellor_IV naw Bryan said it was trash hotel so we're staying somewhere else</w:t>
      </w:r>
    </w:p>
    <w:p>
      <w:r>
        <w:rPr>
          <w:b/>
          <w:u w:val="single"/>
        </w:rPr>
        <w:t>60129</w:t>
      </w:r>
    </w:p>
    <w:p>
      <w:r>
        <w:t>@ChandailBailey @SteeZeyFLOW @HunturPls you need to accept the fact that you're both hipster faggots.</w:t>
      </w:r>
    </w:p>
    <w:p>
      <w:r>
        <w:rPr>
          <w:b/>
          <w:u w:val="single"/>
        </w:rPr>
        <w:t>60130</w:t>
      </w:r>
    </w:p>
    <w:p>
      <w:r>
        <w:t>@ChandailBailey way to delete your tweets you stanky bitch</w:t>
      </w:r>
    </w:p>
    <w:p>
      <w:r>
        <w:rPr>
          <w:b/>
          <w:u w:val="single"/>
        </w:rPr>
        <w:t>60131</w:t>
      </w:r>
    </w:p>
    <w:p>
      <w:r>
        <w:t>@Channnteeel pussy</w:t>
      </w:r>
    </w:p>
    <w:p>
      <w:r>
        <w:rPr>
          <w:b/>
          <w:u w:val="single"/>
        </w:rPr>
        <w:t>60132</w:t>
      </w:r>
    </w:p>
    <w:p>
      <w:r>
        <w:t>@CharleeRedz13 your gay stfu, dumb monkey</w:t>
      </w:r>
    </w:p>
    <w:p>
      <w:r>
        <w:rPr>
          <w:b/>
          <w:u w:val="single"/>
        </w:rPr>
        <w:t>60133</w:t>
      </w:r>
    </w:p>
    <w:p>
      <w:r>
        <w:t>@CharlesBWaffle oh i am.. She cool though, might off her a brownie lol</w:t>
      </w:r>
    </w:p>
    <w:p>
      <w:r>
        <w:rPr>
          <w:b/>
          <w:u w:val="single"/>
        </w:rPr>
        <w:t>60134</w:t>
      </w:r>
    </w:p>
    <w:p>
      <w:r>
        <w:t>@CharlesBWaffle these bitches need guidance.</w:t>
      </w:r>
    </w:p>
    <w:p>
      <w:r>
        <w:rPr>
          <w:b/>
          <w:u w:val="single"/>
        </w:rPr>
        <w:t>60135</w:t>
      </w:r>
    </w:p>
    <w:p>
      <w:r>
        <w:t>@Charlie4927 @StacyDmomof5 @RevkahJC @cantUCIMblonde @Kacado @PattiSM74 Hi Charlie</w:t>
      </w:r>
    </w:p>
    <w:p>
      <w:r>
        <w:rPr>
          <w:b/>
          <w:u w:val="single"/>
        </w:rPr>
        <w:t>60136</w:t>
      </w:r>
    </w:p>
    <w:p>
      <w:r>
        <w:t>@Charlie4927 Hi Charlie, have a great day</w:t>
      </w:r>
    </w:p>
    <w:p>
      <w:r>
        <w:rPr>
          <w:b/>
          <w:u w:val="single"/>
        </w:rPr>
        <w:t>60137</w:t>
      </w:r>
    </w:p>
    <w:p>
      <w:r>
        <w:t xml:space="preserve">@CharlieDaniels Come on Charlie! </w:t>
        <w:br/>
        <w:t xml:space="preserve">OUR GOVERNMENT WAS JUST TRYING TO PROTECT THE DESERT TORTOISE! </w:t>
        <w:br/>
        <w:t>Atleast, that's what Barack Obama Says...</w:t>
      </w:r>
    </w:p>
    <w:p>
      <w:r>
        <w:rPr>
          <w:b/>
          <w:u w:val="single"/>
        </w:rPr>
        <w:t>60138</w:t>
      </w:r>
    </w:p>
    <w:p>
      <w:r>
        <w:t>@CharlseyKay Homeee fag</w:t>
      </w:r>
    </w:p>
    <w:p>
      <w:r>
        <w:rPr>
          <w:b/>
          <w:u w:val="single"/>
        </w:rPr>
        <w:t>60139</w:t>
      </w:r>
    </w:p>
    <w:p>
      <w:r>
        <w:t>@ChaseBasford @justinbieber I was 200 bitch</w:t>
      </w:r>
    </w:p>
    <w:p>
      <w:r>
        <w:rPr>
          <w:b/>
          <w:u w:val="single"/>
        </w:rPr>
        <w:t>60140</w:t>
      </w:r>
    </w:p>
    <w:p>
      <w:r>
        <w:t>@ChaseBasford chase you God damn faggot &amp;#128514;&amp;#128557;&amp;#128514;&amp;#128557;</w:t>
      </w:r>
    </w:p>
    <w:p>
      <w:r>
        <w:rPr>
          <w:b/>
          <w:u w:val="single"/>
        </w:rPr>
        <w:t>60141</w:t>
      </w:r>
    </w:p>
    <w:p>
      <w:r>
        <w:t>@ChaseManhatttan you become retarded</w:t>
      </w:r>
    </w:p>
    <w:p>
      <w:r>
        <w:rPr>
          <w:b/>
          <w:u w:val="single"/>
        </w:rPr>
        <w:t>60142</w:t>
      </w:r>
    </w:p>
    <w:p>
      <w:r>
        <w:t>@CheCha__ be gone my nigguh</w:t>
      </w:r>
    </w:p>
    <w:p>
      <w:r>
        <w:rPr>
          <w:b/>
          <w:u w:val="single"/>
        </w:rPr>
        <w:t>60143</w:t>
      </w:r>
    </w:p>
    <w:p>
      <w:r>
        <w:t>@CheckMyLingo_ @Kingpin_Terror ima get this so every time I throw trash away its where it really belongs http://t.co/DRGBekvzun</w:t>
      </w:r>
    </w:p>
    <w:p>
      <w:r>
        <w:rPr>
          <w:b/>
          <w:u w:val="single"/>
        </w:rPr>
        <w:t>60144</w:t>
      </w:r>
    </w:p>
    <w:p>
      <w:r>
        <w:t>@Cheesus85 @greyyygoose faaaaggggottttt, speaking with the blonde hair and confused, you're a hypocrite, cuz you're a faggot</w:t>
      </w:r>
    </w:p>
    <w:p>
      <w:r>
        <w:rPr>
          <w:b/>
          <w:u w:val="single"/>
        </w:rPr>
        <w:t>60145</w:t>
      </w:r>
    </w:p>
    <w:p>
      <w:r>
        <w:t>@Chefboyrnach Vegeta a super hoe then. But he did snack Goni up something fierce during Buu saga :wow:</w:t>
      </w:r>
    </w:p>
    <w:p>
      <w:r>
        <w:rPr>
          <w:b/>
          <w:u w:val="single"/>
        </w:rPr>
        <w:t>60146</w:t>
      </w:r>
    </w:p>
    <w:p>
      <w:r>
        <w:t>@CheyenneDoan cause hes a faggot</w:t>
      </w:r>
    </w:p>
    <w:p>
      <w:r>
        <w:rPr>
          <w:b/>
          <w:u w:val="single"/>
        </w:rPr>
        <w:t>60147</w:t>
      </w:r>
    </w:p>
    <w:p>
      <w:r>
        <w:t>@Chicago_Rose1 Dunleavy, my cracker ass honkie</w:t>
      </w:r>
    </w:p>
    <w:p>
      <w:r>
        <w:rPr>
          <w:b/>
          <w:u w:val="single"/>
        </w:rPr>
        <w:t>60148</w:t>
      </w:r>
    </w:p>
    <w:p>
      <w:r>
        <w:t>@ChickenColeman if McCoy wasn't trash that's a TD</w:t>
      </w:r>
    </w:p>
    <w:p>
      <w:r>
        <w:rPr>
          <w:b/>
          <w:u w:val="single"/>
        </w:rPr>
        <w:t>60149</w:t>
      </w:r>
    </w:p>
    <w:p>
      <w:r>
        <w:t>@ChiefKeef fucc droppin songs when yu gon drop a mixtape nicca</w:t>
      </w:r>
    </w:p>
    <w:p>
      <w:r>
        <w:rPr>
          <w:b/>
          <w:u w:val="single"/>
        </w:rPr>
        <w:t>60150</w:t>
      </w:r>
    </w:p>
    <w:p>
      <w:r>
        <w:t>@Chillindillan71 damn! Thot I blocked ur fuzzy butt. Have now. &amp;#128541; @virleehol @LanceSilver1 @ChristieC733 @WayneBogda @1_conservative9</w:t>
      </w:r>
    </w:p>
    <w:p>
      <w:r>
        <w:rPr>
          <w:b/>
          <w:u w:val="single"/>
        </w:rPr>
        <w:t>60151</w:t>
      </w:r>
    </w:p>
    <w:p>
      <w:r>
        <w:t>@Chink_19 chink thats better then having the rug rats running around yah crib girl enjoy life lol</w:t>
      </w:r>
    </w:p>
    <w:p>
      <w:r>
        <w:rPr>
          <w:b/>
          <w:u w:val="single"/>
        </w:rPr>
        <w:t>60152</w:t>
      </w:r>
    </w:p>
    <w:p>
      <w:r>
        <w:t>@Chink_19 shut up chink.!!!</w:t>
      </w:r>
    </w:p>
    <w:p>
      <w:r>
        <w:rPr>
          <w:b/>
          <w:u w:val="single"/>
        </w:rPr>
        <w:t>60153</w:t>
      </w:r>
    </w:p>
    <w:p>
      <w:r>
        <w:t>@Chokmah_Makob ok! you billy goat hair hillbilly</w:t>
      </w:r>
    </w:p>
    <w:p>
      <w:r>
        <w:rPr>
          <w:b/>
          <w:u w:val="single"/>
        </w:rPr>
        <w:t>60154</w:t>
      </w:r>
    </w:p>
    <w:p>
      <w:r>
        <w:t>@Chokmah_Makob you said good bye dumb bitch snd i said ok..what is it with you white devils...i have nothing for you vampire lover of blood</w:t>
      </w:r>
    </w:p>
    <w:p>
      <w:r>
        <w:rPr>
          <w:b/>
          <w:u w:val="single"/>
        </w:rPr>
        <w:t>60155</w:t>
      </w:r>
    </w:p>
    <w:p>
      <w:r>
        <w:t>@ChrisHeben you motherfuckin' bullshit slingin' son of a whore! you disgraced all vets with ur crap. now go off to pussy land where u belong</w:t>
      </w:r>
    </w:p>
    <w:p>
      <w:r>
        <w:rPr>
          <w:b/>
          <w:u w:val="single"/>
        </w:rPr>
        <w:t>60156</w:t>
      </w:r>
    </w:p>
    <w:p>
      <w:r>
        <w:t>@ChrisMcDowell_ dont be a bitch.</w:t>
      </w:r>
    </w:p>
    <w:p>
      <w:r>
        <w:rPr>
          <w:b/>
          <w:u w:val="single"/>
        </w:rPr>
        <w:t>60157</w:t>
      </w:r>
    </w:p>
    <w:p>
      <w:r>
        <w:t>@ChrisMcDowell_ pussy ass nigga.</w:t>
      </w:r>
    </w:p>
    <w:p>
      <w:r>
        <w:rPr>
          <w:b/>
          <w:u w:val="single"/>
        </w:rPr>
        <w:t>60158</w:t>
      </w:r>
    </w:p>
    <w:p>
      <w:r>
        <w:t>@ChrisPowellswag @_cblaze @Dswizzle3 Dawson and Nicky Hickman delete the fake account and and stop being bitches</w:t>
      </w:r>
    </w:p>
    <w:p>
      <w:r>
        <w:rPr>
          <w:b/>
          <w:u w:val="single"/>
        </w:rPr>
        <w:t>60159</w:t>
      </w:r>
    </w:p>
    <w:p>
      <w:r>
        <w:t xml:space="preserve">@ChrisProbst11 @thorsyndirgard @peta </w:t>
        <w:br/>
        <w:t>Right in the pussy</w:t>
      </w:r>
    </w:p>
    <w:p>
      <w:r>
        <w:rPr>
          <w:b/>
          <w:u w:val="single"/>
        </w:rPr>
        <w:t>60160</w:t>
      </w:r>
    </w:p>
    <w:p>
      <w:r>
        <w:t xml:space="preserve">@ChrisSFMori </w:t>
        <w:br/>
        <w:t>gun sales have skyrocketed. Gun crime has fallen sharply.</w:t>
        <w:br/>
        <w:t>Any claim to the contrary is using fuzzy math.</w:t>
      </w:r>
    </w:p>
    <w:p>
      <w:r>
        <w:rPr>
          <w:b/>
          <w:u w:val="single"/>
        </w:rPr>
        <w:t>60161</w:t>
      </w:r>
    </w:p>
    <w:p>
      <w:r>
        <w:t>@ChrisTrondsen @IM5band #askim5 would you rather drink squirrel pee or Johnny Depp's wig in Charlie and the Chocolate Factory?</w:t>
      </w:r>
    </w:p>
    <w:p>
      <w:r>
        <w:rPr>
          <w:b/>
          <w:u w:val="single"/>
        </w:rPr>
        <w:t>60162</w:t>
      </w:r>
    </w:p>
    <w:p>
      <w:r>
        <w:t>@Chris_Anzueto @Josh_Mackey15 you call someone a faggot and then say to kill themselves, you are a pathetic human being. A fucking disgrace.</w:t>
      </w:r>
    </w:p>
    <w:p>
      <w:r>
        <w:rPr>
          <w:b/>
          <w:u w:val="single"/>
        </w:rPr>
        <w:t>60163</w:t>
      </w:r>
    </w:p>
    <w:p>
      <w:r>
        <w:t>@Christian_ESEM you don't know what your talking about retarded faggot</w:t>
      </w:r>
    </w:p>
    <w:p>
      <w:r>
        <w:rPr>
          <w:b/>
          <w:u w:val="single"/>
        </w:rPr>
        <w:t>60164</w:t>
      </w:r>
    </w:p>
    <w:p>
      <w:r>
        <w:t>@ChristyMack fugly bitch john will dump ur ratchet ass</w:t>
      </w:r>
    </w:p>
    <w:p>
      <w:r>
        <w:rPr>
          <w:b/>
          <w:u w:val="single"/>
        </w:rPr>
        <w:t>60165</w:t>
      </w:r>
    </w:p>
    <w:p>
      <w:r>
        <w:t>@ChristyMack ugly flat chested prude ass white bitch</w:t>
      </w:r>
    </w:p>
    <w:p>
      <w:r>
        <w:rPr>
          <w:b/>
          <w:u w:val="single"/>
        </w:rPr>
        <w:t>60166</w:t>
      </w:r>
    </w:p>
    <w:p>
      <w:r>
        <w:t>@Chrisworldpeace So I guess that makes us blacks double niggers, huh?</w:t>
      </w:r>
    </w:p>
    <w:p>
      <w:r>
        <w:rPr>
          <w:b/>
          <w:u w:val="single"/>
        </w:rPr>
        <w:t>60167</w:t>
      </w:r>
    </w:p>
    <w:p>
      <w:r>
        <w:t>@Chykalet naw u just retarded kinfolk lol</w:t>
      </w:r>
    </w:p>
    <w:p>
      <w:r>
        <w:rPr>
          <w:b/>
          <w:u w:val="single"/>
        </w:rPr>
        <w:t>60168</w:t>
      </w:r>
    </w:p>
    <w:p>
      <w:r>
        <w:t>@CinWicked Did you just call My Sweet Baboo a ho?!?!</w:t>
      </w:r>
    </w:p>
    <w:p>
      <w:r>
        <w:rPr>
          <w:b/>
          <w:u w:val="single"/>
        </w:rPr>
        <w:t>60169</w:t>
      </w:r>
    </w:p>
    <w:p>
      <w:r>
        <w:t>@CiscoAllDay and btw don't ever bring up past hoes wit yo ol lady I took that L in HS tryna be semi honest smh</w:t>
      </w:r>
    </w:p>
    <w:p>
      <w:r>
        <w:rPr>
          <w:b/>
          <w:u w:val="single"/>
        </w:rPr>
        <w:t>60170</w:t>
      </w:r>
    </w:p>
    <w:p>
      <w:r>
        <w:t>@CiscoAllDay why she a hoe we know about 5 dudes that hit Kim, 5 these hoes out here doing that in a week</w:t>
      </w:r>
    </w:p>
    <w:p>
      <w:r>
        <w:rPr>
          <w:b/>
          <w:u w:val="single"/>
        </w:rPr>
        <w:t>60171</w:t>
      </w:r>
    </w:p>
    <w:p>
      <w:r>
        <w:t>@Citygirl_moe - remember when we played plaquemine &amp;amp; they kept calling our whole team gay &amp;amp; Lydia said "I'll turn all you hoes out, fwm!" &amp;#128553;&amp;#128557;</w:t>
      </w:r>
    </w:p>
    <w:p>
      <w:r>
        <w:rPr>
          <w:b/>
          <w:u w:val="single"/>
        </w:rPr>
        <w:t>60172</w:t>
      </w:r>
    </w:p>
    <w:p>
      <w:r>
        <w:t>@Claudialena8 she wasn't saying she did, but yes me and Kannon have both been in the ghetto and know what it's like so u look dumb.</w:t>
      </w:r>
    </w:p>
    <w:p>
      <w:r>
        <w:rPr>
          <w:b/>
          <w:u w:val="single"/>
        </w:rPr>
        <w:t>60173</w:t>
      </w:r>
    </w:p>
    <w:p>
      <w:r>
        <w:t>@ClicquotSuave I would dead upper cut that bitch</w:t>
      </w:r>
    </w:p>
    <w:p>
      <w:r>
        <w:rPr>
          <w:b/>
          <w:u w:val="single"/>
        </w:rPr>
        <w:t>60174</w:t>
      </w:r>
    </w:p>
    <w:p>
      <w:r>
        <w:t>@ClicquotSuave maas mermaid and sharkette pussy</w:t>
      </w:r>
    </w:p>
    <w:p>
      <w:r>
        <w:rPr>
          <w:b/>
          <w:u w:val="single"/>
        </w:rPr>
        <w:t>60175</w:t>
      </w:r>
    </w:p>
    <w:p>
      <w:r>
        <w:t>@ClicquotSuave my nigga what her pussy smell like?</w:t>
      </w:r>
    </w:p>
    <w:p>
      <w:r>
        <w:rPr>
          <w:b/>
          <w:u w:val="single"/>
        </w:rPr>
        <w:t>60176</w:t>
      </w:r>
    </w:p>
    <w:p>
      <w:r>
        <w:t>@ClicquotSuave the new nip dropped today rii?</w:t>
      </w:r>
    </w:p>
    <w:p>
      <w:r>
        <w:rPr>
          <w:b/>
          <w:u w:val="single"/>
        </w:rPr>
        <w:t>60177</w:t>
      </w:r>
    </w:p>
    <w:p>
      <w:r>
        <w:t>@ClutchAction c'mon pussy</w:t>
      </w:r>
    </w:p>
    <w:p>
      <w:r>
        <w:rPr>
          <w:b/>
          <w:u w:val="single"/>
        </w:rPr>
        <w:t>60178</w:t>
      </w:r>
    </w:p>
    <w:p>
      <w:r>
        <w:t>@Cody_smith64 true! I miss yall man, yall are my brothers. Is mikey starting? And what about the chink? Lmfao</w:t>
      </w:r>
    </w:p>
    <w:p>
      <w:r>
        <w:rPr>
          <w:b/>
          <w:u w:val="single"/>
        </w:rPr>
        <w:t>60179</w:t>
      </w:r>
    </w:p>
    <w:p>
      <w:r>
        <w:t>@CogitoErgoBibo Penske runs the 22 in NASCAR. It's yellow. There's a sponsor already there. #WouldMakeALottaSense</w:t>
      </w:r>
    </w:p>
    <w:p>
      <w:r>
        <w:rPr>
          <w:b/>
          <w:u w:val="single"/>
        </w:rPr>
        <w:t>60180</w:t>
      </w:r>
    </w:p>
    <w:p>
      <w:r>
        <w:t>@CokaMoschiach_ his defense is trash, and he's been rocked by Jesus Soto Karass, and Diego Chaves.</w:t>
      </w:r>
    </w:p>
    <w:p>
      <w:r>
        <w:rPr>
          <w:b/>
          <w:u w:val="single"/>
        </w:rPr>
        <w:t>60181</w:t>
      </w:r>
    </w:p>
    <w:p>
      <w:r>
        <w:t>@CokeFuckedYou I'm in this bitch on some insomnia shit. Been in bed since midnight.</w:t>
      </w:r>
    </w:p>
    <w:p>
      <w:r>
        <w:rPr>
          <w:b/>
          <w:u w:val="single"/>
        </w:rPr>
        <w:t>60182</w:t>
      </w:r>
    </w:p>
    <w:p>
      <w:r>
        <w:t>@ColeMcDowell2 Waco is ghetto hahaha. Wait til we go pick up nat in Austin tomorrow</w:t>
      </w:r>
    </w:p>
    <w:p>
      <w:r>
        <w:rPr>
          <w:b/>
          <w:u w:val="single"/>
        </w:rPr>
        <w:t>60183</w:t>
      </w:r>
    </w:p>
    <w:p>
      <w:r>
        <w:t>@ColeMcDowell2 someone sent this to me months ago bitch</w:t>
      </w:r>
    </w:p>
    <w:p>
      <w:r>
        <w:rPr>
          <w:b/>
          <w:u w:val="single"/>
        </w:rPr>
        <w:t>60184</w:t>
      </w:r>
    </w:p>
    <w:p>
      <w:r>
        <w:t>@Coley_Cee @Campaign_Papi @They_CallMeShay lmaooo coley just whammmmed him add this to it swervee bitch</w:t>
      </w:r>
    </w:p>
    <w:p>
      <w:r>
        <w:rPr>
          <w:b/>
          <w:u w:val="single"/>
        </w:rPr>
        <w:t>60185</w:t>
      </w:r>
    </w:p>
    <w:p>
      <w:r>
        <w:t>@Coley_Cee @_xpriceless_lmaoo bitch dat was a low blow</w:t>
      </w:r>
    </w:p>
    <w:p>
      <w:r>
        <w:rPr>
          <w:b/>
          <w:u w:val="single"/>
        </w:rPr>
        <w:t>60186</w:t>
      </w:r>
    </w:p>
    <w:p>
      <w:r>
        <w:t>@Coley_Cee bitch dats yo sahara desert ass</w:t>
      </w:r>
    </w:p>
    <w:p>
      <w:r>
        <w:rPr>
          <w:b/>
          <w:u w:val="single"/>
        </w:rPr>
        <w:t>60187</w:t>
      </w:r>
    </w:p>
    <w:p>
      <w:r>
        <w:t>@Coley_Cee bitch do I look white to u</w:t>
      </w:r>
    </w:p>
    <w:p>
      <w:r>
        <w:rPr>
          <w:b/>
          <w:u w:val="single"/>
        </w:rPr>
        <w:t>60188</w:t>
      </w:r>
    </w:p>
    <w:p>
      <w:r>
        <w:t>@Coley_Cee bitch kill yo self</w:t>
      </w:r>
    </w:p>
    <w:p>
      <w:r>
        <w:rPr>
          <w:b/>
          <w:u w:val="single"/>
        </w:rPr>
        <w:t>60189</w:t>
      </w:r>
    </w:p>
    <w:p>
      <w:r>
        <w:t>@Coley_Cee bitch stop takin my shit ooo I hate u u dumb bitch</w:t>
      </w:r>
    </w:p>
    <w:p>
      <w:r>
        <w:rPr>
          <w:b/>
          <w:u w:val="single"/>
        </w:rPr>
        <w:t>60190</w:t>
      </w:r>
    </w:p>
    <w:p>
      <w:r>
        <w:t>@Coley_Cee bitch watch tf out u on moose meat now</w:t>
      </w:r>
    </w:p>
    <w:p>
      <w:r>
        <w:rPr>
          <w:b/>
          <w:u w:val="single"/>
        </w:rPr>
        <w:t>60191</w:t>
      </w:r>
    </w:p>
    <w:p>
      <w:r>
        <w:t>@Coley_Cee didn't I just say I thought u told me to delete them so I deleted them bitch</w:t>
      </w:r>
    </w:p>
    <w:p>
      <w:r>
        <w:rPr>
          <w:b/>
          <w:u w:val="single"/>
        </w:rPr>
        <w:t>60192</w:t>
      </w:r>
    </w:p>
    <w:p>
      <w:r>
        <w:t>@Coley_Cee fuck u u dumb ass bitch hoe</w:t>
      </w:r>
    </w:p>
    <w:p>
      <w:r>
        <w:rPr>
          <w:b/>
          <w:u w:val="single"/>
        </w:rPr>
        <w:t>60193</w:t>
      </w:r>
    </w:p>
    <w:p>
      <w:r>
        <w:t>@Coley_Cee lol bitch u forcin it have a glass of water bitch u a lil thirsty for the puss thang</w:t>
      </w:r>
    </w:p>
    <w:p>
      <w:r>
        <w:rPr>
          <w:b/>
          <w:u w:val="single"/>
        </w:rPr>
        <w:t>60194</w:t>
      </w:r>
    </w:p>
    <w:p>
      <w:r>
        <w:t>@Coley_Cee my bad bitch ayeee http://t.co/GrHTDie9dz</w:t>
      </w:r>
    </w:p>
    <w:p>
      <w:r>
        <w:rPr>
          <w:b/>
          <w:u w:val="single"/>
        </w:rPr>
        <w:t>60195</w:t>
      </w:r>
    </w:p>
    <w:p>
      <w:r>
        <w:t>@Coley_Cee yes bitch I do realize dat</w:t>
      </w:r>
    </w:p>
    <w:p>
      <w:r>
        <w:rPr>
          <w:b/>
          <w:u w:val="single"/>
        </w:rPr>
        <w:t>60196</w:t>
      </w:r>
    </w:p>
    <w:p>
      <w:r>
        <w:t>@CollinBrennan damn son maybe he didn't know it was ya piece.. He was just Tryna get some pussy breh</w:t>
      </w:r>
    </w:p>
    <w:p>
      <w:r>
        <w:rPr>
          <w:b/>
          <w:u w:val="single"/>
        </w:rPr>
        <w:t>60197</w:t>
      </w:r>
    </w:p>
    <w:p>
      <w:r>
        <w:t>@CommonGayTweets nigga byeeeee lmfao I'll be dammed if a fag stole my girl</w:t>
      </w:r>
    </w:p>
    <w:p>
      <w:r>
        <w:rPr>
          <w:b/>
          <w:u w:val="single"/>
        </w:rPr>
        <w:t>60198</w:t>
      </w:r>
    </w:p>
    <w:p>
      <w:r>
        <w:t>@ComplexMag I didn't know #whitetears were blue and yellow! #lessonoftheday</w:t>
      </w:r>
    </w:p>
    <w:p>
      <w:r>
        <w:rPr>
          <w:b/>
          <w:u w:val="single"/>
        </w:rPr>
        <w:t>60199</w:t>
      </w:r>
    </w:p>
    <w:p>
      <w:r>
        <w:t>@ConManBO @LastGreatStand</w:t>
        <w:br/>
        <w:br/>
        <w:t>And a major league bitch too!</w:t>
      </w:r>
    </w:p>
    <w:p>
      <w:r>
        <w:rPr>
          <w:b/>
          <w:u w:val="single"/>
        </w:rPr>
        <w:t>60200</w:t>
      </w:r>
    </w:p>
    <w:p>
      <w:r>
        <w:t>@ConanOBrien dat is one ugly animal but da monkey is adorable.</w:t>
      </w:r>
    </w:p>
    <w:p>
      <w:r>
        <w:rPr>
          <w:b/>
          <w:u w:val="single"/>
        </w:rPr>
        <w:t>60201</w:t>
      </w:r>
    </w:p>
    <w:p>
      <w:r>
        <w:t>@Conrad_MLG im goin now so be expecting to get slept faggot</w:t>
      </w:r>
    </w:p>
    <w:p>
      <w:r>
        <w:rPr>
          <w:b/>
          <w:u w:val="single"/>
        </w:rPr>
        <w:t>60202</w:t>
      </w:r>
    </w:p>
    <w:p>
      <w:r>
        <w:t>@CoolStoryIsaac hahaha thanks bitch!! &amp;#128514;</w:t>
      </w:r>
    </w:p>
    <w:p>
      <w:r>
        <w:rPr>
          <w:b/>
          <w:u w:val="single"/>
        </w:rPr>
        <w:t>60203</w:t>
      </w:r>
    </w:p>
    <w:p>
      <w:r>
        <w:t>@CoolStoryIsaac thisty hoe</w:t>
      </w:r>
    </w:p>
    <w:p>
      <w:r>
        <w:rPr>
          <w:b/>
          <w:u w:val="single"/>
        </w:rPr>
        <w:t>60204</w:t>
      </w:r>
    </w:p>
    <w:p>
      <w:r>
        <w:t>@Coosie11 bitch my phones gonna die in serious I got hot pockets</w:t>
      </w:r>
    </w:p>
    <w:p>
      <w:r>
        <w:rPr>
          <w:b/>
          <w:u w:val="single"/>
        </w:rPr>
        <w:t>60205</w:t>
      </w:r>
    </w:p>
    <w:p>
      <w:r>
        <w:t>@CoreyRoyalty_ *hoes</w:t>
      </w:r>
    </w:p>
    <w:p>
      <w:r>
        <w:rPr>
          <w:b/>
          <w:u w:val="single"/>
        </w:rPr>
        <w:t>60206</w:t>
      </w:r>
    </w:p>
    <w:p>
      <w:r>
        <w:t>@Corey_D_23 damn bro.. ps4 trash lol</w:t>
      </w:r>
    </w:p>
    <w:p>
      <w:r>
        <w:rPr>
          <w:b/>
          <w:u w:val="single"/>
        </w:rPr>
        <w:t>60207</w:t>
      </w:r>
    </w:p>
    <w:p>
      <w:r>
        <w:t>@CoronaDior just found u and fuck is my cock hard! Love your dripping pussy</w:t>
      </w:r>
    </w:p>
    <w:p>
      <w:r>
        <w:rPr>
          <w:b/>
          <w:u w:val="single"/>
        </w:rPr>
        <w:t>60208</w:t>
      </w:r>
    </w:p>
    <w:p>
      <w:r>
        <w:t>@Cotton_Candy9 god wrote em now think again coon</w:t>
      </w:r>
    </w:p>
    <w:p>
      <w:r>
        <w:rPr>
          <w:b/>
          <w:u w:val="single"/>
        </w:rPr>
        <w:t>60209</w:t>
      </w:r>
    </w:p>
    <w:p>
      <w:r>
        <w:t>@Cotton_Candy9 hell Idk who did but that pussy better be golden</w:t>
      </w:r>
    </w:p>
    <w:p>
      <w:r>
        <w:rPr>
          <w:b/>
          <w:u w:val="single"/>
        </w:rPr>
        <w:t>60210</w:t>
      </w:r>
    </w:p>
    <w:p>
      <w:r>
        <w:t>@Cotton_Candy9 lmaoooo aye people person so you know lil Rico got hoes hahaha</w:t>
      </w:r>
    </w:p>
    <w:p>
      <w:r>
        <w:rPr>
          <w:b/>
          <w:u w:val="single"/>
        </w:rPr>
        <w:t>60211</w:t>
      </w:r>
    </w:p>
    <w:p>
      <w:r>
        <w:t>@CountryRedBelle I thought you'd get the hint that we know you're a fake cunt and delete your fake account.</w:t>
      </w:r>
    </w:p>
    <w:p>
      <w:r>
        <w:rPr>
          <w:b/>
          <w:u w:val="single"/>
        </w:rPr>
        <w:t>60212</w:t>
      </w:r>
    </w:p>
    <w:p>
      <w:r>
        <w:t>@CrackerJhak Because you're a fag</w:t>
      </w:r>
    </w:p>
    <w:p>
      <w:r>
        <w:rPr>
          <w:b/>
          <w:u w:val="single"/>
        </w:rPr>
        <w:t>60213</w:t>
      </w:r>
    </w:p>
    <w:p>
      <w:r>
        <w:t>@Crackerboyy these hoes really out here</w:t>
      </w:r>
    </w:p>
    <w:p>
      <w:r>
        <w:rPr>
          <w:b/>
          <w:u w:val="single"/>
        </w:rPr>
        <w:t>60214</w:t>
      </w:r>
    </w:p>
    <w:p>
      <w:r>
        <w:t>@CreoleBabyBritt @blurbette @thepbg The same guy who thinks he can slang around "bitch" without it being offensive, apparently.</w:t>
      </w:r>
    </w:p>
    <w:p>
      <w:r>
        <w:rPr>
          <w:b/>
          <w:u w:val="single"/>
        </w:rPr>
        <w:t>60215</w:t>
      </w:r>
    </w:p>
    <w:p>
      <w:r>
        <w:t>@CreoleBabyBritt Don't make me draw you like one of my Franch bitches, heffa.</w:t>
      </w:r>
    </w:p>
    <w:p>
      <w:r>
        <w:rPr>
          <w:b/>
          <w:u w:val="single"/>
        </w:rPr>
        <w:t>60216</w:t>
      </w:r>
    </w:p>
    <w:p>
      <w:r>
        <w:t>@Crewz76 I miss Tupac rap offs hillbilly</w:t>
      </w:r>
    </w:p>
    <w:p>
      <w:r>
        <w:rPr>
          <w:b/>
          <w:u w:val="single"/>
        </w:rPr>
        <w:t>60217</w:t>
      </w:r>
    </w:p>
    <w:p>
      <w:r>
        <w:t>@Crowe_FaShow cause of the loads of pussy you get right</w:t>
      </w:r>
    </w:p>
    <w:p>
      <w:r>
        <w:rPr>
          <w:b/>
          <w:u w:val="single"/>
        </w:rPr>
        <w:t>60218</w:t>
      </w:r>
    </w:p>
    <w:p>
      <w:r>
        <w:t>@CruzanChoklate look at you with yellow fever.</w:t>
      </w:r>
    </w:p>
    <w:p>
      <w:r>
        <w:rPr>
          <w:b/>
          <w:u w:val="single"/>
        </w:rPr>
        <w:t>60219</w:t>
      </w:r>
    </w:p>
    <w:p>
      <w:r>
        <w:t>@Cryystalina cuz people at work are bitches they shit talkers and yeah dude I need a girls night out -___-</w:t>
      </w:r>
    </w:p>
    <w:p>
      <w:r>
        <w:rPr>
          <w:b/>
          <w:u w:val="single"/>
        </w:rPr>
        <w:t>60220</w:t>
      </w:r>
    </w:p>
    <w:p>
      <w:r>
        <w:t>@Cryystalina haha yes niggah but yesterday night Idk man it hit me at night like around 2 in the morning didn't go to sleep till like 4..</w:t>
      </w:r>
    </w:p>
    <w:p>
      <w:r>
        <w:rPr>
          <w:b/>
          <w:u w:val="single"/>
        </w:rPr>
        <w:t>60221</w:t>
      </w:r>
    </w:p>
    <w:p>
      <w:r>
        <w:t>@CsSalazar15 see bro pussy changes you &amp;#128514;&amp;#128514;&amp;#128557;&amp;#128527;&amp;#128527;</w:t>
      </w:r>
    </w:p>
    <w:p>
      <w:r>
        <w:rPr>
          <w:b/>
          <w:u w:val="single"/>
        </w:rPr>
        <w:t>60222</w:t>
      </w:r>
    </w:p>
    <w:p>
      <w:r>
        <w:t>@CsSalazar15 wetback &amp;#128513;&amp;#128514;&amp;#128514;&amp;#128514;&amp;#128514;&amp;#128557;</w:t>
      </w:r>
    </w:p>
    <w:p>
      <w:r>
        <w:rPr>
          <w:b/>
          <w:u w:val="single"/>
        </w:rPr>
        <w:t>60223</w:t>
      </w:r>
    </w:p>
    <w:p>
      <w:r>
        <w:t>@CsSalazar15 yeah bitch hit me up when you get friend zoned Brody &amp;#128076;&amp;#128175;&amp;#128175;</w:t>
      </w:r>
    </w:p>
    <w:p>
      <w:r>
        <w:rPr>
          <w:b/>
          <w:u w:val="single"/>
        </w:rPr>
        <w:t>60224</w:t>
      </w:r>
    </w:p>
    <w:p>
      <w:r>
        <w:t>@CsSalazar15 yeah right pussy !</w:t>
      </w:r>
    </w:p>
    <w:p>
      <w:r>
        <w:rPr>
          <w:b/>
          <w:u w:val="single"/>
        </w:rPr>
        <w:t>60225</w:t>
      </w:r>
    </w:p>
    <w:p>
      <w:r>
        <w:t>@Cuauhtli02 @elchavaloko @cafebabybull he's a cheating wetback</w:t>
      </w:r>
    </w:p>
    <w:p>
      <w:r>
        <w:rPr>
          <w:b/>
          <w:u w:val="single"/>
        </w:rPr>
        <w:t>60226</w:t>
      </w:r>
    </w:p>
    <w:p>
      <w:r>
        <w:t>@Cuauhtli02 @saucygyro @CoffeeManElliot he called the Kidd a pussy or something</w:t>
      </w:r>
    </w:p>
    <w:p>
      <w:r>
        <w:rPr>
          <w:b/>
          <w:u w:val="single"/>
        </w:rPr>
        <w:t>60227</w:t>
      </w:r>
    </w:p>
    <w:p>
      <w:r>
        <w:t>@Cuauhtli02 I couldn't find the regular one faggot</w:t>
      </w:r>
    </w:p>
    <w:p>
      <w:r>
        <w:rPr>
          <w:b/>
          <w:u w:val="single"/>
        </w:rPr>
        <w:t>60228</w:t>
      </w:r>
    </w:p>
    <w:p>
      <w:r>
        <w:t xml:space="preserve">@CuckoldCock @molotovhowdy </w:t>
        <w:br/>
        <w:t>I likes yo page. I wants to make da lovin to a white girl wit a colored man watchin and pullin his weenis</w:t>
      </w:r>
    </w:p>
    <w:p>
      <w:r>
        <w:rPr>
          <w:b/>
          <w:u w:val="single"/>
        </w:rPr>
        <w:t>60229</w:t>
      </w:r>
    </w:p>
    <w:p>
      <w:r>
        <w:t>@Cuff_no_Slut cdfu bitch you fried</w:t>
      </w:r>
    </w:p>
    <w:p>
      <w:r>
        <w:rPr>
          <w:b/>
          <w:u w:val="single"/>
        </w:rPr>
        <w:t>60230</w:t>
      </w:r>
    </w:p>
    <w:p>
      <w:r>
        <w:t>@Cuner Makes you a pussy. Making stupid internet threats. You're a child and if it is about you which idk if it is, it's probably deserved.</w:t>
      </w:r>
    </w:p>
    <w:p>
      <w:r>
        <w:rPr>
          <w:b/>
          <w:u w:val="single"/>
        </w:rPr>
        <w:t>60231</w:t>
      </w:r>
    </w:p>
    <w:p>
      <w:r>
        <w:t>@CuteCIothes @xo_shelbie go buy them bitches</w:t>
      </w:r>
    </w:p>
    <w:p>
      <w:r>
        <w:rPr>
          <w:b/>
          <w:u w:val="single"/>
        </w:rPr>
        <w:t>60232</w:t>
      </w:r>
    </w:p>
    <w:p>
      <w:r>
        <w:t>@CuteEmergency shown* a tiny kitten you dumb fucking cunt</w:t>
      </w:r>
    </w:p>
    <w:p>
      <w:r>
        <w:rPr>
          <w:b/>
          <w:u w:val="single"/>
        </w:rPr>
        <w:t>60233</w:t>
      </w:r>
    </w:p>
    <w:p>
      <w:r>
        <w:t xml:space="preserve">@Cyberobama @eReIevant </w:t>
        <w:br/>
        <w:t>plot twist he is a faggot</w:t>
      </w:r>
    </w:p>
    <w:p>
      <w:r>
        <w:rPr>
          <w:b/>
          <w:u w:val="single"/>
        </w:rPr>
        <w:t>60234</w:t>
      </w:r>
    </w:p>
    <w:p>
      <w:r>
        <w:t>@D1SinceDay1 my brother. Where tf you been at negro</w:t>
      </w:r>
    </w:p>
    <w:p>
      <w:r>
        <w:rPr>
          <w:b/>
          <w:u w:val="single"/>
        </w:rPr>
        <w:t>60235</w:t>
      </w:r>
    </w:p>
    <w:p>
      <w:r>
        <w:t>@DEVIN__the_DUDE You ready to make this stats test our bitch?!</w:t>
      </w:r>
    </w:p>
    <w:p>
      <w:r>
        <w:rPr>
          <w:b/>
          <w:u w:val="single"/>
        </w:rPr>
        <w:t>60236</w:t>
      </w:r>
    </w:p>
    <w:p>
      <w:r>
        <w:t>@DHSJournal I run CP in our community. Local cops treat ppl like trash for that. I hate it. Makes ppl think its a waste</w:t>
      </w:r>
    </w:p>
    <w:p>
      <w:r>
        <w:rPr>
          <w:b/>
          <w:u w:val="single"/>
        </w:rPr>
        <w:t>60237</w:t>
      </w:r>
    </w:p>
    <w:p>
      <w:r>
        <w:t>@DIRECTV why are you showing Yankees game in arizona when you promo Washington huskies game? I bet @dish would want my business</w:t>
      </w:r>
    </w:p>
    <w:p>
      <w:r>
        <w:rPr>
          <w:b/>
          <w:u w:val="single"/>
        </w:rPr>
        <w:t>60238</w:t>
      </w:r>
    </w:p>
    <w:p>
      <w:r>
        <w:t>@DJSuggablack some people do shit to get shot at and then be like "people hate me, I dodge bullets". Karma is bitch.</w:t>
      </w:r>
    </w:p>
    <w:p>
      <w:r>
        <w:rPr>
          <w:b/>
          <w:u w:val="single"/>
        </w:rPr>
        <w:t>60239</w:t>
      </w:r>
    </w:p>
    <w:p>
      <w:r>
        <w:t>@DJ_Workmann @BigMoneyNiquee mane y'all niccas crazy af wiz old shit got niccas bitin his style n errthan</w:t>
      </w:r>
    </w:p>
    <w:p>
      <w:r>
        <w:rPr>
          <w:b/>
          <w:u w:val="single"/>
        </w:rPr>
        <w:t>60240</w:t>
      </w:r>
    </w:p>
    <w:p>
      <w:r>
        <w:t>@DON_Le3GGG @TripleCz_3G Chatt niccas love doin dat brah</w:t>
      </w:r>
    </w:p>
    <w:p>
      <w:r>
        <w:rPr>
          <w:b/>
          <w:u w:val="single"/>
        </w:rPr>
        <w:t>60241</w:t>
      </w:r>
    </w:p>
    <w:p>
      <w:r>
        <w:t>@DON_Le3GGG lol hell ya dey think a nicca down der #roadrunnin</w:t>
      </w:r>
    </w:p>
    <w:p>
      <w:r>
        <w:rPr>
          <w:b/>
          <w:u w:val="single"/>
        </w:rPr>
        <w:t>60242</w:t>
      </w:r>
    </w:p>
    <w:p>
      <w:r>
        <w:t>@DP4_6 bitch yu not safe! http://t.co/hInvxbUp31</w:t>
      </w:r>
    </w:p>
    <w:p>
      <w:r>
        <w:rPr>
          <w:b/>
          <w:u w:val="single"/>
        </w:rPr>
        <w:t>60243</w:t>
      </w:r>
    </w:p>
    <w:p>
      <w:r>
        <w:t>@DRSlaten I view hackers on the same level as shoplifters - bitch slapped into the lake and held until drowning. Harsh, but yeah. Hate.</w:t>
      </w:r>
    </w:p>
    <w:p>
      <w:r>
        <w:rPr>
          <w:b/>
          <w:u w:val="single"/>
        </w:rPr>
        <w:t>60244</w:t>
      </w:r>
    </w:p>
    <w:p>
      <w:r>
        <w:t>@DS_Arrogance @HG_Shit I bet I can pull at lease 3 bitches with them &amp;#128514;&amp;#128514;</w:t>
      </w:r>
    </w:p>
    <w:p>
      <w:r>
        <w:rPr>
          <w:b/>
          <w:u w:val="single"/>
        </w:rPr>
        <w:t>60245</w:t>
      </w:r>
    </w:p>
    <w:p>
      <w:r>
        <w:t>@DSwaggin6_ @_JustDavilaa @xaviee_21 @Quise4144 look at ur avi u fag</w:t>
      </w:r>
    </w:p>
    <w:p>
      <w:r>
        <w:rPr>
          <w:b/>
          <w:u w:val="single"/>
        </w:rPr>
        <w:t>60246</w:t>
      </w:r>
    </w:p>
    <w:p>
      <w:r>
        <w:t>@D_41395 @Inwardforfun you a bitch Dennis</w:t>
      </w:r>
    </w:p>
    <w:p>
      <w:r>
        <w:rPr>
          <w:b/>
          <w:u w:val="single"/>
        </w:rPr>
        <w:t>60247</w:t>
      </w:r>
    </w:p>
    <w:p>
      <w:r>
        <w:t>@D_41395 bitch don't b a hypocrite</w:t>
      </w:r>
    </w:p>
    <w:p>
      <w:r>
        <w:rPr>
          <w:b/>
          <w:u w:val="single"/>
        </w:rPr>
        <w:t>60248</w:t>
      </w:r>
    </w:p>
    <w:p>
      <w:r>
        <w:t>@D_41395 cuz I was gunna smoke u out today. U a bitch tho</w:t>
      </w:r>
    </w:p>
    <w:p>
      <w:r>
        <w:rPr>
          <w:b/>
          <w:u w:val="single"/>
        </w:rPr>
        <w:t>60249</w:t>
      </w:r>
    </w:p>
    <w:p>
      <w:r>
        <w:t>@D_MrHoopa23 see thats all gill and green bitch ass they didn't help me get my schools either. Y'all still in the tournament</w:t>
      </w:r>
    </w:p>
    <w:p>
      <w:r>
        <w:rPr>
          <w:b/>
          <w:u w:val="single"/>
        </w:rPr>
        <w:t>60250</w:t>
      </w:r>
    </w:p>
    <w:p>
      <w:r>
        <w:t>@D_Palomino52 @TheOneMiss_Luu you my niggah though Daniel! Lol</w:t>
      </w:r>
    </w:p>
    <w:p>
      <w:r>
        <w:rPr>
          <w:b/>
          <w:u w:val="single"/>
        </w:rPr>
        <w:t>60251</w:t>
      </w:r>
    </w:p>
    <w:p>
      <w:r>
        <w:t>@D_Palomino52 you a poop. :( see I'm going all ghetto talk. Wtf!</w:t>
      </w:r>
    </w:p>
    <w:p>
      <w:r>
        <w:rPr>
          <w:b/>
          <w:u w:val="single"/>
        </w:rPr>
        <w:t>60252</w:t>
      </w:r>
    </w:p>
    <w:p>
      <w:r>
        <w:t>@DaDamnBone &amp;#128514;&amp;#128514; I'm Finna DM you the pic Bruh these hoes funny</w:t>
      </w:r>
    </w:p>
    <w:p>
      <w:r>
        <w:rPr>
          <w:b/>
          <w:u w:val="single"/>
        </w:rPr>
        <w:t>60253</w:t>
      </w:r>
    </w:p>
    <w:p>
      <w:r>
        <w:t>@DaJetlyfe my nicca</w:t>
      </w:r>
    </w:p>
    <w:p>
      <w:r>
        <w:rPr>
          <w:b/>
          <w:u w:val="single"/>
        </w:rPr>
        <w:t>60254</w:t>
      </w:r>
    </w:p>
    <w:p>
      <w:r>
        <w:t>@DaJetlyfe y'all niccas spark up</w:t>
      </w:r>
    </w:p>
    <w:p>
      <w:r>
        <w:rPr>
          <w:b/>
          <w:u w:val="single"/>
        </w:rPr>
        <w:t>60255</w:t>
      </w:r>
    </w:p>
    <w:p>
      <w:r>
        <w:t>@DaRealAlexInLA @Buckm00se he wasn't training gook boy doe</w:t>
      </w:r>
    </w:p>
    <w:p>
      <w:r>
        <w:rPr>
          <w:b/>
          <w:u w:val="single"/>
        </w:rPr>
        <w:t>60256</w:t>
      </w:r>
    </w:p>
    <w:p>
      <w:r>
        <w:t>@DaRealAlexInLA @Woody_AFC @Rodriguez5_ the nig is fun to watch got to admit, ebola boy can speak broken Spanish too lol</w:t>
      </w:r>
    </w:p>
    <w:p>
      <w:r>
        <w:rPr>
          <w:b/>
          <w:u w:val="single"/>
        </w:rPr>
        <w:t>60257</w:t>
      </w:r>
    </w:p>
    <w:p>
      <w:r>
        <w:t>@Daa_Boy_Rell @sluttyboy_kush @keem_Escobar you. A bitch too</w:t>
      </w:r>
    </w:p>
    <w:p>
      <w:r>
        <w:rPr>
          <w:b/>
          <w:u w:val="single"/>
        </w:rPr>
        <w:t>60258</w:t>
      </w:r>
    </w:p>
    <w:p>
      <w:r>
        <w:t>@DallyJackson I'm here now hoe</w:t>
      </w:r>
    </w:p>
    <w:p>
      <w:r>
        <w:rPr>
          <w:b/>
          <w:u w:val="single"/>
        </w:rPr>
        <w:t>60259</w:t>
      </w:r>
    </w:p>
    <w:p>
      <w:r>
        <w:t>@Dalton_ryann @parkatie @blakeanderson21 I guess that dumb bitch but we all need to drink some time my place an fuck someone up haha</w:t>
      </w:r>
    </w:p>
    <w:p>
      <w:r>
        <w:rPr>
          <w:b/>
          <w:u w:val="single"/>
        </w:rPr>
        <w:t>60260</w:t>
      </w:r>
    </w:p>
    <w:p>
      <w:r>
        <w:t>@Dalton_ryann laying in bed bout to pass out 630 is gonna be a bitch</w:t>
      </w:r>
    </w:p>
    <w:p>
      <w:r>
        <w:rPr>
          <w:b/>
          <w:u w:val="single"/>
        </w:rPr>
        <w:t>60261</w:t>
      </w:r>
    </w:p>
    <w:p>
      <w:r>
        <w:t>@DamianHuffaker haha just kiddin but ya we should and get that fag @taylerhatesyou to come and well go fishin or some shit</w:t>
      </w:r>
    </w:p>
    <w:p>
      <w:r>
        <w:rPr>
          <w:b/>
          <w:u w:val="single"/>
        </w:rPr>
        <w:t>60262</w:t>
      </w:r>
    </w:p>
    <w:p>
      <w:r>
        <w:t>@DamianHuffaker you're from a trash can</w:t>
      </w:r>
    </w:p>
    <w:p>
      <w:r>
        <w:rPr>
          <w:b/>
          <w:u w:val="single"/>
        </w:rPr>
        <w:t>60263</w:t>
      </w:r>
    </w:p>
    <w:p>
      <w:r>
        <w:t>@DamierGenesis pulled up in that bulbasuar, you know I'm bout to make yo girl pussy sore</w:t>
      </w:r>
    </w:p>
    <w:p>
      <w:r>
        <w:rPr>
          <w:b/>
          <w:u w:val="single"/>
        </w:rPr>
        <w:t>60264</w:t>
      </w:r>
    </w:p>
    <w:p>
      <w:r>
        <w:t>@DamoneTheDon bitch I got some bloods dat hang in la</w:t>
      </w:r>
    </w:p>
    <w:p>
      <w:r>
        <w:rPr>
          <w:b/>
          <w:u w:val="single"/>
        </w:rPr>
        <w:t>60265</w:t>
      </w:r>
    </w:p>
    <w:p>
      <w:r>
        <w:t>@DamontDa @NateMurdoch @jackdatow2335 @MKpest002 @OandAPests fuck off lil bitch, prolly gotta lil dick</w:t>
      </w:r>
    </w:p>
    <w:p>
      <w:r>
        <w:rPr>
          <w:b/>
          <w:u w:val="single"/>
        </w:rPr>
        <w:t>60266</w:t>
      </w:r>
    </w:p>
    <w:p>
      <w:r>
        <w:t>@DanLukas12 gotta keep your bitch in check</w:t>
      </w:r>
    </w:p>
    <w:p>
      <w:r>
        <w:rPr>
          <w:b/>
          <w:u w:val="single"/>
        </w:rPr>
        <w:t>60267</w:t>
      </w:r>
    </w:p>
    <w:p>
      <w:r>
        <w:t>@DanWolken It's idiotic opinions like this that make polls less than trash. Polls weren't a problem when people with integrity were voting.</w:t>
      </w:r>
    </w:p>
    <w:p>
      <w:r>
        <w:rPr>
          <w:b/>
          <w:u w:val="single"/>
        </w:rPr>
        <w:t>60268</w:t>
      </w:r>
    </w:p>
    <w:p>
      <w:r>
        <w:t>@DangItsTiff you look like fucking shrek bitch</w:t>
      </w:r>
    </w:p>
    <w:p>
      <w:r>
        <w:rPr>
          <w:b/>
          <w:u w:val="single"/>
        </w:rPr>
        <w:t>60269</w:t>
      </w:r>
    </w:p>
    <w:p>
      <w:r>
        <w:t>@DaniCim choke on bread bitch</w:t>
      </w:r>
    </w:p>
    <w:p>
      <w:r>
        <w:rPr>
          <w:b/>
          <w:u w:val="single"/>
        </w:rPr>
        <w:t>60270</w:t>
      </w:r>
    </w:p>
    <w:p>
      <w:r>
        <w:t>@DanielDavidLee @xoxoShima ya girl is a slimy ass hoe. get her under control and tell her to stop spraying bullshit out her mouth all day</w:t>
      </w:r>
    </w:p>
    <w:p>
      <w:r>
        <w:rPr>
          <w:b/>
          <w:u w:val="single"/>
        </w:rPr>
        <w:t>60271</w:t>
      </w:r>
    </w:p>
    <w:p>
      <w:r>
        <w:t>@DanielM023 Hell na !! Hes a honky brah</w:t>
      </w:r>
    </w:p>
    <w:p>
      <w:r>
        <w:rPr>
          <w:b/>
          <w:u w:val="single"/>
        </w:rPr>
        <w:t>60272</w:t>
      </w:r>
    </w:p>
    <w:p>
      <w:r>
        <w:t>@DanielSizelove @Conrad_MLG get on cunt</w:t>
      </w:r>
    </w:p>
    <w:p>
      <w:r>
        <w:rPr>
          <w:b/>
          <w:u w:val="single"/>
        </w:rPr>
        <w:t>60273</w:t>
      </w:r>
    </w:p>
    <w:p>
      <w:r>
        <w:t>@DanielSizelove pussy</w:t>
      </w:r>
    </w:p>
    <w:p>
      <w:r>
        <w:rPr>
          <w:b/>
          <w:u w:val="single"/>
        </w:rPr>
        <w:t>60274</w:t>
      </w:r>
    </w:p>
    <w:p>
      <w:r>
        <w:t>@DaniellaParella no I wuz just making a general statement. I've never called u a bitch</w:t>
      </w:r>
    </w:p>
    <w:p>
      <w:r>
        <w:rPr>
          <w:b/>
          <w:u w:val="single"/>
        </w:rPr>
        <w:t>60275</w:t>
      </w:r>
    </w:p>
    <w:p>
      <w:r>
        <w:t>@DannyMndz93 @Titan21Mtzzz he's still a pogue though</w:t>
      </w:r>
    </w:p>
    <w:p>
      <w:r>
        <w:rPr>
          <w:b/>
          <w:u w:val="single"/>
        </w:rPr>
        <w:t>60276</w:t>
      </w:r>
    </w:p>
    <w:p>
      <w:r>
        <w:t>@Danny_Cavanagh....available online soon? I didn't have enough to get it after my Anathema merch. It's a cracker, I need it. Can u.....</w:t>
      </w:r>
    </w:p>
    <w:p>
      <w:r>
        <w:rPr>
          <w:b/>
          <w:u w:val="single"/>
        </w:rPr>
        <w:t>60277</w:t>
      </w:r>
    </w:p>
    <w:p>
      <w:r>
        <w:t>@DareTnzR I know these hoes ain't right</w:t>
      </w:r>
    </w:p>
    <w:p>
      <w:r>
        <w:rPr>
          <w:b/>
          <w:u w:val="single"/>
        </w:rPr>
        <w:t>60278</w:t>
      </w:r>
    </w:p>
    <w:p>
      <w:r>
        <w:t>@DarienDaywalt bitch shut the fuck up goddam your a slut bitch whore nigga</w:t>
      </w:r>
    </w:p>
    <w:p>
      <w:r>
        <w:rPr>
          <w:b/>
          <w:u w:val="single"/>
        </w:rPr>
        <w:t>60279</w:t>
      </w:r>
    </w:p>
    <w:p>
      <w:r>
        <w:t>@Darienbaby_xoxo jk I'd fuck a dog before I fuck you fish pussy</w:t>
      </w:r>
    </w:p>
    <w:p>
      <w:r>
        <w:rPr>
          <w:b/>
          <w:u w:val="single"/>
        </w:rPr>
        <w:t>60280</w:t>
      </w:r>
    </w:p>
    <w:p>
      <w:r>
        <w:t>@Darienbaby_xoxo ya but you can't because its a real account dumb bitch I go to wams fucking bitch</w:t>
      </w:r>
    </w:p>
    <w:p>
      <w:r>
        <w:rPr>
          <w:b/>
          <w:u w:val="single"/>
        </w:rPr>
        <w:t>60281</w:t>
      </w:r>
    </w:p>
    <w:p>
      <w:r>
        <w:t>@DarkLiquaNigga_ nigga grow some balls and concentrate pussy!!</w:t>
      </w:r>
    </w:p>
    <w:p>
      <w:r>
        <w:rPr>
          <w:b/>
          <w:u w:val="single"/>
        </w:rPr>
        <w:t>60282</w:t>
      </w:r>
    </w:p>
    <w:p>
      <w:r>
        <w:t>@Darknight420 It's showing Fairy blocked me @hajihuntingpat @PaulSmitheringa @JoeDouglas1 @JewJitsuGrl @blackorchidm16 @taxman206</w:t>
      </w:r>
    </w:p>
    <w:p>
      <w:r>
        <w:rPr>
          <w:b/>
          <w:u w:val="single"/>
        </w:rPr>
        <w:t>60283</w:t>
      </w:r>
    </w:p>
    <w:p>
      <w:r>
        <w:t>@DarthMaverick7 @Xcntrik @religulous @chrispyosh Rather than believe that there was a man who was the very definition of good, u mock it.</w:t>
      </w:r>
    </w:p>
    <w:p>
      <w:r>
        <w:rPr>
          <w:b/>
          <w:u w:val="single"/>
        </w:rPr>
        <w:t>60284</w:t>
      </w:r>
    </w:p>
    <w:p>
      <w:r>
        <w:t>@Darth_Maxwell dude I was pissed but then looking at it I fucking died at least I'm the most yoked ape&amp;#128517;&amp;#128514;</w:t>
      </w:r>
    </w:p>
    <w:p>
      <w:r>
        <w:rPr>
          <w:b/>
          <w:u w:val="single"/>
        </w:rPr>
        <w:t>60285</w:t>
      </w:r>
    </w:p>
    <w:p>
      <w:r>
        <w:t>@Darth_Snuff I'd sell anything if people are willing to buy it, how highly do prostitutes think of their pussy to sell that</w:t>
      </w:r>
    </w:p>
    <w:p>
      <w:r>
        <w:rPr>
          <w:b/>
          <w:u w:val="single"/>
        </w:rPr>
        <w:t>60286</w:t>
      </w:r>
    </w:p>
    <w:p>
      <w:r>
        <w:t>@DatBoyRayT because if you support lesbians you have to support faggots there's no difference.</w:t>
      </w:r>
    </w:p>
    <w:p>
      <w:r>
        <w:rPr>
          <w:b/>
          <w:u w:val="single"/>
        </w:rPr>
        <w:t>60287</w:t>
      </w:r>
    </w:p>
    <w:p>
      <w:r>
        <w:t>@DatBoyRayT bitch ass nigga Rico &amp;#128530;</w:t>
      </w:r>
    </w:p>
    <w:p>
      <w:r>
        <w:rPr>
          <w:b/>
          <w:u w:val="single"/>
        </w:rPr>
        <w:t>60288</w:t>
      </w:r>
    </w:p>
    <w:p>
      <w:r>
        <w:t>@DaveSwerve awe boy your shirt tight than a bitch in that avi polo man turnt into a wrestler fat ass lil boy</w:t>
      </w:r>
    </w:p>
    <w:p>
      <w:r>
        <w:rPr>
          <w:b/>
          <w:u w:val="single"/>
        </w:rPr>
        <w:t>60289</w:t>
      </w:r>
    </w:p>
    <w:p>
      <w:r>
        <w:t>@DaveSwerve boy look like a Slave on that hoe</w:t>
      </w:r>
    </w:p>
    <w:p>
      <w:r>
        <w:rPr>
          <w:b/>
          <w:u w:val="single"/>
        </w:rPr>
        <w:t>60290</w:t>
      </w:r>
    </w:p>
    <w:p>
      <w:r>
        <w:t>@DaveSwerve lmaoooo middle school knocking down all the pussy with the earrings on my shirt and no French toast</w:t>
      </w:r>
    </w:p>
    <w:p>
      <w:r>
        <w:rPr>
          <w:b/>
          <w:u w:val="single"/>
        </w:rPr>
        <w:t>60291</w:t>
      </w:r>
    </w:p>
    <w:p>
      <w:r>
        <w:t>@DaveTheGayBaby No problem, remembering all those quirks can be a real bitch.</w:t>
      </w:r>
    </w:p>
    <w:p>
      <w:r>
        <w:rPr>
          <w:b/>
          <w:u w:val="single"/>
        </w:rPr>
        <w:t>60292</w:t>
      </w:r>
    </w:p>
    <w:p>
      <w:r>
        <w:t>@Dave_the_wavee the giants are trash...their time is over.</w:t>
      </w:r>
    </w:p>
    <w:p>
      <w:r>
        <w:rPr>
          <w:b/>
          <w:u w:val="single"/>
        </w:rPr>
        <w:t>60293</w:t>
      </w:r>
    </w:p>
    <w:p>
      <w:r>
        <w:t>@DavetheBrave1 come over hoe</w:t>
      </w:r>
    </w:p>
    <w:p>
      <w:r>
        <w:rPr>
          <w:b/>
          <w:u w:val="single"/>
        </w:rPr>
        <w:t>60294</w:t>
      </w:r>
    </w:p>
    <w:p>
      <w:r>
        <w:t>@DavetheBrave1 perfect smoking weather haha bro I ain't even in my hood yet and I already got hoes trying to say was up from other towns</w:t>
      </w:r>
    </w:p>
    <w:p>
      <w:r>
        <w:rPr>
          <w:b/>
          <w:u w:val="single"/>
        </w:rPr>
        <w:t>60295</w:t>
      </w:r>
    </w:p>
    <w:p>
      <w:r>
        <w:t>@DavetheBrave1 that hoe on some other shit bro rt and 100x better rn that a nigga high</w:t>
      </w:r>
    </w:p>
    <w:p>
      <w:r>
        <w:rPr>
          <w:b/>
          <w:u w:val="single"/>
        </w:rPr>
        <w:t>60296</w:t>
      </w:r>
    </w:p>
    <w:p>
      <w:r>
        <w:t>@David_H_Esq Well, "dirty bird" could be just a middle finger, since it's the phallic "giving the bird". Not necessarily a wobble-wibbler.</w:t>
      </w:r>
    </w:p>
    <w:p>
      <w:r>
        <w:rPr>
          <w:b/>
          <w:u w:val="single"/>
        </w:rPr>
        <w:t>60297</w:t>
      </w:r>
    </w:p>
    <w:p>
      <w:r>
        <w:t>@David_Hunninck all bitches eh. hahah</w:t>
      </w:r>
    </w:p>
    <w:p>
      <w:r>
        <w:rPr>
          <w:b/>
          <w:u w:val="single"/>
        </w:rPr>
        <w:t>60298</w:t>
      </w:r>
    </w:p>
    <w:p>
      <w:r>
        <w:t>@DeAdJAkE i just cant stand how people get all fucking amped about it, especially whiny bitches that even get scared at it</w:t>
      </w:r>
    </w:p>
    <w:p>
      <w:r>
        <w:rPr>
          <w:b/>
          <w:u w:val="single"/>
        </w:rPr>
        <w:t>60299</w:t>
      </w:r>
    </w:p>
    <w:p>
      <w:r>
        <w:t>@DeArionBASEDGOD Kendrick is not better than papoose or drake</w:t>
      </w:r>
    </w:p>
    <w:p>
      <w:r>
        <w:rPr>
          <w:b/>
          <w:u w:val="single"/>
        </w:rPr>
        <w:t>60300</w:t>
      </w:r>
    </w:p>
    <w:p>
      <w:r>
        <w:t>@DeArionBASEDGOD nigga fuck you. Some plano schools go hard then a bitch way better than Richardson.</w:t>
      </w:r>
    </w:p>
    <w:p>
      <w:r>
        <w:rPr>
          <w:b/>
          <w:u w:val="single"/>
        </w:rPr>
        <w:t>60301</w:t>
      </w:r>
    </w:p>
    <w:p>
      <w:r>
        <w:t>@DeJLoaf mixtape sell sole got some bangers!</w:t>
      </w:r>
    </w:p>
    <w:p>
      <w:r>
        <w:rPr>
          <w:b/>
          <w:u w:val="single"/>
        </w:rPr>
        <w:t>60302</w:t>
      </w:r>
    </w:p>
    <w:p>
      <w:r>
        <w:t>@DebsFLPx I was lucky to be sensible and I've never had a fag or a drug. I'm pleased about that statistic. Yes I have a beer but that's all.</w:t>
      </w:r>
    </w:p>
    <w:p>
      <w:r>
        <w:rPr>
          <w:b/>
          <w:u w:val="single"/>
        </w:rPr>
        <w:t>60303</w:t>
      </w:r>
    </w:p>
    <w:p>
      <w:r>
        <w:t>@Decimate_IX Can't even spell right. You have the brain of an ape</w:t>
      </w:r>
    </w:p>
    <w:p>
      <w:r>
        <w:rPr>
          <w:b/>
          <w:u w:val="single"/>
        </w:rPr>
        <w:t>60304</w:t>
      </w:r>
    </w:p>
    <w:p>
      <w:r>
        <w:t>@DecodnLyfe @LupeFiasco @Larellj another black man? What does that have to do with anything? Once a monkey, always a monkey, Chicago idiot</w:t>
      </w:r>
    </w:p>
    <w:p>
      <w:r>
        <w:rPr>
          <w:b/>
          <w:u w:val="single"/>
        </w:rPr>
        <w:t>60305</w:t>
      </w:r>
    </w:p>
    <w:p>
      <w:r>
        <w:t>@Dedicated_03 idk , I gotta think about it cause them bitches small as shit</w:t>
      </w:r>
    </w:p>
    <w:p>
      <w:r>
        <w:rPr>
          <w:b/>
          <w:u w:val="single"/>
        </w:rPr>
        <w:t>60306</w:t>
      </w:r>
    </w:p>
    <w:p>
      <w:r>
        <w:t>@Dedicated_03 that ugly ass picture and thanks bitch</w:t>
      </w:r>
    </w:p>
    <w:p>
      <w:r>
        <w:rPr>
          <w:b/>
          <w:u w:val="single"/>
        </w:rPr>
        <w:t>60307</w:t>
      </w:r>
    </w:p>
    <w:p>
      <w:r>
        <w:t>@DeeHarris__ she might be the one DONT be a bitch</w:t>
      </w:r>
    </w:p>
    <w:p>
      <w:r>
        <w:rPr>
          <w:b/>
          <w:u w:val="single"/>
        </w:rPr>
        <w:t>60308</w:t>
      </w:r>
    </w:p>
    <w:p>
      <w:r>
        <w:t>@DeeJay138 @FuckWatYuhHerrd I couldn't care LESS about these bitches!!!</w:t>
      </w:r>
    </w:p>
    <w:p>
      <w:r>
        <w:rPr>
          <w:b/>
          <w:u w:val="single"/>
        </w:rPr>
        <w:t>60309</w:t>
      </w:r>
    </w:p>
    <w:p>
      <w:r>
        <w:t>@DeeMayweather the fck? dem bitches always got sum shit wit them....</w:t>
      </w:r>
    </w:p>
    <w:p>
      <w:r>
        <w:rPr>
          <w:b/>
          <w:u w:val="single"/>
        </w:rPr>
        <w:t>60310</w:t>
      </w:r>
    </w:p>
    <w:p>
      <w:r>
        <w:t>@DeeRay_FRESH - pussy &amp;amp; purp.&amp;#128514;</w:t>
      </w:r>
    </w:p>
    <w:p>
      <w:r>
        <w:rPr>
          <w:b/>
          <w:u w:val="single"/>
        </w:rPr>
        <w:t>60311</w:t>
      </w:r>
    </w:p>
    <w:p>
      <w:r>
        <w:t>@Deeiiggee hey bitch if your gonna talk shit tag me and quit being such a bitch how did I fuck up the car? Cause it won't hold air dumbass</w:t>
      </w:r>
    </w:p>
    <w:p>
      <w:r>
        <w:rPr>
          <w:b/>
          <w:u w:val="single"/>
        </w:rPr>
        <w:t>60312</w:t>
      </w:r>
    </w:p>
    <w:p>
      <w:r>
        <w:t>@DeezNutsDoe I'd hate feeling like a faggot too punk ass hoe</w:t>
      </w:r>
    </w:p>
    <w:p>
      <w:r>
        <w:rPr>
          <w:b/>
          <w:u w:val="single"/>
        </w:rPr>
        <w:t>60313</w:t>
      </w:r>
    </w:p>
    <w:p>
      <w:r>
        <w:t>@DeezNutsDoe how about you wash my butthole out with your tongue you little faggot</w:t>
      </w:r>
    </w:p>
    <w:p>
      <w:r>
        <w:rPr>
          <w:b/>
          <w:u w:val="single"/>
        </w:rPr>
        <w:t>60314</w:t>
      </w:r>
    </w:p>
    <w:p>
      <w:r>
        <w:t>@DeezNutsDoe shut your mouth you little fuckin bitch</w:t>
      </w:r>
    </w:p>
    <w:p>
      <w:r>
        <w:rPr>
          <w:b/>
          <w:u w:val="single"/>
        </w:rPr>
        <w:t>60315</w:t>
      </w:r>
    </w:p>
    <w:p>
      <w:r>
        <w:t>@DeezNutsDoe you dirty little bitch</w:t>
      </w:r>
    </w:p>
    <w:p>
      <w:r>
        <w:rPr>
          <w:b/>
          <w:u w:val="single"/>
        </w:rPr>
        <w:t>60316</w:t>
      </w:r>
    </w:p>
    <w:p>
      <w:r>
        <w:t>@DefendWallSt Whatever! Fuck all those assholes. They're niggers, they all look alike to me.</w:t>
      </w:r>
    </w:p>
    <w:p>
      <w:r>
        <w:rPr>
          <w:b/>
          <w:u w:val="single"/>
        </w:rPr>
        <w:t>60317</w:t>
      </w:r>
    </w:p>
    <w:p>
      <w:r>
        <w:t xml:space="preserve">@DefendWallSt those little #ISIS faggots usually have bags over their heads anyway. </w:t>
        <w:br/>
        <w:t>Makes bullet placement interesting thru a scope.</w:t>
      </w:r>
    </w:p>
    <w:p>
      <w:r>
        <w:rPr>
          <w:b/>
          <w:u w:val="single"/>
        </w:rPr>
        <w:t>60318</w:t>
      </w:r>
    </w:p>
    <w:p>
      <w:r>
        <w:t>@DefineMEee lol tell dat white bitch I said hey</w:t>
      </w:r>
    </w:p>
    <w:p>
      <w:r>
        <w:rPr>
          <w:b/>
          <w:u w:val="single"/>
        </w:rPr>
        <w:t>60319</w:t>
      </w:r>
    </w:p>
    <w:p>
      <w:r>
        <w:t>@DeliaParedez @rikki_lovee @GabrielaAngela4 @StephyRae7 @TheOneMiss_Luu @Ramona_Pilar I'm coming bitches.</w:t>
      </w:r>
    </w:p>
    <w:p>
      <w:r>
        <w:rPr>
          <w:b/>
          <w:u w:val="single"/>
        </w:rPr>
        <w:t>60320</w:t>
      </w:r>
    </w:p>
    <w:p>
      <w:r>
        <w:t>@Dem_lips_tho u knw me homie!!! show the bitches no love!!!</w:t>
      </w:r>
    </w:p>
    <w:p>
      <w:r>
        <w:rPr>
          <w:b/>
          <w:u w:val="single"/>
        </w:rPr>
        <w:t>60321</w:t>
      </w:r>
    </w:p>
    <w:p>
      <w:r>
        <w:t>@DerekIsNormal RT @crappyfactsare McRib buns contain a chemical "azodicarbonamide" which is also used to make yoga mats &amp;amp; soles of shoes</w:t>
      </w:r>
    </w:p>
    <w:p>
      <w:r>
        <w:rPr>
          <w:b/>
          <w:u w:val="single"/>
        </w:rPr>
        <w:t>60322</w:t>
      </w:r>
    </w:p>
    <w:p>
      <w:r>
        <w:t>@Derek_Kirchner7 @tori_mills02 fags&amp;#128567;&amp;#128567;</w:t>
      </w:r>
    </w:p>
    <w:p>
      <w:r>
        <w:rPr>
          <w:b/>
          <w:u w:val="single"/>
        </w:rPr>
        <w:t>60323</w:t>
      </w:r>
    </w:p>
    <w:p>
      <w:r>
        <w:t>@DerringerEagle ur moms pussy died a slow death so well have good company #virgin</w:t>
      </w:r>
    </w:p>
    <w:p>
      <w:r>
        <w:rPr>
          <w:b/>
          <w:u w:val="single"/>
        </w:rPr>
        <w:t>60324</w:t>
      </w:r>
    </w:p>
    <w:p>
      <w:r>
        <w:t>@DestroTheNoble @nekolin purple &amp;amp; pink....for the faggots who want to be protected...by the police, instead of BEARING ARMS if need be!</w:t>
      </w:r>
    </w:p>
    <w:p>
      <w:r>
        <w:rPr>
          <w:b/>
          <w:u w:val="single"/>
        </w:rPr>
        <w:t>60325</w:t>
      </w:r>
    </w:p>
    <w:p>
      <w:r>
        <w:t>@DetroitChe bitches be like.. "it means something to me"</w:t>
      </w:r>
    </w:p>
    <w:p>
      <w:r>
        <w:rPr>
          <w:b/>
          <w:u w:val="single"/>
        </w:rPr>
        <w:t>60326</w:t>
      </w:r>
    </w:p>
    <w:p>
      <w:r>
        <w:t>@DetroitPlayer @prettytreazure gotta be atleast 5'10 to call me a bitch lol</w:t>
      </w:r>
    </w:p>
    <w:p>
      <w:r>
        <w:rPr>
          <w:b/>
          <w:u w:val="single"/>
        </w:rPr>
        <w:t>60327</w:t>
      </w:r>
    </w:p>
    <w:p>
      <w:r>
        <w:t>@DevilElyie fag*</w:t>
      </w:r>
    </w:p>
    <w:p>
      <w:r>
        <w:rPr>
          <w:b/>
          <w:u w:val="single"/>
        </w:rPr>
        <w:t>60328</w:t>
      </w:r>
    </w:p>
    <w:p>
      <w:r>
        <w:t>@DevilFzyq @DevilElyie @TehDevilClan shut up fag</w:t>
      </w:r>
    </w:p>
    <w:p>
      <w:r>
        <w:rPr>
          <w:b/>
          <w:u w:val="single"/>
        </w:rPr>
        <w:t>60329</w:t>
      </w:r>
    </w:p>
    <w:p>
      <w:r>
        <w:t>@DevilGrimz ironic that he's a trashcan because he holds trash everytime you two cuddle! Burn.</w:t>
      </w:r>
    </w:p>
    <w:p>
      <w:r>
        <w:rPr>
          <w:b/>
          <w:u w:val="single"/>
        </w:rPr>
        <w:t>60330</w:t>
      </w:r>
    </w:p>
    <w:p>
      <w:r>
        <w:t>@DezzzyBo Lol that nigga a real retard</w:t>
      </w:r>
    </w:p>
    <w:p>
      <w:r>
        <w:rPr>
          <w:b/>
          <w:u w:val="single"/>
        </w:rPr>
        <w:t>60331</w:t>
      </w:r>
    </w:p>
    <w:p>
      <w:r>
        <w:t>@DgkAdriann shes a bad bitch</w:t>
      </w:r>
    </w:p>
    <w:p>
      <w:r>
        <w:rPr>
          <w:b/>
          <w:u w:val="single"/>
        </w:rPr>
        <w:t>60332</w:t>
      </w:r>
    </w:p>
    <w:p>
      <w:r>
        <w:t>@DickDankstardly did you smile like a retard when you were a kid? It took me till like 5th grade before I learned how to naturally smile</w:t>
      </w:r>
    </w:p>
    <w:p>
      <w:r>
        <w:rPr>
          <w:b/>
          <w:u w:val="single"/>
        </w:rPr>
        <w:t>60333</w:t>
      </w:r>
    </w:p>
    <w:p>
      <w:r>
        <w:t>@Dietcarmel @JLewyville &amp;#128514;&amp;#128514;&amp;#128514; Idgaf man fuck them hoes ... They nice to look at but they ain't for me</w:t>
      </w:r>
    </w:p>
    <w:p>
      <w:r>
        <w:rPr>
          <w:b/>
          <w:u w:val="single"/>
        </w:rPr>
        <w:t>60334</w:t>
      </w:r>
    </w:p>
    <w:p>
      <w:r>
        <w:t>@Dietrich1892 I'll show up and chug a beer or 8</w:t>
      </w:r>
    </w:p>
    <w:p>
      <w:r>
        <w:rPr>
          <w:b/>
          <w:u w:val="single"/>
        </w:rPr>
        <w:t>60335</w:t>
      </w:r>
    </w:p>
    <w:p>
      <w:r>
        <w:t>@DiggyRoZay she the only bitch that stayed loyal &amp;#128554; she a keeper bro</w:t>
      </w:r>
    </w:p>
    <w:p>
      <w:r>
        <w:rPr>
          <w:b/>
          <w:u w:val="single"/>
        </w:rPr>
        <w:t>60336</w:t>
      </w:r>
    </w:p>
    <w:p>
      <w:r>
        <w:t>@DiggzTBLB ; bitch.. What? http://t.co/OcsuDvN5hy</w:t>
      </w:r>
    </w:p>
    <w:p>
      <w:r>
        <w:rPr>
          <w:b/>
          <w:u w:val="single"/>
        </w:rPr>
        <w:t>60337</w:t>
      </w:r>
    </w:p>
    <w:p>
      <w:r>
        <w:t>@DignifiedPurity LMAOOO @ "black fag"..... why did I misread that??... I'm blocking you</w:t>
      </w:r>
    </w:p>
    <w:p>
      <w:r>
        <w:rPr>
          <w:b/>
          <w:u w:val="single"/>
        </w:rPr>
        <w:t>60338</w:t>
      </w:r>
    </w:p>
    <w:p>
      <w:r>
        <w:t>@Digo13Nieto thanks little fag &amp;#128536;</w:t>
      </w:r>
    </w:p>
    <w:p>
      <w:r>
        <w:rPr>
          <w:b/>
          <w:u w:val="single"/>
        </w:rPr>
        <w:t>60339</w:t>
      </w:r>
    </w:p>
    <w:p>
      <w:r>
        <w:t>@Diishaidiamond lmao yesterday ? Them hoes was cute af lol</w:t>
      </w:r>
    </w:p>
    <w:p>
      <w:r>
        <w:rPr>
          <w:b/>
          <w:u w:val="single"/>
        </w:rPr>
        <w:t>60340</w:t>
      </w:r>
    </w:p>
    <w:p>
      <w:r>
        <w:t>@DimelouXaOh keeping these hoes happy</w:t>
      </w:r>
    </w:p>
    <w:p>
      <w:r>
        <w:rPr>
          <w:b/>
          <w:u w:val="single"/>
        </w:rPr>
        <w:t>60341</w:t>
      </w:r>
    </w:p>
    <w:p>
      <w:r>
        <w:t>@DimitriCrossin bitch ass</w:t>
      </w:r>
    </w:p>
    <w:p>
      <w:r>
        <w:rPr>
          <w:b/>
          <w:u w:val="single"/>
        </w:rPr>
        <w:t>60342</w:t>
      </w:r>
    </w:p>
    <w:p>
      <w:r>
        <w:t>@DinoLich Don't yell at me, I love both of the evolutionary lines. @ClaudiaVice despises the trash buddies.</w:t>
      </w:r>
    </w:p>
    <w:p>
      <w:r>
        <w:rPr>
          <w:b/>
          <w:u w:val="single"/>
        </w:rPr>
        <w:t>60343</w:t>
      </w:r>
    </w:p>
    <w:p>
      <w:r>
        <w:t>@DionPrimo The soul has departed from the train.There's no more soul in music.Just hunger for bitches,money and fame.</w:t>
      </w:r>
    </w:p>
    <w:p>
      <w:r>
        <w:rPr>
          <w:b/>
          <w:u w:val="single"/>
        </w:rPr>
        <w:t>60344</w:t>
      </w:r>
    </w:p>
    <w:p>
      <w:r>
        <w:t>@DirkAlisic @Balkan_Made dude quit being a hyposhitical bitch. you ran downstairs crying/begging me not to tell anyone.</w:t>
      </w:r>
    </w:p>
    <w:p>
      <w:r>
        <w:rPr>
          <w:b/>
          <w:u w:val="single"/>
        </w:rPr>
        <w:t>60345</w:t>
      </w:r>
    </w:p>
    <w:p>
      <w:r>
        <w:t>@Dirrttyydan lmaoo my phone autocorrect like a bitch..</w:t>
      </w:r>
    </w:p>
    <w:p>
      <w:r>
        <w:rPr>
          <w:b/>
          <w:u w:val="single"/>
        </w:rPr>
        <w:t>60346</w:t>
      </w:r>
    </w:p>
    <w:p>
      <w:r>
        <w:t>@DirtyEaffiliate he loves juggling it all around it... he loves the fast life im sure hes already grinded on amcon hoes as well</w:t>
      </w:r>
    </w:p>
    <w:p>
      <w:r>
        <w:rPr>
          <w:b/>
          <w:u w:val="single"/>
        </w:rPr>
        <w:t>60347</w:t>
      </w:r>
    </w:p>
    <w:p>
      <w:r>
        <w:t>@DivaMonRoe2uHoE @CheefPolo hoe hoe hoe, merry Christmas</w:t>
      </w:r>
    </w:p>
    <w:p>
      <w:r>
        <w:rPr>
          <w:b/>
          <w:u w:val="single"/>
        </w:rPr>
        <w:t>60348</w:t>
      </w:r>
    </w:p>
    <w:p>
      <w:r>
        <w:t>@DividendMaster obama is a bitch his speech was pure politics for mid terms. Only way we destroy ISIS is with troops on the ground.</w:t>
      </w:r>
    </w:p>
    <w:p>
      <w:r>
        <w:rPr>
          <w:b/>
          <w:u w:val="single"/>
        </w:rPr>
        <w:t>60349</w:t>
      </w:r>
    </w:p>
    <w:p>
      <w:r>
        <w:t>@DizzyBala @JamesWinfield hey now, don't diss my basketball hoe.</w:t>
      </w:r>
    </w:p>
    <w:p>
      <w:r>
        <w:rPr>
          <w:b/>
          <w:u w:val="single"/>
        </w:rPr>
        <w:t>60350</w:t>
      </w:r>
    </w:p>
    <w:p>
      <w:r>
        <w:t>@DizzyBala @jmattear awww, dis sellout nigguh still talking.</w:t>
      </w:r>
    </w:p>
    <w:p>
      <w:r>
        <w:rPr>
          <w:b/>
          <w:u w:val="single"/>
        </w:rPr>
        <w:t>60351</w:t>
      </w:r>
    </w:p>
    <w:p>
      <w:r>
        <w:t>@DizzyBala God awful, and that dude is Dorian / eggplant black.</w:t>
      </w:r>
    </w:p>
    <w:p>
      <w:r>
        <w:rPr>
          <w:b/>
          <w:u w:val="single"/>
        </w:rPr>
        <w:t>60352</w:t>
      </w:r>
    </w:p>
    <w:p>
      <w:r>
        <w:t>@DizzyBala man both them get around a lot, bunch of hoes.</w:t>
      </w:r>
    </w:p>
    <w:p>
      <w:r>
        <w:rPr>
          <w:b/>
          <w:u w:val="single"/>
        </w:rPr>
        <w:t>60353</w:t>
      </w:r>
    </w:p>
    <w:p>
      <w:r>
        <w:t>@DizzyBala whoa, calling me a cunt?</w:t>
      </w:r>
    </w:p>
    <w:p>
      <w:r>
        <w:rPr>
          <w:b/>
          <w:u w:val="single"/>
        </w:rPr>
        <w:t>60354</w:t>
      </w:r>
    </w:p>
    <w:p>
      <w:r>
        <w:t>@DjChubbESwagg this like a retarded wu-tang clan</w:t>
      </w:r>
    </w:p>
    <w:p>
      <w:r>
        <w:rPr>
          <w:b/>
          <w:u w:val="single"/>
        </w:rPr>
        <w:t>60355</w:t>
      </w:r>
    </w:p>
    <w:p>
      <w:r>
        <w:t>@Djlouis12 at my club ho (;</w:t>
      </w:r>
    </w:p>
    <w:p>
      <w:r>
        <w:rPr>
          <w:b/>
          <w:u w:val="single"/>
        </w:rPr>
        <w:t>60356</w:t>
      </w:r>
    </w:p>
    <w:p>
      <w:r>
        <w:t>@DoItLikeJaye_ - yasss bitch yassss. you deserve it. *Drake voice* &amp;#128514;&amp;#128514;&amp;#9996;&amp;#65039;</w:t>
      </w:r>
    </w:p>
    <w:p>
      <w:r>
        <w:rPr>
          <w:b/>
          <w:u w:val="single"/>
        </w:rPr>
        <w:t>60357</w:t>
      </w:r>
    </w:p>
    <w:p>
      <w:r>
        <w:t>@DoeMostDope @mattrbennett209 @JohnnieGoings ha booner has that twitter @boone_boone5356 ha</w:t>
      </w:r>
    </w:p>
    <w:p>
      <w:r>
        <w:rPr>
          <w:b/>
          <w:u w:val="single"/>
        </w:rPr>
        <w:t>60358</w:t>
      </w:r>
    </w:p>
    <w:p>
      <w:r>
        <w:t>@DolanGang beans u beaner?</w:t>
      </w:r>
    </w:p>
    <w:p>
      <w:r>
        <w:rPr>
          <w:b/>
          <w:u w:val="single"/>
        </w:rPr>
        <w:t>60359</w:t>
      </w:r>
    </w:p>
    <w:p>
      <w:r>
        <w:t>@DolanGang you wouldn't know fag</w:t>
      </w:r>
    </w:p>
    <w:p>
      <w:r>
        <w:rPr>
          <w:b/>
          <w:u w:val="single"/>
        </w:rPr>
        <w:t>60360</w:t>
      </w:r>
    </w:p>
    <w:p>
      <w:r>
        <w:t xml:space="preserve">@DolfyAdolf </w:t>
        <w:br/>
        <w:t>Y'all gots betta machinery fo dat. Hanger be ghetto</w:t>
      </w:r>
    </w:p>
    <w:p>
      <w:r>
        <w:rPr>
          <w:b/>
          <w:u w:val="single"/>
        </w:rPr>
        <w:t>60361</w:t>
      </w:r>
    </w:p>
    <w:p>
      <w:r>
        <w:t>@DomIzDope lmao I've always wanted to ski..bust my ass or not I'm innat hoe, fit and all.</w:t>
      </w:r>
    </w:p>
    <w:p>
      <w:r>
        <w:rPr>
          <w:b/>
          <w:u w:val="single"/>
        </w:rPr>
        <w:t>60362</w:t>
      </w:r>
    </w:p>
    <w:p>
      <w:r>
        <w:t>@DomWorldPeace Oh nab.. Def not that easy. You may not know, nor believe this but I'm legendary for curving pussy.. lol Guilty pleasure.</w:t>
      </w:r>
    </w:p>
    <w:p>
      <w:r>
        <w:rPr>
          <w:b/>
          <w:u w:val="single"/>
        </w:rPr>
        <w:t>60363</w:t>
      </w:r>
    </w:p>
    <w:p>
      <w:r>
        <w:t>@DonLemonCNN @DanaBashCNN u both sorry to give racist @SenTedCruz a platform w his trash language Dana ur intvw was below kindergarten level</w:t>
      </w:r>
    </w:p>
    <w:p>
      <w:r>
        <w:rPr>
          <w:b/>
          <w:u w:val="single"/>
        </w:rPr>
        <w:t>60364</w:t>
      </w:r>
    </w:p>
    <w:p>
      <w:r>
        <w:t>@DonnerKay @surlyrevenant An enraged 6'4" 290 lb Mike Brown lethal weapon on legs.His hatred 4 the police &amp;amp; whitey added fuel 2 his arsenal</w:t>
      </w:r>
    </w:p>
    <w:p>
      <w:r>
        <w:rPr>
          <w:b/>
          <w:u w:val="single"/>
        </w:rPr>
        <w:t>60365</w:t>
      </w:r>
    </w:p>
    <w:p>
      <w:r>
        <w:t>@Doop_3 lol shid who got one? Boy my ass lonely as a bitch. You cuffed up ain't ya</w:t>
      </w:r>
    </w:p>
    <w:p>
      <w:r>
        <w:rPr>
          <w:b/>
          <w:u w:val="single"/>
        </w:rPr>
        <w:t>60366</w:t>
      </w:r>
    </w:p>
    <w:p>
      <w:r>
        <w:t>@DopeBoy_Pollo &amp;#128514; wassup pussy</w:t>
      </w:r>
    </w:p>
    <w:p>
      <w:r>
        <w:rPr>
          <w:b/>
          <w:u w:val="single"/>
        </w:rPr>
        <w:t>60367</w:t>
      </w:r>
    </w:p>
    <w:p>
      <w:r>
        <w:t>@DopeKorean lmfao putting on for twitter i see fat bitch</w:t>
      </w:r>
    </w:p>
    <w:p>
      <w:r>
        <w:rPr>
          <w:b/>
          <w:u w:val="single"/>
        </w:rPr>
        <w:t>60368</w:t>
      </w:r>
    </w:p>
    <w:p>
      <w:r>
        <w:t>@DoubleAIV just watch bitch nigga u gonna want the whole team dead</w:t>
      </w:r>
    </w:p>
    <w:p>
      <w:r>
        <w:rPr>
          <w:b/>
          <w:u w:val="single"/>
        </w:rPr>
        <w:t>60369</w:t>
      </w:r>
    </w:p>
    <w:p>
      <w:r>
        <w:t>@DougBenson hey you bitch, you should get the @lucasbros on your show. They'd be perfect for it! I'm kidding about the bitch part.</w:t>
      </w:r>
    </w:p>
    <w:p>
      <w:r>
        <w:rPr>
          <w:b/>
          <w:u w:val="single"/>
        </w:rPr>
        <w:t>60370</w:t>
      </w:r>
    </w:p>
    <w:p>
      <w:r>
        <w:t>@DoughBoyFreco hahahhaha he had mad bitches &amp;#128514;&amp;#128514;&amp;#128514;&amp;#128514;</w:t>
      </w:r>
    </w:p>
    <w:p>
      <w:r>
        <w:rPr>
          <w:b/>
          <w:u w:val="single"/>
        </w:rPr>
        <w:t>60371</w:t>
      </w:r>
    </w:p>
    <w:p>
      <w:r>
        <w:t>@Dougherty06 my apologies... Oh wait it's my fucking birthday bitch &amp;#128521;</w:t>
      </w:r>
    </w:p>
    <w:p>
      <w:r>
        <w:rPr>
          <w:b/>
          <w:u w:val="single"/>
        </w:rPr>
        <w:t>60372</w:t>
      </w:r>
    </w:p>
    <w:p>
      <w:r>
        <w:t>@DouneAldy what are you doing tonight pussy?</w:t>
      </w:r>
    </w:p>
    <w:p>
      <w:r>
        <w:rPr>
          <w:b/>
          <w:u w:val="single"/>
        </w:rPr>
        <w:t>60373</w:t>
      </w:r>
    </w:p>
    <w:p>
      <w:r>
        <w:t xml:space="preserve">@DrMalvo </w:t>
        <w:br/>
        <w:t>I likes it back dare. It's free fo me cause whitey pay da fee</w:t>
      </w:r>
    </w:p>
    <w:p>
      <w:r>
        <w:rPr>
          <w:b/>
          <w:u w:val="single"/>
        </w:rPr>
        <w:t>60374</w:t>
      </w:r>
    </w:p>
    <w:p>
      <w:r>
        <w:t xml:space="preserve">@DrMalvo @_Rotten__ </w:t>
        <w:br/>
        <w:t>Who is da "we" whitey?</w:t>
      </w:r>
    </w:p>
    <w:p>
      <w:r>
        <w:rPr>
          <w:b/>
          <w:u w:val="single"/>
        </w:rPr>
        <w:t>60375</w:t>
      </w:r>
    </w:p>
    <w:p>
      <w:r>
        <w:t>@Drake thank you for the lyrics, these bitches so gullible an sleep on your music they just be like aw u so sweet let me suck ur dick</w:t>
      </w:r>
    </w:p>
    <w:p>
      <w:r>
        <w:rPr>
          <w:b/>
          <w:u w:val="single"/>
        </w:rPr>
        <w:t>60376</w:t>
      </w:r>
    </w:p>
    <w:p>
      <w:r>
        <w:t>@Dranumaya wrong maybe you been dealing with pussies but I don't put up with that crap. If I f*** up telling me I f***** up. Keep it real</w:t>
      </w:r>
    </w:p>
    <w:p>
      <w:r>
        <w:rPr>
          <w:b/>
          <w:u w:val="single"/>
        </w:rPr>
        <w:t>60377</w:t>
      </w:r>
    </w:p>
    <w:p>
      <w:r>
        <w:t>@Dre_Day200 bitch</w:t>
      </w:r>
    </w:p>
    <w:p>
      <w:r>
        <w:rPr>
          <w:b/>
          <w:u w:val="single"/>
        </w:rPr>
        <w:t>60378</w:t>
      </w:r>
    </w:p>
    <w:p>
      <w:r>
        <w:t>@Dre_Day200 nig nog</w:t>
      </w:r>
    </w:p>
    <w:p>
      <w:r>
        <w:rPr>
          <w:b/>
          <w:u w:val="single"/>
        </w:rPr>
        <w:t>60379</w:t>
      </w:r>
    </w:p>
    <w:p>
      <w:r>
        <w:t>@Dre_thinks lol lil bitch</w:t>
      </w:r>
    </w:p>
    <w:p>
      <w:r>
        <w:rPr>
          <w:b/>
          <w:u w:val="single"/>
        </w:rPr>
        <w:t>60380</w:t>
      </w:r>
    </w:p>
    <w:p>
      <w:r>
        <w:t>@Dre_thinks that damn coach ain't never called back bitch ass</w:t>
      </w:r>
    </w:p>
    <w:p>
      <w:r>
        <w:rPr>
          <w:b/>
          <w:u w:val="single"/>
        </w:rPr>
        <w:t>60381</w:t>
      </w:r>
    </w:p>
    <w:p>
      <w:r>
        <w:t>@DreadHeadxx bitch hallon</w:t>
      </w:r>
    </w:p>
    <w:p>
      <w:r>
        <w:rPr>
          <w:b/>
          <w:u w:val="single"/>
        </w:rPr>
        <w:t>60382</w:t>
      </w:r>
    </w:p>
    <w:p>
      <w:r>
        <w:t>@DrewHelms21 I know right so much retard</w:t>
      </w:r>
    </w:p>
    <w:p>
      <w:r>
        <w:rPr>
          <w:b/>
          <w:u w:val="single"/>
        </w:rPr>
        <w:t>60383</w:t>
      </w:r>
    </w:p>
    <w:p>
      <w:r>
        <w:t>@Drfreezeburnn @DaithiDeNogla I just learned how many retards you can find when you search trending topics.</w:t>
      </w:r>
    </w:p>
    <w:p>
      <w:r>
        <w:rPr>
          <w:b/>
          <w:u w:val="single"/>
        </w:rPr>
        <w:t>60384</w:t>
      </w:r>
    </w:p>
    <w:p>
      <w:r>
        <w:t>@Drfreezeburnn That's not bias. It's an objective fact that Philly fans are cunts.</w:t>
      </w:r>
    </w:p>
    <w:p>
      <w:r>
        <w:rPr>
          <w:b/>
          <w:u w:val="single"/>
        </w:rPr>
        <w:t>60385</w:t>
      </w:r>
    </w:p>
    <w:p>
      <w:r>
        <w:t>@DriveMy_Lexis yasssss bitch yasssss &amp;#128525;</w:t>
      </w:r>
    </w:p>
    <w:p>
      <w:r>
        <w:rPr>
          <w:b/>
          <w:u w:val="single"/>
        </w:rPr>
        <w:t>60386</w:t>
      </w:r>
    </w:p>
    <w:p>
      <w:r>
        <w:t>@Druggzz_ Its gonna bring it down though unless its turning into a welt already, like a bubble wit pussy. Gotta pop it an it'll be gone</w:t>
      </w:r>
    </w:p>
    <w:p>
      <w:r>
        <w:rPr>
          <w:b/>
          <w:u w:val="single"/>
        </w:rPr>
        <w:t>60387</w:t>
      </w:r>
    </w:p>
    <w:p>
      <w:r>
        <w:t>@DrunkAtChurch @MzYummyDread Slide up on a bad bitch/Dat bitch look good</w:t>
      </w:r>
    </w:p>
    <w:p>
      <w:r>
        <w:rPr>
          <w:b/>
          <w:u w:val="single"/>
        </w:rPr>
        <w:t>60388</w:t>
      </w:r>
    </w:p>
    <w:p>
      <w:r>
        <w:t>@Dswizzle3 @Dswizzle boy u look like big bird off of sesame street</w:t>
      </w:r>
    </w:p>
    <w:p>
      <w:r>
        <w:rPr>
          <w:b/>
          <w:u w:val="single"/>
        </w:rPr>
        <w:t>60389</w:t>
      </w:r>
    </w:p>
    <w:p>
      <w:r>
        <w:t>@Dswizzle3 bitch i dont even look like that keep talking and we going to fight</w:t>
      </w:r>
    </w:p>
    <w:p>
      <w:r>
        <w:rPr>
          <w:b/>
          <w:u w:val="single"/>
        </w:rPr>
        <w:t>60390</w:t>
      </w:r>
    </w:p>
    <w:p>
      <w:r>
        <w:t>@Dswizzle3 bitch im real nigga the fuck u mean weak ass nigga i do me i dont pretend to be someone im not so u can shut that shit up fuk boy</w:t>
      </w:r>
    </w:p>
    <w:p>
      <w:r>
        <w:rPr>
          <w:b/>
          <w:u w:val="single"/>
        </w:rPr>
        <w:t>60391</w:t>
      </w:r>
    </w:p>
    <w:p>
      <w:r>
        <w:t>@Dswizzle3 bitch your unknown u dont have a mixtape and you damn sure cant rap, u couldn't rap if your life depend on it</w:t>
      </w:r>
    </w:p>
    <w:p>
      <w:r>
        <w:rPr>
          <w:b/>
          <w:u w:val="single"/>
        </w:rPr>
        <w:t>60392</w:t>
      </w:r>
    </w:p>
    <w:p>
      <w:r>
        <w:t>@Dswizzle3 naw u keep it 100% fake get yo lame ass on somwhere wigga hell no get on somwhere</w:t>
      </w:r>
    </w:p>
    <w:p>
      <w:r>
        <w:rPr>
          <w:b/>
          <w:u w:val="single"/>
        </w:rPr>
        <w:t>60393</w:t>
      </w:r>
    </w:p>
    <w:p>
      <w:r>
        <w:t>@Dswizzle3 oh hell no u have no swag whats so ever not even a little bit with dem cheap ass pugs and why so have a rag on bitch u not black</w:t>
      </w:r>
    </w:p>
    <w:p>
      <w:r>
        <w:rPr>
          <w:b/>
          <w:u w:val="single"/>
        </w:rPr>
        <w:t>60394</w:t>
      </w:r>
    </w:p>
    <w:p>
      <w:r>
        <w:t>@Dswizzle3 yea thats what i thought pussy boy u r a fucking thot</w:t>
      </w:r>
    </w:p>
    <w:p>
      <w:r>
        <w:rPr>
          <w:b/>
          <w:u w:val="single"/>
        </w:rPr>
        <w:t>60395</w:t>
      </w:r>
    </w:p>
    <w:p>
      <w:r>
        <w:t>@Duckin_Fope thats a win right there. any nigga who doesnt partake in that is a faggot. even if they dont smoke.</w:t>
      </w:r>
    </w:p>
    <w:p>
      <w:r>
        <w:rPr>
          <w:b/>
          <w:u w:val="single"/>
        </w:rPr>
        <w:t>60396</w:t>
      </w:r>
    </w:p>
    <w:p>
      <w:r>
        <w:t>@DudeWithAHighKD @jeffreyhaas @JUDDNATION she sucks..bitch cant even pretend dance.</w:t>
      </w:r>
    </w:p>
    <w:p>
      <w:r>
        <w:rPr>
          <w:b/>
          <w:u w:val="single"/>
        </w:rPr>
        <w:t>60397</w:t>
      </w:r>
    </w:p>
    <w:p>
      <w:r>
        <w:t>@DustinHooper225 should be lol lil bitch</w:t>
      </w:r>
    </w:p>
    <w:p>
      <w:r>
        <w:rPr>
          <w:b/>
          <w:u w:val="single"/>
        </w:rPr>
        <w:t>60398</w:t>
      </w:r>
    </w:p>
    <w:p>
      <w:r>
        <w:t>@DutchBrosPlease you're welcome, I miss you too nig nog</w:t>
      </w:r>
    </w:p>
    <w:p>
      <w:r>
        <w:rPr>
          <w:b/>
          <w:u w:val="single"/>
        </w:rPr>
        <w:t>60399</w:t>
      </w:r>
    </w:p>
    <w:p>
      <w:r>
        <w:t>@DylanKwinnn should be going to free birds anyways</w:t>
      </w:r>
    </w:p>
    <w:p>
      <w:r>
        <w:rPr>
          <w:b/>
          <w:u w:val="single"/>
        </w:rPr>
        <w:t>60400</w:t>
      </w:r>
    </w:p>
    <w:p>
      <w:r>
        <w:t>@EASPORTSFIFA next update, would be AMAZIN if two celebrations were added. 1: Shirt off ( we'll take the yellow) and 2: The RKO</w:t>
      </w:r>
    </w:p>
    <w:p>
      <w:r>
        <w:rPr>
          <w:b/>
          <w:u w:val="single"/>
        </w:rPr>
        <w:t>60401</w:t>
      </w:r>
    </w:p>
    <w:p>
      <w:r>
        <w:t>@EGP_Guamo @SonicBoomBrad I'm assuming it would look something like a bitch slap and a Dickpunch</w:t>
      </w:r>
    </w:p>
    <w:p>
      <w:r>
        <w:rPr>
          <w:b/>
          <w:u w:val="single"/>
        </w:rPr>
        <w:t>60402</w:t>
      </w:r>
    </w:p>
    <w:p>
      <w:r>
        <w:t>@EJTHR33 You do got alla da hoes..</w:t>
      </w:r>
    </w:p>
    <w:p>
      <w:r>
        <w:rPr>
          <w:b/>
          <w:u w:val="single"/>
        </w:rPr>
        <w:t>60403</w:t>
      </w:r>
    </w:p>
    <w:p>
      <w:r>
        <w:t>@EVBY_HATES_ASH that bitch wants everybody out though.. thats the same shit she did to me at one point</w:t>
      </w:r>
    </w:p>
    <w:p>
      <w:r>
        <w:rPr>
          <w:b/>
          <w:u w:val="single"/>
        </w:rPr>
        <w:t>60404</w:t>
      </w:r>
    </w:p>
    <w:p>
      <w:r>
        <w:t>@EZadick don't fail bitch</w:t>
      </w:r>
    </w:p>
    <w:p>
      <w:r>
        <w:rPr>
          <w:b/>
          <w:u w:val="single"/>
        </w:rPr>
        <w:t>60405</w:t>
      </w:r>
    </w:p>
    <w:p>
      <w:r>
        <w:t>@EaTMyTweetZz @LilButtSHAR that bitch hit the chick when she won't looking.. That shit weak af</w:t>
      </w:r>
    </w:p>
    <w:p>
      <w:r>
        <w:rPr>
          <w:b/>
          <w:u w:val="single"/>
        </w:rPr>
        <w:t>60406</w:t>
      </w:r>
    </w:p>
    <w:p>
      <w:r>
        <w:t>@EaTMyTweetZz Huh? I been with Verizon for 4 years bitch.</w:t>
      </w:r>
    </w:p>
    <w:p>
      <w:r>
        <w:rPr>
          <w:b/>
          <w:u w:val="single"/>
        </w:rPr>
        <w:t>60407</w:t>
      </w:r>
    </w:p>
    <w:p>
      <w:r>
        <w:t>@EaTMyTweetZz text me, we don't noisy hoes watching</w:t>
      </w:r>
    </w:p>
    <w:p>
      <w:r>
        <w:rPr>
          <w:b/>
          <w:u w:val="single"/>
        </w:rPr>
        <w:t>60408</w:t>
      </w:r>
    </w:p>
    <w:p>
      <w:r>
        <w:t>@EaglesandHeat @Bpfillherup @SoleUniv nigga you done bumped yo head. Li nings fire but Kobe 9 Elite golds are trash!? http://t.co/NaadECTQAk</w:t>
      </w:r>
    </w:p>
    <w:p>
      <w:r>
        <w:rPr>
          <w:b/>
          <w:u w:val="single"/>
        </w:rPr>
        <w:t>60409</w:t>
      </w:r>
    </w:p>
    <w:p>
      <w:r>
        <w:t>@EakaErick I wouldn't share a wave with those trash cans</w:t>
      </w:r>
    </w:p>
    <w:p>
      <w:r>
        <w:rPr>
          <w:b/>
          <w:u w:val="single"/>
        </w:rPr>
        <w:t>60410</w:t>
      </w:r>
    </w:p>
    <w:p>
      <w:r>
        <w:t>@EatMyTattoos that was real nicca shit tho lol</w:t>
      </w:r>
    </w:p>
    <w:p>
      <w:r>
        <w:rPr>
          <w:b/>
          <w:u w:val="single"/>
        </w:rPr>
        <w:t>60411</w:t>
      </w:r>
    </w:p>
    <w:p>
      <w:r>
        <w:t>@Eba_sandman you mean bitch ass pussy</w:t>
      </w:r>
    </w:p>
    <w:p>
      <w:r>
        <w:rPr>
          <w:b/>
          <w:u w:val="single"/>
        </w:rPr>
        <w:t>60412</w:t>
      </w:r>
    </w:p>
    <w:p>
      <w:r>
        <w:t>@EcliptiK @zFearless @prihncess @SSickStory mine pussy</w:t>
      </w:r>
    </w:p>
    <w:p>
      <w:r>
        <w:rPr>
          <w:b/>
          <w:u w:val="single"/>
        </w:rPr>
        <w:t>60413</w:t>
      </w:r>
    </w:p>
    <w:p>
      <w:r>
        <w:t>@Eddie_Hayden1 lol yeah bro good choice. But bitches do love foreign whips so it's a personal decision</w:t>
      </w:r>
    </w:p>
    <w:p>
      <w:r>
        <w:rPr>
          <w:b/>
          <w:u w:val="single"/>
        </w:rPr>
        <w:t>60414</w:t>
      </w:r>
    </w:p>
    <w:p>
      <w:r>
        <w:t>@Eddie_Sativa87 pussy.</w:t>
      </w:r>
    </w:p>
    <w:p>
      <w:r>
        <w:rPr>
          <w:b/>
          <w:u w:val="single"/>
        </w:rPr>
        <w:t>60415</w:t>
      </w:r>
    </w:p>
    <w:p>
      <w:r>
        <w:t>@EdgarGuillenjr @imthatsubieguy @blakeanderson21 @joshhandsomee87 you ain't 6 feet under its not over pussy</w:t>
      </w:r>
    </w:p>
    <w:p>
      <w:r>
        <w:rPr>
          <w:b/>
          <w:u w:val="single"/>
        </w:rPr>
        <w:t>60416</w:t>
      </w:r>
    </w:p>
    <w:p>
      <w:r>
        <w:t>@EdgarGuillenjr @jo_clark6 @blakeanderson21 your a bitch if you hit a girl</w:t>
      </w:r>
    </w:p>
    <w:p>
      <w:r>
        <w:rPr>
          <w:b/>
          <w:u w:val="single"/>
        </w:rPr>
        <w:t>60417</w:t>
      </w:r>
    </w:p>
    <w:p>
      <w:r>
        <w:t>@EdgarGuillenjr @jo_clark6 @dalton_ryann @dault24 @blakeanderson21 @justinmiculka01 @ktit_418 @aaronbaxter9 you a bitch Edgar</w:t>
      </w:r>
    </w:p>
    <w:p>
      <w:r>
        <w:rPr>
          <w:b/>
          <w:u w:val="single"/>
        </w:rPr>
        <w:t>60418</w:t>
      </w:r>
    </w:p>
    <w:p>
      <w:r>
        <w:t>@EdgarGuillenjr your a punk pussy ass bitch! Dude you don't have the balls to fight all you wanna do is wanna hit girls your a fuckin bitch</w:t>
      </w:r>
    </w:p>
    <w:p>
      <w:r>
        <w:rPr>
          <w:b/>
          <w:u w:val="single"/>
        </w:rPr>
        <w:t>60419</w:t>
      </w:r>
    </w:p>
    <w:p>
      <w:r>
        <w:t>@Ehh_DontTouchMe @kourtj3000 @bria_leeandrea thats ghetto..</w:t>
      </w:r>
    </w:p>
    <w:p>
      <w:r>
        <w:rPr>
          <w:b/>
          <w:u w:val="single"/>
        </w:rPr>
        <w:t>60420</w:t>
      </w:r>
    </w:p>
    <w:p>
      <w:r>
        <w:t>@ElJefeDeJefes4C damn bitches on a niggas mind haha</w:t>
      </w:r>
    </w:p>
    <w:p>
      <w:r>
        <w:rPr>
          <w:b/>
          <w:u w:val="single"/>
        </w:rPr>
        <w:t>60421</w:t>
      </w:r>
    </w:p>
    <w:p>
      <w:r>
        <w:t>@El_Grillo1 Off to the east of your current location, on an east-facing slope (dry side of a dry place).</w:t>
      </w:r>
    </w:p>
    <w:p>
      <w:r>
        <w:rPr>
          <w:b/>
          <w:u w:val="single"/>
        </w:rPr>
        <w:t>60422</w:t>
      </w:r>
    </w:p>
    <w:p>
      <w:r>
        <w:t>@ElaineeEspinoza *you're, *bitch</w:t>
      </w:r>
    </w:p>
    <w:p>
      <w:r>
        <w:rPr>
          <w:b/>
          <w:u w:val="single"/>
        </w:rPr>
        <w:t>60423</w:t>
      </w:r>
    </w:p>
    <w:p>
      <w:r>
        <w:t>@EleyCome_EleyGo @caykelly16 movies don't matter as long as you do coon shit with coons you're a nigga!</w:t>
      </w:r>
    </w:p>
    <w:p>
      <w:r>
        <w:rPr>
          <w:b/>
          <w:u w:val="single"/>
        </w:rPr>
        <w:t>60424</w:t>
      </w:r>
    </w:p>
    <w:p>
      <w:r>
        <w:t>@Elijahfnbaby bra I'm bout to blaze this bitch</w:t>
      </w:r>
    </w:p>
    <w:p>
      <w:r>
        <w:rPr>
          <w:b/>
          <w:u w:val="single"/>
        </w:rPr>
        <w:t>60425</w:t>
      </w:r>
    </w:p>
    <w:p>
      <w:r>
        <w:t>@ElizabethBatman &amp;amp; @z0mbiedance are bitches.</w:t>
      </w:r>
    </w:p>
    <w:p>
      <w:r>
        <w:rPr>
          <w:b/>
          <w:u w:val="single"/>
        </w:rPr>
        <w:t>60426</w:t>
      </w:r>
    </w:p>
    <w:p>
      <w:r>
        <w:t>@ElizabethBatman We doing it Lizard. Unless you skype us, bitches.</w:t>
      </w:r>
    </w:p>
    <w:p>
      <w:r>
        <w:rPr>
          <w:b/>
          <w:u w:val="single"/>
        </w:rPr>
        <w:t>60427</w:t>
      </w:r>
    </w:p>
    <w:p>
      <w:r>
        <w:t>@ElizabethBatman bitch.</w:t>
      </w:r>
    </w:p>
    <w:p>
      <w:r>
        <w:rPr>
          <w:b/>
          <w:u w:val="single"/>
        </w:rPr>
        <w:t>60428</w:t>
      </w:r>
    </w:p>
    <w:p>
      <w:r>
        <w:t>@Elvis_NotPresly I gt android dmt kno whats in that box my nig</w:t>
      </w:r>
    </w:p>
    <w:p>
      <w:r>
        <w:rPr>
          <w:b/>
          <w:u w:val="single"/>
        </w:rPr>
        <w:t>60429</w:t>
      </w:r>
    </w:p>
    <w:p>
      <w:r>
        <w:t>@ElyssaJankowski @ComedyTextings haha she a stupid hoe</w:t>
      </w:r>
    </w:p>
    <w:p>
      <w:r>
        <w:rPr>
          <w:b/>
          <w:u w:val="single"/>
        </w:rPr>
        <w:t>60430</w:t>
      </w:r>
    </w:p>
    <w:p>
      <w:r>
        <w:t>@EmmaLouisaSuttl @timmyn90 Anyone bring in a monkey.</w:t>
      </w:r>
    </w:p>
    <w:p>
      <w:r>
        <w:rPr>
          <w:b/>
          <w:u w:val="single"/>
        </w:rPr>
        <w:t>60431</w:t>
      </w:r>
    </w:p>
    <w:p>
      <w:r>
        <w:t>@EmmaLouisaSuttl Hit the clam chowder.Thanks for the wishes and the card</w:t>
      </w:r>
    </w:p>
    <w:p>
      <w:r>
        <w:rPr>
          <w:b/>
          <w:u w:val="single"/>
        </w:rPr>
        <w:t>60432</w:t>
      </w:r>
    </w:p>
    <w:p>
      <w:r>
        <w:t>@EmmaNillaNilla cocky sons of bitches</w:t>
      </w:r>
    </w:p>
    <w:p>
      <w:r>
        <w:rPr>
          <w:b/>
          <w:u w:val="single"/>
        </w:rPr>
        <w:t>60433</w:t>
      </w:r>
    </w:p>
    <w:p>
      <w:r>
        <w:t>@EmmanuelRodz11 WILLIAN up in that hoe &amp;#128514;&amp;#128514;&amp;#128514;&amp;#128514;</w:t>
      </w:r>
    </w:p>
    <w:p>
      <w:r>
        <w:rPr>
          <w:b/>
          <w:u w:val="single"/>
        </w:rPr>
        <w:t>60434</w:t>
      </w:r>
    </w:p>
    <w:p>
      <w:r>
        <w:t>@EmpressTaTa aww man we had a BALL. Small lil affair. Set that bitch out!</w:t>
      </w:r>
    </w:p>
    <w:p>
      <w:r>
        <w:rPr>
          <w:b/>
          <w:u w:val="single"/>
        </w:rPr>
        <w:t>60435</w:t>
      </w:r>
    </w:p>
    <w:p>
      <w:r>
        <w:t>@EnglishBrit123 sounds like a good idea. But I want my word to be spread. Jews, niggers and commies alike.</w:t>
      </w:r>
    </w:p>
    <w:p>
      <w:r>
        <w:rPr>
          <w:b/>
          <w:u w:val="single"/>
        </w:rPr>
        <w:t>60436</w:t>
      </w:r>
    </w:p>
    <w:p>
      <w:r>
        <w:t>@EntMagazine @magisto @digitalskeptic we have a project that could lead into a military program but requires a full op mock up for testing</w:t>
      </w:r>
    </w:p>
    <w:p>
      <w:r>
        <w:rPr>
          <w:b/>
          <w:u w:val="single"/>
        </w:rPr>
        <w:t>60437</w:t>
      </w:r>
    </w:p>
    <w:p>
      <w:r>
        <w:t>@EricBaetsle your a greaser</w:t>
      </w:r>
    </w:p>
    <w:p>
      <w:r>
        <w:rPr>
          <w:b/>
          <w:u w:val="single"/>
        </w:rPr>
        <w:t>60438</w:t>
      </w:r>
    </w:p>
    <w:p>
      <w:r>
        <w:t>@EricWithAHotDad bitch I work 24 hours a day to protect your freedom fuck you #AlwaysOnWatch #GlobalForceForGood</w:t>
      </w:r>
    </w:p>
    <w:p>
      <w:r>
        <w:rPr>
          <w:b/>
          <w:u w:val="single"/>
        </w:rPr>
        <w:t>60439</w:t>
      </w:r>
    </w:p>
    <w:p>
      <w:r>
        <w:t>@EricWithAHotDad bitch I'm done with school</w:t>
      </w:r>
    </w:p>
    <w:p>
      <w:r>
        <w:rPr>
          <w:b/>
          <w:u w:val="single"/>
        </w:rPr>
        <w:t>60440</w:t>
      </w:r>
    </w:p>
    <w:p>
      <w:r>
        <w:t>@EricWithAHotDad faggot</w:t>
      </w:r>
    </w:p>
    <w:p>
      <w:r>
        <w:rPr>
          <w:b/>
          <w:u w:val="single"/>
        </w:rPr>
        <w:t>60441</w:t>
      </w:r>
    </w:p>
    <w:p>
      <w:r>
        <w:t>@Eric_Mariners @JC_1221 point that sasquatch bitch out</w:t>
      </w:r>
    </w:p>
    <w:p>
      <w:r>
        <w:rPr>
          <w:b/>
          <w:u w:val="single"/>
        </w:rPr>
        <w:t>60442</w:t>
      </w:r>
    </w:p>
    <w:p>
      <w:r>
        <w:t>@Eric_Mariners @chief_peters @LEXXX_RUGER @MANIAC3X @Rodriguez5_ this hoe wasn't loyal http://t.co/LG83fwLdwp</w:t>
      </w:r>
    </w:p>
    <w:p>
      <w:r>
        <w:rPr>
          <w:b/>
          <w:u w:val="single"/>
        </w:rPr>
        <w:t>60443</w:t>
      </w:r>
    </w:p>
    <w:p>
      <w:r>
        <w:t>@ErinSaberSix im 99 slay bitch, im wearin bandos armor cause im so rich, i got my slayer helm and my whip droppies</w:t>
      </w:r>
    </w:p>
    <w:p>
      <w:r>
        <w:rPr>
          <w:b/>
          <w:u w:val="single"/>
        </w:rPr>
        <w:t>60444</w:t>
      </w:r>
    </w:p>
    <w:p>
      <w:r>
        <w:t>@ErinTaylor14 @BRios82 you both sure do You want to give a free pass to every border jumper in this country you two are what's wrong here</w:t>
      </w:r>
    </w:p>
    <w:p>
      <w:r>
        <w:rPr>
          <w:b/>
          <w:u w:val="single"/>
        </w:rPr>
        <w:t>60445</w:t>
      </w:r>
    </w:p>
    <w:p>
      <w:r>
        <w:t>@Ese_Miro bitch please &amp;#9995;</w:t>
      </w:r>
    </w:p>
    <w:p>
      <w:r>
        <w:rPr>
          <w:b/>
          <w:u w:val="single"/>
        </w:rPr>
        <w:t>60446</w:t>
      </w:r>
    </w:p>
    <w:p>
      <w:r>
        <w:t>@EvanBecker513 @_TriggaPlease_ @MorbidMermaid @zooyorkinit @_ShayisdaBOMB_ @Rainbowblake because she's a nigger</w:t>
      </w:r>
    </w:p>
    <w:p>
      <w:r>
        <w:rPr>
          <w:b/>
          <w:u w:val="single"/>
        </w:rPr>
        <w:t>60447</w:t>
      </w:r>
    </w:p>
    <w:p>
      <w:r>
        <w:t>@EvanBecker513 @_TriggaPlease_ @MorbidMermaid @zooyorkinit @_ShayisdaBOMB_ @Rainbowblake they can see this dumbass nigger</w:t>
      </w:r>
    </w:p>
    <w:p>
      <w:r>
        <w:rPr>
          <w:b/>
          <w:u w:val="single"/>
        </w:rPr>
        <w:t>60448</w:t>
      </w:r>
    </w:p>
    <w:p>
      <w:r>
        <w:t>@EvanBecker513 what are you doing bitch</w:t>
      </w:r>
    </w:p>
    <w:p>
      <w:r>
        <w:rPr>
          <w:b/>
          <w:u w:val="single"/>
        </w:rPr>
        <w:t>60449</w:t>
      </w:r>
    </w:p>
    <w:p>
      <w:r>
        <w:t>@EvanDMyers @nineinchessoft you have a redneck attitude. The same people that think Benghazzi is real think Fox fake nws is real. Your one</w:t>
      </w:r>
    </w:p>
    <w:p>
      <w:r>
        <w:rPr>
          <w:b/>
          <w:u w:val="single"/>
        </w:rPr>
        <w:t>60450</w:t>
      </w:r>
    </w:p>
    <w:p>
      <w:r>
        <w:t>@Evan_P_Grant I can only hope Charlie Strong. #UTcoach</w:t>
      </w:r>
    </w:p>
    <w:p>
      <w:r>
        <w:rPr>
          <w:b/>
          <w:u w:val="single"/>
        </w:rPr>
        <w:t>60451</w:t>
      </w:r>
    </w:p>
    <w:p>
      <w:r>
        <w:t>@Evan_White4 @jeremy_hemsley really that's why we got side hoes &amp;#128526;</w:t>
      </w:r>
    </w:p>
    <w:p>
      <w:r>
        <w:rPr>
          <w:b/>
          <w:u w:val="single"/>
        </w:rPr>
        <w:t>60452</w:t>
      </w:r>
    </w:p>
    <w:p>
      <w:r>
        <w:t>@EvelDick Y am I not surprised UGLY MIKE BOOGIE has to buy pussy??!!!!</w:t>
      </w:r>
    </w:p>
    <w:p>
      <w:r>
        <w:rPr>
          <w:b/>
          <w:u w:val="single"/>
        </w:rPr>
        <w:t>60453</w:t>
      </w:r>
    </w:p>
    <w:p>
      <w:r>
        <w:t>@EverybodyHatesV I read a black man tweet hot sauce is trash &amp;amp; watermelon is overrated. I can't deal</w:t>
      </w:r>
    </w:p>
    <w:p>
      <w:r>
        <w:rPr>
          <w:b/>
          <w:u w:val="single"/>
        </w:rPr>
        <w:t>60454</w:t>
      </w:r>
    </w:p>
    <w:p>
      <w:r>
        <w:t>@EverybodyHatesX shut up bitch and focus on that L tomar</w:t>
      </w:r>
    </w:p>
    <w:p>
      <w:r>
        <w:rPr>
          <w:b/>
          <w:u w:val="single"/>
        </w:rPr>
        <w:t>60455</w:t>
      </w:r>
    </w:p>
    <w:p>
      <w:r>
        <w:t>@EvetteColeman lol true I just want fried Oreos</w:t>
      </w:r>
    </w:p>
    <w:p>
      <w:r>
        <w:rPr>
          <w:b/>
          <w:u w:val="single"/>
        </w:rPr>
        <w:t>60456</w:t>
      </w:r>
    </w:p>
    <w:p>
      <w:r>
        <w:t>@ExurbanKevin birds of a feather flock together? @SubBeck</w:t>
      </w:r>
    </w:p>
    <w:p>
      <w:r>
        <w:rPr>
          <w:b/>
          <w:u w:val="single"/>
        </w:rPr>
        <w:t>60457</w:t>
      </w:r>
    </w:p>
    <w:p>
      <w:r>
        <w:t>@EyeOnPolitics @chrisloesch As long as its not one of those "special brownies" right?</w:t>
      </w:r>
    </w:p>
    <w:p>
      <w:r>
        <w:rPr>
          <w:b/>
          <w:u w:val="single"/>
        </w:rPr>
        <w:t>60458</w:t>
      </w:r>
    </w:p>
    <w:p>
      <w:r>
        <w:t>@EzraxDavis you want my pussy so bad</w:t>
      </w:r>
    </w:p>
    <w:p>
      <w:r>
        <w:rPr>
          <w:b/>
          <w:u w:val="single"/>
        </w:rPr>
        <w:t>60459</w:t>
      </w:r>
    </w:p>
    <w:p>
      <w:r>
        <w:t>@FAGHETTIOS speak english prude ass white bitch</w:t>
      </w:r>
    </w:p>
    <w:p>
      <w:r>
        <w:rPr>
          <w:b/>
          <w:u w:val="single"/>
        </w:rPr>
        <w:t>60460</w:t>
      </w:r>
    </w:p>
    <w:p>
      <w:r>
        <w:t>@FAGHETTIOS thirsty basic ass bitch</w:t>
      </w:r>
    </w:p>
    <w:p>
      <w:r>
        <w:rPr>
          <w:b/>
          <w:u w:val="single"/>
        </w:rPr>
        <w:t>60461</w:t>
      </w:r>
    </w:p>
    <w:p>
      <w:r>
        <w:t>@FIFAcom Pepe because his defending was outstanding! His tackles were accurate nd he did hos job perfectly in both legs!</w:t>
      </w:r>
    </w:p>
    <w:p>
      <w:r>
        <w:rPr>
          <w:b/>
          <w:u w:val="single"/>
        </w:rPr>
        <w:t>60462</w:t>
      </w:r>
    </w:p>
    <w:p>
      <w:r>
        <w:t>@FOLLOWNOVA Yooo I was thinking bout that the other day lol.. You only really speaking of one person my niggah</w:t>
      </w:r>
    </w:p>
    <w:p>
      <w:r>
        <w:rPr>
          <w:b/>
          <w:u w:val="single"/>
        </w:rPr>
        <w:t>60463</w:t>
      </w:r>
    </w:p>
    <w:p>
      <w:r>
        <w:t>@FRANKTHEFOB ok u hav gun. I love you and you are my superior at fighting games and you probably get more bitches too. peace &amp;#9996;</w:t>
      </w:r>
    </w:p>
    <w:p>
      <w:r>
        <w:rPr>
          <w:b/>
          <w:u w:val="single"/>
        </w:rPr>
        <w:t>60464</w:t>
      </w:r>
    </w:p>
    <w:p>
      <w:r>
        <w:t>@FaZeDAVlS @SoaR_Wvyy @SoaR_Haze @FaZeOutcsT this is gobbledy gook to me because i dont have the game</w:t>
      </w:r>
    </w:p>
    <w:p>
      <w:r>
        <w:rPr>
          <w:b/>
          <w:u w:val="single"/>
        </w:rPr>
        <w:t>60465</w:t>
      </w:r>
    </w:p>
    <w:p>
      <w:r>
        <w:t>@FabianMleal aoas you write back bitch lol</w:t>
      </w:r>
    </w:p>
    <w:p>
      <w:r>
        <w:rPr>
          <w:b/>
          <w:u w:val="single"/>
        </w:rPr>
        <w:t>60466</w:t>
      </w:r>
    </w:p>
    <w:p>
      <w:r>
        <w:t>@FabianMleal bitch lol</w:t>
      </w:r>
    </w:p>
    <w:p>
      <w:r>
        <w:rPr>
          <w:b/>
          <w:u w:val="single"/>
        </w:rPr>
        <w:t>60467</w:t>
      </w:r>
    </w:p>
    <w:p>
      <w:r>
        <w:t>@FabianMleal no bitch lol I'm not about that life anymore</w:t>
      </w:r>
    </w:p>
    <w:p>
      <w:r>
        <w:rPr>
          <w:b/>
          <w:u w:val="single"/>
        </w:rPr>
        <w:t>60468</w:t>
      </w:r>
    </w:p>
    <w:p>
      <w:r>
        <w:t>@Fabulousjonna_ I need some red green &amp;amp; yellow pants &amp;amp; helly shirts express</w:t>
      </w:r>
    </w:p>
    <w:p>
      <w:r>
        <w:rPr>
          <w:b/>
          <w:u w:val="single"/>
        </w:rPr>
        <w:t>60469</w:t>
      </w:r>
    </w:p>
    <w:p>
      <w:r>
        <w:t>@Faisal_nizam khaye I can't see your freakin emojis I'm a basic bitch today.</w:t>
      </w:r>
    </w:p>
    <w:p>
      <w:r>
        <w:rPr>
          <w:b/>
          <w:u w:val="single"/>
        </w:rPr>
        <w:t>60470</w:t>
      </w:r>
    </w:p>
    <w:p>
      <w:r>
        <w:t>@Fapplebee dude tell me why that's so true my mom has this friends from Texas trying to hype redskin football and shit</w:t>
      </w:r>
    </w:p>
    <w:p>
      <w:r>
        <w:rPr>
          <w:b/>
          <w:u w:val="single"/>
        </w:rPr>
        <w:t>60471</w:t>
      </w:r>
    </w:p>
    <w:p>
      <w:r>
        <w:t>@Fardousaa becuz no man should celebrate his bday at a drreams #faggot</w:t>
      </w:r>
    </w:p>
    <w:p>
      <w:r>
        <w:rPr>
          <w:b/>
          <w:u w:val="single"/>
        </w:rPr>
        <w:t>60472</w:t>
      </w:r>
    </w:p>
    <w:p>
      <w:r>
        <w:t>@Farrahisawhore @PersianFarrah nice account faggot</w:t>
      </w:r>
    </w:p>
    <w:p>
      <w:r>
        <w:rPr>
          <w:b/>
          <w:u w:val="single"/>
        </w:rPr>
        <w:t>60473</w:t>
      </w:r>
    </w:p>
    <w:p>
      <w:r>
        <w:t>@Fatass_mee pussy</w:t>
      </w:r>
    </w:p>
    <w:p>
      <w:r>
        <w:rPr>
          <w:b/>
          <w:u w:val="single"/>
        </w:rPr>
        <w:t>60474</w:t>
      </w:r>
    </w:p>
    <w:p>
      <w:r>
        <w:t>@FattyyTooRaw well Ontario is like kind of a dump now that the ghetto moved here since its cheaper to live here so.. &amp;#128514;</w:t>
      </w:r>
    </w:p>
    <w:p>
      <w:r>
        <w:rPr>
          <w:b/>
          <w:u w:val="single"/>
        </w:rPr>
        <w:t>60475</w:t>
      </w:r>
    </w:p>
    <w:p>
      <w:r>
        <w:t>@FazeyBaby @kmichelle @souljaboy who can vouch for ya pussy tho k?</w:t>
      </w:r>
    </w:p>
    <w:p>
      <w:r>
        <w:rPr>
          <w:b/>
          <w:u w:val="single"/>
        </w:rPr>
        <w:t>60476</w:t>
      </w:r>
    </w:p>
    <w:p>
      <w:r>
        <w:t>@FemsHaveBallz have u spent significant time in ANY ghetto, or witnessed the years of terrorism committed by police in the Black community?</w:t>
      </w:r>
    </w:p>
    <w:p>
      <w:r>
        <w:rPr>
          <w:b/>
          <w:u w:val="single"/>
        </w:rPr>
        <w:t>60477</w:t>
      </w:r>
    </w:p>
    <w:p>
      <w:r>
        <w:t>@FemsHaveBallz what an unfortunate clothing choice... Hoes with the crooked belly ring. Completes the "dumb trash" motif perfectly</w:t>
      </w:r>
    </w:p>
    <w:p>
      <w:r>
        <w:rPr>
          <w:b/>
          <w:u w:val="single"/>
        </w:rPr>
        <w:t>60478</w:t>
      </w:r>
    </w:p>
    <w:p>
      <w:r>
        <w:t>@FenkellPayroll y'all niccas bout to blow fool!! Lol can't wait for the world to see this Detroit shit nicca!</w:t>
      </w:r>
    </w:p>
    <w:p>
      <w:r>
        <w:rPr>
          <w:b/>
          <w:u w:val="single"/>
        </w:rPr>
        <w:t>60479</w:t>
      </w:r>
    </w:p>
    <w:p>
      <w:r>
        <w:t>@FernandezIce quit being a pussy</w:t>
      </w:r>
    </w:p>
    <w:p>
      <w:r>
        <w:rPr>
          <w:b/>
          <w:u w:val="single"/>
        </w:rPr>
        <w:t>60480</w:t>
      </w:r>
    </w:p>
    <w:p>
      <w:r>
        <w:t>@FeyeNody Ja zo denkt ieder wel 't zijne over zaken he. &amp;amp; je mag mij noemen hoe je wilt, ben namelijk erg voor vrijheid van meningsuiting.</w:t>
      </w:r>
    </w:p>
    <w:p>
      <w:r>
        <w:rPr>
          <w:b/>
          <w:u w:val="single"/>
        </w:rPr>
        <w:t>60481</w:t>
      </w:r>
    </w:p>
    <w:p>
      <w:r>
        <w:t>@FightNightX @NMF4Life khan has been facing nothing but trash since his L to Garcia</w:t>
      </w:r>
    </w:p>
    <w:p>
      <w:r>
        <w:rPr>
          <w:b/>
          <w:u w:val="single"/>
        </w:rPr>
        <w:t>60482</w:t>
      </w:r>
    </w:p>
    <w:p>
      <w:r>
        <w:t>@FightsOnVine bitch dont even think about playin wit me!</w:t>
      </w:r>
    </w:p>
    <w:p>
      <w:r>
        <w:rPr>
          <w:b/>
          <w:u w:val="single"/>
        </w:rPr>
        <w:t>60483</w:t>
      </w:r>
    </w:p>
    <w:p>
      <w:r>
        <w:t>@Fit4LifeMike @chanelisabeth hoe don't make me put up screenshots of your texts to me hoe</w:t>
      </w:r>
    </w:p>
    <w:p>
      <w:r>
        <w:rPr>
          <w:b/>
          <w:u w:val="single"/>
        </w:rPr>
        <w:t>60484</w:t>
      </w:r>
    </w:p>
    <w:p>
      <w:r>
        <w:t>@Fit4LifeMike @chanelisabeth shut up fuckin beaner</w:t>
      </w:r>
    </w:p>
    <w:p>
      <w:r>
        <w:rPr>
          <w:b/>
          <w:u w:val="single"/>
        </w:rPr>
        <w:t>60485</w:t>
      </w:r>
    </w:p>
    <w:p>
      <w:r>
        <w:t>@FixItJESUSx just be a hoe then</w:t>
      </w:r>
    </w:p>
    <w:p>
      <w:r>
        <w:rPr>
          <w:b/>
          <w:u w:val="single"/>
        </w:rPr>
        <w:t>60486</w:t>
      </w:r>
    </w:p>
    <w:p>
      <w:r>
        <w:t>@FixUpMayte @TheRealYoungZel @DivaMonRoe2uHoE I'm destroying this bitch dawg</w:t>
      </w:r>
    </w:p>
    <w:p>
      <w:r>
        <w:rPr>
          <w:b/>
          <w:u w:val="single"/>
        </w:rPr>
        <w:t>60487</w:t>
      </w:r>
    </w:p>
    <w:p>
      <w:r>
        <w:t>@FlawlesS_Dv @AboutStrafe @NexSmitsky I also like how I'M called the hoe when I've been saying stop.</w:t>
      </w:r>
    </w:p>
    <w:p>
      <w:r>
        <w:rPr>
          <w:b/>
          <w:u w:val="single"/>
        </w:rPr>
        <w:t>60488</w:t>
      </w:r>
    </w:p>
    <w:p>
      <w:r>
        <w:t>@FlawlesS_Dv @TehDucKii pussy ass bitch</w:t>
      </w:r>
    </w:p>
    <w:p>
      <w:r>
        <w:rPr>
          <w:b/>
          <w:u w:val="single"/>
        </w:rPr>
        <w:t>60489</w:t>
      </w:r>
    </w:p>
    <w:p>
      <w:r>
        <w:t>@FlawlesS_Dv dont be a bitch smh</w:t>
      </w:r>
    </w:p>
    <w:p>
      <w:r>
        <w:rPr>
          <w:b/>
          <w:u w:val="single"/>
        </w:rPr>
        <w:t>60490</w:t>
      </w:r>
    </w:p>
    <w:p>
      <w:r>
        <w:t>@FletcherMassie @TelcoAg @rcb05 Go back to mutt, Rev I style. Of course, that would necessitate running over a dog and adopting it.</w:t>
      </w:r>
    </w:p>
    <w:p>
      <w:r>
        <w:rPr>
          <w:b/>
          <w:u w:val="single"/>
        </w:rPr>
        <w:t>60491</w:t>
      </w:r>
    </w:p>
    <w:p>
      <w:r>
        <w:t>@FlightYung that's what I call a crash dummy hoe</w:t>
      </w:r>
    </w:p>
    <w:p>
      <w:r>
        <w:rPr>
          <w:b/>
          <w:u w:val="single"/>
        </w:rPr>
        <w:t>60492</w:t>
      </w:r>
    </w:p>
    <w:p>
      <w:r>
        <w:t>@FloralElephants *pom poms* YOU MAKE THAT SHIT YEAHHHH</w:t>
      </w:r>
    </w:p>
    <w:p>
      <w:r>
        <w:rPr>
          <w:b/>
          <w:u w:val="single"/>
        </w:rPr>
        <w:t>60493</w:t>
      </w:r>
    </w:p>
    <w:p>
      <w:r>
        <w:t>@FloralElephants THE WASP OF ANGRY LEGEND. BEAT IT INTO A SQUISHY PULP!!!</w:t>
      </w:r>
    </w:p>
    <w:p>
      <w:r>
        <w:rPr>
          <w:b/>
          <w:u w:val="single"/>
        </w:rPr>
        <w:t>60494</w:t>
      </w:r>
    </w:p>
    <w:p>
      <w:r>
        <w:t>@Flow935 jus wanted to let y&amp;#225;ll know hope the hurricane kills your soca sunday trash #LORDWILLIN</w:t>
      </w:r>
    </w:p>
    <w:p>
      <w:r>
        <w:rPr>
          <w:b/>
          <w:u w:val="single"/>
        </w:rPr>
        <w:t>60495</w:t>
      </w:r>
    </w:p>
    <w:p>
      <w:r>
        <w:t>@FlyGuyChanze lol you tell that bitch</w:t>
      </w:r>
    </w:p>
    <w:p>
      <w:r>
        <w:rPr>
          <w:b/>
          <w:u w:val="single"/>
        </w:rPr>
        <w:t>60496</w:t>
      </w:r>
    </w:p>
    <w:p>
      <w:r>
        <w:t>@Flyers4Cup boy I had no idea that was coming. It's called a smartphone. You're horrible at trash talk</w:t>
      </w:r>
    </w:p>
    <w:p>
      <w:r>
        <w:rPr>
          <w:b/>
          <w:u w:val="single"/>
        </w:rPr>
        <w:t>60497</w:t>
      </w:r>
    </w:p>
    <w:p>
      <w:r>
        <w:t>@FlyoutChase @Harold_Major LMFAOOOO if that bitch didn't change his @ so much I could find more</w:t>
      </w:r>
    </w:p>
    <w:p>
      <w:r>
        <w:rPr>
          <w:b/>
          <w:u w:val="single"/>
        </w:rPr>
        <w:t>60498</w:t>
      </w:r>
    </w:p>
    <w:p>
      <w:r>
        <w:t>@FrancoisKilljoy Marshall Law! Whatever you coon</w:t>
      </w:r>
    </w:p>
    <w:p>
      <w:r>
        <w:rPr>
          <w:b/>
          <w:u w:val="single"/>
        </w:rPr>
        <w:t>60499</w:t>
      </w:r>
    </w:p>
    <w:p>
      <w:r>
        <w:t>@FrancoisKilljoy bitch stop hatin cause they ain't make em in toddler size. You should be happy, they make em in GS now</w:t>
      </w:r>
    </w:p>
    <w:p>
      <w:r>
        <w:rPr>
          <w:b/>
          <w:u w:val="single"/>
        </w:rPr>
        <w:t>60500</w:t>
      </w:r>
    </w:p>
    <w:p>
      <w:r>
        <w:t>@FrankieJGrande ew queer white thirsty bitch</w:t>
      </w:r>
    </w:p>
    <w:p>
      <w:r>
        <w:rPr>
          <w:b/>
          <w:u w:val="single"/>
        </w:rPr>
        <w:t>60501</w:t>
      </w:r>
    </w:p>
    <w:p>
      <w:r>
        <w:t>@FrankieJGrande fugly queer white trash</w:t>
      </w:r>
    </w:p>
    <w:p>
      <w:r>
        <w:rPr>
          <w:b/>
          <w:u w:val="single"/>
        </w:rPr>
        <w:t>60502</w:t>
      </w:r>
    </w:p>
    <w:p>
      <w:r>
        <w:t>@FrankieJGrande omg gtfo white faggot</w:t>
      </w:r>
    </w:p>
    <w:p>
      <w:r>
        <w:rPr>
          <w:b/>
          <w:u w:val="single"/>
        </w:rPr>
        <w:t>60503</w:t>
      </w:r>
    </w:p>
    <w:p>
      <w:r>
        <w:t>@FrankieJGrande ugly white bitch</w:t>
      </w:r>
    </w:p>
    <w:p>
      <w:r>
        <w:rPr>
          <w:b/>
          <w:u w:val="single"/>
        </w:rPr>
        <w:t>60504</w:t>
      </w:r>
    </w:p>
    <w:p>
      <w:r>
        <w:t>@Frankiee_559 dont be a bitch man up lol :)</w:t>
      </w:r>
    </w:p>
    <w:p>
      <w:r>
        <w:rPr>
          <w:b/>
          <w:u w:val="single"/>
        </w:rPr>
        <w:t>60505</w:t>
      </w:r>
    </w:p>
    <w:p>
      <w:r>
        <w:t>@FredBrooklyn @DoubleGunsChip That is great. Dumb crybaby pussy.</w:t>
      </w:r>
    </w:p>
    <w:p>
      <w:r>
        <w:rPr>
          <w:b/>
          <w:u w:val="single"/>
        </w:rPr>
        <w:t>60506</w:t>
      </w:r>
    </w:p>
    <w:p>
      <w:r>
        <w:t>@FredRPVasquez damn he was my bitch for Eddie Johnson teams last year</w:t>
      </w:r>
    </w:p>
    <w:p>
      <w:r>
        <w:rPr>
          <w:b/>
          <w:u w:val="single"/>
        </w:rPr>
        <w:t>60507</w:t>
      </w:r>
    </w:p>
    <w:p>
      <w:r>
        <w:t>@FreddieGibbs Lol, always with the complaining and crying. Just like when Jeezy broke up with you cause your a moaning old bitch.</w:t>
      </w:r>
    </w:p>
    <w:p>
      <w:r>
        <w:rPr>
          <w:b/>
          <w:u w:val="single"/>
        </w:rPr>
        <w:t>60508</w:t>
      </w:r>
    </w:p>
    <w:p>
      <w:r>
        <w:t>@FreddyAmazin ratchet looking nigger</w:t>
      </w:r>
    </w:p>
    <w:p>
      <w:r>
        <w:rPr>
          <w:b/>
          <w:u w:val="single"/>
        </w:rPr>
        <w:t>60509</w:t>
      </w:r>
    </w:p>
    <w:p>
      <w:r>
        <w:t>@FreeAJay you understand you look like a real life dyke right? Like you look like a WNBA dyke bro. A sports bra &amp;amp; bball shorts wearing dyke</w:t>
      </w:r>
    </w:p>
    <w:p>
      <w:r>
        <w:rPr>
          <w:b/>
          <w:u w:val="single"/>
        </w:rPr>
        <w:t>60510</w:t>
      </w:r>
    </w:p>
    <w:p>
      <w:r>
        <w:t>@FreeBlazeGawd lmsoooo dawg I ain't got no bitches mane. I low key got a chick but I can't say it on Twitter. You know how these wolves is</w:t>
      </w:r>
    </w:p>
    <w:p>
      <w:r>
        <w:rPr>
          <w:b/>
          <w:u w:val="single"/>
        </w:rPr>
        <w:t>60511</w:t>
      </w:r>
    </w:p>
    <w:p>
      <w:r>
        <w:t>@Freegeezy17 nigga look my size, plus it get hit in the ass, an look like its been fighting all its life.... I'll sneak dat bitch an RUN!</w:t>
      </w:r>
    </w:p>
    <w:p>
      <w:r>
        <w:rPr>
          <w:b/>
          <w:u w:val="single"/>
        </w:rPr>
        <w:t>60512</w:t>
      </w:r>
    </w:p>
    <w:p>
      <w:r>
        <w:t>@Freegeezy17 shoot that nigger bitch in the knees....</w:t>
      </w:r>
    </w:p>
    <w:p>
      <w:r>
        <w:rPr>
          <w:b/>
          <w:u w:val="single"/>
        </w:rPr>
        <w:t>60513</w:t>
      </w:r>
    </w:p>
    <w:p>
      <w:r>
        <w:t>@Fromtheshwa yes now get off twitter, you lame negros should have never learned how to use the Internet</w:t>
      </w:r>
    </w:p>
    <w:p>
      <w:r>
        <w:rPr>
          <w:b/>
          <w:u w:val="single"/>
        </w:rPr>
        <w:t>60514</w:t>
      </w:r>
    </w:p>
    <w:p>
      <w:r>
        <w:t>@Fru_Iam I seen sum of it but I'm tryin see lox n mook</w:t>
      </w:r>
    </w:p>
    <w:p>
      <w:r>
        <w:rPr>
          <w:b/>
          <w:u w:val="single"/>
        </w:rPr>
        <w:t>60515</w:t>
      </w:r>
    </w:p>
    <w:p>
      <w:r>
        <w:t>@FuckBoiRik hahahaha youza fuck wigger</w:t>
      </w:r>
    </w:p>
    <w:p>
      <w:r>
        <w:rPr>
          <w:b/>
          <w:u w:val="single"/>
        </w:rPr>
        <w:t>60516</w:t>
      </w:r>
    </w:p>
    <w:p>
      <w:r>
        <w:t>@FuckKennyJ trash</w:t>
      </w:r>
    </w:p>
    <w:p>
      <w:r>
        <w:rPr>
          <w:b/>
          <w:u w:val="single"/>
        </w:rPr>
        <w:t>60517</w:t>
      </w:r>
    </w:p>
    <w:p>
      <w:r>
        <w:t>@FuckTheMallcops @theharris338 @MrMooncricket @BobbyBotsods @JimTalbot1963 @UncleUnco aids fuck? Smdh u punk bitch.</w:t>
      </w:r>
    </w:p>
    <w:p>
      <w:r>
        <w:rPr>
          <w:b/>
          <w:u w:val="single"/>
        </w:rPr>
        <w:t>60518</w:t>
      </w:r>
    </w:p>
    <w:p>
      <w:r>
        <w:t>@FuckTraVonn ahh I see, I'm still a rook about the knowledge of THE hoe. But I'm progressing.</w:t>
      </w:r>
    </w:p>
    <w:p>
      <w:r>
        <w:rPr>
          <w:b/>
          <w:u w:val="single"/>
        </w:rPr>
        <w:t>60519</w:t>
      </w:r>
    </w:p>
    <w:p>
      <w:r>
        <w:t>@FuckingCashBro you&amp;#8217;re a little bitch x2</w:t>
      </w:r>
    </w:p>
    <w:p>
      <w:r>
        <w:rPr>
          <w:b/>
          <w:u w:val="single"/>
        </w:rPr>
        <w:t>60520</w:t>
      </w:r>
    </w:p>
    <w:p>
      <w:r>
        <w:t>@Fugazi3011 "leave you beaner retard"</w:t>
      </w:r>
    </w:p>
    <w:p>
      <w:r>
        <w:rPr>
          <w:b/>
          <w:u w:val="single"/>
        </w:rPr>
        <w:t>60521</w:t>
      </w:r>
    </w:p>
    <w:p>
      <w:r>
        <w:t>@FukknTyler I ain't light skin nigga I'm even colored lmao</w:t>
      </w:r>
    </w:p>
    <w:p>
      <w:r>
        <w:rPr>
          <w:b/>
          <w:u w:val="single"/>
        </w:rPr>
        <w:t>60522</w:t>
      </w:r>
    </w:p>
    <w:p>
      <w:r>
        <w:t>@FukknTyler nigga I talk shit period this ain't nun new white bitch we go threw this every damn day &amp;#128514;&amp;#128514;</w:t>
      </w:r>
    </w:p>
    <w:p>
      <w:r>
        <w:rPr>
          <w:b/>
          <w:u w:val="single"/>
        </w:rPr>
        <w:t>60523</w:t>
      </w:r>
    </w:p>
    <w:p>
      <w:r>
        <w:t>@FukknTyler u a bitch in niggas clothing shut yo ass up &amp;#128514;&amp;#128514;&amp;#128514;&amp;#128514;&amp;#128514;</w:t>
      </w:r>
    </w:p>
    <w:p>
      <w:r>
        <w:rPr>
          <w:b/>
          <w:u w:val="single"/>
        </w:rPr>
        <w:t>60524</w:t>
      </w:r>
    </w:p>
    <w:p>
      <w:r>
        <w:t>@Fulf_ShawnFulf peckerwood</w:t>
      </w:r>
    </w:p>
    <w:p>
      <w:r>
        <w:rPr>
          <w:b/>
          <w:u w:val="single"/>
        </w:rPr>
        <w:t>60525</w:t>
      </w:r>
    </w:p>
    <w:p>
      <w:r>
        <w:t>@FunnyPicsDepot he's a greaser</w:t>
      </w:r>
    </w:p>
    <w:p>
      <w:r>
        <w:rPr>
          <w:b/>
          <w:u w:val="single"/>
        </w:rPr>
        <w:t>60526</w:t>
      </w:r>
    </w:p>
    <w:p>
      <w:r>
        <w:t>@Furrystoat For the record #NoHomo but don't care who is unless I gotta see it.. same with every sexuality even birds, dogs.. what not.</w:t>
      </w:r>
    </w:p>
    <w:p>
      <w:r>
        <w:rPr>
          <w:b/>
          <w:u w:val="single"/>
        </w:rPr>
        <w:t>60527</w:t>
      </w:r>
    </w:p>
    <w:p>
      <w:r>
        <w:t xml:space="preserve">@FusionRocks @jumabr </w:t>
        <w:br/>
        <w:t>I likes me dem Mexican hoes. Day suck me off for 5 dollas</w:t>
      </w:r>
    </w:p>
    <w:p>
      <w:r>
        <w:rPr>
          <w:b/>
          <w:u w:val="single"/>
        </w:rPr>
        <w:t>60528</w:t>
      </w:r>
    </w:p>
    <w:p>
      <w:r>
        <w:t>@FvckMike_ I was bout to smack a bitch.</w:t>
      </w:r>
    </w:p>
    <w:p>
      <w:r>
        <w:rPr>
          <w:b/>
          <w:u w:val="single"/>
        </w:rPr>
        <w:t>60529</w:t>
      </w:r>
    </w:p>
    <w:p>
      <w:r>
        <w:t>@FvckMike_ bro this bitch really stood there and was like you gonna give me my penny?</w:t>
      </w:r>
    </w:p>
    <w:p>
      <w:r>
        <w:rPr>
          <w:b/>
          <w:u w:val="single"/>
        </w:rPr>
        <w:t>60530</w:t>
      </w:r>
    </w:p>
    <w:p>
      <w:r>
        <w:t>@FzRodl exception for Gilda Radner that bitch was funny</w:t>
      </w:r>
    </w:p>
    <w:p>
      <w:r>
        <w:rPr>
          <w:b/>
          <w:u w:val="single"/>
        </w:rPr>
        <w:t>60531</w:t>
      </w:r>
    </w:p>
    <w:p>
      <w:r>
        <w:t>@G27Status @VikkiFusco @flyersfan You're still a bitch</w:t>
      </w:r>
    </w:p>
    <w:p>
      <w:r>
        <w:rPr>
          <w:b/>
          <w:u w:val="single"/>
        </w:rPr>
        <w:t>60532</w:t>
      </w:r>
    </w:p>
    <w:p>
      <w:r>
        <w:t>@G27Status Them stop being a bitch and do it</w:t>
      </w:r>
    </w:p>
    <w:p>
      <w:r>
        <w:rPr>
          <w:b/>
          <w:u w:val="single"/>
        </w:rPr>
        <w:t>60533</w:t>
      </w:r>
    </w:p>
    <w:p>
      <w:r>
        <w:t>@GBLeighton remember 94 can be a bitch! Stop to drink if you get stalled #wib advice!</w:t>
      </w:r>
    </w:p>
    <w:p>
      <w:r>
        <w:rPr>
          <w:b/>
          <w:u w:val="single"/>
        </w:rPr>
        <w:t>60534</w:t>
      </w:r>
    </w:p>
    <w:p>
      <w:r>
        <w:t>@GDuenez ur one to talk bitch</w:t>
      </w:r>
    </w:p>
    <w:p>
      <w:r>
        <w:rPr>
          <w:b/>
          <w:u w:val="single"/>
        </w:rPr>
        <w:t>60535</w:t>
      </w:r>
    </w:p>
    <w:p>
      <w:r>
        <w:t>@GGChanel @jesjosie Yeah, it's fuck that Jigsaw-faced bitch everyday, B.</w:t>
      </w:r>
    </w:p>
    <w:p>
      <w:r>
        <w:rPr>
          <w:b/>
          <w:u w:val="single"/>
        </w:rPr>
        <w:t>60536</w:t>
      </w:r>
    </w:p>
    <w:p>
      <w:r>
        <w:t>@GMANisTBE thanks dumb bitch</w:t>
      </w:r>
    </w:p>
    <w:p>
      <w:r>
        <w:rPr>
          <w:b/>
          <w:u w:val="single"/>
        </w:rPr>
        <w:t>60537</w:t>
      </w:r>
    </w:p>
    <w:p>
      <w:r>
        <w:t>@GOOSEmon420er you were there bitch lol</w:t>
      </w:r>
    </w:p>
    <w:p>
      <w:r>
        <w:rPr>
          <w:b/>
          <w:u w:val="single"/>
        </w:rPr>
        <w:t>60538</w:t>
      </w:r>
    </w:p>
    <w:p>
      <w:r>
        <w:t>@GOOSEmon420er you're being a bitch lol but naa serio wassuo</w:t>
      </w:r>
    </w:p>
    <w:p>
      <w:r>
        <w:rPr>
          <w:b/>
          <w:u w:val="single"/>
        </w:rPr>
        <w:t>60539</w:t>
      </w:r>
    </w:p>
    <w:p>
      <w:r>
        <w:t>@GOPBlackChick @barrackobama just said u.s.was full of nice,giving,smart ppl.I thought we were mean,unexceptional,bitter clingers?#evolved?</w:t>
      </w:r>
    </w:p>
    <w:p>
      <w:r>
        <w:rPr>
          <w:b/>
          <w:u w:val="single"/>
        </w:rPr>
        <w:t>60540</w:t>
      </w:r>
    </w:p>
    <w:p>
      <w:r>
        <w:t>@GROUNDZERO1984 that's true in some ways. Gaming is very broad now a days tho. Everyone is a gamer with candy crush and angry birds</w:t>
      </w:r>
    </w:p>
    <w:p>
      <w:r>
        <w:rPr>
          <w:b/>
          <w:u w:val="single"/>
        </w:rPr>
        <w:t>60541</w:t>
      </w:r>
    </w:p>
    <w:p>
      <w:r>
        <w:t>@GWDrums @samzbikowski Oh, wait! *"can I get that photo of me playin with Creed's SIDE PROJECT by itself?" My bad. Yeah, FOB is embarrassing</w:t>
      </w:r>
    </w:p>
    <w:p>
      <w:r>
        <w:rPr>
          <w:b/>
          <w:u w:val="single"/>
        </w:rPr>
        <w:t>60542</w:t>
      </w:r>
    </w:p>
    <w:p>
      <w:r>
        <w:t>@GYPMATIC45 i pissed alotta ppl off on fb i was flooding the newsfeed next target them hoe ass texans</w:t>
      </w:r>
    </w:p>
    <w:p>
      <w:r>
        <w:rPr>
          <w:b/>
          <w:u w:val="single"/>
        </w:rPr>
        <w:t>60543</w:t>
      </w:r>
    </w:p>
    <w:p>
      <w:r>
        <w:t>@G_Anderson4 lol it's gonna be so fun got two niglets on the way</w:t>
      </w:r>
    </w:p>
    <w:p>
      <w:r>
        <w:rPr>
          <w:b/>
          <w:u w:val="single"/>
        </w:rPr>
        <w:t>60544</w:t>
      </w:r>
    </w:p>
    <w:p>
      <w:r>
        <w:t>@G_Babyrachi niccas dnt kno bout da art of finessin</w:t>
      </w:r>
    </w:p>
    <w:p>
      <w:r>
        <w:rPr>
          <w:b/>
          <w:u w:val="single"/>
        </w:rPr>
        <w:t>60545</w:t>
      </w:r>
    </w:p>
    <w:p>
      <w:r>
        <w:t>@GabeJGonzalez @RPopBox and a prime Leija would trash most of these 140 dudes today!</w:t>
      </w:r>
    </w:p>
    <w:p>
      <w:r>
        <w:rPr>
          <w:b/>
          <w:u w:val="single"/>
        </w:rPr>
        <w:t>60546</w:t>
      </w:r>
    </w:p>
    <w:p>
      <w:r>
        <w:t>@GabrielaAngela4 @DeliaParedez @StephyRae7 @TheOneMiss_Luu @Ramona_Pilar @rikki_lovee whatever Gabby! You hoe</w:t>
      </w:r>
    </w:p>
    <w:p>
      <w:r>
        <w:rPr>
          <w:b/>
          <w:u w:val="single"/>
        </w:rPr>
        <w:t>60547</w:t>
      </w:r>
    </w:p>
    <w:p>
      <w:r>
        <w:t>@GabrielaAngela4 @StephyRae7 Gabby why are you so ghetto?</w:t>
      </w:r>
    </w:p>
    <w:p>
      <w:r>
        <w:rPr>
          <w:b/>
          <w:u w:val="single"/>
        </w:rPr>
        <w:t>60548</w:t>
      </w:r>
    </w:p>
    <w:p>
      <w:r>
        <w:t>@GabrielaAngela4 I am always there bitch!</w:t>
      </w:r>
    </w:p>
    <w:p>
      <w:r>
        <w:rPr>
          <w:b/>
          <w:u w:val="single"/>
        </w:rPr>
        <w:t>60549</w:t>
      </w:r>
    </w:p>
    <w:p>
      <w:r>
        <w:t>@GallagherEmily nigra in da back</w:t>
      </w:r>
    </w:p>
    <w:p>
      <w:r>
        <w:rPr>
          <w:b/>
          <w:u w:val="single"/>
        </w:rPr>
        <w:t>60550</w:t>
      </w:r>
    </w:p>
    <w:p>
      <w:r>
        <w:t>@GarciaC28 those nudes were trash &amp;#128514;&amp;#128514;&amp;#128514;&amp;#128557;&amp;#128557;&amp;#128557;&amp;#128557;</w:t>
      </w:r>
    </w:p>
    <w:p>
      <w:r>
        <w:rPr>
          <w:b/>
          <w:u w:val="single"/>
        </w:rPr>
        <w:t>60551</w:t>
      </w:r>
    </w:p>
    <w:p>
      <w:r>
        <w:t>@Garner_412 heyyyyyyyyyyy fag boy am I gonna watch you play?</w:t>
      </w:r>
    </w:p>
    <w:p>
      <w:r>
        <w:rPr>
          <w:b/>
          <w:u w:val="single"/>
        </w:rPr>
        <w:t>60552</w:t>
      </w:r>
    </w:p>
    <w:p>
      <w:r>
        <w:t>@GeneTNBARockBox Says the old man :( I hope you can survive another 10 years, you silly Jigga boo monkey</w:t>
      </w:r>
    </w:p>
    <w:p>
      <w:r>
        <w:rPr>
          <w:b/>
          <w:u w:val="single"/>
        </w:rPr>
        <w:t>60553</w:t>
      </w:r>
    </w:p>
    <w:p>
      <w:r>
        <w:t>@GenuinelyOT lol, that pussy got rich niggas losing their minds too. Got Drizzy &amp;amp; Breezy beef'd out, that puss is the devil's playground.</w:t>
      </w:r>
    </w:p>
    <w:p>
      <w:r>
        <w:rPr>
          <w:b/>
          <w:u w:val="single"/>
        </w:rPr>
        <w:t>60554</w:t>
      </w:r>
    </w:p>
    <w:p>
      <w:r>
        <w:t>@GenuinelyOT you out yo mind. Rose colder than Kim, &amp;amp; way more down to earth. Kanye bitch give him more problems than Wiz's does.</w:t>
      </w:r>
    </w:p>
    <w:p>
      <w:r>
        <w:rPr>
          <w:b/>
          <w:u w:val="single"/>
        </w:rPr>
        <w:t>60555</w:t>
      </w:r>
    </w:p>
    <w:p>
      <w:r>
        <w:t xml:space="preserve">@Gertrude_Larue </w:t>
        <w:br/>
        <w:t>I is colored, Latino and some Jewish. When I move in, I don't ruin the neighborhood, I wipe it out!</w:t>
      </w:r>
    </w:p>
    <w:p>
      <w:r>
        <w:rPr>
          <w:b/>
          <w:u w:val="single"/>
        </w:rPr>
        <w:t>60556</w:t>
      </w:r>
    </w:p>
    <w:p>
      <w:r>
        <w:t>@Get__Em__Craig I hear ya hoe</w:t>
      </w:r>
    </w:p>
    <w:p>
      <w:r>
        <w:rPr>
          <w:b/>
          <w:u w:val="single"/>
        </w:rPr>
        <w:t>60557</w:t>
      </w:r>
    </w:p>
    <w:p>
      <w:r>
        <w:t>@Get__Em__Craig I was sleep hoe where you at</w:t>
      </w:r>
    </w:p>
    <w:p>
      <w:r>
        <w:rPr>
          <w:b/>
          <w:u w:val="single"/>
        </w:rPr>
        <w:t>60558</w:t>
      </w:r>
    </w:p>
    <w:p>
      <w:r>
        <w:t>@Get__Em__Craig funky hoe you gone solo</w:t>
      </w:r>
    </w:p>
    <w:p>
      <w:r>
        <w:rPr>
          <w:b/>
          <w:u w:val="single"/>
        </w:rPr>
        <w:t>60559</w:t>
      </w:r>
    </w:p>
    <w:p>
      <w:r>
        <w:t>@Get__Em__Craig lol I will be there in the morning hoe</w:t>
      </w:r>
    </w:p>
    <w:p>
      <w:r>
        <w:rPr>
          <w:b/>
          <w:u w:val="single"/>
        </w:rPr>
        <w:t>60560</w:t>
      </w:r>
    </w:p>
    <w:p>
      <w:r>
        <w:t>@Get__Em__Craig naw hoe let me see if you got Keisha</w:t>
      </w:r>
    </w:p>
    <w:p>
      <w:r>
        <w:rPr>
          <w:b/>
          <w:u w:val="single"/>
        </w:rPr>
        <w:t>60561</w:t>
      </w:r>
    </w:p>
    <w:p>
      <w:r>
        <w:t>@Get__Em__Craig you owe two hoe I don't wanna hear shit when I hyu</w:t>
      </w:r>
    </w:p>
    <w:p>
      <w:r>
        <w:rPr>
          <w:b/>
          <w:u w:val="single"/>
        </w:rPr>
        <w:t>60562</w:t>
      </w:r>
    </w:p>
    <w:p>
      <w:r>
        <w:t>@Gethenian ffffffffffffuck. Baratheon rebellions are a bitch.</w:t>
      </w:r>
    </w:p>
    <w:p>
      <w:r>
        <w:rPr>
          <w:b/>
          <w:u w:val="single"/>
        </w:rPr>
        <w:t>60563</w:t>
      </w:r>
    </w:p>
    <w:p>
      <w:r>
        <w:t>@GforGent bitch what happen to comin thru</w:t>
      </w:r>
    </w:p>
    <w:p>
      <w:r>
        <w:rPr>
          <w:b/>
          <w:u w:val="single"/>
        </w:rPr>
        <w:t>60564</w:t>
      </w:r>
    </w:p>
    <w:p>
      <w:r>
        <w:t>@Giannaamarieeee first off who you calling a hoe ? Don't make me go sharkeisha ok you boo boo</w:t>
      </w:r>
    </w:p>
    <w:p>
      <w:r>
        <w:rPr>
          <w:b/>
          <w:u w:val="single"/>
        </w:rPr>
        <w:t>60565</w:t>
      </w:r>
    </w:p>
    <w:p>
      <w:r>
        <w:t>@GiantRaiderKing oh you sneaky son of a bitch you</w:t>
      </w:r>
    </w:p>
    <w:p>
      <w:r>
        <w:rPr>
          <w:b/>
          <w:u w:val="single"/>
        </w:rPr>
        <w:t>60566</w:t>
      </w:r>
    </w:p>
    <w:p>
      <w:r>
        <w:t>@GiftedHussle94 @DallyJackson @TreFreedawg "babe it's the thought that counts".."bitch you a thot"</w:t>
      </w:r>
    </w:p>
    <w:p>
      <w:r>
        <w:rPr>
          <w:b/>
          <w:u w:val="single"/>
        </w:rPr>
        <w:t>60567</w:t>
      </w:r>
    </w:p>
    <w:p>
      <w:r>
        <w:t>@GinaMarieZ all I did was bitch about Jessie, still love you anyway</w:t>
      </w:r>
    </w:p>
    <w:p>
      <w:r>
        <w:rPr>
          <w:b/>
          <w:u w:val="single"/>
        </w:rPr>
        <w:t>60568</w:t>
      </w:r>
    </w:p>
    <w:p>
      <w:r>
        <w:t xml:space="preserve">@GingerDemoness </w:t>
        <w:br/>
        <w:t>Den you enjoy da nite wit a colored man. We do it again in 2 weeks. Lets me no if I needs ta bring da magnums</w:t>
      </w:r>
    </w:p>
    <w:p>
      <w:r>
        <w:rPr>
          <w:b/>
          <w:u w:val="single"/>
        </w:rPr>
        <w:t>60569</w:t>
      </w:r>
    </w:p>
    <w:p>
      <w:r>
        <w:t xml:space="preserve">@GingerDemoness </w:t>
        <w:br/>
        <w:t>My shit's like an eggplant baby. Black and big enough so dat all da women gets dem a piece</w:t>
      </w:r>
    </w:p>
    <w:p>
      <w:r>
        <w:rPr>
          <w:b/>
          <w:u w:val="single"/>
        </w:rPr>
        <w:t>60570</w:t>
      </w:r>
    </w:p>
    <w:p>
      <w:r>
        <w:t xml:space="preserve">@GingerDemoness @RiotCast @weirdmedicine </w:t>
        <w:br/>
        <w:t>I wants to call bouts my vitaligro but I ain't sho if you a doctor fo da colored folk</w:t>
      </w:r>
    </w:p>
    <w:p>
      <w:r>
        <w:rPr>
          <w:b/>
          <w:u w:val="single"/>
        </w:rPr>
        <w:t>60571</w:t>
      </w:r>
    </w:p>
    <w:p>
      <w:r>
        <w:t xml:space="preserve">@GingerDemoness @jcapswgr </w:t>
        <w:br/>
        <w:t>All dem colored boys be sayin I dare baby daddy. I gots to protect my semen under da lock and key. And I wrap 2x</w:t>
      </w:r>
    </w:p>
    <w:p>
      <w:r>
        <w:rPr>
          <w:b/>
          <w:u w:val="single"/>
        </w:rPr>
        <w:t>60572</w:t>
      </w:r>
    </w:p>
    <w:p>
      <w:r>
        <w:t xml:space="preserve">@GingerDemoness @mjkeenan </w:t>
        <w:br/>
        <w:t>Does da N mean negro?</w:t>
      </w:r>
    </w:p>
    <w:p>
      <w:r>
        <w:rPr>
          <w:b/>
          <w:u w:val="single"/>
        </w:rPr>
        <w:t>60573</w:t>
      </w:r>
    </w:p>
    <w:p>
      <w:r>
        <w:t>@GirlThatsVonte dese bitches n my shot nigga</w:t>
      </w:r>
    </w:p>
    <w:p>
      <w:r>
        <w:rPr>
          <w:b/>
          <w:u w:val="single"/>
        </w:rPr>
        <w:t>60574</w:t>
      </w:r>
    </w:p>
    <w:p>
      <w:r>
        <w:t>@GirlThatsVonte i wont ima come piss in yours bitch</w:t>
      </w:r>
    </w:p>
    <w:p>
      <w:r>
        <w:rPr>
          <w:b/>
          <w:u w:val="single"/>
        </w:rPr>
        <w:t>60575</w:t>
      </w:r>
    </w:p>
    <w:p>
      <w:r>
        <w:t>@GirlThatsVonte lol nahh bitch dont put yo life on me ole cant drink water after 8 ass nigga #PissinInDaBedAssBoy</w:t>
      </w:r>
    </w:p>
    <w:p>
      <w:r>
        <w:rPr>
          <w:b/>
          <w:u w:val="single"/>
        </w:rPr>
        <w:t>60576</w:t>
      </w:r>
    </w:p>
    <w:p>
      <w:r>
        <w:t>@GirlThatsVonte no it ainn bitch</w:t>
      </w:r>
    </w:p>
    <w:p>
      <w:r>
        <w:rPr>
          <w:b/>
          <w:u w:val="single"/>
        </w:rPr>
        <w:t>60577</w:t>
      </w:r>
    </w:p>
    <w:p>
      <w:r>
        <w:t>@GirlThatsVonte shut up bitch</w:t>
      </w:r>
    </w:p>
    <w:p>
      <w:r>
        <w:rPr>
          <w:b/>
          <w:u w:val="single"/>
        </w:rPr>
        <w:t>60578</w:t>
      </w:r>
    </w:p>
    <w:p>
      <w:r>
        <w:t>@Gjulio34 we don't love this hoes</w:t>
      </w:r>
    </w:p>
    <w:p>
      <w:r>
        <w:rPr>
          <w:b/>
          <w:u w:val="single"/>
        </w:rPr>
        <w:t>60579</w:t>
      </w:r>
    </w:p>
    <w:p>
      <w:r>
        <w:t>@Gladvillian u want me to make u one of my ghetto nunchucks, they come in singles and double_ended</w:t>
      </w:r>
    </w:p>
    <w:p>
      <w:r>
        <w:rPr>
          <w:b/>
          <w:u w:val="single"/>
        </w:rPr>
        <w:t>60580</w:t>
      </w:r>
    </w:p>
    <w:p>
      <w:r>
        <w:t>@Gladvillian_ dont get that bacon stuffed crust tho its trash</w:t>
      </w:r>
    </w:p>
    <w:p>
      <w:r>
        <w:rPr>
          <w:b/>
          <w:u w:val="single"/>
        </w:rPr>
        <w:t>60581</w:t>
      </w:r>
    </w:p>
    <w:p>
      <w:r>
        <w:t>@GlitteredInPink hoe don't tweet me</w:t>
      </w:r>
    </w:p>
    <w:p>
      <w:r>
        <w:rPr>
          <w:b/>
          <w:u w:val="single"/>
        </w:rPr>
        <w:t>60582</w:t>
      </w:r>
    </w:p>
    <w:p>
      <w:r>
        <w:t>@Glodupshawdy @ManOnThe_Moon_ @_tonydennis @lilthickgawdess @CHILDISHCUDl @ninathegoat @YUNGRAPE basic bitch comeback, expected</w:t>
      </w:r>
    </w:p>
    <w:p>
      <w:r>
        <w:rPr>
          <w:b/>
          <w:u w:val="single"/>
        </w:rPr>
        <w:t>60583</w:t>
      </w:r>
    </w:p>
    <w:p>
      <w:r>
        <w:t>@Gloryyyy18 brooooo I miss you bitch</w:t>
      </w:r>
    </w:p>
    <w:p>
      <w:r>
        <w:rPr>
          <w:b/>
          <w:u w:val="single"/>
        </w:rPr>
        <w:t>60584</w:t>
      </w:r>
    </w:p>
    <w:p>
      <w:r>
        <w:t>@GlynJackson2 @Rachh_Basss granted cracker isn't that bad because when you say that to a white person your saying their one of the slave</w:t>
      </w:r>
    </w:p>
    <w:p>
      <w:r>
        <w:rPr>
          <w:b/>
          <w:u w:val="single"/>
        </w:rPr>
        <w:t>60585</w:t>
      </w:r>
    </w:p>
    <w:p>
      <w:r>
        <w:t>@GoDaddy Hope you guys do get attacked for supporting SOPA, bunch of dirty snake faggots.</w:t>
      </w:r>
    </w:p>
    <w:p>
      <w:r>
        <w:rPr>
          <w:b/>
          <w:u w:val="single"/>
        </w:rPr>
        <w:t>60586</w:t>
      </w:r>
    </w:p>
    <w:p>
      <w:r>
        <w:t>@GoHard_Brown @your_daddy9 &amp;amp; xavier you bitch.</w:t>
      </w:r>
    </w:p>
    <w:p>
      <w:r>
        <w:rPr>
          <w:b/>
          <w:u w:val="single"/>
        </w:rPr>
        <w:t>60587</w:t>
      </w:r>
    </w:p>
    <w:p>
      <w:r>
        <w:t>@GociveiX you egg spam bitch</w:t>
      </w:r>
    </w:p>
    <w:p>
      <w:r>
        <w:rPr>
          <w:b/>
          <w:u w:val="single"/>
        </w:rPr>
        <w:t>60588</w:t>
      </w:r>
    </w:p>
    <w:p>
      <w:r>
        <w:t>@God_loves_biebs Go pray in a church or something fag, no one cares about your religious bullshit.</w:t>
      </w:r>
    </w:p>
    <w:p>
      <w:r>
        <w:rPr>
          <w:b/>
          <w:u w:val="single"/>
        </w:rPr>
        <w:t>60589</w:t>
      </w:r>
    </w:p>
    <w:p>
      <w:r>
        <w:t>@Godbody_ream "I want to eat your pussy" &amp;#128514;&amp;#128514;&amp;#128514;</w:t>
      </w:r>
    </w:p>
    <w:p>
      <w:r>
        <w:rPr>
          <w:b/>
          <w:u w:val="single"/>
        </w:rPr>
        <w:t>60590</w:t>
      </w:r>
    </w:p>
    <w:p>
      <w:r>
        <w:t>@Godsmack_Music @iTunesMusic @iTunes That band is white trash, and only white trash would buy that album.</w:t>
      </w:r>
    </w:p>
    <w:p>
      <w:r>
        <w:rPr>
          <w:b/>
          <w:u w:val="single"/>
        </w:rPr>
        <w:t>60591</w:t>
      </w:r>
    </w:p>
    <w:p>
      <w:r>
        <w:t>@GoldGloveTV Neither does your fucking cat, pussy.</w:t>
      </w:r>
    </w:p>
    <w:p>
      <w:r>
        <w:rPr>
          <w:b/>
          <w:u w:val="single"/>
        </w:rPr>
        <w:t>60592</w:t>
      </w:r>
    </w:p>
    <w:p>
      <w:r>
        <w:t>@Goldee_Locx lmao real shit though them bitches be dumb as fuck smh</w:t>
      </w:r>
    </w:p>
    <w:p>
      <w:r>
        <w:rPr>
          <w:b/>
          <w:u w:val="single"/>
        </w:rPr>
        <w:t>60593</w:t>
      </w:r>
    </w:p>
    <w:p>
      <w:r>
        <w:t>@GoldieMack_ hoe told me she was gonna chop my dick off ... She was from Baltimore</w:t>
      </w:r>
    </w:p>
    <w:p>
      <w:r>
        <w:rPr>
          <w:b/>
          <w:u w:val="single"/>
        </w:rPr>
        <w:t>60594</w:t>
      </w:r>
    </w:p>
    <w:p>
      <w:r>
        <w:t>@GoneWithKalijah I watched the 1st season bc I wanted to see the diff sides of Elijah. Not to see a thristy hoe who uses Walgreen's hair dye</w:t>
      </w:r>
    </w:p>
    <w:p>
      <w:r>
        <w:rPr>
          <w:b/>
          <w:u w:val="single"/>
        </w:rPr>
        <w:t>60595</w:t>
      </w:r>
    </w:p>
    <w:p>
      <w:r>
        <w:t>@GoneWithKalijah She was always a pathetic mutt desperately seeking attention &amp;amp; a purpose. No matter what JP writes that will never change</w:t>
      </w:r>
    </w:p>
    <w:p>
      <w:r>
        <w:rPr>
          <w:b/>
          <w:u w:val="single"/>
        </w:rPr>
        <w:t>60596</w:t>
      </w:r>
    </w:p>
    <w:p>
      <w:r>
        <w:t>@GorgeousCamry_ @itsDeSha__ man get yo bitch ass out my mf mentions man with all tht bs u trippin</w:t>
      </w:r>
    </w:p>
    <w:p>
      <w:r>
        <w:rPr>
          <w:b/>
          <w:u w:val="single"/>
        </w:rPr>
        <w:t>60597</w:t>
      </w:r>
    </w:p>
    <w:p>
      <w:r>
        <w:t>@GorgeousCamry_ bitch fck all lay wat you wanna do</w:t>
      </w:r>
    </w:p>
    <w:p>
      <w:r>
        <w:rPr>
          <w:b/>
          <w:u w:val="single"/>
        </w:rPr>
        <w:t>60598</w:t>
      </w:r>
    </w:p>
    <w:p>
      <w:r>
        <w:t>@GorgeousCamry_ fight or nah dumb bitch &amp;#128530;</w:t>
      </w:r>
    </w:p>
    <w:p>
      <w:r>
        <w:rPr>
          <w:b/>
          <w:u w:val="single"/>
        </w:rPr>
        <w:t>60599</w:t>
      </w:r>
    </w:p>
    <w:p>
      <w:r>
        <w:t>@GorgeousCamry_ ight bitch ima see u</w:t>
      </w:r>
    </w:p>
    <w:p>
      <w:r>
        <w:rPr>
          <w:b/>
          <w:u w:val="single"/>
        </w:rPr>
        <w:t>60600</w:t>
      </w:r>
    </w:p>
    <w:p>
      <w:r>
        <w:t>@GorgeousEra come so you can record him saying he's my bitch</w:t>
      </w:r>
    </w:p>
    <w:p>
      <w:r>
        <w:rPr>
          <w:b/>
          <w:u w:val="single"/>
        </w:rPr>
        <w:t>60601</w:t>
      </w:r>
    </w:p>
    <w:p>
      <w:r>
        <w:t>@Gorillaleo fuck your chicken sandwich ho!!!</w:t>
      </w:r>
    </w:p>
    <w:p>
      <w:r>
        <w:rPr>
          <w:b/>
          <w:u w:val="single"/>
        </w:rPr>
        <w:t>60602</w:t>
      </w:r>
    </w:p>
    <w:p>
      <w:r>
        <w:t>@GossipCop Julie tell them crybaby blacks to get someone blk. and dress them up white faced......niggers always whining!</w:t>
      </w:r>
    </w:p>
    <w:p>
      <w:r>
        <w:rPr>
          <w:b/>
          <w:u w:val="single"/>
        </w:rPr>
        <w:t>60603</w:t>
      </w:r>
    </w:p>
    <w:p>
      <w:r>
        <w:t>@GossipCop jay-z and bey they will never be..jus trash</w:t>
      </w:r>
    </w:p>
    <w:p>
      <w:r>
        <w:rPr>
          <w:b/>
          <w:u w:val="single"/>
        </w:rPr>
        <w:t>60604</w:t>
      </w:r>
    </w:p>
    <w:p>
      <w:r>
        <w:t>@GossipCop screw the little porch monkey!</w:t>
      </w:r>
    </w:p>
    <w:p>
      <w:r>
        <w:rPr>
          <w:b/>
          <w:u w:val="single"/>
        </w:rPr>
        <w:t>60605</w:t>
      </w:r>
    </w:p>
    <w:p>
      <w:r>
        <w:t>@GossipCop the coon, n coon wanna b got what they should have, except should have been more time in jail</w:t>
      </w:r>
    </w:p>
    <w:p>
      <w:r>
        <w:rPr>
          <w:b/>
          <w:u w:val="single"/>
        </w:rPr>
        <w:t>60606</w:t>
      </w:r>
    </w:p>
    <w:p>
      <w:r>
        <w:t>@GossipCop they are all idiots except kourt.... the rest are just slutty ass bitches</w:t>
      </w:r>
    </w:p>
    <w:p>
      <w:r>
        <w:rPr>
          <w:b/>
          <w:u w:val="single"/>
        </w:rPr>
        <w:t>60607</w:t>
      </w:r>
    </w:p>
    <w:p>
      <w:r>
        <w:t>@GossipCop y don't both of those fat bitches die</w:t>
      </w:r>
    </w:p>
    <w:p>
      <w:r>
        <w:rPr>
          <w:b/>
          <w:u w:val="single"/>
        </w:rPr>
        <w:t>60608</w:t>
      </w:r>
    </w:p>
    <w:p>
      <w:r>
        <w:t>@GovJayNixon U should just pull out &amp;amp; let #Ferguson fend for themselves. It has been a week. Wasting manpower. Most r just attention hos</w:t>
      </w:r>
    </w:p>
    <w:p>
      <w:r>
        <w:rPr>
          <w:b/>
          <w:u w:val="single"/>
        </w:rPr>
        <w:t>60609</w:t>
      </w:r>
    </w:p>
    <w:p>
      <w:r>
        <w:t>@GrandeHead I got that hoe bootlegged haha if you wanna borrow it</w:t>
      </w:r>
    </w:p>
    <w:p>
      <w:r>
        <w:rPr>
          <w:b/>
          <w:u w:val="single"/>
        </w:rPr>
        <w:t>60610</w:t>
      </w:r>
    </w:p>
    <w:p>
      <w:r>
        <w:t>@GrandeHead biiiiitch that hoe looks perfect haha but iight</w:t>
      </w:r>
    </w:p>
    <w:p>
      <w:r>
        <w:rPr>
          <w:b/>
          <w:u w:val="single"/>
        </w:rPr>
        <w:t>60611</w:t>
      </w:r>
    </w:p>
    <w:p>
      <w:r>
        <w:t>@Grayse_Kelly Some women get in a relationship quick so they won't feel like a hoe for having sex.</w:t>
      </w:r>
    </w:p>
    <w:p>
      <w:r>
        <w:rPr>
          <w:b/>
          <w:u w:val="single"/>
        </w:rPr>
        <w:t>60612</w:t>
      </w:r>
    </w:p>
    <w:p>
      <w:r>
        <w:t>@Great_White12 get it? Bc you called yourself a tool, I called you a hoe. Bc hoes are tools hahahaha I'm so funny</w:t>
      </w:r>
    </w:p>
    <w:p>
      <w:r>
        <w:rPr>
          <w:b/>
          <w:u w:val="single"/>
        </w:rPr>
        <w:t>60613</w:t>
      </w:r>
    </w:p>
    <w:p>
      <w:r>
        <w:t>@GregHillWAAF New show:Thursdays with Jinxy broadcast from the moon it's made of chunky blue cheese you know</w:t>
      </w:r>
    </w:p>
    <w:p>
      <w:r>
        <w:rPr>
          <w:b/>
          <w:u w:val="single"/>
        </w:rPr>
        <w:t>60614</w:t>
      </w:r>
    </w:p>
    <w:p>
      <w:r>
        <w:t>@GregHillWAAF soo what you putting on those crackers Gregg?</w:t>
      </w:r>
    </w:p>
    <w:p>
      <w:r>
        <w:rPr>
          <w:b/>
          <w:u w:val="single"/>
        </w:rPr>
        <w:t>60615</w:t>
      </w:r>
    </w:p>
    <w:p>
      <w:r>
        <w:t>@GregyBalls Asian pussy?</w:t>
      </w:r>
    </w:p>
    <w:p>
      <w:r>
        <w:rPr>
          <w:b/>
          <w:u w:val="single"/>
        </w:rPr>
        <w:t>60616</w:t>
      </w:r>
    </w:p>
    <w:p>
      <w:r>
        <w:t>@GrizzboAdams @wyattnuckels I'm on that straight Cali kush bitch don't kill my vibe</w:t>
      </w:r>
    </w:p>
    <w:p>
      <w:r>
        <w:rPr>
          <w:b/>
          <w:u w:val="single"/>
        </w:rPr>
        <w:t>60617</w:t>
      </w:r>
    </w:p>
    <w:p>
      <w:r>
        <w:t>@GrizzboAdams @wyattnuckels bitch I got plans to fuck tonight I said friday nigga</w:t>
      </w:r>
    </w:p>
    <w:p>
      <w:r>
        <w:rPr>
          <w:b/>
          <w:u w:val="single"/>
        </w:rPr>
        <w:t>60618</w:t>
      </w:r>
    </w:p>
    <w:p>
      <w:r>
        <w:t>@GrizzboAdams @wyattnuckels bitch I make the plans not you pussy fart I'm in charge follow me or deny me I'm doin Friday and were fighting!!</w:t>
      </w:r>
    </w:p>
    <w:p>
      <w:r>
        <w:rPr>
          <w:b/>
          <w:u w:val="single"/>
        </w:rPr>
        <w:t>60619</w:t>
      </w:r>
    </w:p>
    <w:p>
      <w:r>
        <w:t>@GrizzboAdams @wyattnuckels fuck you bruh you didn't show up fucking pussy</w:t>
      </w:r>
    </w:p>
    <w:p>
      <w:r>
        <w:rPr>
          <w:b/>
          <w:u w:val="single"/>
        </w:rPr>
        <w:t>60620</w:t>
      </w:r>
    </w:p>
    <w:p>
      <w:r>
        <w:t>@GrizzboAdams @wyattnuckels haha ight nig calm yoself</w:t>
      </w:r>
    </w:p>
    <w:p>
      <w:r>
        <w:rPr>
          <w:b/>
          <w:u w:val="single"/>
        </w:rPr>
        <w:t>60621</w:t>
      </w:r>
    </w:p>
    <w:p>
      <w:r>
        <w:t>@GrizzboAdams @wyattnuckels haha you playin nigga I fuck bitches make money and smoke that straight og kush</w:t>
      </w:r>
    </w:p>
    <w:p>
      <w:r>
        <w:rPr>
          <w:b/>
          <w:u w:val="single"/>
        </w:rPr>
        <w:t>60622</w:t>
      </w:r>
    </w:p>
    <w:p>
      <w:r>
        <w:t>@GrizzboAdams @wyattnuckels ight this Friday nig</w:t>
      </w:r>
    </w:p>
    <w:p>
      <w:r>
        <w:rPr>
          <w:b/>
          <w:u w:val="single"/>
        </w:rPr>
        <w:t>60623</w:t>
      </w:r>
    </w:p>
    <w:p>
      <w:r>
        <w:t>@GrizzboAdams @wyattnuckels this Friday at the c burg mall you gettin whipped like the bitches I fuck</w:t>
      </w:r>
    </w:p>
    <w:p>
      <w:r>
        <w:rPr>
          <w:b/>
          <w:u w:val="single"/>
        </w:rPr>
        <w:t>60624</w:t>
      </w:r>
    </w:p>
    <w:p>
      <w:r>
        <w:t>@GrizzboAdams dude fuck you faggot it's Friday or no go bitch I set the standards you make or break them bitch</w:t>
      </w:r>
    </w:p>
    <w:p>
      <w:r>
        <w:rPr>
          <w:b/>
          <w:u w:val="single"/>
        </w:rPr>
        <w:t>60625</w:t>
      </w:r>
    </w:p>
    <w:p>
      <w:r>
        <w:t>@GrizzboAdams fucking block your white ass because you try to start shit like a fucking queer so fuck you NIGGA</w:t>
      </w:r>
    </w:p>
    <w:p>
      <w:r>
        <w:rPr>
          <w:b/>
          <w:u w:val="single"/>
        </w:rPr>
        <w:t>60626</w:t>
      </w:r>
    </w:p>
    <w:p>
      <w:r>
        <w:t>@GrizzboAdams ight nigga haha fucking queer has to clear his schedule</w:t>
      </w:r>
    </w:p>
    <w:p>
      <w:r>
        <w:rPr>
          <w:b/>
          <w:u w:val="single"/>
        </w:rPr>
        <w:t>60627</w:t>
      </w:r>
    </w:p>
    <w:p>
      <w:r>
        <w:t>@GrizzboAdams ight nigga tonight at 9:00 c burg mall bitch</w:t>
      </w:r>
    </w:p>
    <w:p>
      <w:r>
        <w:rPr>
          <w:b/>
          <w:u w:val="single"/>
        </w:rPr>
        <w:t>60628</w:t>
      </w:r>
    </w:p>
    <w:p>
      <w:r>
        <w:t>@GrizzboAdams roid rage much faggot?</w:t>
      </w:r>
    </w:p>
    <w:p>
      <w:r>
        <w:rPr>
          <w:b/>
          <w:u w:val="single"/>
        </w:rPr>
        <w:t>60629</w:t>
      </w:r>
    </w:p>
    <w:p>
      <w:r>
        <w:t>@GrizzboAdams why you crying then baby back bitch?</w:t>
      </w:r>
    </w:p>
    <w:p>
      <w:r>
        <w:rPr>
          <w:b/>
          <w:u w:val="single"/>
        </w:rPr>
        <w:t>60630</w:t>
      </w:r>
    </w:p>
    <w:p>
      <w:r>
        <w:t>@Groovy_Ear straight up your hoes can wait !</w:t>
      </w:r>
    </w:p>
    <w:p>
      <w:r>
        <w:rPr>
          <w:b/>
          <w:u w:val="single"/>
        </w:rPr>
        <w:t>60631</w:t>
      </w:r>
    </w:p>
    <w:p>
      <w:r>
        <w:t>@GroteSmurf0 @illMartino @SvensTweet @KangUcup3 goh d AnoniemeAso meeting heeft weer pauze.Nog steeds niet bij hoofdstuk:hoe haal ik m'n ID?</w:t>
      </w:r>
    </w:p>
    <w:p>
      <w:r>
        <w:rPr>
          <w:b/>
          <w:u w:val="single"/>
        </w:rPr>
        <w:t>60632</w:t>
      </w:r>
    </w:p>
    <w:p>
      <w:r>
        <w:t>@Growword no, that nigga goin to work. Quit tryin to kill a nigga's vibe you broke bitch</w:t>
      </w:r>
    </w:p>
    <w:p>
      <w:r>
        <w:rPr>
          <w:b/>
          <w:u w:val="single"/>
        </w:rPr>
        <w:t>60633</w:t>
      </w:r>
    </w:p>
    <w:p>
      <w:r>
        <w:t>@GuTsSidious Yeah, so quit being a bitch and edit.</w:t>
      </w:r>
    </w:p>
    <w:p>
      <w:r>
        <w:rPr>
          <w:b/>
          <w:u w:val="single"/>
        </w:rPr>
        <w:t>60634</w:t>
      </w:r>
    </w:p>
    <w:p>
      <w:r>
        <w:t>@GuTsSidious get into Devil first bitch! Roasted.</w:t>
      </w:r>
    </w:p>
    <w:p>
      <w:r>
        <w:rPr>
          <w:b/>
          <w:u w:val="single"/>
        </w:rPr>
        <w:t>60635</w:t>
      </w:r>
    </w:p>
    <w:p>
      <w:r>
        <w:t>@Gutierrez_Alf legit retard</w:t>
      </w:r>
    </w:p>
    <w:p>
      <w:r>
        <w:rPr>
          <w:b/>
          <w:u w:val="single"/>
        </w:rPr>
        <w:t>60636</w:t>
      </w:r>
    </w:p>
    <w:p>
      <w:r>
        <w:t>@Gutta_DaDon I never really rocked with the white sole. I feel ya bro. But these!!? My favorite Foam of all time. http://t.co/lTSsn34IFJ</w:t>
      </w:r>
    </w:p>
    <w:p>
      <w:r>
        <w:rPr>
          <w:b/>
          <w:u w:val="single"/>
        </w:rPr>
        <w:t>60637</w:t>
      </w:r>
    </w:p>
    <w:p>
      <w:r>
        <w:t>@Guz1012_ I've had to do it in multiple classes. Ain't really that rare. Also, don't call your teacher a bitch on twitter.</w:t>
      </w:r>
    </w:p>
    <w:p>
      <w:r>
        <w:rPr>
          <w:b/>
          <w:u w:val="single"/>
        </w:rPr>
        <w:t>60638</w:t>
      </w:r>
    </w:p>
    <w:p>
      <w:r>
        <w:t>@GwendolynC28 thanks nig&amp;#128540;</w:t>
      </w:r>
    </w:p>
    <w:p>
      <w:r>
        <w:rPr>
          <w:b/>
          <w:u w:val="single"/>
        </w:rPr>
        <w:t>60639</w:t>
      </w:r>
    </w:p>
    <w:p>
      <w:r>
        <w:t>@HAL3Ygang she was a dirty bitch always beggin for microwaves and catchup and shit so mufuckas always be like, "BYE Falicia!"</w:t>
      </w:r>
    </w:p>
    <w:p>
      <w:r>
        <w:rPr>
          <w:b/>
          <w:u w:val="single"/>
        </w:rPr>
        <w:t>60640</w:t>
      </w:r>
    </w:p>
    <w:p>
      <w:r>
        <w:t>@HAUNTINGILINSKY @sorryimalex Bc @taylorcaniff is trash why would he lie about that? I told you he's real</w:t>
      </w:r>
    </w:p>
    <w:p>
      <w:r>
        <w:rPr>
          <w:b/>
          <w:u w:val="single"/>
        </w:rPr>
        <w:t>60641</w:t>
      </w:r>
    </w:p>
    <w:p>
      <w:r>
        <w:t>@HAUNTINGILINSKY @sorryimalex you actually think he'll do that? lil bitch can't punch a potato</w:t>
      </w:r>
    </w:p>
    <w:p>
      <w:r>
        <w:rPr>
          <w:b/>
          <w:u w:val="single"/>
        </w:rPr>
        <w:t>60642</w:t>
      </w:r>
    </w:p>
    <w:p>
      <w:r>
        <w:t>@HBMostDope @SODMG_P_COOK both of y'all pussy boa!</w:t>
      </w:r>
    </w:p>
    <w:p>
      <w:r>
        <w:rPr>
          <w:b/>
          <w:u w:val="single"/>
        </w:rPr>
        <w:t>60643</w:t>
      </w:r>
    </w:p>
    <w:p>
      <w:r>
        <w:t>@HBergHattie @snkscoyote I wonder if the progs didn't relegate young black men to the ghettos to keep them away from harry reid's friends...</w:t>
      </w:r>
    </w:p>
    <w:p>
      <w:r>
        <w:rPr>
          <w:b/>
          <w:u w:val="single"/>
        </w:rPr>
        <w:t>60644</w:t>
      </w:r>
    </w:p>
    <w:p>
      <w:r>
        <w:t>@HOGANnoHulk_ @Lov3Tadaisha Terrance you wanna be one of my "hoes" &amp;#128514;&amp;#9995;</w:t>
      </w:r>
    </w:p>
    <w:p>
      <w:r>
        <w:rPr>
          <w:b/>
          <w:u w:val="single"/>
        </w:rPr>
        <w:t>60645</w:t>
      </w:r>
    </w:p>
    <w:p>
      <w:r>
        <w:t>@HOMELESSBITCH Can I bitch about not having smoke??</w:t>
      </w:r>
    </w:p>
    <w:p>
      <w:r>
        <w:rPr>
          <w:b/>
          <w:u w:val="single"/>
        </w:rPr>
        <w:t>60646</w:t>
      </w:r>
    </w:p>
    <w:p>
      <w:r>
        <w:t>@HTTRdcRising fuck your redskins bitch!</w:t>
      </w:r>
    </w:p>
    <w:p>
      <w:r>
        <w:rPr>
          <w:b/>
          <w:u w:val="single"/>
        </w:rPr>
        <w:t>60647</w:t>
      </w:r>
    </w:p>
    <w:p>
      <w:r>
        <w:t>@H_TownRacer shit tell that pussy to come out of retirement and show up Kareem Jackson then he can get respect</w:t>
      </w:r>
    </w:p>
    <w:p>
      <w:r>
        <w:rPr>
          <w:b/>
          <w:u w:val="single"/>
        </w:rPr>
        <w:t>60648</w:t>
      </w:r>
    </w:p>
    <w:p>
      <w:r>
        <w:t>@HaLaWa0402 not as sick as you muzzie trash @JewJitsuGrl @JoeDouglas1 @Darknight420 @blackorchidm16 http://t.co/KQrMhSzmpj</w:t>
      </w:r>
    </w:p>
    <w:p>
      <w:r>
        <w:rPr>
          <w:b/>
          <w:u w:val="single"/>
        </w:rPr>
        <w:t>60649</w:t>
      </w:r>
    </w:p>
    <w:p>
      <w:r>
        <w:t>@HaleyJoanis lick my pussy and ma crack</w:t>
      </w:r>
    </w:p>
    <w:p>
      <w:r>
        <w:rPr>
          <w:b/>
          <w:u w:val="single"/>
        </w:rPr>
        <w:t>60650</w:t>
      </w:r>
    </w:p>
    <w:p>
      <w:r>
        <w:t>@Halfbakd_Kitten ill finger ur tight pussy so slowly you'll be moaning my name bby</w:t>
      </w:r>
    </w:p>
    <w:p>
      <w:r>
        <w:rPr>
          <w:b/>
          <w:u w:val="single"/>
        </w:rPr>
        <w:t>60651</w:t>
      </w:r>
    </w:p>
    <w:p>
      <w:r>
        <w:t>@HalieMaranda @Huntermoore bitch u perfect</w:t>
      </w:r>
    </w:p>
    <w:p>
      <w:r>
        <w:rPr>
          <w:b/>
          <w:u w:val="single"/>
        </w:rPr>
        <w:t>60652</w:t>
      </w:r>
    </w:p>
    <w:p>
      <w:r>
        <w:t>@HalleyBrenks3 interesting #hick</w:t>
      </w:r>
    </w:p>
    <w:p>
      <w:r>
        <w:rPr>
          <w:b/>
          <w:u w:val="single"/>
        </w:rPr>
        <w:t>60653</w:t>
      </w:r>
    </w:p>
    <w:p>
      <w:r>
        <w:t>@HanSolosSon bruh really rocking a toaster on his face lmaoooo he prolly got 0 bitches too man.</w:t>
      </w:r>
    </w:p>
    <w:p>
      <w:r>
        <w:rPr>
          <w:b/>
          <w:u w:val="single"/>
        </w:rPr>
        <w:t>60654</w:t>
      </w:r>
    </w:p>
    <w:p>
      <w:r>
        <w:t>@Harbison92 you knw where i am pussy i hate when u ask me tht</w:t>
      </w:r>
    </w:p>
    <w:p>
      <w:r>
        <w:rPr>
          <w:b/>
          <w:u w:val="single"/>
        </w:rPr>
        <w:t>60655</w:t>
      </w:r>
    </w:p>
    <w:p>
      <w:r>
        <w:t>@HarleyyyQuinn_ trash</w:t>
      </w:r>
    </w:p>
    <w:p>
      <w:r>
        <w:rPr>
          <w:b/>
          <w:u w:val="single"/>
        </w:rPr>
        <w:t>60656</w:t>
      </w:r>
    </w:p>
    <w:p>
      <w:r>
        <w:t>@Harry_Dillema @SvensTweet @wltrrr vraag t Sven,hij denkt: Hoe lichter van kleur, hoe beter het morele kompas werkt. Ik ben kleurenblind ;~)</w:t>
      </w:r>
    </w:p>
    <w:p>
      <w:r>
        <w:rPr>
          <w:b/>
          <w:u w:val="single"/>
        </w:rPr>
        <w:t>60657</w:t>
      </w:r>
    </w:p>
    <w:p>
      <w:r>
        <w:t>@HarrysBoyLouis @CurveMe I was laughing at a joke about 9/11 big different bitch.</w:t>
      </w:r>
    </w:p>
    <w:p>
      <w:r>
        <w:rPr>
          <w:b/>
          <w:u w:val="single"/>
        </w:rPr>
        <w:t>60658</w:t>
      </w:r>
    </w:p>
    <w:p>
      <w:r>
        <w:t>@HarveyLevinTMZ @sly309 they want what I got, I want what they got, America.they got the word nigger, I want it to</w:t>
      </w:r>
    </w:p>
    <w:p>
      <w:r>
        <w:rPr>
          <w:b/>
          <w:u w:val="single"/>
        </w:rPr>
        <w:t>60659</w:t>
      </w:r>
    </w:p>
    <w:p>
      <w:r>
        <w:t>@HarveyLevinTMZ sal tryin 2 pull a K. Ferderline..lazy ass son of a bitch</w:t>
      </w:r>
    </w:p>
    <w:p>
      <w:r>
        <w:rPr>
          <w:b/>
          <w:u w:val="single"/>
        </w:rPr>
        <w:t>60660</w:t>
      </w:r>
    </w:p>
    <w:p>
      <w:r>
        <w:t>@HaseenaBakhtali @steen020 @madraq Altyd zo geweest hoe vaak men ook zegt:dit nooit meer!LozeWoorden.PuntjeBijPaaltje vertonen z dierngedrag</w:t>
      </w:r>
    </w:p>
    <w:p>
      <w:r>
        <w:rPr>
          <w:b/>
          <w:u w:val="single"/>
        </w:rPr>
        <w:t>60661</w:t>
      </w:r>
    </w:p>
    <w:p>
      <w:r>
        <w:t>@HazelEyedBarbi She walks away!? What a pussy.</w:t>
      </w:r>
    </w:p>
    <w:p>
      <w:r>
        <w:rPr>
          <w:b/>
          <w:u w:val="single"/>
        </w:rPr>
        <w:t>60662</w:t>
      </w:r>
    </w:p>
    <w:p>
      <w:r>
        <w:t>@Hbt2013Mm I'll ask you same question Do you support border jumpers Do you support illegals</w:t>
      </w:r>
    </w:p>
    <w:p>
      <w:r>
        <w:rPr>
          <w:b/>
          <w:u w:val="single"/>
        </w:rPr>
        <w:t>60663</w:t>
      </w:r>
    </w:p>
    <w:p>
      <w:r>
        <w:t>@HearttBreakerr_ @never_reggies @capital_screezy is that all u can say twat?</w:t>
      </w:r>
    </w:p>
    <w:p>
      <w:r>
        <w:rPr>
          <w:b/>
          <w:u w:val="single"/>
        </w:rPr>
        <w:t>60664</w:t>
      </w:r>
    </w:p>
    <w:p>
      <w:r>
        <w:t>@HeatherEliseP and plus, it's trash talk. You should know that especially with ole miss.</w:t>
      </w:r>
    </w:p>
    <w:p>
      <w:r>
        <w:rPr>
          <w:b/>
          <w:u w:val="single"/>
        </w:rPr>
        <w:t>60665</w:t>
      </w:r>
    </w:p>
    <w:p>
      <w:r>
        <w:t>@Heather_Poole I go for the most direct flight, then by price. Over and done with layovers. Flying is a bitch enough.</w:t>
      </w:r>
    </w:p>
    <w:p>
      <w:r>
        <w:rPr>
          <w:b/>
          <w:u w:val="single"/>
        </w:rPr>
        <w:t>60666</w:t>
      </w:r>
    </w:p>
    <w:p>
      <w:r>
        <w:t>@HeauxmerSimpson I'm jus tryna vaca away from the niggers bro.</w:t>
      </w:r>
    </w:p>
    <w:p>
      <w:r>
        <w:rPr>
          <w:b/>
          <w:u w:val="single"/>
        </w:rPr>
        <w:t>60667</w:t>
      </w:r>
    </w:p>
    <w:p>
      <w:r>
        <w:t>@HeavensWay_ 2nd and last time I'll ever call you that faggot</w:t>
      </w:r>
    </w:p>
    <w:p>
      <w:r>
        <w:rPr>
          <w:b/>
          <w:u w:val="single"/>
        </w:rPr>
        <w:t>60668</w:t>
      </w:r>
    </w:p>
    <w:p>
      <w:r>
        <w:t>@HeelsOverSneaks smh. U so retarded. Lol</w:t>
      </w:r>
    </w:p>
    <w:p>
      <w:r>
        <w:rPr>
          <w:b/>
          <w:u w:val="single"/>
        </w:rPr>
        <w:t>60669</w:t>
      </w:r>
    </w:p>
    <w:p>
      <w:r>
        <w:t>@HeilSidious @BreezByYa LOL that Caitlyn.. "Can't carry 3 retards"</w:t>
      </w:r>
    </w:p>
    <w:p>
      <w:r>
        <w:rPr>
          <w:b/>
          <w:u w:val="single"/>
        </w:rPr>
        <w:t>60670</w:t>
      </w:r>
    </w:p>
    <w:p>
      <w:r>
        <w:t>@HeilSidious @DevilGrimz So can we just let this faggot in already before he cries himself to sleep</w:t>
      </w:r>
    </w:p>
    <w:p>
      <w:r>
        <w:rPr>
          <w:b/>
          <w:u w:val="single"/>
        </w:rPr>
        <w:t>60671</w:t>
      </w:r>
    </w:p>
    <w:p>
      <w:r>
        <w:t>@HeilSidious @dyldobaggenss whatta you fags doin?</w:t>
      </w:r>
    </w:p>
    <w:p>
      <w:r>
        <w:rPr>
          <w:b/>
          <w:u w:val="single"/>
        </w:rPr>
        <w:t>60672</w:t>
      </w:r>
    </w:p>
    <w:p>
      <w:r>
        <w:t>@HeilSidious Ass Oreos and his name is Thad Castle.</w:t>
      </w:r>
    </w:p>
    <w:p>
      <w:r>
        <w:rPr>
          <w:b/>
          <w:u w:val="single"/>
        </w:rPr>
        <w:t>60673</w:t>
      </w:r>
    </w:p>
    <w:p>
      <w:r>
        <w:t>@HeilSidious Sion is a faggot. Very meh ganks pre-6 and post-6 his ganks are still pretty meh he's just a tank, nothing special imo Mao +</w:t>
      </w:r>
    </w:p>
    <w:p>
      <w:r>
        <w:rPr>
          <w:b/>
          <w:u w:val="single"/>
        </w:rPr>
        <w:t>60674</w:t>
      </w:r>
    </w:p>
    <w:p>
      <w:r>
        <w:t>@HeilSidious hmu when you're good to go bitch</w:t>
      </w:r>
    </w:p>
    <w:p>
      <w:r>
        <w:rPr>
          <w:b/>
          <w:u w:val="single"/>
        </w:rPr>
        <w:t>60675</w:t>
      </w:r>
    </w:p>
    <w:p>
      <w:r>
        <w:t>@Helgasfishtales omg! I don't even know where kimlau sq is...I would been like,"look a bird!" then ran for the hills! Lol</w:t>
      </w:r>
    </w:p>
    <w:p>
      <w:r>
        <w:rPr>
          <w:b/>
          <w:u w:val="single"/>
        </w:rPr>
        <w:t>60676</w:t>
      </w:r>
    </w:p>
    <w:p>
      <w:r>
        <w:t>@Hendrixoxo bitch why did you not fav or retweet this</w:t>
      </w:r>
    </w:p>
    <w:p>
      <w:r>
        <w:rPr>
          <w:b/>
          <w:u w:val="single"/>
        </w:rPr>
        <w:t>60677</w:t>
      </w:r>
    </w:p>
    <w:p>
      <w:r>
        <w:t>@Hendrixoxo lemme guess you wore the hilly hicks sweats/leggings &amp;#128514;&amp;#128514;&amp;#127874;&amp;#127856;&amp;#128079;&amp;#127825;</w:t>
      </w:r>
    </w:p>
    <w:p>
      <w:r>
        <w:rPr>
          <w:b/>
          <w:u w:val="single"/>
        </w:rPr>
        <w:t>60678</w:t>
      </w:r>
    </w:p>
    <w:p>
      <w:r>
        <w:t>@Hendrixoxo wtf hoe answer my question</w:t>
      </w:r>
    </w:p>
    <w:p>
      <w:r>
        <w:rPr>
          <w:b/>
          <w:u w:val="single"/>
        </w:rPr>
        <w:t>60679</w:t>
      </w:r>
    </w:p>
    <w:p>
      <w:r>
        <w:t>@Herfarm @SteveWorks4You @TheDemocrats your low info redneck dumbasses vote for these corporate shills that idiots like you believe #dummies</w:t>
      </w:r>
    </w:p>
    <w:p>
      <w:r>
        <w:rPr>
          <w:b/>
          <w:u w:val="single"/>
        </w:rPr>
        <w:t>60680</w:t>
      </w:r>
    </w:p>
    <w:p>
      <w:r>
        <w:t>@Herfarm Move out of our country teabaggers!</w:t>
      </w:r>
    </w:p>
    <w:p>
      <w:r>
        <w:rPr>
          <w:b/>
          <w:u w:val="single"/>
        </w:rPr>
        <w:t>60681</w:t>
      </w:r>
    </w:p>
    <w:p>
      <w:r>
        <w:t>@Herman_NYRBlog he's am has no clue #heeb</w:t>
      </w:r>
    </w:p>
    <w:p>
      <w:r>
        <w:rPr>
          <w:b/>
          <w:u w:val="single"/>
        </w:rPr>
        <w:t>60682</w:t>
      </w:r>
    </w:p>
    <w:p>
      <w:r>
        <w:t>@HiPHopFeEeN old with a old wolf pussy that is</w:t>
      </w:r>
    </w:p>
    <w:p>
      <w:r>
        <w:rPr>
          <w:b/>
          <w:u w:val="single"/>
        </w:rPr>
        <w:t>60683</w:t>
      </w:r>
    </w:p>
    <w:p>
      <w:r>
        <w:t>@Hi__________Bye omfg or the other pics of the tranny lmao</w:t>
      </w:r>
    </w:p>
    <w:p>
      <w:r>
        <w:rPr>
          <w:b/>
          <w:u w:val="single"/>
        </w:rPr>
        <w:t>60684</w:t>
      </w:r>
    </w:p>
    <w:p>
      <w:r>
        <w:t>@HighOffTatianna lol fuck these lil bitches ain't shit to peep &amp;#128526; wassup w/ you tho</w:t>
      </w:r>
    </w:p>
    <w:p>
      <w:r>
        <w:rPr>
          <w:b/>
          <w:u w:val="single"/>
        </w:rPr>
        <w:t>60685</w:t>
      </w:r>
    </w:p>
    <w:p>
      <w:r>
        <w:t>@Highwayy_17 you're a bitch</w:t>
      </w:r>
    </w:p>
    <w:p>
      <w:r>
        <w:rPr>
          <w:b/>
          <w:u w:val="single"/>
        </w:rPr>
        <w:t>60686</w:t>
      </w:r>
    </w:p>
    <w:p>
      <w:r>
        <w:t>@HilareeJay I hate those creepy ass dolls that call you dada, I'm like "bitch I ain't yo daddy"</w:t>
      </w:r>
    </w:p>
    <w:p>
      <w:r>
        <w:rPr>
          <w:b/>
          <w:u w:val="single"/>
        </w:rPr>
        <w:t>60687</w:t>
      </w:r>
    </w:p>
    <w:p>
      <w:r>
        <w:t>@HilareeJay lemme find out you twitter beefin with hoes</w:t>
      </w:r>
    </w:p>
    <w:p>
      <w:r>
        <w:rPr>
          <w:b/>
          <w:u w:val="single"/>
        </w:rPr>
        <w:t>60688</w:t>
      </w:r>
    </w:p>
    <w:p>
      <w:r>
        <w:t>@Hillgasm bitch need crutches</w:t>
      </w:r>
    </w:p>
    <w:p>
      <w:r>
        <w:rPr>
          <w:b/>
          <w:u w:val="single"/>
        </w:rPr>
        <w:t>60689</w:t>
      </w:r>
    </w:p>
    <w:p>
      <w:r>
        <w:t>@HippieProblemz pussy poppin on a headstand while ur eating watermelon</w:t>
      </w:r>
    </w:p>
    <w:p>
      <w:r>
        <w:rPr>
          <w:b/>
          <w:u w:val="single"/>
        </w:rPr>
        <w:t>60690</w:t>
      </w:r>
    </w:p>
    <w:p>
      <w:r>
        <w:t>@HipsterBreeez Na a young bitch got school &amp;#128514;&amp;#128514;&amp;#128514;</w:t>
      </w:r>
    </w:p>
    <w:p>
      <w:r>
        <w:rPr>
          <w:b/>
          <w:u w:val="single"/>
        </w:rPr>
        <w:t>60691</w:t>
      </w:r>
    </w:p>
    <w:p>
      <w:r>
        <w:t>@HobsonDarlene #BlessJesus Amos 3:3 Can two walk together, unless they are agreed? #DifferentLevels</w:t>
      </w:r>
    </w:p>
    <w:p>
      <w:r>
        <w:rPr>
          <w:b/>
          <w:u w:val="single"/>
        </w:rPr>
        <w:t>60692</w:t>
      </w:r>
    </w:p>
    <w:p>
      <w:r>
        <w:t>@HollowDaDonLOM those god damn chinks. http://t.co/Bi6fgP5vGo</w:t>
      </w:r>
    </w:p>
    <w:p>
      <w:r>
        <w:rPr>
          <w:b/>
          <w:u w:val="single"/>
        </w:rPr>
        <w:t>60693</w:t>
      </w:r>
    </w:p>
    <w:p>
      <w:r>
        <w:t>@HollygroveShawn word!! school flow on a dumb hoe...</w:t>
      </w:r>
    </w:p>
    <w:p>
      <w:r>
        <w:rPr>
          <w:b/>
          <w:u w:val="single"/>
        </w:rPr>
        <w:t>60694</w:t>
      </w:r>
    </w:p>
    <w:p>
      <w:r>
        <w:t>@HomoHulk same here. Fucking hated that bitch.</w:t>
      </w:r>
    </w:p>
    <w:p>
      <w:r>
        <w:rPr>
          <w:b/>
          <w:u w:val="single"/>
        </w:rPr>
        <w:t>60695</w:t>
      </w:r>
    </w:p>
    <w:p>
      <w:r>
        <w:t>@HomoHulk told you them bitches was mad even, g.</w:t>
      </w:r>
    </w:p>
    <w:p>
      <w:r>
        <w:rPr>
          <w:b/>
          <w:u w:val="single"/>
        </w:rPr>
        <w:t>60696</w:t>
      </w:r>
    </w:p>
    <w:p>
      <w:r>
        <w:t>@HonchoPikasoe I'm tryna have this bitch in out soon</w:t>
      </w:r>
    </w:p>
    <w:p>
      <w:r>
        <w:rPr>
          <w:b/>
          <w:u w:val="single"/>
        </w:rPr>
        <w:t>60697</w:t>
      </w:r>
    </w:p>
    <w:p>
      <w:r>
        <w:t>@HonchoPikasoe lmao hell yea.. I love thick bitches &amp;amp; thick bitches love fat niggas.</w:t>
      </w:r>
    </w:p>
    <w:p>
      <w:r>
        <w:rPr>
          <w:b/>
          <w:u w:val="single"/>
        </w:rPr>
        <w:t>60698</w:t>
      </w:r>
    </w:p>
    <w:p>
      <w:r>
        <w:t>@Honey_GotBunns bitch you know you won't this &amp;#128526;&amp;#128131;&amp;#128588;&amp;#128514;</w:t>
      </w:r>
    </w:p>
    <w:p>
      <w:r>
        <w:rPr>
          <w:b/>
          <w:u w:val="single"/>
        </w:rPr>
        <w:t>60699</w:t>
      </w:r>
    </w:p>
    <w:p>
      <w:r>
        <w:t>@Honeysuckle_Tav Well he canonically plays the troll equivalent of Pokemon... *throws the new Fairy type at him*</w:t>
      </w:r>
    </w:p>
    <w:p>
      <w:r>
        <w:rPr>
          <w:b/>
          <w:u w:val="single"/>
        </w:rPr>
        <w:t>60700</w:t>
      </w:r>
    </w:p>
    <w:p>
      <w:r>
        <w:t>@HonorChrisKyle @_tony_soprano2 Amen on this tweet. 105 mm rockets from Victor Charlie leave a lasting impression.</w:t>
      </w:r>
    </w:p>
    <w:p>
      <w:r>
        <w:rPr>
          <w:b/>
          <w:u w:val="single"/>
        </w:rPr>
        <w:t>60701</w:t>
      </w:r>
    </w:p>
    <w:p>
      <w:r>
        <w:t>@HopOnTheBeast i found her right here, good job unfollowing me btw faggot http://t.co/kD3iSeIoLd</w:t>
      </w:r>
    </w:p>
    <w:p>
      <w:r>
        <w:rPr>
          <w:b/>
          <w:u w:val="single"/>
        </w:rPr>
        <w:t>60702</w:t>
      </w:r>
    </w:p>
    <w:p>
      <w:r>
        <w:t>@HopeMcclintock I could've swore everyday was jus sayin I had all the hoes like 2 days ago! No I'm gay,What's next? I gotta baby on the way&amp;#128514;</w:t>
      </w:r>
    </w:p>
    <w:p>
      <w:r>
        <w:rPr>
          <w:b/>
          <w:u w:val="single"/>
        </w:rPr>
        <w:t>60703</w:t>
      </w:r>
    </w:p>
    <w:p>
      <w:r>
        <w:t>@Horsepower_Will naw nigga I got yo bitch tip toeing on my wooden floor !</w:t>
      </w:r>
    </w:p>
    <w:p>
      <w:r>
        <w:rPr>
          <w:b/>
          <w:u w:val="single"/>
        </w:rPr>
        <w:t>60704</w:t>
      </w:r>
    </w:p>
    <w:p>
      <w:r>
        <w:t>@HoskinsTy96 @saambrowning and retarded</w:t>
      </w:r>
    </w:p>
    <w:p>
      <w:r>
        <w:rPr>
          <w:b/>
          <w:u w:val="single"/>
        </w:rPr>
        <w:t>60705</w:t>
      </w:r>
    </w:p>
    <w:p>
      <w:r>
        <w:t>@HoskinsTy96 dammit now I'm the only one with a fucked up tranny....</w:t>
      </w:r>
    </w:p>
    <w:p>
      <w:r>
        <w:rPr>
          <w:b/>
          <w:u w:val="single"/>
        </w:rPr>
        <w:t>60706</w:t>
      </w:r>
    </w:p>
    <w:p>
      <w:r>
        <w:t>@HoudiniOfCod no send the fucking challenge quit being a pussy</w:t>
      </w:r>
    </w:p>
    <w:p>
      <w:r>
        <w:rPr>
          <w:b/>
          <w:u w:val="single"/>
        </w:rPr>
        <w:t>60707</w:t>
      </w:r>
    </w:p>
    <w:p>
      <w:r>
        <w:t>@HouseCracka meet me later for a reach around Charlie Crist</w:t>
      </w:r>
    </w:p>
    <w:p>
      <w:r>
        <w:rPr>
          <w:b/>
          <w:u w:val="single"/>
        </w:rPr>
        <w:t>60708</w:t>
      </w:r>
    </w:p>
    <w:p>
      <w:r>
        <w:t>@Hovaa_ #niggerfood #niggerperson #you #are #a #nigger</w:t>
      </w:r>
    </w:p>
    <w:p>
      <w:r>
        <w:rPr>
          <w:b/>
          <w:u w:val="single"/>
        </w:rPr>
        <w:t>60709</w:t>
      </w:r>
    </w:p>
    <w:p>
      <w:r>
        <w:t>@Hovaa_ cracker....</w:t>
      </w:r>
    </w:p>
    <w:p>
      <w:r>
        <w:rPr>
          <w:b/>
          <w:u w:val="single"/>
        </w:rPr>
        <w:t>60710</w:t>
      </w:r>
    </w:p>
    <w:p>
      <w:r>
        <w:t>@Hovaa_ ok wat ever u say whitey. u prolly never even seen shaft.</w:t>
      </w:r>
    </w:p>
    <w:p>
      <w:r>
        <w:rPr>
          <w:b/>
          <w:u w:val="single"/>
        </w:rPr>
        <w:t>60711</w:t>
      </w:r>
    </w:p>
    <w:p>
      <w:r>
        <w:t>@Hovaa_ shut up lizard faggot nigger cunt</w:t>
      </w:r>
    </w:p>
    <w:p>
      <w:r>
        <w:rPr>
          <w:b/>
          <w:u w:val="single"/>
        </w:rPr>
        <w:t>60712</w:t>
      </w:r>
    </w:p>
    <w:p>
      <w:r>
        <w:t>@Hovaa_ that's very logical because bitches love using my face as a toilet</w:t>
      </w:r>
    </w:p>
    <w:p>
      <w:r>
        <w:rPr>
          <w:b/>
          <w:u w:val="single"/>
        </w:rPr>
        <w:t>60713</w:t>
      </w:r>
    </w:p>
    <w:p>
      <w:r>
        <w:t>@Hovaa_ what about yellow spots?</w:t>
      </w:r>
    </w:p>
    <w:p>
      <w:r>
        <w:rPr>
          <w:b/>
          <w:u w:val="single"/>
        </w:rPr>
        <w:t>60714</w:t>
      </w:r>
    </w:p>
    <w:p>
      <w:r>
        <w:t>@Hovaa_ ya I know all the slang I'm racist I h8 porch monkies</w:t>
      </w:r>
    </w:p>
    <w:p>
      <w:r>
        <w:rPr>
          <w:b/>
          <w:u w:val="single"/>
        </w:rPr>
        <w:t>60715</w:t>
      </w:r>
    </w:p>
    <w:p>
      <w:r>
        <w:t>@Hovaa_ your pet zebra. stripey?</w:t>
      </w:r>
    </w:p>
    <w:p>
      <w:r>
        <w:rPr>
          <w:b/>
          <w:u w:val="single"/>
        </w:rPr>
        <w:t>60716</w:t>
      </w:r>
    </w:p>
    <w:p>
      <w:r>
        <w:t>@Hozay__ bitch shut up and hand me some of those flowers you selling, the light is about to change.</w:t>
      </w:r>
    </w:p>
    <w:p>
      <w:r>
        <w:rPr>
          <w:b/>
          <w:u w:val="single"/>
        </w:rPr>
        <w:t>60717</w:t>
      </w:r>
    </w:p>
    <w:p>
      <w:r>
        <w:t>@HuffingtonPost if the faggots can have a page y cant they?faggots offend me more than them</w:t>
      </w:r>
    </w:p>
    <w:p>
      <w:r>
        <w:rPr>
          <w:b/>
          <w:u w:val="single"/>
        </w:rPr>
        <w:t>60718</w:t>
      </w:r>
    </w:p>
    <w:p>
      <w:r>
        <w:t>@HuffingtonPost im American, don't give 2 shits about the beaners, ship them beaners back</w:t>
      </w:r>
    </w:p>
    <w:p>
      <w:r>
        <w:rPr>
          <w:b/>
          <w:u w:val="single"/>
        </w:rPr>
        <w:t>60719</w:t>
      </w:r>
    </w:p>
    <w:p>
      <w:r>
        <w:t>@HuffingtonPost looks like any other little porch monkey to me!</w:t>
      </w:r>
    </w:p>
    <w:p>
      <w:r>
        <w:rPr>
          <w:b/>
          <w:u w:val="single"/>
        </w:rPr>
        <w:t>60720</w:t>
      </w:r>
    </w:p>
    <w:p>
      <w:r>
        <w:t>@HuffingtonPost the little cunt can just die for all I care!</w:t>
      </w:r>
    </w:p>
    <w:p>
      <w:r>
        <w:rPr>
          <w:b/>
          <w:u w:val="single"/>
        </w:rPr>
        <w:t>60721</w:t>
      </w:r>
    </w:p>
    <w:p>
      <w:r>
        <w:t>@HuffingtonPost y don't that bitch just shoot herself? so sick of all those whores!</w:t>
      </w:r>
    </w:p>
    <w:p>
      <w:r>
        <w:rPr>
          <w:b/>
          <w:u w:val="single"/>
        </w:rPr>
        <w:t>60722</w:t>
      </w:r>
    </w:p>
    <w:p>
      <w:r>
        <w:t>@HughSpliffner hurt hoes be like</w:t>
      </w:r>
    </w:p>
    <w:p>
      <w:r>
        <w:rPr>
          <w:b/>
          <w:u w:val="single"/>
        </w:rPr>
        <w:t>60723</w:t>
      </w:r>
    </w:p>
    <w:p>
      <w:r>
        <w:t>@Hunglikerobby_ @BOSSBITCHDAPHNE @taytuckfuck &amp;#128514;&amp;#128514;&amp;#128514; bitch no more on my account</w:t>
      </w:r>
    </w:p>
    <w:p>
      <w:r>
        <w:rPr>
          <w:b/>
          <w:u w:val="single"/>
        </w:rPr>
        <w:t>60724</w:t>
      </w:r>
    </w:p>
    <w:p>
      <w:r>
        <w:t>@Hunglikerobby_ @emmadiabetes I have an open mind and that bitch Beyonc&amp;#233; is crazy&amp;#128528;</w:t>
      </w:r>
    </w:p>
    <w:p>
      <w:r>
        <w:rPr>
          <w:b/>
          <w:u w:val="single"/>
        </w:rPr>
        <w:t>60725</w:t>
      </w:r>
    </w:p>
    <w:p>
      <w:r>
        <w:t>@Hunglikerobby_ @triple6em96 @bbluedreamm I was nice to the dumb bitch then she puts her nose all up in my business Eat shit white trash hoe</w:t>
      </w:r>
    </w:p>
    <w:p>
      <w:r>
        <w:rPr>
          <w:b/>
          <w:u w:val="single"/>
        </w:rPr>
        <w:t>60726</w:t>
      </w:r>
    </w:p>
    <w:p>
      <w:r>
        <w:t>@Hunglikerobby_ @triple6em96 @bbluedreamm brush lets just ignore the silly hoe. She's pregnant, hella hormones. tryna fuck with other people</w:t>
      </w:r>
    </w:p>
    <w:p>
      <w:r>
        <w:rPr>
          <w:b/>
          <w:u w:val="single"/>
        </w:rPr>
        <w:t>60727</w:t>
      </w:r>
    </w:p>
    <w:p>
      <w:r>
        <w:t>@Hunglikerobby_ that was so gay. And I was tanning bitch. Juvie made me white</w:t>
      </w:r>
    </w:p>
    <w:p>
      <w:r>
        <w:rPr>
          <w:b/>
          <w:u w:val="single"/>
        </w:rPr>
        <w:t>60728</w:t>
      </w:r>
    </w:p>
    <w:p>
      <w:r>
        <w:t>@Huntermoore @DangItsTiff bitch looks like spongebob</w:t>
      </w:r>
    </w:p>
    <w:p>
      <w:r>
        <w:rPr>
          <w:b/>
          <w:u w:val="single"/>
        </w:rPr>
        <w:t>60729</w:t>
      </w:r>
    </w:p>
    <w:p>
      <w:r>
        <w:t>@Huntermoore @shelbyritner shelby your pussy is beat up</w:t>
      </w:r>
    </w:p>
    <w:p>
      <w:r>
        <w:rPr>
          <w:b/>
          <w:u w:val="single"/>
        </w:rPr>
        <w:t>60730</w:t>
      </w:r>
    </w:p>
    <w:p>
      <w:r>
        <w:t>@Huntermoore All of these bitches lying</w:t>
      </w:r>
    </w:p>
    <w:p>
      <w:r>
        <w:rPr>
          <w:b/>
          <w:u w:val="single"/>
        </w:rPr>
        <w:t>60731</w:t>
      </w:r>
    </w:p>
    <w:p>
      <w:r>
        <w:t>@Huntermoore bout to be in ike a couple hours</w:t>
      </w:r>
    </w:p>
    <w:p>
      <w:r>
        <w:rPr>
          <w:b/>
          <w:u w:val="single"/>
        </w:rPr>
        <w:t>60732</w:t>
      </w:r>
    </w:p>
    <w:p>
      <w:r>
        <w:t>@Huntermoore drunk bitch used to eat my ass its relaxing</w:t>
      </w:r>
    </w:p>
    <w:p>
      <w:r>
        <w:rPr>
          <w:b/>
          <w:u w:val="single"/>
        </w:rPr>
        <w:t>60733</w:t>
      </w:r>
    </w:p>
    <w:p>
      <w:r>
        <w:t>@Huntermoore finger my pussy slowly with circular motion</w:t>
      </w:r>
    </w:p>
    <w:p>
      <w:r>
        <w:rPr>
          <w:b/>
          <w:u w:val="single"/>
        </w:rPr>
        <w:t>60734</w:t>
      </w:r>
    </w:p>
    <w:p>
      <w:r>
        <w:t>@Huntermoore finger my throbbing pussy</w:t>
      </w:r>
    </w:p>
    <w:p>
      <w:r>
        <w:rPr>
          <w:b/>
          <w:u w:val="single"/>
        </w:rPr>
        <w:t>60735</w:t>
      </w:r>
    </w:p>
    <w:p>
      <w:r>
        <w:t>@Huntermoore finger my wet throbbing pussy slowly as I cum on ur fingers</w:t>
      </w:r>
    </w:p>
    <w:p>
      <w:r>
        <w:rPr>
          <w:b/>
          <w:u w:val="single"/>
        </w:rPr>
        <w:t>60736</w:t>
      </w:r>
    </w:p>
    <w:p>
      <w:r>
        <w:t>@Huntermoore fuck my throbbing pussy slowly</w:t>
      </w:r>
    </w:p>
    <w:p>
      <w:r>
        <w:rPr>
          <w:b/>
          <w:u w:val="single"/>
        </w:rPr>
        <w:t>60737</w:t>
      </w:r>
    </w:p>
    <w:p>
      <w:r>
        <w:t>@Huntermoore fuck my wet pussy with ur huge cock</w:t>
      </w:r>
    </w:p>
    <w:p>
      <w:r>
        <w:rPr>
          <w:b/>
          <w:u w:val="single"/>
        </w:rPr>
        <w:t>60738</w:t>
      </w:r>
    </w:p>
    <w:p>
      <w:r>
        <w:t>@Huntermoore happy cuz I woke up white and not a nigger!</w:t>
      </w:r>
    </w:p>
    <w:p>
      <w:r>
        <w:rPr>
          <w:b/>
          <w:u w:val="single"/>
        </w:rPr>
        <w:t>60739</w:t>
      </w:r>
    </w:p>
    <w:p>
      <w:r>
        <w:t>@Huntermoore hells yeah fuckin sick ass bitch</w:t>
      </w:r>
    </w:p>
    <w:p>
      <w:r>
        <w:rPr>
          <w:b/>
          <w:u w:val="single"/>
        </w:rPr>
        <w:t>60740</w:t>
      </w:r>
    </w:p>
    <w:p>
      <w:r>
        <w:t>@Huntermoore my pussy is aching for ur follow bae</w:t>
      </w:r>
    </w:p>
    <w:p>
      <w:r>
        <w:rPr>
          <w:b/>
          <w:u w:val="single"/>
        </w:rPr>
        <w:t>60741</w:t>
      </w:r>
    </w:p>
    <w:p>
      <w:r>
        <w:t>@Huntermoore nigger!!</w:t>
      </w:r>
    </w:p>
    <w:p>
      <w:r>
        <w:rPr>
          <w:b/>
          <w:u w:val="single"/>
        </w:rPr>
        <w:t>60742</w:t>
      </w:r>
    </w:p>
    <w:p>
      <w:r>
        <w:t>@Huntermoore only a ratchet bitch would</w:t>
      </w:r>
    </w:p>
    <w:p>
      <w:r>
        <w:rPr>
          <w:b/>
          <w:u w:val="single"/>
        </w:rPr>
        <w:t>60743</w:t>
      </w:r>
    </w:p>
    <w:p>
      <w:r>
        <w:t>@Huntermoore so does my juicy pussy</w:t>
      </w:r>
    </w:p>
    <w:p>
      <w:r>
        <w:rPr>
          <w:b/>
          <w:u w:val="single"/>
        </w:rPr>
        <w:t>60744</w:t>
      </w:r>
    </w:p>
    <w:p>
      <w:r>
        <w:t>@HuntsTheWind I wonder if I have my very own NSA spook following me by now?</w:t>
      </w:r>
    </w:p>
    <w:p>
      <w:r>
        <w:rPr>
          <w:b/>
          <w:u w:val="single"/>
        </w:rPr>
        <w:t>60745</w:t>
      </w:r>
    </w:p>
    <w:p>
      <w:r>
        <w:t>@HunturPls @SteeZeyFLOW nice ears bitch you look like a god damn elephant..</w:t>
      </w:r>
    </w:p>
    <w:p>
      <w:r>
        <w:rPr>
          <w:b/>
          <w:u w:val="single"/>
        </w:rPr>
        <w:t>60746</w:t>
      </w:r>
    </w:p>
    <w:p>
      <w:r>
        <w:t>@Hype I'm not delivering to that bitch boy anymore.</w:t>
      </w:r>
    </w:p>
    <w:p>
      <w:r>
        <w:rPr>
          <w:b/>
          <w:u w:val="single"/>
        </w:rPr>
        <w:t>60747</w:t>
      </w:r>
    </w:p>
    <w:p>
      <w:r>
        <w:t>@I12sing pussy.... I ain't had a coochie since I was 16 &amp;#128514;&amp;#128514;</w:t>
      </w:r>
    </w:p>
    <w:p>
      <w:r>
        <w:rPr>
          <w:b/>
          <w:u w:val="single"/>
        </w:rPr>
        <w:t>60748</w:t>
      </w:r>
    </w:p>
    <w:p>
      <w:r>
        <w:t>@IAMBJRAPS @cheffin_curry @GirlTimeUSA @LILBTHEBASEDGOD and you look like hmmm a nigger</w:t>
      </w:r>
    </w:p>
    <w:p>
      <w:r>
        <w:rPr>
          <w:b/>
          <w:u w:val="single"/>
        </w:rPr>
        <w:t>60749</w:t>
      </w:r>
    </w:p>
    <w:p>
      <w:r>
        <w:t>@IAMHICK3Y @chillbr0chill bitches on my dick but look at me I'm fucking beautiful</w:t>
      </w:r>
    </w:p>
    <w:p>
      <w:r>
        <w:rPr>
          <w:b/>
          <w:u w:val="single"/>
        </w:rPr>
        <w:t>60750</w:t>
      </w:r>
    </w:p>
    <w:p>
      <w:r>
        <w:t>@IAMKINGRICO I don't fight or want to fight bitches who don't know who the fuck I am. Fuck I look like doing that? Nigga, PLEASE!</w:t>
      </w:r>
    </w:p>
    <w:p>
      <w:r>
        <w:rPr>
          <w:b/>
          <w:u w:val="single"/>
        </w:rPr>
        <w:t>60751</w:t>
      </w:r>
    </w:p>
    <w:p>
      <w:r>
        <w:t>@IAMKINGRICO Nah, I'd NEVER ask a guy to ride down on a chick. What's the use of getting him in trouble for a trash-ass bitch?</w:t>
      </w:r>
    </w:p>
    <w:p>
      <w:r>
        <w:rPr>
          <w:b/>
          <w:u w:val="single"/>
        </w:rPr>
        <w:t>60752</w:t>
      </w:r>
    </w:p>
    <w:p>
      <w:r>
        <w:t>@IAMQUEENLATIFAH @plated letz getup deep dish vocal mix Nagasaki Hiroshima yellow asian flu ^n emoto ill egg god? http://t.co/CH0XfVEKz9</w:t>
      </w:r>
    </w:p>
    <w:p>
      <w:r>
        <w:rPr>
          <w:b/>
          <w:u w:val="single"/>
        </w:rPr>
        <w:t>60753</w:t>
      </w:r>
    </w:p>
    <w:p>
      <w:r>
        <w:t xml:space="preserve">@IAmPikey </w:t>
        <w:br/>
        <w:t>I wonders why dare ain't no colored folk up dare?</w:t>
      </w:r>
    </w:p>
    <w:p>
      <w:r>
        <w:rPr>
          <w:b/>
          <w:u w:val="single"/>
        </w:rPr>
        <w:t>60754</w:t>
      </w:r>
    </w:p>
    <w:p>
      <w:r>
        <w:t xml:space="preserve">@IAmPikey </w:t>
        <w:br/>
        <w:t>Well ho di doe. Thank you</w:t>
      </w:r>
    </w:p>
    <w:p>
      <w:r>
        <w:rPr>
          <w:b/>
          <w:u w:val="single"/>
        </w:rPr>
        <w:t>60755</w:t>
      </w:r>
    </w:p>
    <w:p>
      <w:r>
        <w:t>@ICBC_World214 @FreeBlizz_ICBC bitch bought her son some talking bout I had to get em before they sold out</w:t>
      </w:r>
    </w:p>
    <w:p>
      <w:r>
        <w:rPr>
          <w:b/>
          <w:u w:val="single"/>
        </w:rPr>
        <w:t>60756</w:t>
      </w:r>
    </w:p>
    <w:p>
      <w:r>
        <w:t>@ICBC_World214 lol nigga just walk in that hoe looking for girls don't even wanna buy nothing</w:t>
      </w:r>
    </w:p>
    <w:p>
      <w:r>
        <w:rPr>
          <w:b/>
          <w:u w:val="single"/>
        </w:rPr>
        <w:t>60757</w:t>
      </w:r>
    </w:p>
    <w:p>
      <w:r>
        <w:t>@ICBC_World214 that hoe out now</w:t>
      </w:r>
    </w:p>
    <w:p>
      <w:r>
        <w:rPr>
          <w:b/>
          <w:u w:val="single"/>
        </w:rPr>
        <w:t>60758</w:t>
      </w:r>
    </w:p>
    <w:p>
      <w:r>
        <w:t>@IDisDummies Can you speak one coherent sentence without sounding like a nig? Seriously.</w:t>
      </w:r>
    </w:p>
    <w:p>
      <w:r>
        <w:rPr>
          <w:b/>
          <w:u w:val="single"/>
        </w:rPr>
        <w:t>60759</w:t>
      </w:r>
    </w:p>
    <w:p>
      <w:r>
        <w:t>@IGGYAZALEA it was a joke you fugly bitch be happy uncle snoop even acknowledged your nasty ass lmao</w:t>
      </w:r>
    </w:p>
    <w:p>
      <w:r>
        <w:rPr>
          <w:b/>
          <w:u w:val="single"/>
        </w:rPr>
        <w:t>60760</w:t>
      </w:r>
    </w:p>
    <w:p>
      <w:r>
        <w:t>@IHOP you fucking pussy</w:t>
      </w:r>
    </w:p>
    <w:p>
      <w:r>
        <w:rPr>
          <w:b/>
          <w:u w:val="single"/>
        </w:rPr>
        <w:t>60761</w:t>
      </w:r>
    </w:p>
    <w:p>
      <w:r>
        <w:t>@IHateStevenSing</w:t>
        <w:br/>
        <w:t xml:space="preserve">I ain't to show bout dem colored diamonds you talk about on da radio. </w:t>
        <w:br/>
        <w:t>Any diamond you gets from a colored be stolen</w:t>
      </w:r>
    </w:p>
    <w:p>
      <w:r>
        <w:rPr>
          <w:b/>
          <w:u w:val="single"/>
        </w:rPr>
        <w:t>60762</w:t>
      </w:r>
    </w:p>
    <w:p>
      <w:r>
        <w:t>@IHuntGoblins @Sinatraa_ every time I beat you I'm "being a faggot" maybe I'm just being better than you lmao</w:t>
      </w:r>
    </w:p>
    <w:p>
      <w:r>
        <w:rPr>
          <w:b/>
          <w:u w:val="single"/>
        </w:rPr>
        <w:t>60763</w:t>
      </w:r>
    </w:p>
    <w:p>
      <w:r>
        <w:t>@IIDeAIID @JQuiiin So many bitches you gon need to change ya name from Jebidiah to Bitches.</w:t>
      </w:r>
    </w:p>
    <w:p>
      <w:r>
        <w:rPr>
          <w:b/>
          <w:u w:val="single"/>
        </w:rPr>
        <w:t>60764</w:t>
      </w:r>
    </w:p>
    <w:p>
      <w:r>
        <w:t>@IIJERiiCHOII Nah but I was worth that 52 character, bitch.</w:t>
      </w:r>
    </w:p>
    <w:p>
      <w:r>
        <w:rPr>
          <w:b/>
          <w:u w:val="single"/>
        </w:rPr>
        <w:t>60765</w:t>
      </w:r>
    </w:p>
    <w:p>
      <w:r>
        <w:t>@IIXIXIII bruhhh I'm joking... Don't pop trunk on me I'm just a bitch ass niiiieeegggaaa</w:t>
      </w:r>
    </w:p>
    <w:p>
      <w:r>
        <w:rPr>
          <w:b/>
          <w:u w:val="single"/>
        </w:rPr>
        <w:t>60766</w:t>
      </w:r>
    </w:p>
    <w:p>
      <w:r>
        <w:t>@IIiirb bitch ass</w:t>
      </w:r>
    </w:p>
    <w:p>
      <w:r>
        <w:rPr>
          <w:b/>
          <w:u w:val="single"/>
        </w:rPr>
        <w:t>60767</w:t>
      </w:r>
    </w:p>
    <w:p>
      <w:r>
        <w:t>@ILIKECATS74 @bootyacid @sizzurp__ @yoPapi_chulo @brandonernandez because you're the ratchetest of them all bitch</w:t>
      </w:r>
    </w:p>
    <w:p>
      <w:r>
        <w:rPr>
          <w:b/>
          <w:u w:val="single"/>
        </w:rPr>
        <w:t>60768</w:t>
      </w:r>
    </w:p>
    <w:p>
      <w:r>
        <w:t>@ILIKECATS74 @yoPapi_chulo @sizzurp__ @brandonernandez @bootyacid you do realize ya pussy stank right?</w:t>
      </w:r>
    </w:p>
    <w:p>
      <w:r>
        <w:rPr>
          <w:b/>
          <w:u w:val="single"/>
        </w:rPr>
        <w:t>60769</w:t>
      </w:r>
    </w:p>
    <w:p>
      <w:r>
        <w:t>@IMNOTMAKINGITUP Hey u just followed me not long ago. Gonna nip that in da bud. like ur bio tho. U know the white devils stole our our</w:t>
      </w:r>
    </w:p>
    <w:p>
      <w:r>
        <w:rPr>
          <w:b/>
          <w:u w:val="single"/>
        </w:rPr>
        <w:t>60770</w:t>
      </w:r>
    </w:p>
    <w:p>
      <w:r>
        <w:t>@IMTHATGUY_DHuck Happy Birthday pussy. Have a good one</w:t>
      </w:r>
    </w:p>
    <w:p>
      <w:r>
        <w:rPr>
          <w:b/>
          <w:u w:val="single"/>
        </w:rPr>
        <w:t>60771</w:t>
      </w:r>
    </w:p>
    <w:p>
      <w:r>
        <w:t>@ISmashedYoGurl @Jonathan_Scott_ ahhh stupid bitch!</w:t>
      </w:r>
    </w:p>
    <w:p>
      <w:r>
        <w:rPr>
          <w:b/>
          <w:u w:val="single"/>
        </w:rPr>
        <w:t>60772</w:t>
      </w:r>
    </w:p>
    <w:p>
      <w:r>
        <w:t>@ISpeakESPINAL i love seing new ones cause i save them and then youse them bitches lmfao</w:t>
      </w:r>
    </w:p>
    <w:p>
      <w:r>
        <w:rPr>
          <w:b/>
          <w:u w:val="single"/>
        </w:rPr>
        <w:t>60773</w:t>
      </w:r>
    </w:p>
    <w:p>
      <w:r>
        <w:t>@ITS_MAKEPEACE i donno who demz iz? But ima bout to get white gurll ghetto on there asses when i find out....</w:t>
      </w:r>
    </w:p>
    <w:p>
      <w:r>
        <w:rPr>
          <w:b/>
          <w:u w:val="single"/>
        </w:rPr>
        <w:t>60774</w:t>
      </w:r>
    </w:p>
    <w:p>
      <w:r>
        <w:t>@IWantHis_Heart Ok u fat precious lookin ass bitch, u big fat back at the barnyard lookin ass bitch. I can fix my grammar but u still fat</w:t>
      </w:r>
    </w:p>
    <w:p>
      <w:r>
        <w:rPr>
          <w:b/>
          <w:u w:val="single"/>
        </w:rPr>
        <w:t>60775</w:t>
      </w:r>
    </w:p>
    <w:p>
      <w:r>
        <w:t>@I_GotOne awe boy you smell like monkey sex</w:t>
      </w:r>
    </w:p>
    <w:p>
      <w:r>
        <w:rPr>
          <w:b/>
          <w:u w:val="single"/>
        </w:rPr>
        <w:t>60776</w:t>
      </w:r>
    </w:p>
    <w:p>
      <w:r>
        <w:t>@I_GotOne he had the hoes too</w:t>
      </w:r>
    </w:p>
    <w:p>
      <w:r>
        <w:rPr>
          <w:b/>
          <w:u w:val="single"/>
        </w:rPr>
        <w:t>60777</w:t>
      </w:r>
    </w:p>
    <w:p>
      <w:r>
        <w:t>@I_GotOne you look like flappy bird</w:t>
      </w:r>
    </w:p>
    <w:p>
      <w:r>
        <w:rPr>
          <w:b/>
          <w:u w:val="single"/>
        </w:rPr>
        <w:t>60778</w:t>
      </w:r>
    </w:p>
    <w:p>
      <w:r>
        <w:t>@IamEnidColeslaw He must think you bump pussy. I no mind. I'll eat your #thong and make you #squirt like the #geyser.</w:t>
      </w:r>
    </w:p>
    <w:p>
      <w:r>
        <w:rPr>
          <w:b/>
          <w:u w:val="single"/>
        </w:rPr>
        <w:t>60779</w:t>
      </w:r>
    </w:p>
    <w:p>
      <w:r>
        <w:t>@IamSaintBryan they call me yellow bone</w:t>
      </w:r>
    </w:p>
    <w:p>
      <w:r>
        <w:rPr>
          <w:b/>
          <w:u w:val="single"/>
        </w:rPr>
        <w:t>60780</w:t>
      </w:r>
    </w:p>
    <w:p>
      <w:r>
        <w:t>@IamShady_ that's not even a real word! Must have hit a blunt and started making up shit with your nigger ass lol</w:t>
      </w:r>
    </w:p>
    <w:p>
      <w:r>
        <w:rPr>
          <w:b/>
          <w:u w:val="single"/>
        </w:rPr>
        <w:t>60781</w:t>
      </w:r>
    </w:p>
    <w:p>
      <w:r>
        <w:t>@IbePocahontas bitch we shot a music video</w:t>
      </w:r>
    </w:p>
    <w:p>
      <w:r>
        <w:rPr>
          <w:b/>
          <w:u w:val="single"/>
        </w:rPr>
        <w:t>60782</w:t>
      </w:r>
    </w:p>
    <w:p>
      <w:r>
        <w:t>@Ican_onlyb_Nika them bitches be smackin</w:t>
      </w:r>
    </w:p>
    <w:p>
      <w:r>
        <w:rPr>
          <w:b/>
          <w:u w:val="single"/>
        </w:rPr>
        <w:t>60783</w:t>
      </w:r>
    </w:p>
    <w:p>
      <w:r>
        <w:t>@Icy_Rapture more like</w:t>
        <w:br/>
        <w:br/>
        <w:t>Look at all those bitches</w:t>
      </w:r>
    </w:p>
    <w:p>
      <w:r>
        <w:rPr>
          <w:b/>
          <w:u w:val="single"/>
        </w:rPr>
        <w:t>60784</w:t>
      </w:r>
    </w:p>
    <w:p>
      <w:r>
        <w:t>@IdiotOlympics @ForTheMen fuck her right in the pussy</w:t>
      </w:r>
    </w:p>
    <w:p>
      <w:r>
        <w:rPr>
          <w:b/>
          <w:u w:val="single"/>
        </w:rPr>
        <w:t>60785</w:t>
      </w:r>
    </w:p>
    <w:p>
      <w:r>
        <w:t>@Iemonaids @drugulaa some of them bitches give you more than a virus</w:t>
      </w:r>
    </w:p>
    <w:p>
      <w:r>
        <w:rPr>
          <w:b/>
          <w:u w:val="single"/>
        </w:rPr>
        <w:t>60786</w:t>
      </w:r>
    </w:p>
    <w:p>
      <w:r>
        <w:t>@Iemonaids I'd pop dat lemon for some real pussy.</w:t>
      </w:r>
    </w:p>
    <w:p>
      <w:r>
        <w:rPr>
          <w:b/>
          <w:u w:val="single"/>
        </w:rPr>
        <w:t>60787</w:t>
      </w:r>
    </w:p>
    <w:p>
      <w:r>
        <w:t>@Iemonaids Id break that little bitches finger</w:t>
      </w:r>
    </w:p>
    <w:p>
      <w:r>
        <w:rPr>
          <w:b/>
          <w:u w:val="single"/>
        </w:rPr>
        <w:t>60788</w:t>
      </w:r>
    </w:p>
    <w:p>
      <w:r>
        <w:t>@Iemonaids done that spell check we know you meant fat liberal Dyke feminist Nazi bitches</w:t>
      </w:r>
    </w:p>
    <w:p>
      <w:r>
        <w:rPr>
          <w:b/>
          <w:u w:val="single"/>
        </w:rPr>
        <w:t>60789</w:t>
      </w:r>
    </w:p>
    <w:p>
      <w:r>
        <w:t>@Iemonaids right in the pussy</w:t>
      </w:r>
    </w:p>
    <w:p>
      <w:r>
        <w:rPr>
          <w:b/>
          <w:u w:val="single"/>
        </w:rPr>
        <w:t>60790</w:t>
      </w:r>
    </w:p>
    <w:p>
      <w:r>
        <w:t>@IleanaGeorgina @Enriquuee_ kike your a soft nigga &amp;#128514;</w:t>
      </w:r>
    </w:p>
    <w:p>
      <w:r>
        <w:rPr>
          <w:b/>
          <w:u w:val="single"/>
        </w:rPr>
        <w:t>60791</w:t>
      </w:r>
    </w:p>
    <w:p>
      <w:r>
        <w:t>@Ilovebamf Whats it say... I see bird in it... Lmao</w:t>
      </w:r>
    </w:p>
    <w:p>
      <w:r>
        <w:rPr>
          <w:b/>
          <w:u w:val="single"/>
        </w:rPr>
        <w:t>60792</w:t>
      </w:r>
    </w:p>
    <w:p>
      <w:r>
        <w:t>@Ilovebamf is my big long lost brother I swear. I don't know what I'd do without this wetback.</w:t>
      </w:r>
    </w:p>
    <w:p>
      <w:r>
        <w:rPr>
          <w:b/>
          <w:u w:val="single"/>
        </w:rPr>
        <w:t>60793</w:t>
      </w:r>
    </w:p>
    <w:p>
      <w:r>
        <w:t>@ImASpiderG you a bitch nigga</w:t>
      </w:r>
    </w:p>
    <w:p>
      <w:r>
        <w:rPr>
          <w:b/>
          <w:u w:val="single"/>
        </w:rPr>
        <w:t>60794</w:t>
      </w:r>
    </w:p>
    <w:p>
      <w:r>
        <w:t>@ImEthan_Gregory eyy that pushin one for me bro cause you know that bitch better blow hah</w:t>
      </w:r>
    </w:p>
    <w:p>
      <w:r>
        <w:rPr>
          <w:b/>
          <w:u w:val="single"/>
        </w:rPr>
        <w:t>60795</w:t>
      </w:r>
    </w:p>
    <w:p>
      <w:r>
        <w:t>@ImHis_Treasure when bitches get inches they be like.</w:t>
      </w:r>
    </w:p>
    <w:p>
      <w:r>
        <w:rPr>
          <w:b/>
          <w:u w:val="single"/>
        </w:rPr>
        <w:t>60796</w:t>
      </w:r>
    </w:p>
    <w:p>
      <w:r>
        <w:t>@ImOnMyLevelGTB so what ur sayin is all I mess wit is hoes? #shady</w:t>
      </w:r>
    </w:p>
    <w:p>
      <w:r>
        <w:rPr>
          <w:b/>
          <w:u w:val="single"/>
        </w:rPr>
        <w:t>60797</w:t>
      </w:r>
    </w:p>
    <w:p>
      <w:r>
        <w:t>@ImSoLK 1v1 gun game pussy</w:t>
      </w:r>
    </w:p>
    <w:p>
      <w:r>
        <w:rPr>
          <w:b/>
          <w:u w:val="single"/>
        </w:rPr>
        <w:t>60798</w:t>
      </w:r>
    </w:p>
    <w:p>
      <w:r>
        <w:t>@ImSoLK @OgHasnt fag</w:t>
      </w:r>
    </w:p>
    <w:p>
      <w:r>
        <w:rPr>
          <w:b/>
          <w:u w:val="single"/>
        </w:rPr>
        <w:t>60799</w:t>
      </w:r>
    </w:p>
    <w:p>
      <w:r>
        <w:t>@ImSooooMad guess who's eating cracker b without you</w:t>
      </w:r>
    </w:p>
    <w:p>
      <w:r>
        <w:rPr>
          <w:b/>
          <w:u w:val="single"/>
        </w:rPr>
        <w:t>60800</w:t>
      </w:r>
    </w:p>
    <w:p>
      <w:r>
        <w:t>@ImToBlame Apple TV got the NFL channel on that bitch, I'm pretty sure they're all on there. I've watched a couple. @DukeOfZamunda</w:t>
      </w:r>
    </w:p>
    <w:p>
      <w:r>
        <w:rPr>
          <w:b/>
          <w:u w:val="single"/>
        </w:rPr>
        <w:t>60801</w:t>
      </w:r>
    </w:p>
    <w:p>
      <w:r>
        <w:t>@ImToBlame although I will concede that bitch bought into the "funnel bitches to Dwight #NoPedo" tho.</w:t>
      </w:r>
    </w:p>
    <w:p>
      <w:r>
        <w:rPr>
          <w:b/>
          <w:u w:val="single"/>
        </w:rPr>
        <w:t>60802</w:t>
      </w:r>
    </w:p>
    <w:p>
      <w:r>
        <w:t>@ImToBlame bitch I got a ring now ho I ain't fatherless no more ill fight you.</w:t>
      </w:r>
    </w:p>
    <w:p>
      <w:r>
        <w:rPr>
          <w:b/>
          <w:u w:val="single"/>
        </w:rPr>
        <w:t>60803</w:t>
      </w:r>
    </w:p>
    <w:p>
      <w:r>
        <w:t>@ImToBlame bitch you opulent as fuck refrain from conversing upon matters of the middle class.</w:t>
      </w:r>
    </w:p>
    <w:p>
      <w:r>
        <w:rPr>
          <w:b/>
          <w:u w:val="single"/>
        </w:rPr>
        <w:t>60804</w:t>
      </w:r>
    </w:p>
    <w:p>
      <w:r>
        <w:t>@ImToBlame listen cuntrag whore bitch, shit be expensive as fuck, man. We had to do PR first that one year, this year was the wedding so.</w:t>
      </w:r>
    </w:p>
    <w:p>
      <w:r>
        <w:rPr>
          <w:b/>
          <w:u w:val="single"/>
        </w:rPr>
        <w:t>60805</w:t>
      </w:r>
    </w:p>
    <w:p>
      <w:r>
        <w:t>@ImToBlame lyin ass bitch @GhostwritaMusic @ILL_Wil_ @brunzilla</w:t>
      </w:r>
    </w:p>
    <w:p>
      <w:r>
        <w:rPr>
          <w:b/>
          <w:u w:val="single"/>
        </w:rPr>
        <w:t>60806</w:t>
      </w:r>
    </w:p>
    <w:p>
      <w:r>
        <w:t>@ImToBlame you a fatherless wallet carrying ass video game playing ass negro breh. You filth. No way you can afford to date a #TwitterHoney.</w:t>
      </w:r>
    </w:p>
    <w:p>
      <w:r>
        <w:rPr>
          <w:b/>
          <w:u w:val="single"/>
        </w:rPr>
        <w:t>60807</w:t>
      </w:r>
    </w:p>
    <w:p>
      <w:r>
        <w:t>@ImTooMuch bread in general aint too good for ya...but honky bread the worst...&amp;#128514;&amp;#128514;</w:t>
      </w:r>
    </w:p>
    <w:p>
      <w:r>
        <w:rPr>
          <w:b/>
          <w:u w:val="single"/>
        </w:rPr>
        <w:t>60808</w:t>
      </w:r>
    </w:p>
    <w:p>
      <w:r>
        <w:t>@Im_Thirst I love Louis CK! Quit bein a faggot and suck that dick</w:t>
      </w:r>
    </w:p>
    <w:p>
      <w:r>
        <w:rPr>
          <w:b/>
          <w:u w:val="single"/>
        </w:rPr>
        <w:t>60809</w:t>
      </w:r>
    </w:p>
    <w:p>
      <w:r>
        <w:t>@Im_Thirst I was gonna hold my tongue until I could get into another team but I couldn't do it anymore they're fuckin retarded.</w:t>
      </w:r>
    </w:p>
    <w:p>
      <w:r>
        <w:rPr>
          <w:b/>
          <w:u w:val="single"/>
        </w:rPr>
        <w:t>60810</w:t>
      </w:r>
    </w:p>
    <w:p>
      <w:r>
        <w:t>@Im_Thirst Shin's a faggot. I'm glad your chipped him.</w:t>
      </w:r>
    </w:p>
    <w:p>
      <w:r>
        <w:rPr>
          <w:b/>
          <w:u w:val="single"/>
        </w:rPr>
        <w:t>60811</w:t>
      </w:r>
    </w:p>
    <w:p>
      <w:r>
        <w:t>@Im_Thirst randies are fags</w:t>
      </w:r>
    </w:p>
    <w:p>
      <w:r>
        <w:rPr>
          <w:b/>
          <w:u w:val="single"/>
        </w:rPr>
        <w:t>60812</w:t>
      </w:r>
    </w:p>
    <w:p>
      <w:r>
        <w:t>@Im_a_Asshole_ @ImTooMuch @MyAssHoleSoWet So you gon call me a nigger because of that? Fuck wrong with you?</w:t>
      </w:r>
    </w:p>
    <w:p>
      <w:r>
        <w:rPr>
          <w:b/>
          <w:u w:val="single"/>
        </w:rPr>
        <w:t>60813</w:t>
      </w:r>
    </w:p>
    <w:p>
      <w:r>
        <w:t>@ImpactParasite just fuckin roasted this faggot</w:t>
      </w:r>
    </w:p>
    <w:p>
      <w:r>
        <w:rPr>
          <w:b/>
          <w:u w:val="single"/>
        </w:rPr>
        <w:t>60814</w:t>
      </w:r>
    </w:p>
    <w:p>
      <w:r>
        <w:t>@InEyeAleE Son. We the sammich family out this bitch. She KNOW Joey love sammiches.</w:t>
      </w:r>
    </w:p>
    <w:p>
      <w:r>
        <w:rPr>
          <w:b/>
          <w:u w:val="single"/>
        </w:rPr>
        <w:t>60815</w:t>
      </w:r>
    </w:p>
    <w:p>
      <w:r>
        <w:t>@InEyeAleE shit ain't gon be funny when you need me to get you outta a horrific car crash, bitch.</w:t>
      </w:r>
    </w:p>
    <w:p>
      <w:r>
        <w:rPr>
          <w:b/>
          <w:u w:val="single"/>
        </w:rPr>
        <w:t>60816</w:t>
      </w:r>
    </w:p>
    <w:p>
      <w:r>
        <w:t>@InEyeAleE you're filled with pimps and hoes. We'll just talk about those I knows. @JosephBananas</w:t>
      </w:r>
    </w:p>
    <w:p>
      <w:r>
        <w:rPr>
          <w:b/>
          <w:u w:val="single"/>
        </w:rPr>
        <w:t>60817</w:t>
      </w:r>
    </w:p>
    <w:p>
      <w:r>
        <w:t>@InFaMouS_StAcKz hell no cause Brad still walked away like " yeah i fucked that niggas bitch " &amp;#128514;</w:t>
      </w:r>
    </w:p>
    <w:p>
      <w:r>
        <w:rPr>
          <w:b/>
          <w:u w:val="single"/>
        </w:rPr>
        <w:t>60818</w:t>
      </w:r>
    </w:p>
    <w:p>
      <w:r>
        <w:t>@InTheOvenJews @SlaveCatcher88 @marylene58 we should hang out ovenjew. Have a lot in common. People waste time on nigs. Jews r r problem.</w:t>
      </w:r>
    </w:p>
    <w:p>
      <w:r>
        <w:rPr>
          <w:b/>
          <w:u w:val="single"/>
        </w:rPr>
        <w:t>60819</w:t>
      </w:r>
    </w:p>
    <w:p>
      <w:r>
        <w:t>@IndicaMangoes they still fucking trash. I cant eat those to save my life.</w:t>
      </w:r>
    </w:p>
    <w:p>
      <w:r>
        <w:rPr>
          <w:b/>
          <w:u w:val="single"/>
        </w:rPr>
        <w:t>60820</w:t>
      </w:r>
    </w:p>
    <w:p>
      <w:r>
        <w:t>@InedibleFood Quickscoping trash. TAKE OF THE TONY HAWK SETUP AND PLAY NORMALLY. THAT'S NOT WHAT SNIPERS ARE FOR!</w:t>
      </w:r>
    </w:p>
    <w:p>
      <w:r>
        <w:rPr>
          <w:b/>
          <w:u w:val="single"/>
        </w:rPr>
        <w:t>60821</w:t>
      </w:r>
    </w:p>
    <w:p>
      <w:r>
        <w:t>@InfidelAlie that should read suck on my bacon encrusted middle finger Muslim twats</w:t>
      </w:r>
    </w:p>
    <w:p>
      <w:r>
        <w:rPr>
          <w:b/>
          <w:u w:val="single"/>
        </w:rPr>
        <w:t>60822</w:t>
      </w:r>
    </w:p>
    <w:p>
      <w:r>
        <w:t>@InfidelAlie touch&amp;#233; muzzie fuckers, hope it was set to go full of bacon and pork rinds</w:t>
      </w:r>
    </w:p>
    <w:p>
      <w:r>
        <w:rPr>
          <w:b/>
          <w:u w:val="single"/>
        </w:rPr>
        <w:t>60823</w:t>
      </w:r>
    </w:p>
    <w:p>
      <w:r>
        <w:t>@Inkedup_Tiny ^___^ still should've walked over and said something pussy</w:t>
      </w:r>
    </w:p>
    <w:p>
      <w:r>
        <w:rPr>
          <w:b/>
          <w:u w:val="single"/>
        </w:rPr>
        <w:t>60824</w:t>
      </w:r>
    </w:p>
    <w:p>
      <w:r>
        <w:t>@InnerSlutty I got u bitch</w:t>
      </w:r>
    </w:p>
    <w:p>
      <w:r>
        <w:rPr>
          <w:b/>
          <w:u w:val="single"/>
        </w:rPr>
        <w:t>60825</w:t>
      </w:r>
    </w:p>
    <w:p>
      <w:r>
        <w:t>@Insanity_Lady I argue that Cersei is neither evil nor a bitch. She's greedy, desperate to protect her children and to be valued in a world</w:t>
      </w:r>
    </w:p>
    <w:p>
      <w:r>
        <w:rPr>
          <w:b/>
          <w:u w:val="single"/>
        </w:rPr>
        <w:t>60826</w:t>
      </w:r>
    </w:p>
    <w:p>
      <w:r>
        <w:t>@IntentionalTalk Half jar of marmalade, shaved monkey, saran wrap, mini horse. Give your best scene. #askkevin</w:t>
      </w:r>
    </w:p>
    <w:p>
      <w:r>
        <w:rPr>
          <w:b/>
          <w:u w:val="single"/>
        </w:rPr>
        <w:t>60827</w:t>
      </w:r>
    </w:p>
    <w:p>
      <w:r>
        <w:t>@IsaidNick @aknadnrye give me credit lil bitch</w:t>
      </w:r>
    </w:p>
    <w:p>
      <w:r>
        <w:rPr>
          <w:b/>
          <w:u w:val="single"/>
        </w:rPr>
        <w:t>60828</w:t>
      </w:r>
    </w:p>
    <w:p>
      <w:r>
        <w:t>@Ish_MallyMal @JayJuice22 all trash to me</w:t>
      </w:r>
    </w:p>
    <w:p>
      <w:r>
        <w:rPr>
          <w:b/>
          <w:u w:val="single"/>
        </w:rPr>
        <w:t>60829</w:t>
      </w:r>
    </w:p>
    <w:p>
      <w:r>
        <w:t>@Ish_MallyMal August is trash</w:t>
      </w:r>
    </w:p>
    <w:p>
      <w:r>
        <w:rPr>
          <w:b/>
          <w:u w:val="single"/>
        </w:rPr>
        <w:t>60830</w:t>
      </w:r>
    </w:p>
    <w:p>
      <w:r>
        <w:t>@Issa_GOLD my fuckin back still hurts but it was worth it. And I'm still mad about the hoe incident. Haha. http://t.co/eAnDLKSbpM</w:t>
      </w:r>
    </w:p>
    <w:p>
      <w:r>
        <w:rPr>
          <w:b/>
          <w:u w:val="single"/>
        </w:rPr>
        <w:t>60831</w:t>
      </w:r>
    </w:p>
    <w:p>
      <w:r>
        <w:t>@Issa_GOLD u think that dream has anything to do with those two dumb bitches in San Diego lol</w:t>
      </w:r>
    </w:p>
    <w:p>
      <w:r>
        <w:rPr>
          <w:b/>
          <w:u w:val="single"/>
        </w:rPr>
        <w:t>60832</w:t>
      </w:r>
    </w:p>
    <w:p>
      <w:r>
        <w:t>@Italian_Montana @CarterBoy_leake ant is a pussy man, don't make me pull up the pic!!!!</w:t>
      </w:r>
    </w:p>
    <w:p>
      <w:r>
        <w:rPr>
          <w:b/>
          <w:u w:val="single"/>
        </w:rPr>
        <w:t>60833</w:t>
      </w:r>
    </w:p>
    <w:p>
      <w:r>
        <w:t>@Italian_Montana im a boss ass bitch</w:t>
      </w:r>
    </w:p>
    <w:p>
      <w:r>
        <w:rPr>
          <w:b/>
          <w:u w:val="single"/>
        </w:rPr>
        <w:t>60834</w:t>
      </w:r>
    </w:p>
    <w:p>
      <w:r>
        <w:t>@ItsJusMeJoJo lol you've tweeted "bitch" an excessive amount (for you) today. you ok?</w:t>
      </w:r>
    </w:p>
    <w:p>
      <w:r>
        <w:rPr>
          <w:b/>
          <w:u w:val="single"/>
        </w:rPr>
        <w:t>60835</w:t>
      </w:r>
    </w:p>
    <w:p>
      <w:r>
        <w:t>@ItsKeeshKapeesh *yourself *faggot buy a dictionary</w:t>
      </w:r>
    </w:p>
    <w:p>
      <w:r>
        <w:rPr>
          <w:b/>
          <w:u w:val="single"/>
        </w:rPr>
        <w:t>60836</w:t>
      </w:r>
    </w:p>
    <w:p>
      <w:r>
        <w:t>@ItsKiaraaaa looks like you took a red marker and colored on your leg</w:t>
      </w:r>
    </w:p>
    <w:p>
      <w:r>
        <w:rPr>
          <w:b/>
          <w:u w:val="single"/>
        </w:rPr>
        <w:t>60837</w:t>
      </w:r>
    </w:p>
    <w:p>
      <w:r>
        <w:t>@ItsLenDaddy thanks bruh dont ever forget we still on the look out for these faggots ................................. @JustCurrieOn</w:t>
      </w:r>
    </w:p>
    <w:p>
      <w:r>
        <w:rPr>
          <w:b/>
          <w:u w:val="single"/>
        </w:rPr>
        <w:t>60838</w:t>
      </w:r>
    </w:p>
    <w:p>
      <w:r>
        <w:t>@ItsLexisHope Sounds like there are some major bitches in your area.</w:t>
      </w:r>
    </w:p>
    <w:p>
      <w:r>
        <w:rPr>
          <w:b/>
          <w:u w:val="single"/>
        </w:rPr>
        <w:t>60839</w:t>
      </w:r>
    </w:p>
    <w:p>
      <w:r>
        <w:t>@ItsMander</w:t>
        <w:br/>
        <w:t>Is you sure you ain't colored?</w:t>
      </w:r>
    </w:p>
    <w:p>
      <w:r>
        <w:rPr>
          <w:b/>
          <w:u w:val="single"/>
        </w:rPr>
        <w:t>60840</w:t>
      </w:r>
    </w:p>
    <w:p>
      <w:r>
        <w:t xml:space="preserve">@ItsMander </w:t>
        <w:br/>
        <w:t>AIDS ain't all dat bad. You can become da hoe and do da crack and ain't gonna make no difference anyhow</w:t>
      </w:r>
    </w:p>
    <w:p>
      <w:r>
        <w:rPr>
          <w:b/>
          <w:u w:val="single"/>
        </w:rPr>
        <w:t>60841</w:t>
      </w:r>
    </w:p>
    <w:p>
      <w:r>
        <w:t xml:space="preserve">@ItsMander </w:t>
        <w:br/>
        <w:t>You tryin to say ofay?</w:t>
      </w:r>
    </w:p>
    <w:p>
      <w:r>
        <w:rPr>
          <w:b/>
          <w:u w:val="single"/>
        </w:rPr>
        <w:t>60842</w:t>
      </w:r>
    </w:p>
    <w:p>
      <w:r>
        <w:t>@ItsMander @kfc</w:t>
        <w:br/>
        <w:t>You can always gets da colored folk back in da cage wit da KFC</w:t>
      </w:r>
    </w:p>
    <w:p>
      <w:r>
        <w:rPr>
          <w:b/>
          <w:u w:val="single"/>
        </w:rPr>
        <w:t>60843</w:t>
      </w:r>
    </w:p>
    <w:p>
      <w:r>
        <w:t>@ItsMeGrizz dink now uknow thats not true</w:t>
      </w:r>
    </w:p>
    <w:p>
      <w:r>
        <w:rPr>
          <w:b/>
          <w:u w:val="single"/>
        </w:rPr>
        <w:t>60844</w:t>
      </w:r>
    </w:p>
    <w:p>
      <w:r>
        <w:t>@ItsMeKevin10 @josie618 @ThatSlutAdrian @ZaidSaracini @papigabs lmao this nigguh</w:t>
      </w:r>
    </w:p>
    <w:p>
      <w:r>
        <w:rPr>
          <w:b/>
          <w:u w:val="single"/>
        </w:rPr>
        <w:t>60845</w:t>
      </w:r>
    </w:p>
    <w:p>
      <w:r>
        <w:t>@ItsNotHarold I'll try tomorrow RT @Harold: Gonna try and eliminate the word "bitch" out of my vocabulary. I need to start bettering myself</w:t>
      </w:r>
    </w:p>
    <w:p>
      <w:r>
        <w:rPr>
          <w:b/>
          <w:u w:val="single"/>
        </w:rPr>
        <w:t>60846</w:t>
      </w:r>
    </w:p>
    <w:p>
      <w:r>
        <w:t>@ItsOnlyJess @LukeFriendyy @J_CATS_RULE she's a right twat, I'd tell you, honestly Sky! Honestly &amp;#128520;&amp;#127829;</w:t>
      </w:r>
    </w:p>
    <w:p>
      <w:r>
        <w:rPr>
          <w:b/>
          <w:u w:val="single"/>
        </w:rPr>
        <w:t>60847</w:t>
      </w:r>
    </w:p>
    <w:p>
      <w:r>
        <w:t>@ItsYOUR_man make me white trash cousin fucker</w:t>
      </w:r>
    </w:p>
    <w:p>
      <w:r>
        <w:rPr>
          <w:b/>
          <w:u w:val="single"/>
        </w:rPr>
        <w:t>60848</w:t>
      </w:r>
    </w:p>
    <w:p>
      <w:r>
        <w:t>@ItsYOUR_man nothin much cousin touching white trash wigger wannabe bitch boy dick sucking fucking gay bitch</w:t>
      </w:r>
    </w:p>
    <w:p>
      <w:r>
        <w:rPr>
          <w:b/>
          <w:u w:val="single"/>
        </w:rPr>
        <w:t>60849</w:t>
      </w:r>
    </w:p>
    <w:p>
      <w:r>
        <w:t>@ItsYOUR_man you a fucking wigger so stfu</w:t>
      </w:r>
    </w:p>
    <w:p>
      <w:r>
        <w:rPr>
          <w:b/>
          <w:u w:val="single"/>
        </w:rPr>
        <w:t>60850</w:t>
      </w:r>
    </w:p>
    <w:p>
      <w:r>
        <w:t>@ItsmeKyleWayne Yeaa black bitches actin like they too good for an average nigga like they just got A1 credit and pussy</w:t>
      </w:r>
    </w:p>
    <w:p>
      <w:r>
        <w:rPr>
          <w:b/>
          <w:u w:val="single"/>
        </w:rPr>
        <w:t>60851</w:t>
      </w:r>
    </w:p>
    <w:p>
      <w:r>
        <w:t>@IvanJ_Reyes, um no that only a fuck you bitch and done xavier will hopefully respect girls bc I am doing it alone and I don't want that</w:t>
      </w:r>
    </w:p>
    <w:p>
      <w:r>
        <w:rPr>
          <w:b/>
          <w:u w:val="single"/>
        </w:rPr>
        <w:t>60852</w:t>
      </w:r>
    </w:p>
    <w:p>
      <w:r>
        <w:t>@IvetteBrianna_ I never said you was a hoe guilty consents ass girl</w:t>
      </w:r>
    </w:p>
    <w:p>
      <w:r>
        <w:rPr>
          <w:b/>
          <w:u w:val="single"/>
        </w:rPr>
        <w:t>60853</w:t>
      </w:r>
    </w:p>
    <w:p>
      <w:r>
        <w:t>@IvetteBrianna_ fag</w:t>
      </w:r>
    </w:p>
    <w:p>
      <w:r>
        <w:rPr>
          <w:b/>
          <w:u w:val="single"/>
        </w:rPr>
        <w:t>60854</w:t>
      </w:r>
    </w:p>
    <w:p>
      <w:r>
        <w:t>@IvetteBrianna_ you better feel the love... I don't even show these hoes love lol</w:t>
      </w:r>
    </w:p>
    <w:p>
      <w:r>
        <w:rPr>
          <w:b/>
          <w:u w:val="single"/>
        </w:rPr>
        <w:t>60855</w:t>
      </w:r>
    </w:p>
    <w:p>
      <w:r>
        <w:t>@IzThat_xp @xDSmooth lmao denote got a bitch here right now but he love her</w:t>
      </w:r>
    </w:p>
    <w:p>
      <w:r>
        <w:rPr>
          <w:b/>
          <w:u w:val="single"/>
        </w:rPr>
        <w:t>60856</w:t>
      </w:r>
    </w:p>
    <w:p>
      <w:r>
        <w:t>@JAYREIDOFFICIAL I want it to be somewhat of a collage .. Money jewels cartiers etc .. Jus little shit to let niccas know we still here</w:t>
      </w:r>
    </w:p>
    <w:p>
      <w:r>
        <w:rPr>
          <w:b/>
          <w:u w:val="single"/>
        </w:rPr>
        <w:t>60857</w:t>
      </w:r>
    </w:p>
    <w:p>
      <w:r>
        <w:t>@JAYREIDOFFICIAL a nicca anxious to hear that shit my g</w:t>
      </w:r>
    </w:p>
    <w:p>
      <w:r>
        <w:rPr>
          <w:b/>
          <w:u w:val="single"/>
        </w:rPr>
        <w:t>60858</w:t>
      </w:r>
    </w:p>
    <w:p>
      <w:r>
        <w:t>@JAYREIDOFFICIAL my nicca!</w:t>
      </w:r>
    </w:p>
    <w:p>
      <w:r>
        <w:rPr>
          <w:b/>
          <w:u w:val="single"/>
        </w:rPr>
        <w:t>60859</w:t>
      </w:r>
    </w:p>
    <w:p>
      <w:r>
        <w:t>@JBilinovich @JZolly23 @cmnw86 You guys wanna skull Fuck some clay birds this weeknd???</w:t>
      </w:r>
    </w:p>
    <w:p>
      <w:r>
        <w:rPr>
          <w:b/>
          <w:u w:val="single"/>
        </w:rPr>
        <w:t>60860</w:t>
      </w:r>
    </w:p>
    <w:p>
      <w:r>
        <w:t>@JGardenofEden @KySportsRadio @ryanlemond But...country music listeners really are hicks and alcoholics &amp;#128514;&amp;#128514;</w:t>
      </w:r>
    </w:p>
    <w:p>
      <w:r>
        <w:rPr>
          <w:b/>
          <w:u w:val="single"/>
        </w:rPr>
        <w:t>60861</w:t>
      </w:r>
    </w:p>
    <w:p>
      <w:r>
        <w:t>@JHafe big booty hoes!</w:t>
      </w:r>
    </w:p>
    <w:p>
      <w:r>
        <w:rPr>
          <w:b/>
          <w:u w:val="single"/>
        </w:rPr>
        <w:t>60862</w:t>
      </w:r>
    </w:p>
    <w:p>
      <w:r>
        <w:t>@JHannahhh oh you mean Noah zimmerman's cute ass &amp;#128525;. I mean he should, he talks to his hoes all day everyday . &amp;amp; his girl Courtney &amp;#128514;&amp;#128564; sooo</w:t>
      </w:r>
    </w:p>
    <w:p>
      <w:r>
        <w:rPr>
          <w:b/>
          <w:u w:val="single"/>
        </w:rPr>
        <w:t>60863</w:t>
      </w:r>
    </w:p>
    <w:p>
      <w:r>
        <w:t>@JLlVE looks prime for some trash pick up</w:t>
      </w:r>
    </w:p>
    <w:p>
      <w:r>
        <w:rPr>
          <w:b/>
          <w:u w:val="single"/>
        </w:rPr>
        <w:t>60864</w:t>
      </w:r>
    </w:p>
    <w:p>
      <w:r>
        <w:t>@JMC2488 @jetsgreen @TB12FAN and fuck you too ya little bitch you look like a Mexican sucking a cock in ur profile</w:t>
      </w:r>
    </w:p>
    <w:p>
      <w:r>
        <w:rPr>
          <w:b/>
          <w:u w:val="single"/>
        </w:rPr>
        <w:t>60865</w:t>
      </w:r>
    </w:p>
    <w:p>
      <w:r>
        <w:t>@JMuggaaa &amp;#128527;&amp;#128553;leezy got all the bitches</w:t>
      </w:r>
    </w:p>
    <w:p>
      <w:r>
        <w:rPr>
          <w:b/>
          <w:u w:val="single"/>
        </w:rPr>
        <w:t>60866</w:t>
      </w:r>
    </w:p>
    <w:p>
      <w:r>
        <w:t>@JNunchuckfuck u can just ask him to suck his dick not that hard white trash</w:t>
      </w:r>
    </w:p>
    <w:p>
      <w:r>
        <w:rPr>
          <w:b/>
          <w:u w:val="single"/>
        </w:rPr>
        <w:t>60867</w:t>
      </w:r>
    </w:p>
    <w:p>
      <w:r>
        <w:t>@JOLTNG niger</w:t>
      </w:r>
    </w:p>
    <w:p>
      <w:r>
        <w:rPr>
          <w:b/>
          <w:u w:val="single"/>
        </w:rPr>
        <w:t>60868</w:t>
      </w:r>
    </w:p>
    <w:p>
      <w:r>
        <w:t>@JPERZELL shit pic master hoe protecting ass bow tie nigga</w:t>
      </w:r>
    </w:p>
    <w:p>
      <w:r>
        <w:rPr>
          <w:b/>
          <w:u w:val="single"/>
        </w:rPr>
        <w:t>60869</w:t>
      </w:r>
    </w:p>
    <w:p>
      <w:r>
        <w:t>@JPantsdotcom @Todd__Kincannon @the__realtony I'm partial, faggot..homo...both fairly describes the same sick twisted Assholes out there.</w:t>
      </w:r>
    </w:p>
    <w:p>
      <w:r>
        <w:rPr>
          <w:b/>
          <w:u w:val="single"/>
        </w:rPr>
        <w:t>60870</w:t>
      </w:r>
    </w:p>
    <w:p>
      <w:r>
        <w:t>@JPantsdotcom @Todd__Kincannon @the__realtony naaaaa, just popped across my TL, so I commented. But nice try faggot!</w:t>
      </w:r>
    </w:p>
    <w:p>
      <w:r>
        <w:rPr>
          <w:b/>
          <w:u w:val="single"/>
        </w:rPr>
        <w:t>60871</w:t>
      </w:r>
    </w:p>
    <w:p>
      <w:r>
        <w:t>@JPerez003 teabaggers are anti American. Hows it feel to hate your country?</w:t>
      </w:r>
    </w:p>
    <w:p>
      <w:r>
        <w:rPr>
          <w:b/>
          <w:u w:val="single"/>
        </w:rPr>
        <w:t>60872</w:t>
      </w:r>
    </w:p>
    <w:p>
      <w:r>
        <w:t>@JRealmo I don't think they believe in their communities ability to function w/out whitey. They choose to be hustled by big gov't...</w:t>
      </w:r>
    </w:p>
    <w:p>
      <w:r>
        <w:rPr>
          <w:b/>
          <w:u w:val="single"/>
        </w:rPr>
        <w:t>60873</w:t>
      </w:r>
    </w:p>
    <w:p>
      <w:r>
        <w:t>@JRise88 @G_Anderson4 what do you want fag</w:t>
      </w:r>
    </w:p>
    <w:p>
      <w:r>
        <w:rPr>
          <w:b/>
          <w:u w:val="single"/>
        </w:rPr>
        <w:t>60874</w:t>
      </w:r>
    </w:p>
    <w:p>
      <w:r>
        <w:t>@JRise88 @LongLiveTylerD your a fag</w:t>
      </w:r>
    </w:p>
    <w:p>
      <w:r>
        <w:rPr>
          <w:b/>
          <w:u w:val="single"/>
        </w:rPr>
        <w:t>60875</w:t>
      </w:r>
    </w:p>
    <w:p>
      <w:r>
        <w:t>@JRise88 do it then pussy</w:t>
      </w:r>
    </w:p>
    <w:p>
      <w:r>
        <w:rPr>
          <w:b/>
          <w:u w:val="single"/>
        </w:rPr>
        <w:t>60876</w:t>
      </w:r>
    </w:p>
    <w:p>
      <w:r>
        <w:t>@JRise88 ill fuck you til you love me faggot</w:t>
      </w:r>
    </w:p>
    <w:p>
      <w:r>
        <w:rPr>
          <w:b/>
          <w:u w:val="single"/>
        </w:rPr>
        <w:t>60877</w:t>
      </w:r>
    </w:p>
    <w:p>
      <w:r>
        <w:t>@JRise88 shut up you stupid bitch</w:t>
      </w:r>
    </w:p>
    <w:p>
      <w:r>
        <w:rPr>
          <w:b/>
          <w:u w:val="single"/>
        </w:rPr>
        <w:t>60878</w:t>
      </w:r>
    </w:p>
    <w:p>
      <w:r>
        <w:t>@JStac825 @ThatAngryNigga at least after nearly two decades of complete trash they put out ATYSYC to redeem themselves.</w:t>
      </w:r>
    </w:p>
    <w:p>
      <w:r>
        <w:rPr>
          <w:b/>
          <w:u w:val="single"/>
        </w:rPr>
        <w:t>60879</w:t>
      </w:r>
    </w:p>
    <w:p>
      <w:r>
        <w:t>@JStac825 @ThatAngryNigga these niggas must be deaf. When's the last time you heard a Roots song on the radio? Quest don't get bitches!</w:t>
      </w:r>
    </w:p>
    <w:p>
      <w:r>
        <w:rPr>
          <w:b/>
          <w:u w:val="single"/>
        </w:rPr>
        <w:t>60880</w:t>
      </w:r>
    </w:p>
    <w:p>
      <w:r>
        <w:t>@JStarrTweets I took it harder when Rivera retired. I'm not a Yankee fan but I have a lot of love and respect for em. Especially the core 4</w:t>
      </w:r>
    </w:p>
    <w:p>
      <w:r>
        <w:rPr>
          <w:b/>
          <w:u w:val="single"/>
        </w:rPr>
        <w:t>60881</w:t>
      </w:r>
    </w:p>
    <w:p>
      <w:r>
        <w:t>@JStarrTweets my pops is from New York. My family is Yankee obsessed. My sister literally cried when she heard he was gonna</w:t>
      </w:r>
    </w:p>
    <w:p>
      <w:r>
        <w:rPr>
          <w:b/>
          <w:u w:val="single"/>
        </w:rPr>
        <w:t>60882</w:t>
      </w:r>
    </w:p>
    <w:p>
      <w:r>
        <w:t>@JStarrTweets yeah wizards! Agent zero bitches</w:t>
      </w:r>
    </w:p>
    <w:p>
      <w:r>
        <w:rPr>
          <w:b/>
          <w:u w:val="single"/>
        </w:rPr>
        <w:t>60883</w:t>
      </w:r>
    </w:p>
    <w:p>
      <w:r>
        <w:t>@JT_Cameron92 or your in the ghetto</w:t>
      </w:r>
    </w:p>
    <w:p>
      <w:r>
        <w:rPr>
          <w:b/>
          <w:u w:val="single"/>
        </w:rPr>
        <w:t>60884</w:t>
      </w:r>
    </w:p>
    <w:p>
      <w:r>
        <w:t>@JTrevorHowerton @HollyRFisher because it's hilarious how it makes teabaggers freak out. I'll do it again too.</w:t>
      </w:r>
    </w:p>
    <w:p>
      <w:r>
        <w:rPr>
          <w:b/>
          <w:u w:val="single"/>
        </w:rPr>
        <w:t>60885</w:t>
      </w:r>
    </w:p>
    <w:p>
      <w:r>
        <w:t>@JUSTLOVE_NOHATE @Me_NOindirect whole hoe outchea.......</w:t>
      </w:r>
    </w:p>
    <w:p>
      <w:r>
        <w:rPr>
          <w:b/>
          <w:u w:val="single"/>
        </w:rPr>
        <w:t>60886</w:t>
      </w:r>
    </w:p>
    <w:p>
      <w:r>
        <w:t>@JUSxDOiT I was hangin' on them corners late Pockets wasn't straight, bitch! I ain't gon make it at this rate, dawg.. Know what I'm sayin?</w:t>
      </w:r>
    </w:p>
    <w:p>
      <w:r>
        <w:rPr>
          <w:b/>
          <w:u w:val="single"/>
        </w:rPr>
        <w:t>60887</w:t>
      </w:r>
    </w:p>
    <w:p>
      <w:r>
        <w:t>@JVP731 @keselowski @mattkenseth I would have loved to watch Newman bitch slap Johnson I'd pay to see that</w:t>
      </w:r>
    </w:p>
    <w:p>
      <w:r>
        <w:rPr>
          <w:b/>
          <w:u w:val="single"/>
        </w:rPr>
        <w:t>60888</w:t>
      </w:r>
    </w:p>
    <w:p>
      <w:r>
        <w:t>@JZolly23 @HannahKubiak Everybody knows that bitches love mullets #Pantiedropin</w:t>
      </w:r>
    </w:p>
    <w:p>
      <w:r>
        <w:rPr>
          <w:b/>
          <w:u w:val="single"/>
        </w:rPr>
        <w:t>60889</w:t>
      </w:r>
    </w:p>
    <w:p>
      <w:r>
        <w:t>@JZolly23 @JBilinovich we need to grow mullets together so we can get all the bitches and @HannahKubiak can hate on us</w:t>
      </w:r>
    </w:p>
    <w:p>
      <w:r>
        <w:rPr>
          <w:b/>
          <w:u w:val="single"/>
        </w:rPr>
        <w:t>60890</w:t>
      </w:r>
    </w:p>
    <w:p>
      <w:r>
        <w:t>@JZolly23 also is search of dirty white trash hookers for the weekends</w:t>
      </w:r>
    </w:p>
    <w:p>
      <w:r>
        <w:rPr>
          <w:b/>
          <w:u w:val="single"/>
        </w:rPr>
        <w:t>60891</w:t>
      </w:r>
    </w:p>
    <w:p>
      <w:r>
        <w:t>@J_Dun54 awww shit lol I want my money too bitch. Who else I give one tO?</w:t>
      </w:r>
    </w:p>
    <w:p>
      <w:r>
        <w:rPr>
          <w:b/>
          <w:u w:val="single"/>
        </w:rPr>
        <w:t>60892</w:t>
      </w:r>
    </w:p>
    <w:p>
      <w:r>
        <w:t>@J_Dun54 oh you little bitch you. You tryna hit the fair tho today or sometime this week? Shit might be fun drunk</w:t>
      </w:r>
    </w:p>
    <w:p>
      <w:r>
        <w:rPr>
          <w:b/>
          <w:u w:val="single"/>
        </w:rPr>
        <w:t>60893</w:t>
      </w:r>
    </w:p>
    <w:p>
      <w:r>
        <w:t>@J_Fritzy @vivaalakatyy @Lompartayy @brotherbill7 @JHuff_5 bitch better back up, Katy's mine</w:t>
      </w:r>
    </w:p>
    <w:p>
      <w:r>
        <w:rPr>
          <w:b/>
          <w:u w:val="single"/>
        </w:rPr>
        <w:t>60894</w:t>
      </w:r>
    </w:p>
    <w:p>
      <w:r>
        <w:t>@J_Kwest No, Cpt Commando is a hoe and a cocksucker</w:t>
      </w:r>
    </w:p>
    <w:p>
      <w:r>
        <w:rPr>
          <w:b/>
          <w:u w:val="single"/>
        </w:rPr>
        <w:t>60895</w:t>
      </w:r>
    </w:p>
    <w:p>
      <w:r>
        <w:t>@J_Kwest when a bitch look his way http://t.co/VkdkoEKLxZ</w:t>
      </w:r>
    </w:p>
    <w:p>
      <w:r>
        <w:rPr>
          <w:b/>
          <w:u w:val="single"/>
        </w:rPr>
        <w:t>60896</w:t>
      </w:r>
    </w:p>
    <w:p>
      <w:r>
        <w:t>@J_Logan And you know best about the bird moves...!!!</w:t>
      </w:r>
    </w:p>
    <w:p>
      <w:r>
        <w:rPr>
          <w:b/>
          <w:u w:val="single"/>
        </w:rPr>
        <w:t>60897</w:t>
      </w:r>
    </w:p>
    <w:p>
      <w:r>
        <w:t>@J_Nastyy_ @Bum_Farto why would a white man even go to a nigger hell hole of Detroit? An I've worked in A town how. Y'all good niggers!</w:t>
      </w:r>
    </w:p>
    <w:p>
      <w:r>
        <w:rPr>
          <w:b/>
          <w:u w:val="single"/>
        </w:rPr>
        <w:t>60898</w:t>
      </w:r>
    </w:p>
    <w:p>
      <w:r>
        <w:t>@J__F__H Happy Another Group of 365 Days, you weird ass son of a bitch. That's why we all love you, though. Hoping there are riots in H-town</w:t>
      </w:r>
    </w:p>
    <w:p>
      <w:r>
        <w:rPr>
          <w:b/>
          <w:u w:val="single"/>
        </w:rPr>
        <w:t>60899</w:t>
      </w:r>
    </w:p>
    <w:p>
      <w:r>
        <w:t>@JacobRyanBruhn Kiss these nuts, bitch!</w:t>
      </w:r>
    </w:p>
    <w:p>
      <w:r>
        <w:rPr>
          <w:b/>
          <w:u w:val="single"/>
        </w:rPr>
        <w:t>60900</w:t>
      </w:r>
    </w:p>
    <w:p>
      <w:r>
        <w:t>@JacobbBacker @fucktyler Tyler isn't shit faggot go listen to some real music</w:t>
      </w:r>
    </w:p>
    <w:p>
      <w:r>
        <w:rPr>
          <w:b/>
          <w:u w:val="single"/>
        </w:rPr>
        <w:t>60901</w:t>
      </w:r>
    </w:p>
    <w:p>
      <w:r>
        <w:t>@JacobbBacker fag</w:t>
      </w:r>
    </w:p>
    <w:p>
      <w:r>
        <w:rPr>
          <w:b/>
          <w:u w:val="single"/>
        </w:rPr>
        <w:t>60902</w:t>
      </w:r>
    </w:p>
    <w:p>
      <w:r>
        <w:t>@JacobbBacker faggot</w:t>
      </w:r>
    </w:p>
    <w:p>
      <w:r>
        <w:rPr>
          <w:b/>
          <w:u w:val="single"/>
        </w:rPr>
        <w:t>60903</w:t>
      </w:r>
    </w:p>
    <w:p>
      <w:r>
        <w:t>@JacobbBacker you don't know shit about me faggot bitch</w:t>
      </w:r>
    </w:p>
    <w:p>
      <w:r>
        <w:rPr>
          <w:b/>
          <w:u w:val="single"/>
        </w:rPr>
        <w:t>60904</w:t>
      </w:r>
    </w:p>
    <w:p>
      <w:r>
        <w:t>@JacsonBevens @markkiszla absolutely retarded article http://t.co/3hSVTYOXFf</w:t>
      </w:r>
    </w:p>
    <w:p>
      <w:r>
        <w:rPr>
          <w:b/>
          <w:u w:val="single"/>
        </w:rPr>
        <w:t>60905</w:t>
      </w:r>
    </w:p>
    <w:p>
      <w:r>
        <w:t>@JadeGreenleaf @DailySexSupply am i really a fag if I'm liking that video</w:t>
      </w:r>
    </w:p>
    <w:p>
      <w:r>
        <w:rPr>
          <w:b/>
          <w:u w:val="single"/>
        </w:rPr>
        <w:t>60906</w:t>
      </w:r>
    </w:p>
    <w:p>
      <w:r>
        <w:t>@JadeGreenleaf fag</w:t>
      </w:r>
    </w:p>
    <w:p>
      <w:r>
        <w:rPr>
          <w:b/>
          <w:u w:val="single"/>
        </w:rPr>
        <w:t>60907</w:t>
      </w:r>
    </w:p>
    <w:p>
      <w:r>
        <w:t>@JaiBrooks1 faggot</w:t>
      </w:r>
    </w:p>
    <w:p>
      <w:r>
        <w:rPr>
          <w:b/>
          <w:u w:val="single"/>
        </w:rPr>
        <w:t>60908</w:t>
      </w:r>
    </w:p>
    <w:p>
      <w:r>
        <w:t>@JaiBrooks1 not funny u faggot</w:t>
      </w:r>
    </w:p>
    <w:p>
      <w:r>
        <w:rPr>
          <w:b/>
          <w:u w:val="single"/>
        </w:rPr>
        <w:t>60909</w:t>
      </w:r>
    </w:p>
    <w:p>
      <w:r>
        <w:t>@JaiBrooks1 ugly goldigging cunt u probably have an uncircumcised penis faggot</w:t>
      </w:r>
    </w:p>
    <w:p>
      <w:r>
        <w:rPr>
          <w:b/>
          <w:u w:val="single"/>
        </w:rPr>
        <w:t>60910</w:t>
      </w:r>
    </w:p>
    <w:p>
      <w:r>
        <w:t>@JaiBrooks1 ur brother looks so queer and ugly</w:t>
      </w:r>
    </w:p>
    <w:p>
      <w:r>
        <w:rPr>
          <w:b/>
          <w:u w:val="single"/>
        </w:rPr>
        <w:t>60911</w:t>
      </w:r>
    </w:p>
    <w:p>
      <w:r>
        <w:t>@JalenDGAF @CourtniClark &amp;#128308;&amp;#9899;&amp;#65039;&amp;#128308;&amp;#9899;&amp;#65039;&amp;#128308;&amp;#9899;&amp;#65039; no pressure hoe</w:t>
      </w:r>
    </w:p>
    <w:p>
      <w:r>
        <w:rPr>
          <w:b/>
          <w:u w:val="single"/>
        </w:rPr>
        <w:t>60912</w:t>
      </w:r>
    </w:p>
    <w:p>
      <w:r>
        <w:t>@Jalenhendricks4 hoes saying "eyebrows on fleek" .. Search it on twitter</w:t>
      </w:r>
    </w:p>
    <w:p>
      <w:r>
        <w:rPr>
          <w:b/>
          <w:u w:val="single"/>
        </w:rPr>
        <w:t>60913</w:t>
      </w:r>
    </w:p>
    <w:p>
      <w:r>
        <w:t>@JamesOKeefeIII @jdhayworth James, nobody (save a couple illiterate, inbred teabagger morons) gives a flying fuck about your "revelations."</w:t>
      </w:r>
    </w:p>
    <w:p>
      <w:r>
        <w:rPr>
          <w:b/>
          <w:u w:val="single"/>
        </w:rPr>
        <w:t>60914</w:t>
      </w:r>
    </w:p>
    <w:p>
      <w:r>
        <w:t>@JamesdaJewison &amp;lt;&amp;lt;BEST NAME ON TWITTER EVER!! AKA; Jewbacca&amp;lt;&amp;lt;SECOND BEST NAME ON TWITTER!!</w:t>
      </w:r>
    </w:p>
    <w:p>
      <w:r>
        <w:rPr>
          <w:b/>
          <w:u w:val="single"/>
        </w:rPr>
        <w:t>60915</w:t>
      </w:r>
    </w:p>
    <w:p>
      <w:r>
        <w:t>@JamesyNBA damn your bitch really hoe'n for the F!!</w:t>
      </w:r>
    </w:p>
    <w:p>
      <w:r>
        <w:rPr>
          <w:b/>
          <w:u w:val="single"/>
        </w:rPr>
        <w:t>60916</w:t>
      </w:r>
    </w:p>
    <w:p>
      <w:r>
        <w:t>@JamieWinn4 that's "energy" the City is "Electric" gotta go to Yankees Stadium, When they are winning. It is truly "electrifying"</w:t>
      </w:r>
    </w:p>
    <w:p>
      <w:r>
        <w:rPr>
          <w:b/>
          <w:u w:val="single"/>
        </w:rPr>
        <w:t>60917</w:t>
      </w:r>
    </w:p>
    <w:p>
      <w:r>
        <w:t>@JaneyPew nigger you are bigger than I am. Do you even #R4aperSec ?</w:t>
      </w:r>
    </w:p>
    <w:p>
      <w:r>
        <w:rPr>
          <w:b/>
          <w:u w:val="single"/>
        </w:rPr>
        <w:t>60918</w:t>
      </w:r>
    </w:p>
    <w:p>
      <w:r>
        <w:t>@JarJar_Banks momma didn't raise no sukka, bitch!</w:t>
      </w:r>
    </w:p>
    <w:p>
      <w:r>
        <w:rPr>
          <w:b/>
          <w:u w:val="single"/>
        </w:rPr>
        <w:t>60919</w:t>
      </w:r>
    </w:p>
    <w:p>
      <w:r>
        <w:t>@JaredReve use monkey maker you prick!</w:t>
      </w:r>
    </w:p>
    <w:p>
      <w:r>
        <w:rPr>
          <w:b/>
          <w:u w:val="single"/>
        </w:rPr>
        <w:t>60920</w:t>
      </w:r>
    </w:p>
    <w:p>
      <w:r>
        <w:t>@JasonAstley I hate that shit. Like bitch don't ask me for shit makin me waste my time and your dumb ass ain't even using it.</w:t>
      </w:r>
    </w:p>
    <w:p>
      <w:r>
        <w:rPr>
          <w:b/>
          <w:u w:val="single"/>
        </w:rPr>
        <w:t>60921</w:t>
      </w:r>
    </w:p>
    <w:p>
      <w:r>
        <w:t>@JasonMoriarty13 I remember his nephew Lucas crying and dan saying "quit being such a pussy and grow a pair" or something. &amp;#128514;&amp;#128557; dans so funny.</w:t>
      </w:r>
    </w:p>
    <w:p>
      <w:r>
        <w:rPr>
          <w:b/>
          <w:u w:val="single"/>
        </w:rPr>
        <w:t>60922</w:t>
      </w:r>
    </w:p>
    <w:p>
      <w:r>
        <w:t>@JavelinaBlue @mdjacksondallas @KennettDems yep. Texas is redneck heaven.</w:t>
      </w:r>
    </w:p>
    <w:p>
      <w:r>
        <w:rPr>
          <w:b/>
          <w:u w:val="single"/>
        </w:rPr>
        <w:t>60923</w:t>
      </w:r>
    </w:p>
    <w:p>
      <w:r>
        <w:t>@JavieTheCreator @its_selenaaaa haha yuhh that hoe was funny</w:t>
      </w:r>
    </w:p>
    <w:p>
      <w:r>
        <w:rPr>
          <w:b/>
          <w:u w:val="single"/>
        </w:rPr>
        <w:t>60924</w:t>
      </w:r>
    </w:p>
    <w:p>
      <w:r>
        <w:t>@JavieTheCreator stank ass hoes haha</w:t>
      </w:r>
    </w:p>
    <w:p>
      <w:r>
        <w:rPr>
          <w:b/>
          <w:u w:val="single"/>
        </w:rPr>
        <w:t>60925</w:t>
      </w:r>
    </w:p>
    <w:p>
      <w:r>
        <w:t>@JawShoeeAhhh *bitch</w:t>
      </w:r>
    </w:p>
    <w:p>
      <w:r>
        <w:rPr>
          <w:b/>
          <w:u w:val="single"/>
        </w:rPr>
        <w:t>60926</w:t>
      </w:r>
    </w:p>
    <w:p>
      <w:r>
        <w:t>@JawShoeeAhhh @FabianMleal fuck you bitch lol</w:t>
      </w:r>
    </w:p>
    <w:p>
      <w:r>
        <w:rPr>
          <w:b/>
          <w:u w:val="single"/>
        </w:rPr>
        <w:t>60927</w:t>
      </w:r>
    </w:p>
    <w:p>
      <w:r>
        <w:t>@JawShoeeAhhh @FabianMleal shut up bitch</w:t>
      </w:r>
    </w:p>
    <w:p>
      <w:r>
        <w:rPr>
          <w:b/>
          <w:u w:val="single"/>
        </w:rPr>
        <w:t>60928</w:t>
      </w:r>
    </w:p>
    <w:p>
      <w:r>
        <w:t>@JawShoeeAhhh @FabianMleal suck a dick hoe</w:t>
      </w:r>
    </w:p>
    <w:p>
      <w:r>
        <w:rPr>
          <w:b/>
          <w:u w:val="single"/>
        </w:rPr>
        <w:t>60929</w:t>
      </w:r>
    </w:p>
    <w:p>
      <w:r>
        <w:t>@JawShoeeAhhh @greyyygoose @jehnayy you're gay bitch</w:t>
      </w:r>
    </w:p>
    <w:p>
      <w:r>
        <w:rPr>
          <w:b/>
          <w:u w:val="single"/>
        </w:rPr>
        <w:t>60930</w:t>
      </w:r>
    </w:p>
    <w:p>
      <w:r>
        <w:t>@JawShoeeAhhh @jehnayy no bitch lol</w:t>
      </w:r>
    </w:p>
    <w:p>
      <w:r>
        <w:rPr>
          <w:b/>
          <w:u w:val="single"/>
        </w:rPr>
        <w:t>60931</w:t>
      </w:r>
    </w:p>
    <w:p>
      <w:r>
        <w:t>@JawShoeeAhhh @josecarcamo03 lmao you're on my timeline it ain't spying hoe lol</w:t>
      </w:r>
    </w:p>
    <w:p>
      <w:r>
        <w:rPr>
          <w:b/>
          <w:u w:val="single"/>
        </w:rPr>
        <w:t>60932</w:t>
      </w:r>
    </w:p>
    <w:p>
      <w:r>
        <w:t>@JawShoeeAhhh @keepitplur bitch you beat after losing twice lol and we won 11, you just a hater</w:t>
      </w:r>
    </w:p>
    <w:p>
      <w:r>
        <w:rPr>
          <w:b/>
          <w:u w:val="single"/>
        </w:rPr>
        <w:t>60933</w:t>
      </w:r>
    </w:p>
    <w:p>
      <w:r>
        <w:t>@JawShoeeAhhh bitch answer me lol</w:t>
      </w:r>
    </w:p>
    <w:p>
      <w:r>
        <w:rPr>
          <w:b/>
          <w:u w:val="single"/>
        </w:rPr>
        <w:t>60934</w:t>
      </w:r>
    </w:p>
    <w:p>
      <w:r>
        <w:t>@JawShoeeAhhh bitch you can't even say no lol</w:t>
      </w:r>
    </w:p>
    <w:p>
      <w:r>
        <w:rPr>
          <w:b/>
          <w:u w:val="single"/>
        </w:rPr>
        <w:t>60935</w:t>
      </w:r>
    </w:p>
    <w:p>
      <w:r>
        <w:t>@JawShoeeAhhh lmao you're a bitch boy</w:t>
      </w:r>
    </w:p>
    <w:p>
      <w:r>
        <w:rPr>
          <w:b/>
          <w:u w:val="single"/>
        </w:rPr>
        <w:t>60936</w:t>
      </w:r>
    </w:p>
    <w:p>
      <w:r>
        <w:t>@JawShoeeAhhh lol thanks bitch hahah Vegas ain't ready for us lol</w:t>
      </w:r>
    </w:p>
    <w:p>
      <w:r>
        <w:rPr>
          <w:b/>
          <w:u w:val="single"/>
        </w:rPr>
        <w:t>60937</w:t>
      </w:r>
    </w:p>
    <w:p>
      <w:r>
        <w:t>@JawShoeeAhhh shut up bitch</w:t>
      </w:r>
    </w:p>
    <w:p>
      <w:r>
        <w:rPr>
          <w:b/>
          <w:u w:val="single"/>
        </w:rPr>
        <w:t>60938</w:t>
      </w:r>
    </w:p>
    <w:p>
      <w:r>
        <w:t>@JawShoeeAhhh that don't mean you're not balling lol shut up hoe lol</w:t>
      </w:r>
    </w:p>
    <w:p>
      <w:r>
        <w:rPr>
          <w:b/>
          <w:u w:val="single"/>
        </w:rPr>
        <w:t>60939</w:t>
      </w:r>
    </w:p>
    <w:p>
      <w:r>
        <w:t>@JawShoeeAhhh that means you're balling if you're Jewish lol I don't love hoes lol</w:t>
      </w:r>
    </w:p>
    <w:p>
      <w:r>
        <w:rPr>
          <w:b/>
          <w:u w:val="single"/>
        </w:rPr>
        <w:t>60940</w:t>
      </w:r>
    </w:p>
    <w:p>
      <w:r>
        <w:t>@JawShoeeAhhh you're a bitch lol</w:t>
      </w:r>
    </w:p>
    <w:p>
      <w:r>
        <w:rPr>
          <w:b/>
          <w:u w:val="single"/>
        </w:rPr>
        <w:t>60941</w:t>
      </w:r>
    </w:p>
    <w:p>
      <w:r>
        <w:t>@JayJuice22 @Ish_MallyMal no song I've heard was good is what I mean by he's trash</w:t>
      </w:r>
    </w:p>
    <w:p>
      <w:r>
        <w:rPr>
          <w:b/>
          <w:u w:val="single"/>
        </w:rPr>
        <w:t>60942</w:t>
      </w:r>
    </w:p>
    <w:p>
      <w:r>
        <w:t>@JayKollsKSTP please tell those fuming cops that they are a bunch of coward little bitches, and should not be allowed near weapons. Thanks.</w:t>
      </w:r>
    </w:p>
    <w:p>
      <w:r>
        <w:rPr>
          <w:b/>
          <w:u w:val="single"/>
        </w:rPr>
        <w:t>60943</w:t>
      </w:r>
    </w:p>
    <w:p>
      <w:r>
        <w:t>@Jaydillz they're both big bitches tho lol</w:t>
      </w:r>
    </w:p>
    <w:p>
      <w:r>
        <w:rPr>
          <w:b/>
          <w:u w:val="single"/>
        </w:rPr>
        <w:t>60944</w:t>
      </w:r>
    </w:p>
    <w:p>
      <w:r>
        <w:t>@Jaytwofly @G_MUCKA good leave you stupid faggot</w:t>
      </w:r>
    </w:p>
    <w:p>
      <w:r>
        <w:rPr>
          <w:b/>
          <w:u w:val="single"/>
        </w:rPr>
        <w:t>60945</w:t>
      </w:r>
    </w:p>
    <w:p>
      <w:r>
        <w:t>@Jaytwofly huh, lol mad nigger is mad</w:t>
      </w:r>
    </w:p>
    <w:p>
      <w:r>
        <w:rPr>
          <w:b/>
          <w:u w:val="single"/>
        </w:rPr>
        <w:t>60946</w:t>
      </w:r>
    </w:p>
    <w:p>
      <w:r>
        <w:t>@JayyRosayy you ain't got no hoes lil jess you're a lil guy</w:t>
      </w:r>
    </w:p>
    <w:p>
      <w:r>
        <w:rPr>
          <w:b/>
          <w:u w:val="single"/>
        </w:rPr>
        <w:t>60947</w:t>
      </w:r>
    </w:p>
    <w:p>
      <w:r>
        <w:t>@Jazwau &amp;#128528; who did you rob, them hoes like 4 online</w:t>
      </w:r>
    </w:p>
    <w:p>
      <w:r>
        <w:rPr>
          <w:b/>
          <w:u w:val="single"/>
        </w:rPr>
        <w:t>60948</w:t>
      </w:r>
    </w:p>
    <w:p>
      <w:r>
        <w:t>@Jbrendaro30 @ZGabrail @ramsin1995 @GabeEli8 @Jacob2times bitch ass nigggaaa</w:t>
      </w:r>
    </w:p>
    <w:p>
      <w:r>
        <w:rPr>
          <w:b/>
          <w:u w:val="single"/>
        </w:rPr>
        <w:t>60949</w:t>
      </w:r>
    </w:p>
    <w:p>
      <w:r>
        <w:t>@JedZiggler I say it all the time same with fag and queer it's all about the context I suppose, some people are just looking to get offended</w:t>
      </w:r>
    </w:p>
    <w:p>
      <w:r>
        <w:rPr>
          <w:b/>
          <w:u w:val="single"/>
        </w:rPr>
        <w:t>60950</w:t>
      </w:r>
    </w:p>
    <w:p>
      <w:r>
        <w:t>@JefDaBest: The fact this bird ass nigga took my phone and did a light skin pose in school @Mrste617 smh lol http://t.co/Zd3vctXGXh</w:t>
      </w:r>
    </w:p>
    <w:p>
      <w:r>
        <w:rPr>
          <w:b/>
          <w:u w:val="single"/>
        </w:rPr>
        <w:t>60951</w:t>
      </w:r>
    </w:p>
    <w:p>
      <w:r>
        <w:t>@JeffBlogwell time to call hoes</w:t>
      </w:r>
    </w:p>
    <w:p>
      <w:r>
        <w:rPr>
          <w:b/>
          <w:u w:val="single"/>
        </w:rPr>
        <w:t>60952</w:t>
      </w:r>
    </w:p>
    <w:p>
      <w:r>
        <w:t>@JennaHord12 Feels like it's been a year since I seen ya queer lolol</w:t>
      </w:r>
    </w:p>
    <w:p>
      <w:r>
        <w:rPr>
          <w:b/>
          <w:u w:val="single"/>
        </w:rPr>
        <w:t>60953</w:t>
      </w:r>
    </w:p>
    <w:p>
      <w:r>
        <w:t>@JennaHord12 Nooo Amber's supposed to kill me fag</w:t>
      </w:r>
    </w:p>
    <w:p>
      <w:r>
        <w:rPr>
          <w:b/>
          <w:u w:val="single"/>
        </w:rPr>
        <w:t>60954</w:t>
      </w:r>
    </w:p>
    <w:p>
      <w:r>
        <w:t>@JennyJohnsonHi5 Did you say spray tan? **Charlie Crist switches back to Republican**</w:t>
      </w:r>
    </w:p>
    <w:p>
      <w:r>
        <w:rPr>
          <w:b/>
          <w:u w:val="single"/>
        </w:rPr>
        <w:t>60955</w:t>
      </w:r>
    </w:p>
    <w:p>
      <w:r>
        <w:t>@JennyMcCarthy don't let idiots that can't even spell retarded get you down.</w:t>
      </w:r>
    </w:p>
    <w:p>
      <w:r>
        <w:rPr>
          <w:b/>
          <w:u w:val="single"/>
        </w:rPr>
        <w:t>60956</w:t>
      </w:r>
    </w:p>
    <w:p>
      <w:r>
        <w:t>@JennyReyes42 @iamadamg_ awwe i love you too jenny! Your so damn perf &amp;amp; NOT ugly. Seriously dis bitch must be blind!</w:t>
      </w:r>
    </w:p>
    <w:p>
      <w:r>
        <w:rPr>
          <w:b/>
          <w:u w:val="single"/>
        </w:rPr>
        <w:t>60957</w:t>
      </w:r>
    </w:p>
    <w:p>
      <w:r>
        <w:t>@JennyTripleTit it's also a bird, a city, and a math theorem. I make no assumptions!</w:t>
      </w:r>
    </w:p>
    <w:p>
      <w:r>
        <w:rPr>
          <w:b/>
          <w:u w:val="single"/>
        </w:rPr>
        <w:t>60958</w:t>
      </w:r>
    </w:p>
    <w:p>
      <w:r>
        <w:t>@JerGucci I can trap anywhere I wanna just because I ain't a bitch n in rarely solo.</w:t>
      </w:r>
    </w:p>
    <w:p>
      <w:r>
        <w:rPr>
          <w:b/>
          <w:u w:val="single"/>
        </w:rPr>
        <w:t>60959</w:t>
      </w:r>
    </w:p>
    <w:p>
      <w:r>
        <w:t>@JerGucci go on Craigslist bitches be on there &amp;#128514;&amp;#128514;</w:t>
      </w:r>
    </w:p>
    <w:p>
      <w:r>
        <w:rPr>
          <w:b/>
          <w:u w:val="single"/>
        </w:rPr>
        <w:t>60960</w:t>
      </w:r>
    </w:p>
    <w:p>
      <w:r>
        <w:t>@JerGucci my luck the bitch gonna drug me an I won't even kno what happened lmao</w:t>
      </w:r>
    </w:p>
    <w:p>
      <w:r>
        <w:rPr>
          <w:b/>
          <w:u w:val="single"/>
        </w:rPr>
        <w:t>60961</w:t>
      </w:r>
    </w:p>
    <w:p>
      <w:r>
        <w:t>@JerGucci she can suck dick tho that's better than brownies</w:t>
      </w:r>
    </w:p>
    <w:p>
      <w:r>
        <w:rPr>
          <w:b/>
          <w:u w:val="single"/>
        </w:rPr>
        <w:t>60962</w:t>
      </w:r>
    </w:p>
    <w:p>
      <w:r>
        <w:t>@JerGucci ur avi prolly shoot dust out your phone cuz that shit so old u cat fishing the bitches on here lmao</w:t>
      </w:r>
    </w:p>
    <w:p>
      <w:r>
        <w:rPr>
          <w:b/>
          <w:u w:val="single"/>
        </w:rPr>
        <w:t>60963</w:t>
      </w:r>
    </w:p>
    <w:p>
      <w:r>
        <w:t>@JeremyAdams_ you're a bitch</w:t>
      </w:r>
    </w:p>
    <w:p>
      <w:r>
        <w:rPr>
          <w:b/>
          <w:u w:val="single"/>
        </w:rPr>
        <w:t>60964</w:t>
      </w:r>
    </w:p>
    <w:p>
      <w:r>
        <w:t>@JermsAllOver I can't be homeless in 2014.... but them bitches better not slip in 2015</w:t>
      </w:r>
    </w:p>
    <w:p>
      <w:r>
        <w:rPr>
          <w:b/>
          <w:u w:val="single"/>
        </w:rPr>
        <w:t>60965</w:t>
      </w:r>
    </w:p>
    <w:p>
      <w:r>
        <w:t>@JesseAbrego bitch I might be</w:t>
      </w:r>
    </w:p>
    <w:p>
      <w:r>
        <w:rPr>
          <w:b/>
          <w:u w:val="single"/>
        </w:rPr>
        <w:t>60966</w:t>
      </w:r>
    </w:p>
    <w:p>
      <w:r>
        <w:t>@Jessycaa_Rubi @O_ShitItsLaura Bitch you just an inch taller than me &amp;#128079;&amp;#128079; &amp;amp; we normal height Jessyca and Daysi are just some short bitches &amp;#128514;</w:t>
      </w:r>
    </w:p>
    <w:p>
      <w:r>
        <w:rPr>
          <w:b/>
          <w:u w:val="single"/>
        </w:rPr>
        <w:t>60967</w:t>
      </w:r>
    </w:p>
    <w:p>
      <w:r>
        <w:t>@JewelsAndDrugs9 @ladygaga @madonna lmao madonnas music sucks? yeah you're fucking stupid if you think gaga is better. retard</w:t>
      </w:r>
    </w:p>
    <w:p>
      <w:r>
        <w:rPr>
          <w:b/>
          <w:u w:val="single"/>
        </w:rPr>
        <w:t>60968</w:t>
      </w:r>
    </w:p>
    <w:p>
      <w:r>
        <w:t xml:space="preserve">@JfromHuntington #Savages </w:t>
        <w:br/>
        <w:t>Day is like coloreds dat wrap day hoes like mummies</w:t>
      </w:r>
    </w:p>
    <w:p>
      <w:r>
        <w:rPr>
          <w:b/>
          <w:u w:val="single"/>
        </w:rPr>
        <w:t>60969</w:t>
      </w:r>
    </w:p>
    <w:p>
      <w:r>
        <w:t>@JfromHuntington @thatUPSdude &amp;lt;</w:t>
        <w:br/>
        <w:t>I hates to interject but cans I have yo digits? I likes wiggers dat wanna be fucked by coloreds</w:t>
      </w:r>
    </w:p>
    <w:p>
      <w:r>
        <w:rPr>
          <w:b/>
          <w:u w:val="single"/>
        </w:rPr>
        <w:t>60970</w:t>
      </w:r>
    </w:p>
    <w:p>
      <w:r>
        <w:t>@JimBoberson happy birthday faggot</w:t>
      </w:r>
    </w:p>
    <w:p>
      <w:r>
        <w:rPr>
          <w:b/>
          <w:u w:val="single"/>
        </w:rPr>
        <w:t>60971</w:t>
      </w:r>
    </w:p>
    <w:p>
      <w:r>
        <w:t>@JimNastikowski @3Quarters2Day ? Are you a race traitor or just a dumbass?</w:t>
      </w:r>
    </w:p>
    <w:p>
      <w:r>
        <w:rPr>
          <w:b/>
          <w:u w:val="single"/>
        </w:rPr>
        <w:t>60972</w:t>
      </w:r>
    </w:p>
    <w:p>
      <w:r>
        <w:t>@JimNorton Hey Jim you'll love this http://www.wwtdd.com/2010/05/gabourey-sidibe-is-a-complete-bitch/</w:t>
      </w:r>
    </w:p>
    <w:p>
      <w:r>
        <w:rPr>
          <w:b/>
          <w:u w:val="single"/>
        </w:rPr>
        <w:t>60973</w:t>
      </w:r>
    </w:p>
    <w:p>
      <w:r>
        <w:t xml:space="preserve">@JimmyMcIver @jerrilyn71 @Doc_68W_ Just like "FAT CHICKS NEED LOVE TOO" I guess. </w:t>
        <w:br/>
        <w:t>Some Jeffrey Dommer Type would be all over that sloppy ho.</w:t>
      </w:r>
    </w:p>
    <w:p>
      <w:r>
        <w:rPr>
          <w:b/>
          <w:u w:val="single"/>
        </w:rPr>
        <w:t>60974</w:t>
      </w:r>
    </w:p>
    <w:p>
      <w:r>
        <w:t xml:space="preserve">@JizzAtTheScene and how am I assume shit </w:t>
        <w:br/>
        <w:t>,hmm cuz u don't know what fuck u talking about crackers these days.</w:t>
      </w:r>
    </w:p>
    <w:p>
      <w:r>
        <w:rPr>
          <w:b/>
          <w:u w:val="single"/>
        </w:rPr>
        <w:t>60975</w:t>
      </w:r>
    </w:p>
    <w:p>
      <w:r>
        <w:t>@JjLoveUp tranny</w:t>
      </w:r>
    </w:p>
    <w:p>
      <w:r>
        <w:rPr>
          <w:b/>
          <w:u w:val="single"/>
        </w:rPr>
        <w:t>60976</w:t>
      </w:r>
    </w:p>
    <w:p>
      <w:r>
        <w:t>@Jo_clark6 @breezysofresh24 no homo bro love ya to!! Lets get some 151 an some Malibu rum!! Tech 9 this bitch haha</w:t>
      </w:r>
    </w:p>
    <w:p>
      <w:r>
        <w:rPr>
          <w:b/>
          <w:u w:val="single"/>
        </w:rPr>
        <w:t>60977</w:t>
      </w:r>
    </w:p>
    <w:p>
      <w:r>
        <w:t>@Jo_clark6 @pache16 @PcktSizeCae an just don't be a hoe about it! Haha</w:t>
      </w:r>
    </w:p>
    <w:p>
      <w:r>
        <w:rPr>
          <w:b/>
          <w:u w:val="single"/>
        </w:rPr>
        <w:t>60978</w:t>
      </w:r>
    </w:p>
    <w:p>
      <w:r>
        <w:t>@Joan_Rivers Bitch you old ass mushroom ass bitch looking like a moldy ass toe wobbly raggedy ass vagina face BYE</w:t>
        <w:br/>
        <w:br/>
        <w:t>http://t.co/LTi96AZjwk</w:t>
      </w:r>
    </w:p>
    <w:p>
      <w:r>
        <w:rPr>
          <w:b/>
          <w:u w:val="single"/>
        </w:rPr>
        <w:t>60979</w:t>
      </w:r>
    </w:p>
    <w:p>
      <w:r>
        <w:t>@Jobbe03 @PandaEnchilada You're such a bitch Carlton. You're lucky your fathers a judge.</w:t>
      </w:r>
    </w:p>
    <w:p>
      <w:r>
        <w:rPr>
          <w:b/>
          <w:u w:val="single"/>
        </w:rPr>
        <w:t>60980</w:t>
      </w:r>
    </w:p>
    <w:p>
      <w:r>
        <w:t>@Jobbe03 You need to insert a chill pill up your ass. Twice a day until your bitch assness goes away. If the problem persists, see a doctor.</w:t>
      </w:r>
    </w:p>
    <w:p>
      <w:r>
        <w:rPr>
          <w:b/>
          <w:u w:val="single"/>
        </w:rPr>
        <w:t>60981</w:t>
      </w:r>
    </w:p>
    <w:p>
      <w:r>
        <w:t>@JoeBiden is such a retard! &amp;#8220;@irritatedwoman: Biden Calls Himself &amp;#8216;White Boy&amp;#8217; in Meeting With Black Pastors http://t.co/bqx1IEv0wD&amp;#8221;</w:t>
      </w:r>
    </w:p>
    <w:p>
      <w:r>
        <w:rPr>
          <w:b/>
          <w:u w:val="single"/>
        </w:rPr>
        <w:t>60982</w:t>
      </w:r>
    </w:p>
    <w:p>
      <w:r>
        <w:t>@JoeDouglas1 I guess blaspheme to your Allah is ok if your pos muzzie huh? @JewJitsuGrl @efilnikcufecin7 @Darknight420</w:t>
      </w:r>
    </w:p>
    <w:p>
      <w:r>
        <w:rPr>
          <w:b/>
          <w:u w:val="single"/>
        </w:rPr>
        <w:t>60983</w:t>
      </w:r>
    </w:p>
    <w:p>
      <w:r>
        <w:t>@JoeDouglas1 sit down and stfu raghead @Darknight420 @hajihuntingpat</w:t>
      </w:r>
    </w:p>
    <w:p>
      <w:r>
        <w:rPr>
          <w:b/>
          <w:u w:val="single"/>
        </w:rPr>
        <w:t>60984</w:t>
      </w:r>
    </w:p>
    <w:p>
      <w:r>
        <w:t>@JoePrich shut up faggot</w:t>
      </w:r>
    </w:p>
    <w:p>
      <w:r>
        <w:rPr>
          <w:b/>
          <w:u w:val="single"/>
        </w:rPr>
        <w:t>60985</w:t>
      </w:r>
    </w:p>
    <w:p>
      <w:r>
        <w:t>@JoeTheMailman @emilyrs But that bitch could care less about Benghazi victims!</w:t>
      </w:r>
    </w:p>
    <w:p>
      <w:r>
        <w:rPr>
          <w:b/>
          <w:u w:val="single"/>
        </w:rPr>
        <w:t>60986</w:t>
      </w:r>
    </w:p>
    <w:p>
      <w:r>
        <w:t>@Joe_Schmucc Dog Government jobs is the SHIT. I done got my last few off that bitch.</w:t>
      </w:r>
    </w:p>
    <w:p>
      <w:r>
        <w:rPr>
          <w:b/>
          <w:u w:val="single"/>
        </w:rPr>
        <w:t>60987</w:t>
      </w:r>
    </w:p>
    <w:p>
      <w:r>
        <w:t>@Joey_D26 sweet comeback u fuckin herb I dnt watch soccer but id still wax your bitch ass in it go swallow the red soxs kids ur from NYC fag</w:t>
      </w:r>
    </w:p>
    <w:p>
      <w:r>
        <w:rPr>
          <w:b/>
          <w:u w:val="single"/>
        </w:rPr>
        <w:t>60988</w:t>
      </w:r>
    </w:p>
    <w:p>
      <w:r>
        <w:t>@Joey_D26 you're such a pussy</w:t>
      </w:r>
    </w:p>
    <w:p>
      <w:r>
        <w:rPr>
          <w:b/>
          <w:u w:val="single"/>
        </w:rPr>
        <w:t>60989</w:t>
      </w:r>
    </w:p>
    <w:p>
      <w:r>
        <w:t>@JohnColeGlover is big cat a "fat pussy" joke?</w:t>
      </w:r>
    </w:p>
    <w:p>
      <w:r>
        <w:rPr>
          <w:b/>
          <w:u w:val="single"/>
        </w:rPr>
        <w:t>60990</w:t>
      </w:r>
    </w:p>
    <w:p>
      <w:r>
        <w:t>@JohnFaheyIII go eat bear shit you fuckin yokel</w:t>
      </w:r>
    </w:p>
    <w:p>
      <w:r>
        <w:rPr>
          <w:b/>
          <w:u w:val="single"/>
        </w:rPr>
        <w:t>60991</w:t>
      </w:r>
    </w:p>
    <w:p>
      <w:r>
        <w:t>@John_Mayer_69 @Biggg_Mackkk dont talk to your hoe that way</w:t>
      </w:r>
    </w:p>
    <w:p>
      <w:r>
        <w:rPr>
          <w:b/>
          <w:u w:val="single"/>
        </w:rPr>
        <w:t>60992</w:t>
      </w:r>
    </w:p>
    <w:p>
      <w:r>
        <w:t>@JohnnnyAmor lol wyo bitch</w:t>
      </w:r>
    </w:p>
    <w:p>
      <w:r>
        <w:rPr>
          <w:b/>
          <w:u w:val="single"/>
        </w:rPr>
        <w:t>60993</w:t>
      </w:r>
    </w:p>
    <w:p>
      <w:r>
        <w:t>@Johnny3_ @HPGuilty trash ain't it</w:t>
      </w:r>
    </w:p>
    <w:p>
      <w:r>
        <w:rPr>
          <w:b/>
          <w:u w:val="single"/>
        </w:rPr>
        <w:t>60994</w:t>
      </w:r>
    </w:p>
    <w:p>
      <w:r>
        <w:t>@JonJ_07 like their players really been talking trash about Bama.</w:t>
      </w:r>
    </w:p>
    <w:p>
      <w:r>
        <w:rPr>
          <w:b/>
          <w:u w:val="single"/>
        </w:rPr>
        <w:t>60995</w:t>
      </w:r>
    </w:p>
    <w:p>
      <w:r>
        <w:t>@JonJanke @Deadspin @jtrimbl3 You sound like you're pussy whooped. #freelikeabird</w:t>
      </w:r>
    </w:p>
    <w:p>
      <w:r>
        <w:rPr>
          <w:b/>
          <w:u w:val="single"/>
        </w:rPr>
        <w:t>60996</w:t>
      </w:r>
    </w:p>
    <w:p>
      <w:r>
        <w:t>@JonJanke @jtrimbl3 You're a sensitive, pussy whooped, no sense of humor, neo zoom maxi dweeb. Now sit your ass all the way down.</w:t>
      </w:r>
    </w:p>
    <w:p>
      <w:r>
        <w:rPr>
          <w:b/>
          <w:u w:val="single"/>
        </w:rPr>
        <w:t>60997</w:t>
      </w:r>
    </w:p>
    <w:p>
      <w:r>
        <w:t>@JonahNRO No good options left indeed. This president makes Jimmy Carter look like a piker. So sad.</w:t>
      </w:r>
    </w:p>
    <w:p>
      <w:r>
        <w:rPr>
          <w:b/>
          <w:u w:val="single"/>
        </w:rPr>
        <w:t>60998</w:t>
      </w:r>
    </w:p>
    <w:p>
      <w:r>
        <w:t>@JonnVercetti true but then again I'm my opinion a hoe is someone who goes and sleeps with everybody</w:t>
      </w:r>
    </w:p>
    <w:p>
      <w:r>
        <w:rPr>
          <w:b/>
          <w:u w:val="single"/>
        </w:rPr>
        <w:t>60999</w:t>
      </w:r>
    </w:p>
    <w:p>
      <w:r>
        <w:t>@JonnieSantana He's definitely trash. But if Bill Cohwer or Stanford 's head coach want the job I'd hire them. With a new gm of course</w:t>
      </w:r>
    </w:p>
    <w:p>
      <w:r>
        <w:rPr>
          <w:b/>
          <w:u w:val="single"/>
        </w:rPr>
        <w:t>61000</w:t>
      </w:r>
    </w:p>
    <w:p>
      <w:r>
        <w:t>@Jontel_20 &amp;#128557; pussy</w:t>
      </w:r>
    </w:p>
    <w:p>
      <w:r>
        <w:rPr>
          <w:b/>
          <w:u w:val="single"/>
        </w:rPr>
        <w:t>61001</w:t>
      </w:r>
    </w:p>
    <w:p>
      <w:r>
        <w:t>@JoriBunni he talkin bout we wanna be human and I'm just like .... bitch whet?</w:t>
      </w:r>
    </w:p>
    <w:p>
      <w:r>
        <w:rPr>
          <w:b/>
          <w:u w:val="single"/>
        </w:rPr>
        <w:t>61002</w:t>
      </w:r>
    </w:p>
    <w:p>
      <w:r>
        <w:t>@JoseRvmirez I'm a lil nigga?? Wait till you see nigga. You ain't ready. I'm from Chicago boy I ain't no pussy from the burbs. Just wait</w:t>
      </w:r>
    </w:p>
    <w:p>
      <w:r>
        <w:rPr>
          <w:b/>
          <w:u w:val="single"/>
        </w:rPr>
        <w:t>61003</w:t>
      </w:r>
    </w:p>
    <w:p>
      <w:r>
        <w:t>@JosesitoRiveraa fuck no faggot</w:t>
      </w:r>
    </w:p>
    <w:p>
      <w:r>
        <w:rPr>
          <w:b/>
          <w:u w:val="single"/>
        </w:rPr>
        <w:t>61004</w:t>
      </w:r>
    </w:p>
    <w:p>
      <w:r>
        <w:t>@Josh_Ward thuggery? Cheating? Talking trash? Who's doing that besides Jameis? And isn't ND in the middle of cheating issues?</w:t>
      </w:r>
    </w:p>
    <w:p>
      <w:r>
        <w:rPr>
          <w:b/>
          <w:u w:val="single"/>
        </w:rPr>
        <w:t>61005</w:t>
      </w:r>
    </w:p>
    <w:p>
      <w:r>
        <w:t>@Jpizzle651 I didn't really have one, was aware of Yankees, but always loved Dodgers uniform!</w:t>
      </w:r>
    </w:p>
    <w:p>
      <w:r>
        <w:rPr>
          <w:b/>
          <w:u w:val="single"/>
        </w:rPr>
        <w:t>61006</w:t>
      </w:r>
    </w:p>
    <w:p>
      <w:r>
        <w:t>@JuMosq @zachkruse2 Yep. *sobs*</w:t>
        <w:br/>
        <w:br/>
        <w:t>I got my hopes up when a couple of the national guys (including that Kiper/McShay mock) had him slipping.</w:t>
      </w:r>
    </w:p>
    <w:p>
      <w:r>
        <w:rPr>
          <w:b/>
          <w:u w:val="single"/>
        </w:rPr>
        <w:t>61007</w:t>
      </w:r>
    </w:p>
    <w:p>
      <w:r>
        <w:t>@JuanDaMeskin you wouldn't last a day there hoe.</w:t>
      </w:r>
    </w:p>
    <w:p>
      <w:r>
        <w:rPr>
          <w:b/>
          <w:u w:val="single"/>
        </w:rPr>
        <w:t>61008</w:t>
      </w:r>
    </w:p>
    <w:p>
      <w:r>
        <w:t>@JuanNDaCut @ShareA40Ounce she playin pussy hole bingo.</w:t>
        <w:br/>
        <w:t>She drawing the next number</w:t>
      </w:r>
    </w:p>
    <w:p>
      <w:r>
        <w:rPr>
          <w:b/>
          <w:u w:val="single"/>
        </w:rPr>
        <w:t>61009</w:t>
      </w:r>
    </w:p>
    <w:p>
      <w:r>
        <w:t>@JuanYeeze damn took this dumb spic nearly 2 days to respond, wuz really good tho beaner?</w:t>
      </w:r>
    </w:p>
    <w:p>
      <w:r>
        <w:rPr>
          <w:b/>
          <w:u w:val="single"/>
        </w:rPr>
        <w:t>61010</w:t>
      </w:r>
    </w:p>
    <w:p>
      <w:r>
        <w:t>@JuanYeeze shut yo beaner ass up spic and hop your faggot ass back across the border little nigga, go listen to some pitbull</w:t>
      </w:r>
    </w:p>
    <w:p>
      <w:r>
        <w:rPr>
          <w:b/>
          <w:u w:val="single"/>
        </w:rPr>
        <w:t>61011</w:t>
      </w:r>
    </w:p>
    <w:p>
      <w:r>
        <w:t>@JudgmentalNYer @eveisapisces it always looks so nice! I was gonna buy this yellow one</w:t>
      </w:r>
    </w:p>
    <w:p>
      <w:r>
        <w:rPr>
          <w:b/>
          <w:u w:val="single"/>
        </w:rPr>
        <w:t>61012</w:t>
      </w:r>
    </w:p>
    <w:p>
      <w:r>
        <w:t>@JuiceMan_LTF shut up pussy</w:t>
      </w:r>
    </w:p>
    <w:p>
      <w:r>
        <w:rPr>
          <w:b/>
          <w:u w:val="single"/>
        </w:rPr>
        <w:t>61013</w:t>
      </w:r>
    </w:p>
    <w:p>
      <w:r>
        <w:t>@Juice__2 faggot</w:t>
      </w:r>
    </w:p>
    <w:p>
      <w:r>
        <w:rPr>
          <w:b/>
          <w:u w:val="single"/>
        </w:rPr>
        <w:t>61014</w:t>
      </w:r>
    </w:p>
    <w:p>
      <w:r>
        <w:t>@Juice__2 i know bout yo wack ass dreads nigger</w:t>
      </w:r>
    </w:p>
    <w:p>
      <w:r>
        <w:rPr>
          <w:b/>
          <w:u w:val="single"/>
        </w:rPr>
        <w:t>61015</w:t>
      </w:r>
    </w:p>
    <w:p>
      <w:r>
        <w:t>@Juice__2 nah you're a nigger</w:t>
      </w:r>
    </w:p>
    <w:p>
      <w:r>
        <w:rPr>
          <w:b/>
          <w:u w:val="single"/>
        </w:rPr>
        <w:t>61016</w:t>
      </w:r>
    </w:p>
    <w:p>
      <w:r>
        <w:t>@JuiciStrawberry Kik is for hoes.You either gone shit or get off the pot.</w:t>
      </w:r>
    </w:p>
    <w:p>
      <w:r>
        <w:rPr>
          <w:b/>
          <w:u w:val="single"/>
        </w:rPr>
        <w:t>61017</w:t>
      </w:r>
    </w:p>
    <w:p>
      <w:r>
        <w:t>@Juicy_james01 ain't no love 4 these hoes</w:t>
      </w:r>
    </w:p>
    <w:p>
      <w:r>
        <w:rPr>
          <w:b/>
          <w:u w:val="single"/>
        </w:rPr>
        <w:t>61018</w:t>
      </w:r>
    </w:p>
    <w:p>
      <w:r>
        <w:t>@JukeJuke_9 shit he prolly is other than that everybody else trash</w:t>
      </w:r>
    </w:p>
    <w:p>
      <w:r>
        <w:rPr>
          <w:b/>
          <w:u w:val="single"/>
        </w:rPr>
        <w:t>61019</w:t>
      </w:r>
    </w:p>
    <w:p>
      <w:r>
        <w:t>@JulesDanesy Cowboys fans are cunts? Stop the presses!</w:t>
      </w:r>
    </w:p>
    <w:p>
      <w:r>
        <w:rPr>
          <w:b/>
          <w:u w:val="single"/>
        </w:rPr>
        <w:t>61020</w:t>
      </w:r>
    </w:p>
    <w:p>
      <w:r>
        <w:t>@JuliaDBrock Are we still talking about animals? I know some Asian folks that would love to see how you prepare your pussy before eating it.</w:t>
      </w:r>
    </w:p>
    <w:p>
      <w:r>
        <w:rPr>
          <w:b/>
          <w:u w:val="single"/>
        </w:rPr>
        <w:t>61021</w:t>
      </w:r>
    </w:p>
    <w:p>
      <w:r>
        <w:t>@JuliaDBrock I'm not a bitch. Take it back.</w:t>
      </w:r>
    </w:p>
    <w:p>
      <w:r>
        <w:rPr>
          <w:b/>
          <w:u w:val="single"/>
        </w:rPr>
        <w:t>61022</w:t>
      </w:r>
    </w:p>
    <w:p>
      <w:r>
        <w:t>@Julian_jval I totally think the something when bitches come across mine saying we are similar. Uh no &amp;#9995;</w:t>
      </w:r>
    </w:p>
    <w:p>
      <w:r>
        <w:rPr>
          <w:b/>
          <w:u w:val="single"/>
        </w:rPr>
        <w:t>61023</w:t>
      </w:r>
    </w:p>
    <w:p>
      <w:r>
        <w:t>@Juliet_Munguia bitch merry Christmas</w:t>
      </w:r>
    </w:p>
    <w:p>
      <w:r>
        <w:rPr>
          <w:b/>
          <w:u w:val="single"/>
        </w:rPr>
        <w:t>61024</w:t>
      </w:r>
    </w:p>
    <w:p>
      <w:r>
        <w:t>@JunDishes amen little mama. y does this old southern country bitch like you so much I don't know. but I do!</w:t>
      </w:r>
    </w:p>
    <w:p>
      <w:r>
        <w:rPr>
          <w:b/>
          <w:u w:val="single"/>
        </w:rPr>
        <w:t>61025</w:t>
      </w:r>
    </w:p>
    <w:p>
      <w:r>
        <w:t>@JunDishes block or mute the cunt</w:t>
      </w:r>
    </w:p>
    <w:p>
      <w:r>
        <w:rPr>
          <w:b/>
          <w:u w:val="single"/>
        </w:rPr>
        <w:t>61026</w:t>
      </w:r>
    </w:p>
    <w:p>
      <w:r>
        <w:t>@JunDishes elissa would call me trash, vile, etc.!</w:t>
      </w:r>
    </w:p>
    <w:p>
      <w:r>
        <w:rPr>
          <w:b/>
          <w:u w:val="single"/>
        </w:rPr>
        <w:t>61027</w:t>
      </w:r>
    </w:p>
    <w:p>
      <w:r>
        <w:t>@JunDishes get a can of WASP SPRAY. it shoots out 20 feet and cheaper than bear spay or mace, works just as good</w:t>
      </w:r>
    </w:p>
    <w:p>
      <w:r>
        <w:rPr>
          <w:b/>
          <w:u w:val="single"/>
        </w:rPr>
        <w:t>61028</w:t>
      </w:r>
    </w:p>
    <w:p>
      <w:r>
        <w:t>@JunDishes or a southern bitch like me who will blow a persons heart out of their back w/one shot!!!!</w:t>
      </w:r>
    </w:p>
    <w:p>
      <w:r>
        <w:rPr>
          <w:b/>
          <w:u w:val="single"/>
        </w:rPr>
        <w:t>61029</w:t>
      </w:r>
    </w:p>
    <w:p>
      <w:r>
        <w:t>@JunDishes thank god I'm just an " old redneck bitch" from Memphis ,Tn. And not a troll</w:t>
      </w:r>
    </w:p>
    <w:p>
      <w:r>
        <w:rPr>
          <w:b/>
          <w:u w:val="single"/>
        </w:rPr>
        <w:t>61030</w:t>
      </w:r>
    </w:p>
    <w:p>
      <w:r>
        <w:t>@JungleFeverFren fuck u nigger</w:t>
      </w:r>
    </w:p>
    <w:p>
      <w:r>
        <w:rPr>
          <w:b/>
          <w:u w:val="single"/>
        </w:rPr>
        <w:t>61031</w:t>
      </w:r>
    </w:p>
    <w:p>
      <w:r>
        <w:t>@JuniorMaye8 jus exsposin hoes on a whole different level &amp;#128557;&amp;#128514;</w:t>
      </w:r>
    </w:p>
    <w:p>
      <w:r>
        <w:rPr>
          <w:b/>
          <w:u w:val="single"/>
        </w:rPr>
        <w:t>61032</w:t>
      </w:r>
    </w:p>
    <w:p>
      <w:r>
        <w:t>@JusDahl I want some.....I'm so damn tired of being in the fucking kitchen, a bitch is hot and needs a glass of wine and a back rub</w:t>
      </w:r>
    </w:p>
    <w:p>
      <w:r>
        <w:rPr>
          <w:b/>
          <w:u w:val="single"/>
        </w:rPr>
        <w:t>61033</w:t>
      </w:r>
    </w:p>
    <w:p>
      <w:r>
        <w:t>@JusDahl bitch, wake up!</w:t>
      </w:r>
    </w:p>
    <w:p>
      <w:r>
        <w:rPr>
          <w:b/>
          <w:u w:val="single"/>
        </w:rPr>
        <w:t>61034</w:t>
      </w:r>
    </w:p>
    <w:p>
      <w:r>
        <w:t>@JusDahl gross, ill stick with my galaxy, it will still receive those nips</w:t>
      </w:r>
    </w:p>
    <w:p>
      <w:r>
        <w:rPr>
          <w:b/>
          <w:u w:val="single"/>
        </w:rPr>
        <w:t>61035</w:t>
      </w:r>
    </w:p>
    <w:p>
      <w:r>
        <w:t>@JusDahl not nappy head hoe though &amp;#128514;&amp;#128514;</w:t>
      </w:r>
    </w:p>
    <w:p>
      <w:r>
        <w:rPr>
          <w:b/>
          <w:u w:val="single"/>
        </w:rPr>
        <w:t>61036</w:t>
      </w:r>
    </w:p>
    <w:p>
      <w:r>
        <w:t>@Juss_Vinny @kkarleigh if he wants bitches tip toein on his marble floors he will &amp;#128521;</w:t>
      </w:r>
    </w:p>
    <w:p>
      <w:r>
        <w:rPr>
          <w:b/>
          <w:u w:val="single"/>
        </w:rPr>
        <w:t>61037</w:t>
      </w:r>
    </w:p>
    <w:p>
      <w:r>
        <w:t>@JustCurrieOn @Christooshifty aint nobody asked yo faggot ass for a comment i know you peeped already you gay thats what u do for a living</w:t>
      </w:r>
    </w:p>
    <w:p>
      <w:r>
        <w:rPr>
          <w:b/>
          <w:u w:val="single"/>
        </w:rPr>
        <w:t>61038</w:t>
      </w:r>
    </w:p>
    <w:p>
      <w:r>
        <w:t>@JustDoItSlow &amp;#128530;FOREVER 21 hoes</w:t>
      </w:r>
    </w:p>
    <w:p>
      <w:r>
        <w:rPr>
          <w:b/>
          <w:u w:val="single"/>
        </w:rPr>
        <w:t>61039</w:t>
      </w:r>
    </w:p>
    <w:p>
      <w:r>
        <w:t>@JustDoItSlow on sale ass hoes</w:t>
      </w:r>
    </w:p>
    <w:p>
      <w:r>
        <w:rPr>
          <w:b/>
          <w:u w:val="single"/>
        </w:rPr>
        <w:t>61040</w:t>
      </w:r>
    </w:p>
    <w:p>
      <w:r>
        <w:t>@JustDoIt_Rob big titty bitch lmao fuck it good party</w:t>
      </w:r>
    </w:p>
    <w:p>
      <w:r>
        <w:rPr>
          <w:b/>
          <w:u w:val="single"/>
        </w:rPr>
        <w:t>61041</w:t>
      </w:r>
    </w:p>
    <w:p>
      <w:r>
        <w:t xml:space="preserve">@JustFemaIe @CheatingAdvice </w:t>
        <w:br/>
        <w:t>Where the fuck were you this summer bitch?</w:t>
      </w:r>
    </w:p>
    <w:p>
      <w:r>
        <w:rPr>
          <w:b/>
          <w:u w:val="single"/>
        </w:rPr>
        <w:t>61042</w:t>
      </w:r>
    </w:p>
    <w:p>
      <w:r>
        <w:t>@JustKarahn bye hoe</w:t>
      </w:r>
    </w:p>
    <w:p>
      <w:r>
        <w:rPr>
          <w:b/>
          <w:u w:val="single"/>
        </w:rPr>
        <w:t>61043</w:t>
      </w:r>
    </w:p>
    <w:p>
      <w:r>
        <w:t>@JustKarahn dnt use my shit against me hoe</w:t>
      </w:r>
    </w:p>
    <w:p>
      <w:r>
        <w:rPr>
          <w:b/>
          <w:u w:val="single"/>
        </w:rPr>
        <w:t>61044</w:t>
      </w:r>
    </w:p>
    <w:p>
      <w:r>
        <w:t>@JustKarahn negro please</w:t>
      </w:r>
    </w:p>
    <w:p>
      <w:r>
        <w:rPr>
          <w:b/>
          <w:u w:val="single"/>
        </w:rPr>
        <w:t>61045</w:t>
      </w:r>
    </w:p>
    <w:p>
      <w:r>
        <w:t>@JustKarahn yes u hoe</w:t>
      </w:r>
    </w:p>
    <w:p>
      <w:r>
        <w:rPr>
          <w:b/>
          <w:u w:val="single"/>
        </w:rPr>
        <w:t>61046</w:t>
      </w:r>
    </w:p>
    <w:p>
      <w:r>
        <w:t>@JustTooMuchCake Lmao. it bel ike that nowadays</w:t>
      </w:r>
    </w:p>
    <w:p>
      <w:r>
        <w:rPr>
          <w:b/>
          <w:u w:val="single"/>
        </w:rPr>
        <w:t>61047</w:t>
      </w:r>
    </w:p>
    <w:p>
      <w:r>
        <w:t>@JustWordsx dont favorite me you faggot</w:t>
      </w:r>
    </w:p>
    <w:p>
      <w:r>
        <w:rPr>
          <w:b/>
          <w:u w:val="single"/>
        </w:rPr>
        <w:t>61048</w:t>
      </w:r>
    </w:p>
    <w:p>
      <w:r>
        <w:t>@Just_this_time we need more opinionated bitches.</w:t>
        <w:br/>
        <w:br/>
        <w:t>#MOAR</w:t>
      </w:r>
    </w:p>
    <w:p>
      <w:r>
        <w:rPr>
          <w:b/>
          <w:u w:val="single"/>
        </w:rPr>
        <w:t>61049</w:t>
      </w:r>
    </w:p>
    <w:p>
      <w:r>
        <w:t>@Justin_Baez shut the fuck up faggot ass Knicks cock sucker your opinion is irrelevant fag</w:t>
      </w:r>
    </w:p>
    <w:p>
      <w:r>
        <w:rPr>
          <w:b/>
          <w:u w:val="single"/>
        </w:rPr>
        <w:t>61050</w:t>
      </w:r>
    </w:p>
    <w:p>
      <w:r>
        <w:t>@Jwreich142 @SteveWorks4You teabaggers are extremely dumb...</w:t>
      </w:r>
    </w:p>
    <w:p>
      <w:r>
        <w:rPr>
          <w:b/>
          <w:u w:val="single"/>
        </w:rPr>
        <w:t>61051</w:t>
      </w:r>
    </w:p>
    <w:p>
      <w:r>
        <w:t>@KASSIGOD drinking away this stress. you got some new hoes for us?</w:t>
      </w:r>
    </w:p>
    <w:p>
      <w:r>
        <w:rPr>
          <w:b/>
          <w:u w:val="single"/>
        </w:rPr>
        <w:t>61052</w:t>
      </w:r>
    </w:p>
    <w:p>
      <w:r>
        <w:t>@KCJHoop pretty sure you meant flight and not flite, dumb ass cracker.</w:t>
      </w:r>
    </w:p>
    <w:p>
      <w:r>
        <w:rPr>
          <w:b/>
          <w:u w:val="single"/>
        </w:rPr>
        <w:t>61053</w:t>
      </w:r>
    </w:p>
    <w:p>
      <w:r>
        <w:t>@KEIRRANicolee I didn't know you was following me hoe &amp;#128514;</w:t>
      </w:r>
    </w:p>
    <w:p>
      <w:r>
        <w:rPr>
          <w:b/>
          <w:u w:val="single"/>
        </w:rPr>
        <w:t>61054</w:t>
      </w:r>
    </w:p>
    <w:p>
      <w:r>
        <w:t>@KHShan @VictorB123 Oh but those last few that did.. Charlie, Wilma, Jeanne...</w:t>
      </w:r>
    </w:p>
    <w:p>
      <w:r>
        <w:rPr>
          <w:b/>
          <w:u w:val="single"/>
        </w:rPr>
        <w:t>61055</w:t>
      </w:r>
    </w:p>
    <w:p>
      <w:r>
        <w:t>@KILLDion @h_christianne politics isn't twitter coon lol</w:t>
      </w:r>
    </w:p>
    <w:p>
      <w:r>
        <w:rPr>
          <w:b/>
          <w:u w:val="single"/>
        </w:rPr>
        <w:t>61056</w:t>
      </w:r>
    </w:p>
    <w:p>
      <w:r>
        <w:t>@KILLQuana choke on something hoe</w:t>
      </w:r>
    </w:p>
    <w:p>
      <w:r>
        <w:rPr>
          <w:b/>
          <w:u w:val="single"/>
        </w:rPr>
        <w:t>61057</w:t>
      </w:r>
    </w:p>
    <w:p>
      <w:r>
        <w:t>@KILLQuana lmao cunt</w:t>
      </w:r>
    </w:p>
    <w:p>
      <w:r>
        <w:rPr>
          <w:b/>
          <w:u w:val="single"/>
        </w:rPr>
        <w:t>61058</w:t>
      </w:r>
    </w:p>
    <w:p>
      <w:r>
        <w:t>@KINGDOMMINDED__ @_lostb0y fuck off my pussy boi bitch</w:t>
      </w:r>
    </w:p>
    <w:p>
      <w:r>
        <w:rPr>
          <w:b/>
          <w:u w:val="single"/>
        </w:rPr>
        <w:t>61059</w:t>
      </w:r>
    </w:p>
    <w:p>
      <w:r>
        <w:t>@KINGDOMMINDED__ @_lostb0y me bitch im tryna keep a clean track record the fuck bruh</w:t>
      </w:r>
    </w:p>
    <w:p>
      <w:r>
        <w:rPr>
          <w:b/>
          <w:u w:val="single"/>
        </w:rPr>
        <w:t>61060</w:t>
      </w:r>
    </w:p>
    <w:p>
      <w:r>
        <w:t>@KINSL3Y we dont love these hoes</w:t>
      </w:r>
    </w:p>
    <w:p>
      <w:r>
        <w:rPr>
          <w:b/>
          <w:u w:val="single"/>
        </w:rPr>
        <w:t>61061</w:t>
      </w:r>
    </w:p>
    <w:p>
      <w:r>
        <w:t>@KLSouth @Miss_Didi23 is an evil hate whitey racist who thinks Delbert Belton deserved it. @MaryForbes14 @EnemiesofDonnaJ @StephAnnAnson</w:t>
      </w:r>
    </w:p>
    <w:p>
      <w:r>
        <w:rPr>
          <w:b/>
          <w:u w:val="single"/>
        </w:rPr>
        <w:t>61062</w:t>
      </w:r>
    </w:p>
    <w:p>
      <w:r>
        <w:t>@KR3TZ3R15 Idk is she's actually from there lol, we followed a band. But we met a few bainbridgians. This bitch had like 4 teeth I swear lol</w:t>
      </w:r>
    </w:p>
    <w:p>
      <w:r>
        <w:rPr>
          <w:b/>
          <w:u w:val="single"/>
        </w:rPr>
        <w:t>61063</w:t>
      </w:r>
    </w:p>
    <w:p>
      <w:r>
        <w:t>@K_forKicKs &amp;#128514;&amp;#128514;&amp;#128514;&amp;#128514; im joked out bitch you stupid!</w:t>
      </w:r>
    </w:p>
    <w:p>
      <w:r>
        <w:rPr>
          <w:b/>
          <w:u w:val="single"/>
        </w:rPr>
        <w:t>61064</w:t>
      </w:r>
    </w:p>
    <w:p>
      <w:r>
        <w:t>@K_forKicKs likkadawgg turn up ya bitch...fw ya dawg man</w:t>
      </w:r>
    </w:p>
    <w:p>
      <w:r>
        <w:rPr>
          <w:b/>
          <w:u w:val="single"/>
        </w:rPr>
        <w:t>61065</w:t>
      </w:r>
    </w:p>
    <w:p>
      <w:r>
        <w:t>@K_forKicKs tf bitch you had brain surgery and aint tell me??!?</w:t>
      </w:r>
    </w:p>
    <w:p>
      <w:r>
        <w:rPr>
          <w:b/>
          <w:u w:val="single"/>
        </w:rPr>
        <w:t>61066</w:t>
      </w:r>
    </w:p>
    <w:p>
      <w:r>
        <w:t>@Kaaaat__ make that llama your bitch</w:t>
      </w:r>
    </w:p>
    <w:p>
      <w:r>
        <w:rPr>
          <w:b/>
          <w:u w:val="single"/>
        </w:rPr>
        <w:t>61067</w:t>
      </w:r>
    </w:p>
    <w:p>
      <w:r>
        <w:t>@Kaayyllee_ bitch. &amp;#128530;</w:t>
      </w:r>
    </w:p>
    <w:p>
      <w:r>
        <w:rPr>
          <w:b/>
          <w:u w:val="single"/>
        </w:rPr>
        <w:t>61068</w:t>
      </w:r>
    </w:p>
    <w:p>
      <w:r>
        <w:t>@KaileenRenee lets get a group together &amp;amp; do something negro, I'm home</w:t>
      </w:r>
    </w:p>
    <w:p>
      <w:r>
        <w:rPr>
          <w:b/>
          <w:u w:val="single"/>
        </w:rPr>
        <w:t>61069</w:t>
      </w:r>
    </w:p>
    <w:p>
      <w:r>
        <w:t>@KamRenee ugly nigger</w:t>
      </w:r>
    </w:p>
    <w:p>
      <w:r>
        <w:rPr>
          <w:b/>
          <w:u w:val="single"/>
        </w:rPr>
        <w:t>61070</w:t>
      </w:r>
    </w:p>
    <w:p>
      <w:r>
        <w:t>@KamalShaqi @Kevinnnnn_05 it's funny how this page quoted my tweet about the term "camel jockey" bc I AM a fucking Arab you dumbass &amp;#128529;</w:t>
      </w:r>
    </w:p>
    <w:p>
      <w:r>
        <w:rPr>
          <w:b/>
          <w:u w:val="single"/>
        </w:rPr>
        <w:t>61071</w:t>
      </w:r>
    </w:p>
    <w:p>
      <w:r>
        <w:t>@KassieHamilton @Ann_E_Lizabeth @erin_lehrer thanks kass I respect you. Not you Annie, you're a bitch.</w:t>
      </w:r>
    </w:p>
    <w:p>
      <w:r>
        <w:rPr>
          <w:b/>
          <w:u w:val="single"/>
        </w:rPr>
        <w:t>61072</w:t>
      </w:r>
    </w:p>
    <w:p>
      <w:r>
        <w:t>@KateWhineHall I starting laughing "worked out"...not b/c I think its funny that you work...</w:t>
        <w:br/>
        <w:t>*throws phone in trash over butchered subtweet</w:t>
      </w:r>
    </w:p>
    <w:p>
      <w:r>
        <w:rPr>
          <w:b/>
          <w:u w:val="single"/>
        </w:rPr>
        <w:t>61073</w:t>
      </w:r>
    </w:p>
    <w:p>
      <w:r>
        <w:t>@KatieFraaancis bitch nigga</w:t>
      </w:r>
    </w:p>
    <w:p>
      <w:r>
        <w:rPr>
          <w:b/>
          <w:u w:val="single"/>
        </w:rPr>
        <w:t>61074</w:t>
      </w:r>
    </w:p>
    <w:p>
      <w:r>
        <w:t>@Katiebentel ily hoe cheer up pretti</w:t>
      </w:r>
    </w:p>
    <w:p>
      <w:r>
        <w:rPr>
          <w:b/>
          <w:u w:val="single"/>
        </w:rPr>
        <w:t>61075</w:t>
      </w:r>
    </w:p>
    <w:p>
      <w:r>
        <w:t>@Katieloukarl lol tell that hoe grow up ahaha</w:t>
      </w:r>
    </w:p>
    <w:p>
      <w:r>
        <w:rPr>
          <w:b/>
          <w:u w:val="single"/>
        </w:rPr>
        <w:t>61076</w:t>
      </w:r>
    </w:p>
    <w:p>
      <w:r>
        <w:t>@KayFLiii fuck bitches</w:t>
      </w:r>
    </w:p>
    <w:p>
      <w:r>
        <w:rPr>
          <w:b/>
          <w:u w:val="single"/>
        </w:rPr>
        <w:t>61077</w:t>
      </w:r>
    </w:p>
    <w:p>
      <w:r>
        <w:t>@KayciMalynn I know nigs</w:t>
      </w:r>
    </w:p>
    <w:p>
      <w:r>
        <w:rPr>
          <w:b/>
          <w:u w:val="single"/>
        </w:rPr>
        <w:t>61078</w:t>
      </w:r>
    </w:p>
    <w:p>
      <w:r>
        <w:t>@KayciMalynn yo bitch, I miss you too.</w:t>
      </w:r>
    </w:p>
    <w:p>
      <w:r>
        <w:rPr>
          <w:b/>
          <w:u w:val="single"/>
        </w:rPr>
        <w:t>61079</w:t>
      </w:r>
    </w:p>
    <w:p>
      <w:r>
        <w:t>@KaylahPrettyMom lmao girlllaaaa I don't like em chunky anymore.&amp;#128514;&amp;#128514;&amp;#128514;&amp;#128514;&amp;#128567;</w:t>
      </w:r>
    </w:p>
    <w:p>
      <w:r>
        <w:rPr>
          <w:b/>
          <w:u w:val="single"/>
        </w:rPr>
        <w:t>61080</w:t>
      </w:r>
    </w:p>
    <w:p>
      <w:r>
        <w:t>@KazAtta @thesaidabdi dont get it twisted said aint playin ny state of mind when bitches is around *clicks link*</w:t>
      </w:r>
    </w:p>
    <w:p>
      <w:r>
        <w:rPr>
          <w:b/>
          <w:u w:val="single"/>
        </w:rPr>
        <w:t>61081</w:t>
      </w:r>
    </w:p>
    <w:p>
      <w:r>
        <w:t>@KazAtta I woulda jus told skylar one night 'hey I got a flight in the mornin...you wit it or nah' while textin my brazilian bitch</w:t>
      </w:r>
    </w:p>
    <w:p>
      <w:r>
        <w:rPr>
          <w:b/>
          <w:u w:val="single"/>
        </w:rPr>
        <w:t>61082</w:t>
      </w:r>
    </w:p>
    <w:p>
      <w:r>
        <w:t>@KazAtta LOL this is why u my nig</w:t>
      </w:r>
    </w:p>
    <w:p>
      <w:r>
        <w:rPr>
          <w:b/>
          <w:u w:val="single"/>
        </w:rPr>
        <w:t>61083</w:t>
      </w:r>
    </w:p>
    <w:p>
      <w:r>
        <w:t>@KazAtta he jus need to go to brazil get himself a bad brazilian bitch and jus relax</w:t>
      </w:r>
    </w:p>
    <w:p>
      <w:r>
        <w:rPr>
          <w:b/>
          <w:u w:val="single"/>
        </w:rPr>
        <w:t>61084</w:t>
      </w:r>
    </w:p>
    <w:p>
      <w:r>
        <w:t>@KazAtta if yo girl let them in, she a hoe...she belong to the world, why u cuffing her</w:t>
      </w:r>
    </w:p>
    <w:p>
      <w:r>
        <w:rPr>
          <w:b/>
          <w:u w:val="single"/>
        </w:rPr>
        <w:t>61085</w:t>
      </w:r>
    </w:p>
    <w:p>
      <w:r>
        <w:t>@KazAtta why is he stressin himself this nig can be livin lik meech before he went to prison</w:t>
      </w:r>
    </w:p>
    <w:p>
      <w:r>
        <w:rPr>
          <w:b/>
          <w:u w:val="single"/>
        </w:rPr>
        <w:t>61086</w:t>
      </w:r>
    </w:p>
    <w:p>
      <w:r>
        <w:t>@KazAtta your welcome my nig #salute</w:t>
      </w:r>
    </w:p>
    <w:p>
      <w:r>
        <w:rPr>
          <w:b/>
          <w:u w:val="single"/>
        </w:rPr>
        <w:t>61087</w:t>
      </w:r>
    </w:p>
    <w:p>
      <w:r>
        <w:t>@KebinBlodgett bitch your yuck</w:t>
      </w:r>
    </w:p>
    <w:p>
      <w:r>
        <w:rPr>
          <w:b/>
          <w:u w:val="single"/>
        </w:rPr>
        <w:t>61088</w:t>
      </w:r>
    </w:p>
    <w:p>
      <w:r>
        <w:t>@KeebitHalal @LogansWarning gotta love it when the islamofascist cow tries to make a retort about age, typical muzzie idiocy</w:t>
      </w:r>
    </w:p>
    <w:p>
      <w:r>
        <w:rPr>
          <w:b/>
          <w:u w:val="single"/>
        </w:rPr>
        <w:t>61089</w:t>
      </w:r>
    </w:p>
    <w:p>
      <w:r>
        <w:t>@KeenoKlutch im on that hoe now</w:t>
      </w:r>
    </w:p>
    <w:p>
      <w:r>
        <w:rPr>
          <w:b/>
          <w:u w:val="single"/>
        </w:rPr>
        <w:t>61090</w:t>
      </w:r>
    </w:p>
    <w:p>
      <w:r>
        <w:t>@Keim_Hefner lmaooo hell naw nigga you must was playing school of blind and cripple</w:t>
      </w:r>
    </w:p>
    <w:p>
      <w:r>
        <w:rPr>
          <w:b/>
          <w:u w:val="single"/>
        </w:rPr>
        <w:t>61091</w:t>
      </w:r>
    </w:p>
    <w:p>
      <w:r>
        <w:t>@KeithOlbermann I feel the same way about the bigotry and racism of using the word "redskins".</w:t>
      </w:r>
    </w:p>
    <w:p>
      <w:r>
        <w:rPr>
          <w:b/>
          <w:u w:val="single"/>
        </w:rPr>
        <w:t>61092</w:t>
      </w:r>
    </w:p>
    <w:p>
      <w:r>
        <w:t>@KeiveeB shut up bitch it ainn complete witout Money Melle n it</w:t>
      </w:r>
    </w:p>
    <w:p>
      <w:r>
        <w:rPr>
          <w:b/>
          <w:u w:val="single"/>
        </w:rPr>
        <w:t>61093</w:t>
      </w:r>
    </w:p>
    <w:p>
      <w:r>
        <w:t>@KeiveeB yellow shirt hat turnt to da side</w:t>
      </w:r>
    </w:p>
    <w:p>
      <w:r>
        <w:rPr>
          <w:b/>
          <w:u w:val="single"/>
        </w:rPr>
        <w:t>61094</w:t>
      </w:r>
    </w:p>
    <w:p>
      <w:r>
        <w:t>@KellenDaniel along with the French blue and Buggs bunny VIIs, and the Oreo IVs. @LaJethroJenkins</w:t>
      </w:r>
    </w:p>
    <w:p>
      <w:r>
        <w:rPr>
          <w:b/>
          <w:u w:val="single"/>
        </w:rPr>
        <w:t>61095</w:t>
      </w:r>
    </w:p>
    <w:p>
      <w:r>
        <w:t>@Kellinquinn please acknowledge my existence you amazing son of a bitch</w:t>
      </w:r>
    </w:p>
    <w:p>
      <w:r>
        <w:rPr>
          <w:b/>
          <w:u w:val="single"/>
        </w:rPr>
        <w:t>61096</w:t>
      </w:r>
    </w:p>
    <w:p>
      <w:r>
        <w:t>@KellyOsbourne do u still have ur blk. pom?</w:t>
      </w:r>
    </w:p>
    <w:p>
      <w:r>
        <w:rPr>
          <w:b/>
          <w:u w:val="single"/>
        </w:rPr>
        <w:t>61097</w:t>
      </w:r>
    </w:p>
    <w:p>
      <w:r>
        <w:t>@KelseyHison @JODYHiGHROLLER see bitch this is why you have no friends</w:t>
      </w:r>
    </w:p>
    <w:p>
      <w:r>
        <w:rPr>
          <w:b/>
          <w:u w:val="single"/>
        </w:rPr>
        <w:t>61098</w:t>
      </w:r>
    </w:p>
    <w:p>
      <w:r>
        <w:t>@Kelseyyvirginia @caylanashlee look here bitch if i wanted to be gramatically correct, i would have</w:t>
      </w:r>
    </w:p>
    <w:p>
      <w:r>
        <w:rPr>
          <w:b/>
          <w:u w:val="single"/>
        </w:rPr>
        <w:t>61099</w:t>
      </w:r>
    </w:p>
    <w:p>
      <w:r>
        <w:t>@Kelseyyvirginia im talking about the pucture of the pussy cat you nit twit</w:t>
      </w:r>
    </w:p>
    <w:p>
      <w:r>
        <w:rPr>
          <w:b/>
          <w:u w:val="single"/>
        </w:rPr>
        <w:t>61100</w:t>
      </w:r>
    </w:p>
    <w:p>
      <w:r>
        <w:t>@KenSuttling @LesleySuttling Him as well, They like their fried chicken,esp the spear chuckers.</w:t>
      </w:r>
    </w:p>
    <w:p>
      <w:r>
        <w:rPr>
          <w:b/>
          <w:u w:val="single"/>
        </w:rPr>
        <w:t>61101</w:t>
      </w:r>
    </w:p>
    <w:p>
      <w:r>
        <w:t>@KenSuttling @amhistorymuseum @Yankees He now resides on the Mantle piece.</w:t>
      </w:r>
    </w:p>
    <w:p>
      <w:r>
        <w:rPr>
          <w:b/>
          <w:u w:val="single"/>
        </w:rPr>
        <w:t>61102</w:t>
      </w:r>
    </w:p>
    <w:p>
      <w:r>
        <w:t>@KenSuttling Certainlt not the paddies</w:t>
      </w:r>
    </w:p>
    <w:p>
      <w:r>
        <w:rPr>
          <w:b/>
          <w:u w:val="single"/>
        </w:rPr>
        <w:t>61103</w:t>
      </w:r>
    </w:p>
    <w:p>
      <w:r>
        <w:t>@KenSuttling Man City and the Yankees have got together to form the 20th MLS club.They begin playing in 2015.</w:t>
      </w:r>
    </w:p>
    <w:p>
      <w:r>
        <w:rPr>
          <w:b/>
          <w:u w:val="single"/>
        </w:rPr>
        <w:t>61104</w:t>
      </w:r>
    </w:p>
    <w:p>
      <w:r>
        <w:t>@KenSuttling Mr.Cox,the Chase me Charlie of his day.Bend over boy,while I conjugate your A**e</w:t>
      </w:r>
    </w:p>
    <w:p>
      <w:r>
        <w:rPr>
          <w:b/>
          <w:u w:val="single"/>
        </w:rPr>
        <w:t>61105</w:t>
      </w:r>
    </w:p>
    <w:p>
      <w:r>
        <w:t>@KenSuttling Not taking Franks advice and he ate the yellow snow.</w:t>
      </w:r>
    </w:p>
    <w:p>
      <w:r>
        <w:rPr>
          <w:b/>
          <w:u w:val="single"/>
        </w:rPr>
        <w:t>61106</w:t>
      </w:r>
    </w:p>
    <w:p>
      <w:r>
        <w:t>@KenSuttling That twat Barry Hearne.It would seem to be all about there was no option for teams to share the venue.</w:t>
      </w:r>
    </w:p>
    <w:p>
      <w:r>
        <w:rPr>
          <w:b/>
          <w:u w:val="single"/>
        </w:rPr>
        <w:t>61107</w:t>
      </w:r>
    </w:p>
    <w:p>
      <w:r>
        <w:t>@KenSuttling The spear chuckers are flooding into Upton Park.</w:t>
      </w:r>
    </w:p>
    <w:p>
      <w:r>
        <w:rPr>
          <w:b/>
          <w:u w:val="single"/>
        </w:rPr>
        <w:t>61108</w:t>
      </w:r>
    </w:p>
    <w:p>
      <w:r>
        <w:t>@KenSuttling Yankees beat then in the Grapefruit league the other day.</w:t>
      </w:r>
    </w:p>
    <w:p>
      <w:r>
        <w:rPr>
          <w:b/>
          <w:u w:val="single"/>
        </w:rPr>
        <w:t>61109</w:t>
      </w:r>
    </w:p>
    <w:p>
      <w:r>
        <w:t>@KenSuttling Yankees playing tonight in the Bronx,3rd game of the current series against the diamondbacks</w:t>
      </w:r>
    </w:p>
    <w:p>
      <w:r>
        <w:rPr>
          <w:b/>
          <w:u w:val="single"/>
        </w:rPr>
        <w:t>61110</w:t>
      </w:r>
    </w:p>
    <w:p>
      <w:r>
        <w:t>@KenSuttling You remember,it used to be funny coloured paper.</w:t>
      </w:r>
    </w:p>
    <w:p>
      <w:r>
        <w:rPr>
          <w:b/>
          <w:u w:val="single"/>
        </w:rPr>
        <w:t>61111</w:t>
      </w:r>
    </w:p>
    <w:p>
      <w:r>
        <w:t>@Ken_GTH nahh , whatever you are spook or spic, I still don't like you . Good day</w:t>
      </w:r>
    </w:p>
    <w:p>
      <w:r>
        <w:rPr>
          <w:b/>
          <w:u w:val="single"/>
        </w:rPr>
        <w:t>61112</w:t>
      </w:r>
    </w:p>
    <w:p>
      <w:r>
        <w:t>@Kendracae "bitches ain't shit but hoes with tricks"</w:t>
      </w:r>
    </w:p>
    <w:p>
      <w:r>
        <w:rPr>
          <w:b/>
          <w:u w:val="single"/>
        </w:rPr>
        <w:t>61113</w:t>
      </w:r>
    </w:p>
    <w:p>
      <w:r>
        <w:t>@Kenny__Wright @Kush_Boy420 @yoPapi_chulo do it i fucking dare you faggot</w:t>
      </w:r>
    </w:p>
    <w:p>
      <w:r>
        <w:rPr>
          <w:b/>
          <w:u w:val="single"/>
        </w:rPr>
        <w:t>61114</w:t>
      </w:r>
    </w:p>
    <w:p>
      <w:r>
        <w:t>@Kenny__Wright @itsfrankybitch @Amber_Nicole_21 @Kush_Boy420 @yoPapi_chulo you cant call someone a fag if you're snuggling up with guys</w:t>
      </w:r>
    </w:p>
    <w:p>
      <w:r>
        <w:rPr>
          <w:b/>
          <w:u w:val="single"/>
        </w:rPr>
        <w:t>61115</w:t>
      </w:r>
    </w:p>
    <w:p>
      <w:r>
        <w:t>@Kenny__Wright @itsfrankybitch @yoPapi_chulo so if your 17 and in high school you dont have your own house you fucking faggot</w:t>
      </w:r>
    </w:p>
    <w:p>
      <w:r>
        <w:rPr>
          <w:b/>
          <w:u w:val="single"/>
        </w:rPr>
        <w:t>61116</w:t>
      </w:r>
    </w:p>
    <w:p>
      <w:r>
        <w:t>@Kenny__Wright @sincerelyayla faggot</w:t>
      </w:r>
    </w:p>
    <w:p>
      <w:r>
        <w:rPr>
          <w:b/>
          <w:u w:val="single"/>
        </w:rPr>
        <w:t>61117</w:t>
      </w:r>
    </w:p>
    <w:p>
      <w:r>
        <w:t>@Kenny__Wright @yoPapi_chulo @Kush_Boy420 "the stupidest bitch" brb crying he called me stupid</w:t>
      </w:r>
    </w:p>
    <w:p>
      <w:r>
        <w:rPr>
          <w:b/>
          <w:u w:val="single"/>
        </w:rPr>
        <w:t>61118</w:t>
      </w:r>
    </w:p>
    <w:p>
      <w:r>
        <w:t>@KenoBino Ohh Mr I'm all tough cause I live in a retarded city thinks he's cool. People like you should be shoveling my snow, broke bum.</w:t>
      </w:r>
    </w:p>
    <w:p>
      <w:r>
        <w:rPr>
          <w:b/>
          <w:u w:val="single"/>
        </w:rPr>
        <w:t>61119</w:t>
      </w:r>
    </w:p>
    <w:p>
      <w:r>
        <w:t>@Kevhoeee916 apply to thunder valley bitch</w:t>
      </w:r>
    </w:p>
    <w:p>
      <w:r>
        <w:rPr>
          <w:b/>
          <w:u w:val="single"/>
        </w:rPr>
        <w:t>61120</w:t>
      </w:r>
    </w:p>
    <w:p>
      <w:r>
        <w:t>@KevinEdwardsJr look here I'm a thirsty ass bummy ass bitch ass 17 year old niqqa. &amp;amp; I jus wanted to know if I can get a follow back please</w:t>
      </w:r>
    </w:p>
    <w:p>
      <w:r>
        <w:rPr>
          <w:b/>
          <w:u w:val="single"/>
        </w:rPr>
        <w:t>61121</w:t>
      </w:r>
    </w:p>
    <w:p>
      <w:r>
        <w:t>@KevinKevmooney @LEllerbe when bet now i make sure that bitch is not involved that's 1 thing floyd and pac can agree on she screwed em both</w:t>
      </w:r>
    </w:p>
    <w:p>
      <w:r>
        <w:rPr>
          <w:b/>
          <w:u w:val="single"/>
        </w:rPr>
        <w:t>61122</w:t>
      </w:r>
    </w:p>
    <w:p>
      <w:r>
        <w:t>@KevinMarin27 I like him but I really doubt he even plays We already got a lot in the big man rotation committed to Bosh bird mcbob &amp;amp; shawne</w:t>
      </w:r>
    </w:p>
    <w:p>
      <w:r>
        <w:rPr>
          <w:b/>
          <w:u w:val="single"/>
        </w:rPr>
        <w:t>61123</w:t>
      </w:r>
    </w:p>
    <w:p>
      <w:r>
        <w:t>@KevinTheGee finished the essay and the quiz bitch</w:t>
      </w:r>
    </w:p>
    <w:p>
      <w:r>
        <w:rPr>
          <w:b/>
          <w:u w:val="single"/>
        </w:rPr>
        <w:t>61124</w:t>
      </w:r>
    </w:p>
    <w:p>
      <w:r>
        <w:t>@KevinTheGee ok I just wanted to know bitch at 5:20 if you're not here I'm out</w:t>
      </w:r>
    </w:p>
    <w:p>
      <w:r>
        <w:rPr>
          <w:b/>
          <w:u w:val="single"/>
        </w:rPr>
        <w:t>61125</w:t>
      </w:r>
    </w:p>
    <w:p>
      <w:r>
        <w:t>@Kevin_McAdams Because Ian's retarded</w:t>
      </w:r>
    </w:p>
    <w:p>
      <w:r>
        <w:rPr>
          <w:b/>
          <w:u w:val="single"/>
        </w:rPr>
        <w:t>61126</w:t>
      </w:r>
    </w:p>
    <w:p>
      <w:r>
        <w:t>@KeyshawnSwag lol nigga them look like a combo of trash in your house &amp;amp; trash at the dump</w:t>
      </w:r>
    </w:p>
    <w:p>
      <w:r>
        <w:rPr>
          <w:b/>
          <w:u w:val="single"/>
        </w:rPr>
        <w:t>61127</w:t>
      </w:r>
    </w:p>
    <w:p>
      <w:r>
        <w:t>@KeyshawnSwag on god niggaa be tryna say aids been out longer and shit like no bitch Ebola been out here &amp;#128514;</w:t>
      </w:r>
    </w:p>
    <w:p>
      <w:r>
        <w:rPr>
          <w:b/>
          <w:u w:val="single"/>
        </w:rPr>
        <w:t>61128</w:t>
      </w:r>
    </w:p>
    <w:p>
      <w:r>
        <w:t>@KeyshawnSwag the bad bitch with them ugly ass nikes</w:t>
      </w:r>
    </w:p>
    <w:p>
      <w:r>
        <w:rPr>
          <w:b/>
          <w:u w:val="single"/>
        </w:rPr>
        <w:t>61129</w:t>
      </w:r>
    </w:p>
    <w:p>
      <w:r>
        <w:t>@KiKi_That_Seven Lol I'm not you just can't be sad about things you can't control. But when you walk that stage my nigglet I'll be happy :)</w:t>
      </w:r>
    </w:p>
    <w:p>
      <w:r>
        <w:rPr>
          <w:b/>
          <w:u w:val="single"/>
        </w:rPr>
        <w:t>61130</w:t>
      </w:r>
    </w:p>
    <w:p>
      <w:r>
        <w:t>@KiaraSmallzz lmaoo &amp;#128514;&amp;#128149;I think I want this bitch YA me tiene cansada but thanks &amp;#128536;wait hold up ... Who u fighting &amp;#128563;</w:t>
      </w:r>
    </w:p>
    <w:p>
      <w:r>
        <w:rPr>
          <w:b/>
          <w:u w:val="single"/>
        </w:rPr>
        <w:t>61131</w:t>
      </w:r>
    </w:p>
    <w:p>
      <w:r>
        <w:t>@KilaurenK u stupid fuk head bitch</w:t>
      </w:r>
    </w:p>
    <w:p>
      <w:r>
        <w:rPr>
          <w:b/>
          <w:u w:val="single"/>
        </w:rPr>
        <w:t>61132</w:t>
      </w:r>
    </w:p>
    <w:p>
      <w:r>
        <w:t>@KimW16 and the plastic surgery of a tranny.</w:t>
      </w:r>
    </w:p>
    <w:p>
      <w:r>
        <w:rPr>
          <w:b/>
          <w:u w:val="single"/>
        </w:rPr>
        <w:t>61133</w:t>
      </w:r>
    </w:p>
    <w:p>
      <w:r>
        <w:t>@KimW16 quit being a baby &amp; hit that patchouli pussy!</w:t>
      </w:r>
    </w:p>
    <w:p>
      <w:r>
        <w:rPr>
          <w:b/>
          <w:u w:val="single"/>
        </w:rPr>
        <w:t>61134</w:t>
      </w:r>
    </w:p>
    <w:p>
      <w:r>
        <w:t>@KimW16 so she's retarded?</w:t>
      </w:r>
    </w:p>
    <w:p>
      <w:r>
        <w:rPr>
          <w:b/>
          <w:u w:val="single"/>
        </w:rPr>
        <w:t>61135</w:t>
      </w:r>
    </w:p>
    <w:p>
      <w:r>
        <w:t>@KimberlyyAye @Leslieeeixta I think I did my job here! Toodles to you bitches &amp;#9996;&amp;#65039;</w:t>
      </w:r>
    </w:p>
    <w:p>
      <w:r>
        <w:rPr>
          <w:b/>
          <w:u w:val="single"/>
        </w:rPr>
        <w:t>61136</w:t>
      </w:r>
    </w:p>
    <w:p>
      <w:r>
        <w:t>@KimberlyyAye speaking of little bitch you didn't even do all your squats you little bitch kept talking to distract everyone else &amp;#128530; &amp;#128587;&amp;#128064;&amp;#128073;&amp;#128590; icu</w:t>
      </w:r>
    </w:p>
    <w:p>
      <w:r>
        <w:rPr>
          <w:b/>
          <w:u w:val="single"/>
        </w:rPr>
        <w:t>61137</w:t>
      </w:r>
    </w:p>
    <w:p>
      <w:r>
        <w:t>@KingCuh @TEE_JONEZ io.. lol osi tangi! Haha a tuku ho tangible Terryn! Atunga ho fie lea lahi mai!</w:t>
      </w:r>
    </w:p>
    <w:p>
      <w:r>
        <w:rPr>
          <w:b/>
          <w:u w:val="single"/>
        </w:rPr>
        <w:t>61138</w:t>
      </w:r>
    </w:p>
    <w:p>
      <w:r>
        <w:t>@KingEgo if I can get this bitch to go --&amp;gt;&amp;gt; @Wisdom_Stature</w:t>
      </w:r>
    </w:p>
    <w:p>
      <w:r>
        <w:rPr>
          <w:b/>
          <w:u w:val="single"/>
        </w:rPr>
        <w:t>61139</w:t>
      </w:r>
    </w:p>
    <w:p>
      <w:r>
        <w:t>@KingHorseDick bitch you know the lingo hoe lol</w:t>
      </w:r>
    </w:p>
    <w:p>
      <w:r>
        <w:rPr>
          <w:b/>
          <w:u w:val="single"/>
        </w:rPr>
        <w:t>61140</w:t>
      </w:r>
    </w:p>
    <w:p>
      <w:r>
        <w:t>@KingHorseDick lol toughen up pussy</w:t>
      </w:r>
    </w:p>
    <w:p>
      <w:r>
        <w:rPr>
          <w:b/>
          <w:u w:val="single"/>
        </w:rPr>
        <w:t>61141</w:t>
      </w:r>
    </w:p>
    <w:p>
      <w:r>
        <w:t>@KingHorseDick that hoe skilled</w:t>
      </w:r>
    </w:p>
    <w:p>
      <w:r>
        <w:rPr>
          <w:b/>
          <w:u w:val="single"/>
        </w:rPr>
        <w:t>61142</w:t>
      </w:r>
    </w:p>
    <w:p>
      <w:r>
        <w:t>@KingHorseDick we gotta find this hoe</w:t>
      </w:r>
    </w:p>
    <w:p>
      <w:r>
        <w:rPr>
          <w:b/>
          <w:u w:val="single"/>
        </w:rPr>
        <w:t>61143</w:t>
      </w:r>
    </w:p>
    <w:p>
      <w:r>
        <w:t>@KingHov1313 @Pr3ttyN33 song trash....</w:t>
      </w:r>
    </w:p>
    <w:p>
      <w:r>
        <w:rPr>
          <w:b/>
          <w:u w:val="single"/>
        </w:rPr>
        <w:t>61144</w:t>
      </w:r>
    </w:p>
    <w:p>
      <w:r>
        <w:t>@KingHov1313 boi stop! Aint no hoes in the 11th ward...never have been either, thats why nobody knew where our hood was..aint no hoes</w:t>
      </w:r>
    </w:p>
    <w:p>
      <w:r>
        <w:rPr>
          <w:b/>
          <w:u w:val="single"/>
        </w:rPr>
        <w:t>61145</w:t>
      </w:r>
    </w:p>
    <w:p>
      <w:r>
        <w:t>@KingHov1313 i got a dyke wit a child as whse mgr, and she jus hired another girlboy dis week....</w:t>
      </w:r>
    </w:p>
    <w:p>
      <w:r>
        <w:rPr>
          <w:b/>
          <w:u w:val="single"/>
        </w:rPr>
        <w:t>61146</w:t>
      </w:r>
    </w:p>
    <w:p>
      <w:r>
        <w:t>@KingJames is such a hoe . Wear your shoes ya big bitch .....you missed the couch shot Ray Allen bailed you out ......pussy</w:t>
      </w:r>
    </w:p>
    <w:p>
      <w:r>
        <w:rPr>
          <w:b/>
          <w:u w:val="single"/>
        </w:rPr>
        <w:t>61147</w:t>
      </w:r>
    </w:p>
    <w:p>
      <w:r>
        <w:t>@KingLiibax r u a faggot?</w:t>
      </w:r>
    </w:p>
    <w:p>
      <w:r>
        <w:rPr>
          <w:b/>
          <w:u w:val="single"/>
        </w:rPr>
        <w:t>61148</w:t>
      </w:r>
    </w:p>
    <w:p>
      <w:r>
        <w:t>@KingLister10 @Sweet_Loveeee @_ItsCheese that shit chunky lol</w:t>
      </w:r>
    </w:p>
    <w:p>
      <w:r>
        <w:rPr>
          <w:b/>
          <w:u w:val="single"/>
        </w:rPr>
        <w:t>61149</w:t>
      </w:r>
    </w:p>
    <w:p>
      <w:r>
        <w:t>@KingLuger carne asada, Gallo pinto, tajadas verde, queso frito and a salad With milca</w:t>
      </w:r>
    </w:p>
    <w:p>
      <w:r>
        <w:rPr>
          <w:b/>
          <w:u w:val="single"/>
        </w:rPr>
        <w:t>61150</w:t>
      </w:r>
    </w:p>
    <w:p>
      <w:r>
        <w:t>@KingUlyssesIV @truebake psh if a (sexy) bitch gotta sexy voice she can easily get shit goin</w:t>
      </w:r>
    </w:p>
    <w:p>
      <w:r>
        <w:rPr>
          <w:b/>
          <w:u w:val="single"/>
        </w:rPr>
        <w:t>61151</w:t>
      </w:r>
    </w:p>
    <w:p>
      <w:r>
        <w:t>@King_4_Murphy pussy</w:t>
      </w:r>
    </w:p>
    <w:p>
      <w:r>
        <w:rPr>
          <w:b/>
          <w:u w:val="single"/>
        </w:rPr>
        <w:t>61152</w:t>
      </w:r>
    </w:p>
    <w:p>
      <w:r>
        <w:t>@King_4_Murphy stop being a pussy.</w:t>
      </w:r>
    </w:p>
    <w:p>
      <w:r>
        <w:rPr>
          <w:b/>
          <w:u w:val="single"/>
        </w:rPr>
        <w:t>61153</w:t>
      </w:r>
    </w:p>
    <w:p>
      <w:r>
        <w:t>@King_Albert21 @Ceto_13 ha ha look what this fag said lol</w:t>
      </w:r>
    </w:p>
    <w:p>
      <w:r>
        <w:rPr>
          <w:b/>
          <w:u w:val="single"/>
        </w:rPr>
        <w:t>61154</w:t>
      </w:r>
    </w:p>
    <w:p>
      <w:r>
        <w:t>@King_Albert21 @Ceto_13 u pulled.that queer shit as spon as u put no homo lol</w:t>
      </w:r>
    </w:p>
    <w:p>
      <w:r>
        <w:rPr>
          <w:b/>
          <w:u w:val="single"/>
        </w:rPr>
        <w:t>61155</w:t>
      </w:r>
    </w:p>
    <w:p>
      <w:r>
        <w:t>@KingsleeyNYC yep lmao. Its been a hectic few weeks. Waddup ho</w:t>
      </w:r>
    </w:p>
    <w:p>
      <w:r>
        <w:rPr>
          <w:b/>
          <w:u w:val="single"/>
        </w:rPr>
        <w:t>61156</w:t>
      </w:r>
    </w:p>
    <w:p>
      <w:r>
        <w:t>@KodyMark1 go Yankees</w:t>
      </w:r>
    </w:p>
    <w:p>
      <w:r>
        <w:rPr>
          <w:b/>
          <w:u w:val="single"/>
        </w:rPr>
        <w:t>61157</w:t>
      </w:r>
    </w:p>
    <w:p>
      <w:r>
        <w:t>@KodyMark1 hahahh thank you fag boy! #represent</w:t>
      </w:r>
    </w:p>
    <w:p>
      <w:r>
        <w:rPr>
          <w:b/>
          <w:u w:val="single"/>
        </w:rPr>
        <w:t>61158</w:t>
      </w:r>
    </w:p>
    <w:p>
      <w:r>
        <w:t>@KoiyaThePerv exactly so tweet some other shit fuck all that don't be like everybody this ain't monkey see monkey do koiya</w:t>
      </w:r>
    </w:p>
    <w:p>
      <w:r>
        <w:rPr>
          <w:b/>
          <w:u w:val="single"/>
        </w:rPr>
        <w:t>61159</w:t>
      </w:r>
    </w:p>
    <w:p>
      <w:r>
        <w:t xml:space="preserve">@KoolQueef </w:t>
        <w:br/>
        <w:t>Inch that bitch out and flick it wit my tongue like a damn pinada</w:t>
      </w:r>
    </w:p>
    <w:p>
      <w:r>
        <w:rPr>
          <w:b/>
          <w:u w:val="single"/>
        </w:rPr>
        <w:t>61160</w:t>
      </w:r>
    </w:p>
    <w:p>
      <w:r>
        <w:t>@Korrect973 don't pay dem bitches and they dirty ass chucks no mind bro</w:t>
      </w:r>
    </w:p>
    <w:p>
      <w:r>
        <w:rPr>
          <w:b/>
          <w:u w:val="single"/>
        </w:rPr>
        <w:t>61161</w:t>
      </w:r>
    </w:p>
    <w:p>
      <w:r>
        <w:t>@KoryKisling we gotta get like 20 heads to go. Everyone brings tree, some bring food, bitches, and liquor of course.</w:t>
      </w:r>
    </w:p>
    <w:p>
      <w:r>
        <w:rPr>
          <w:b/>
          <w:u w:val="single"/>
        </w:rPr>
        <w:t>61162</w:t>
      </w:r>
    </w:p>
    <w:p>
      <w:r>
        <w:t>@Krbfarms @Cornfrmr Homemade Angel Food, yellow cake with half-inch chocolate frosting, Devil's Food to die for, Pecan Pie</w:t>
      </w:r>
    </w:p>
    <w:p>
      <w:r>
        <w:rPr>
          <w:b/>
          <w:u w:val="single"/>
        </w:rPr>
        <w:t>61163</w:t>
      </w:r>
    </w:p>
    <w:p>
      <w:r>
        <w:t>@Krbfarms @Cornfrmr I was gone once, dog ran a coon up the transformer pole, she picked it off with one shot-and still had electricity!</w:t>
      </w:r>
    </w:p>
    <w:p>
      <w:r>
        <w:rPr>
          <w:b/>
          <w:u w:val="single"/>
        </w:rPr>
        <w:t>61164</w:t>
      </w:r>
    </w:p>
    <w:p>
      <w:r>
        <w:t>@Kristenbitess is having a birthday so make sure you tell that bitch be happy. &amp;#128526;&amp;#128522; &amp;#127881; &amp;amp; celebrate without drugs &amp;#128683;</w:t>
      </w:r>
    </w:p>
    <w:p>
      <w:r>
        <w:rPr>
          <w:b/>
          <w:u w:val="single"/>
        </w:rPr>
        <w:t>61165</w:t>
      </w:r>
    </w:p>
    <w:p>
      <w:r>
        <w:t>@KristynEdwards why were there penguins and a bird in the puppy bowl???</w:t>
      </w:r>
    </w:p>
    <w:p>
      <w:r>
        <w:rPr>
          <w:b/>
          <w:u w:val="single"/>
        </w:rPr>
        <w:t>61166</w:t>
      </w:r>
    </w:p>
    <w:p>
      <w:r>
        <w:t>@Kstar__ lol damn. just thought i'd let you know. my dad was going super saiyan ape shit.</w:t>
      </w:r>
    </w:p>
    <w:p>
      <w:r>
        <w:rPr>
          <w:b/>
          <w:u w:val="single"/>
        </w:rPr>
        <w:t>61167</w:t>
      </w:r>
    </w:p>
    <w:p>
      <w:r>
        <w:t>@KtKasey nooo I am....lmfao and don't bitch me ya bitch</w:t>
      </w:r>
    </w:p>
    <w:p>
      <w:r>
        <w:rPr>
          <w:b/>
          <w:u w:val="single"/>
        </w:rPr>
        <w:t>61168</w:t>
      </w:r>
    </w:p>
    <w:p>
      <w:r>
        <w:t>@Kummar_King I volunteer to be guinea pig and help test it out &amp;#128527;&amp;#128587;</w:t>
      </w:r>
    </w:p>
    <w:p>
      <w:r>
        <w:rPr>
          <w:b/>
          <w:u w:val="single"/>
        </w:rPr>
        <w:t>61169</w:t>
      </w:r>
    </w:p>
    <w:p>
      <w:r>
        <w:t>@KuntIMKeesh lmao...nigga talking like he bag bitches</w:t>
      </w:r>
    </w:p>
    <w:p>
      <w:r>
        <w:rPr>
          <w:b/>
          <w:u w:val="single"/>
        </w:rPr>
        <w:t>61170</w:t>
      </w:r>
    </w:p>
    <w:p>
      <w:r>
        <w:t>@KuntaKayne I have never seen such ignorant, illiterate pieces of shit in my life. Bring in Natl Guard &amp;amp; disperse this trash. @bassem_masri</w:t>
      </w:r>
    </w:p>
    <w:p>
      <w:r>
        <w:rPr>
          <w:b/>
          <w:u w:val="single"/>
        </w:rPr>
        <w:t>61171</w:t>
      </w:r>
    </w:p>
    <w:p>
      <w:r>
        <w:t>@KurtBusiek well pee is oft yellow.</w:t>
      </w:r>
    </w:p>
    <w:p>
      <w:r>
        <w:rPr>
          <w:b/>
          <w:u w:val="single"/>
        </w:rPr>
        <w:t>61172</w:t>
      </w:r>
    </w:p>
    <w:p>
      <w:r>
        <w:t>@Kvrmaa_Trill @StudyFN @VLzed says the scrawny nigger.</w:t>
      </w:r>
    </w:p>
    <w:p>
      <w:r>
        <w:rPr>
          <w:b/>
          <w:u w:val="single"/>
        </w:rPr>
        <w:t>61173</w:t>
      </w:r>
    </w:p>
    <w:p>
      <w:r>
        <w:t>@KxRxSxB @SamRomero95 prairie nigger</w:t>
      </w:r>
    </w:p>
    <w:p>
      <w:r>
        <w:rPr>
          <w:b/>
          <w:u w:val="single"/>
        </w:rPr>
        <w:t>61174</w:t>
      </w:r>
    </w:p>
    <w:p>
      <w:r>
        <w:t>@KxRxSxB haha alright well you gotta get here and see this bitch haha you'll scare the shit outta him I already have</w:t>
      </w:r>
    </w:p>
    <w:p>
      <w:r>
        <w:rPr>
          <w:b/>
          <w:u w:val="single"/>
        </w:rPr>
        <w:t>61175</w:t>
      </w:r>
    </w:p>
    <w:p>
      <w:r>
        <w:t>@KxRxSxB haha no but I was ready to slap that bitch again he came walkin in my room to say hi while I was playin saints in my underwear -_-</w:t>
      </w:r>
    </w:p>
    <w:p>
      <w:r>
        <w:rPr>
          <w:b/>
          <w:u w:val="single"/>
        </w:rPr>
        <w:t>61176</w:t>
      </w:r>
    </w:p>
    <w:p>
      <w:r>
        <w:t>@KyleReinders bitch</w:t>
      </w:r>
    </w:p>
    <w:p>
      <w:r>
        <w:rPr>
          <w:b/>
          <w:u w:val="single"/>
        </w:rPr>
        <w:t>61177</w:t>
      </w:r>
    </w:p>
    <w:p>
      <w:r>
        <w:t>@Kyle_Monahan Fuck you bitch</w:t>
      </w:r>
    </w:p>
    <w:p>
      <w:r>
        <w:rPr>
          <w:b/>
          <w:u w:val="single"/>
        </w:rPr>
        <w:t>61178</w:t>
      </w:r>
    </w:p>
    <w:p>
      <w:r>
        <w:t>@L0SERNIGGA @HotNiggaDarius all bitches all day all the time</w:t>
      </w:r>
    </w:p>
    <w:p>
      <w:r>
        <w:rPr>
          <w:b/>
          <w:u w:val="single"/>
        </w:rPr>
        <w:t>61179</w:t>
      </w:r>
    </w:p>
    <w:p>
      <w:r>
        <w:t>@L1LTR4P fucking losers wetbacks #SorryNotSorry</w:t>
      </w:r>
    </w:p>
    <w:p>
      <w:r>
        <w:rPr>
          <w:b/>
          <w:u w:val="single"/>
        </w:rPr>
        <w:t>61180</w:t>
      </w:r>
    </w:p>
    <w:p>
      <w:r>
        <w:t>@L20music @SALUTEmyRainbow @iHeartMe_LOTS ; My ass just won't be on that hoe!</w:t>
      </w:r>
    </w:p>
    <w:p>
      <w:r>
        <w:rPr>
          <w:b/>
          <w:u w:val="single"/>
        </w:rPr>
        <w:t>61181</w:t>
      </w:r>
    </w:p>
    <w:p>
      <w:r>
        <w:t>@LCisTJ ; so you about to purpose to Charlie?</w:t>
      </w:r>
    </w:p>
    <w:p>
      <w:r>
        <w:rPr>
          <w:b/>
          <w:u w:val="single"/>
        </w:rPr>
        <w:t>61182</w:t>
      </w:r>
    </w:p>
    <w:p>
      <w:r>
        <w:t>@LILBTHEBASEDGOD "I'm a dirty ass nigga with a clean dick. Fucked a bitch in her ass then she sucked my dick." omg Lil B we aren't ready.</w:t>
      </w:r>
    </w:p>
    <w:p>
      <w:r>
        <w:rPr>
          <w:b/>
          <w:u w:val="single"/>
        </w:rPr>
        <w:t>61183</w:t>
      </w:r>
    </w:p>
    <w:p>
      <w:r>
        <w:t>@LILNTHEBASEDGOD her face ugly to me, &amp;amp; her nudes were trash.</w:t>
      </w:r>
    </w:p>
    <w:p>
      <w:r>
        <w:rPr>
          <w:b/>
          <w:u w:val="single"/>
        </w:rPr>
        <w:t>61184</w:t>
      </w:r>
    </w:p>
    <w:p>
      <w:r>
        <w:t>@LLTJae @kolbyXdelce this hoe &amp;#128293;&amp;#128293;</w:t>
      </w:r>
    </w:p>
    <w:p>
      <w:r>
        <w:rPr>
          <w:b/>
          <w:u w:val="single"/>
        </w:rPr>
        <w:t>61185</w:t>
      </w:r>
    </w:p>
    <w:p>
      <w:r>
        <w:t>@LaBugg09 &amp;#128514;&amp;#128514; my fault it sound like it fucc nicca</w:t>
      </w:r>
    </w:p>
    <w:p>
      <w:r>
        <w:rPr>
          <w:b/>
          <w:u w:val="single"/>
        </w:rPr>
        <w:t>61186</w:t>
      </w:r>
    </w:p>
    <w:p>
      <w:r>
        <w:t>@LaIndieKid @tneut10 @riwhey_000 what you say bitch? #selfiesONselfies http://t.co/FcMlVtIGbL</w:t>
      </w:r>
    </w:p>
    <w:p>
      <w:r>
        <w:rPr>
          <w:b/>
          <w:u w:val="single"/>
        </w:rPr>
        <w:t>61187</w:t>
      </w:r>
    </w:p>
    <w:p>
      <w:r>
        <w:t>@LadyVodkax bare it bitch.</w:t>
        <w:br/>
        <w:t>See what I did there</w:t>
      </w:r>
    </w:p>
    <w:p>
      <w:r>
        <w:rPr>
          <w:b/>
          <w:u w:val="single"/>
        </w:rPr>
        <w:t>61188</w:t>
      </w:r>
    </w:p>
    <w:p>
      <w:r>
        <w:t>@LadyVodkax keep them around so new bitches know they could be the next ex if they dont stay in line.</w:t>
      </w:r>
    </w:p>
    <w:p>
      <w:r>
        <w:rPr>
          <w:b/>
          <w:u w:val="single"/>
        </w:rPr>
        <w:t>61189</w:t>
      </w:r>
    </w:p>
    <w:p>
      <w:r>
        <w:t>@LadyVodkax we're talking about fucking you right in the pussy</w:t>
      </w:r>
    </w:p>
    <w:p>
      <w:r>
        <w:rPr>
          <w:b/>
          <w:u w:val="single"/>
        </w:rPr>
        <w:t>61190</w:t>
      </w:r>
    </w:p>
    <w:p>
      <w:r>
        <w:t>@LadyVodkax yer dirty pussy</w:t>
      </w:r>
    </w:p>
    <w:p>
      <w:r>
        <w:rPr>
          <w:b/>
          <w:u w:val="single"/>
        </w:rPr>
        <w:t>61191</w:t>
      </w:r>
    </w:p>
    <w:p>
      <w:r>
        <w:t>@LameAssNerd do it pussy</w:t>
      </w:r>
    </w:p>
    <w:p>
      <w:r>
        <w:rPr>
          <w:b/>
          <w:u w:val="single"/>
        </w:rPr>
        <w:t>61192</w:t>
      </w:r>
    </w:p>
    <w:p>
      <w:r>
        <w:t>@LampreyMilt @DelSchilling @BertLoch No woman deserves to be sole stomped like that. He is a bitch, and so is everyone watching doing nada.</w:t>
      </w:r>
    </w:p>
    <w:p>
      <w:r>
        <w:rPr>
          <w:b/>
          <w:u w:val="single"/>
        </w:rPr>
        <w:t>61193</w:t>
      </w:r>
    </w:p>
    <w:p>
      <w:r>
        <w:t>@LanceTHESPOKEN Statement of the Day: Ppl who RT @ChiefsatWar are even dumber than he is. The ole birds of a feather type of deal.</w:t>
      </w:r>
    </w:p>
    <w:p>
      <w:r>
        <w:rPr>
          <w:b/>
          <w:u w:val="single"/>
        </w:rPr>
        <w:t>61194</w:t>
      </w:r>
    </w:p>
    <w:p>
      <w:r>
        <w:t>@LandRoverUSA Our "Disco" we used for disaster recovery was an awesome brownie points to how well built they are. Most extreme conditions!</w:t>
      </w:r>
    </w:p>
    <w:p>
      <w:r>
        <w:rPr>
          <w:b/>
          <w:u w:val="single"/>
        </w:rPr>
        <w:t>61195</w:t>
      </w:r>
    </w:p>
    <w:p>
      <w:r>
        <w:t>@LandonVanBus Charlie Day?</w:t>
      </w:r>
    </w:p>
    <w:p>
      <w:r>
        <w:rPr>
          <w:b/>
          <w:u w:val="single"/>
        </w:rPr>
        <w:t>61196</w:t>
      </w:r>
    </w:p>
    <w:p>
      <w:r>
        <w:t>@LaneBelgarde @A7XDemery you Sick bitch didnt even invite me</w:t>
      </w:r>
    </w:p>
    <w:p>
      <w:r>
        <w:rPr>
          <w:b/>
          <w:u w:val="single"/>
        </w:rPr>
        <w:t>61197</w:t>
      </w:r>
    </w:p>
    <w:p>
      <w:r>
        <w:t>@LaneBelgarde shut up bitch</w:t>
      </w:r>
    </w:p>
    <w:p>
      <w:r>
        <w:rPr>
          <w:b/>
          <w:u w:val="single"/>
        </w:rPr>
        <w:t>61198</w:t>
      </w:r>
    </w:p>
    <w:p>
      <w:r>
        <w:t>@Latrobemark niggahs be like im draggn my nutts in 2 degree weather , out tgere Frozed like a bitch</w:t>
      </w:r>
    </w:p>
    <w:p>
      <w:r>
        <w:rPr>
          <w:b/>
          <w:u w:val="single"/>
        </w:rPr>
        <w:t>61199</w:t>
      </w:r>
    </w:p>
    <w:p>
      <w:r>
        <w:t>@LaurenJauregui so your a dumb bitch?</w:t>
      </w:r>
    </w:p>
    <w:p>
      <w:r>
        <w:rPr>
          <w:b/>
          <w:u w:val="single"/>
        </w:rPr>
        <w:t>61200</w:t>
      </w:r>
    </w:p>
    <w:p>
      <w:r>
        <w:t>@LaurenJauregui ur so anal stfu for once u bitch</w:t>
      </w:r>
    </w:p>
    <w:p>
      <w:r>
        <w:rPr>
          <w:b/>
          <w:u w:val="single"/>
        </w:rPr>
        <w:t>61201</w:t>
      </w:r>
    </w:p>
    <w:p>
      <w:r>
        <w:t>@Laurenlablue11 basically we ain't got room for basic bitches.</w:t>
      </w:r>
    </w:p>
    <w:p>
      <w:r>
        <w:rPr>
          <w:b/>
          <w:u w:val="single"/>
        </w:rPr>
        <w:t>61202</w:t>
      </w:r>
    </w:p>
    <w:p>
      <w:r>
        <w:t>@LeBronVuitton ha.. she got them bitches worked on</w:t>
      </w:r>
    </w:p>
    <w:p>
      <w:r>
        <w:rPr>
          <w:b/>
          <w:u w:val="single"/>
        </w:rPr>
        <w:t>61203</w:t>
      </w:r>
    </w:p>
    <w:p>
      <w:r>
        <w:t>@LeLittleLisa bitch I know you seen me tweet bout you</w:t>
      </w:r>
    </w:p>
    <w:p>
      <w:r>
        <w:rPr>
          <w:b/>
          <w:u w:val="single"/>
        </w:rPr>
        <w:t>61204</w:t>
      </w:r>
    </w:p>
    <w:p>
      <w:r>
        <w:t>@LeMochaMojito bitch bye.</w:t>
      </w:r>
    </w:p>
    <w:p>
      <w:r>
        <w:rPr>
          <w:b/>
          <w:u w:val="single"/>
        </w:rPr>
        <w:t>61205</w:t>
      </w:r>
    </w:p>
    <w:p>
      <w:r>
        <w:t>@LeMochaMojito bitch who is you?</w:t>
      </w:r>
    </w:p>
    <w:p>
      <w:r>
        <w:rPr>
          <w:b/>
          <w:u w:val="single"/>
        </w:rPr>
        <w:t>61206</w:t>
      </w:r>
    </w:p>
    <w:p>
      <w:r>
        <w:t>@Leelucas_ &amp;#128514;&amp;#128514;&amp;#128514;&amp;#128128;&amp;#128128; alright nah bitch you want play on Twitter.</w:t>
      </w:r>
    </w:p>
    <w:p>
      <w:r>
        <w:rPr>
          <w:b/>
          <w:u w:val="single"/>
        </w:rPr>
        <w:t>61207</w:t>
      </w:r>
    </w:p>
    <w:p>
      <w:r>
        <w:t>@Leelucas_ &amp;amp; you got cancer hoe</w:t>
      </w:r>
    </w:p>
    <w:p>
      <w:r>
        <w:rPr>
          <w:b/>
          <w:u w:val="single"/>
        </w:rPr>
        <w:t>61208</w:t>
      </w:r>
    </w:p>
    <w:p>
      <w:r>
        <w:t>@Leelucas_ @prettykells bitch you didn't feed me. You asked my to buy you a burger &amp;#128514;&amp;#128514;&amp;#128128;</w:t>
      </w:r>
    </w:p>
    <w:p>
      <w:r>
        <w:rPr>
          <w:b/>
          <w:u w:val="single"/>
        </w:rPr>
        <w:t>61209</w:t>
      </w:r>
    </w:p>
    <w:p>
      <w:r>
        <w:t>@Leelucas_ bitch nobody want you</w:t>
      </w:r>
    </w:p>
    <w:p>
      <w:r>
        <w:rPr>
          <w:b/>
          <w:u w:val="single"/>
        </w:rPr>
        <w:t>61210</w:t>
      </w:r>
    </w:p>
    <w:p>
      <w:r>
        <w:t>@Leelucas_ bitch that's why I'm bouta go to waffle</w:t>
      </w:r>
    </w:p>
    <w:p>
      <w:r>
        <w:rPr>
          <w:b/>
          <w:u w:val="single"/>
        </w:rPr>
        <w:t>61211</w:t>
      </w:r>
    </w:p>
    <w:p>
      <w:r>
        <w:t>@Leelucas_ bitch you not coming http://t.co/xdCuuSBa2F</w:t>
      </w:r>
    </w:p>
    <w:p>
      <w:r>
        <w:rPr>
          <w:b/>
          <w:u w:val="single"/>
        </w:rPr>
        <w:t>61212</w:t>
      </w:r>
    </w:p>
    <w:p>
      <w:r>
        <w:t>@Legionary1488 @JomavaesJos now we have a Ebloa case in Texas. If we kill all the niggers we might be safe.</w:t>
      </w:r>
    </w:p>
    <w:p>
      <w:r>
        <w:rPr>
          <w:b/>
          <w:u w:val="single"/>
        </w:rPr>
        <w:t>61213</w:t>
      </w:r>
    </w:p>
    <w:p>
      <w:r>
        <w:t>@LegoHeeadd I read that in his voice like a hoe&amp;#128514;</w:t>
      </w:r>
    </w:p>
    <w:p>
      <w:r>
        <w:rPr>
          <w:b/>
          <w:u w:val="single"/>
        </w:rPr>
        <w:t>61214</w:t>
      </w:r>
    </w:p>
    <w:p>
      <w:r>
        <w:t>@LegsForDayyys fml both or half breed ex at the gym. Ugh</w:t>
      </w:r>
    </w:p>
    <w:p>
      <w:r>
        <w:rPr>
          <w:b/>
          <w:u w:val="single"/>
        </w:rPr>
        <w:t>61215</w:t>
      </w:r>
    </w:p>
    <w:p>
      <w:r>
        <w:t>@LeighKillian Nice pussy.</w:t>
      </w:r>
    </w:p>
    <w:p>
      <w:r>
        <w:rPr>
          <w:b/>
          <w:u w:val="single"/>
        </w:rPr>
        <w:t>61216</w:t>
      </w:r>
    </w:p>
    <w:p>
      <w:r>
        <w:t>@LeonBaptist idk you into mouthy spics on welfare with 6 kids and 3 baby daddy's?</w:t>
      </w:r>
    </w:p>
    <w:p>
      <w:r>
        <w:rPr>
          <w:b/>
          <w:u w:val="single"/>
        </w:rPr>
        <w:t>61217</w:t>
      </w:r>
    </w:p>
    <w:p>
      <w:r>
        <w:t>@LeonCountryBwoy your a big yute to be having slits in your brows my darg lol drop it out</w:t>
      </w:r>
    </w:p>
    <w:p>
      <w:r>
        <w:rPr>
          <w:b/>
          <w:u w:val="single"/>
        </w:rPr>
        <w:t>61218</w:t>
      </w:r>
    </w:p>
    <w:p>
      <w:r>
        <w:t>@Leslieeeixta @LettyGuerrero3 haha Noo bitch now! &amp;#128071; stop playing games hoe! &amp;#128517;&amp;#128514;</w:t>
      </w:r>
    </w:p>
    <w:p>
      <w:r>
        <w:rPr>
          <w:b/>
          <w:u w:val="single"/>
        </w:rPr>
        <w:t>61219</w:t>
      </w:r>
    </w:p>
    <w:p>
      <w:r>
        <w:t>@LessThanJR And the Yankees gave you a win. :) Happy Birthday!!</w:t>
      </w:r>
    </w:p>
    <w:p>
      <w:r>
        <w:rPr>
          <w:b/>
          <w:u w:val="single"/>
        </w:rPr>
        <w:t>61220</w:t>
      </w:r>
    </w:p>
    <w:p>
      <w:r>
        <w:t>@LessonswithKate - I'm jst fckn w/ you.&amp;#128514; I've always wanted to jigg hella good too. we jst not wild enough to be in the circle cuz.&amp;#128557;</w:t>
      </w:r>
    </w:p>
    <w:p>
      <w:r>
        <w:rPr>
          <w:b/>
          <w:u w:val="single"/>
        </w:rPr>
        <w:t>61221</w:t>
      </w:r>
    </w:p>
    <w:p>
      <w:r>
        <w:t>@Levi_Page I don't bend that way queer. Thanks for the offer it's flattering.</w:t>
      </w:r>
    </w:p>
    <w:p>
      <w:r>
        <w:rPr>
          <w:b/>
          <w:u w:val="single"/>
        </w:rPr>
        <w:t>61222</w:t>
      </w:r>
    </w:p>
    <w:p>
      <w:r>
        <w:t>@LexVan13 go back to nigeria faggot</w:t>
      </w:r>
    </w:p>
    <w:p>
      <w:r>
        <w:rPr>
          <w:b/>
          <w:u w:val="single"/>
        </w:rPr>
        <w:t>61223</w:t>
      </w:r>
    </w:p>
    <w:p>
      <w:r>
        <w:t>@LexiLanxon ratchet white trash</w:t>
      </w:r>
    </w:p>
    <w:p>
      <w:r>
        <w:rPr>
          <w:b/>
          <w:u w:val="single"/>
        </w:rPr>
        <w:t>61224</w:t>
      </w:r>
    </w:p>
    <w:p>
      <w:r>
        <w:t>@LexiLuckerSykes some white bitch on Facebook lol</w:t>
      </w:r>
    </w:p>
    <w:p>
      <w:r>
        <w:rPr>
          <w:b/>
          <w:u w:val="single"/>
        </w:rPr>
        <w:t>61225</w:t>
      </w:r>
    </w:p>
    <w:p>
      <w:r>
        <w:t>@LiamGeraldShone @AranNicolWHUFC @DSaend get a real hair cut faggot. I served my country in the Marines for 8 years. What have u done.</w:t>
      </w:r>
    </w:p>
    <w:p>
      <w:r>
        <w:rPr>
          <w:b/>
          <w:u w:val="single"/>
        </w:rPr>
        <w:t>61226</w:t>
      </w:r>
    </w:p>
    <w:p>
      <w:r>
        <w:t>@LiamGeraldShone @AranNicolWHUFC @DSaend ur a fucking half breed dog. Stop acting.</w:t>
      </w:r>
    </w:p>
    <w:p>
      <w:r>
        <w:rPr>
          <w:b/>
          <w:u w:val="single"/>
        </w:rPr>
        <w:t>61227</w:t>
      </w:r>
    </w:p>
    <w:p>
      <w:r>
        <w:t>@LickMyWhooooop @JustDoItSlow yall playful don't come dumb hoes</w:t>
      </w:r>
    </w:p>
    <w:p>
      <w:r>
        <w:rPr>
          <w:b/>
          <w:u w:val="single"/>
        </w:rPr>
        <w:t>61228</w:t>
      </w:r>
    </w:p>
    <w:p>
      <w:r>
        <w:t>@LifeAsKing I've only like about 3 pair..they're overpriced trash ..</w:t>
      </w:r>
    </w:p>
    <w:p>
      <w:r>
        <w:rPr>
          <w:b/>
          <w:u w:val="single"/>
        </w:rPr>
        <w:t>61229</w:t>
      </w:r>
    </w:p>
    <w:p>
      <w:r>
        <w:t>@LifeAsKing Naw... I'm trash... Keep ya pity hugs...&amp;#128530;&amp;#128133;</w:t>
      </w:r>
    </w:p>
    <w:p>
      <w:r>
        <w:rPr>
          <w:b/>
          <w:u w:val="single"/>
        </w:rPr>
        <w:t>61230</w:t>
      </w:r>
    </w:p>
    <w:p>
      <w:r>
        <w:t>@LikeWhatYouSEA booty wop sided as hell</w:t>
      </w:r>
    </w:p>
    <w:p>
      <w:r>
        <w:rPr>
          <w:b/>
          <w:u w:val="single"/>
        </w:rPr>
        <w:t>61231</w:t>
      </w:r>
    </w:p>
    <w:p>
      <w:r>
        <w:t>@LilBTheBiggsGod @Abbey_Kirkland two birds with one stone Biggs.</w:t>
      </w:r>
    </w:p>
    <w:p>
      <w:r>
        <w:rPr>
          <w:b/>
          <w:u w:val="single"/>
        </w:rPr>
        <w:t>61232</w:t>
      </w:r>
    </w:p>
    <w:p>
      <w:r>
        <w:t>@LilKev_J pussy</w:t>
      </w:r>
    </w:p>
    <w:p>
      <w:r>
        <w:rPr>
          <w:b/>
          <w:u w:val="single"/>
        </w:rPr>
        <w:t>61233</w:t>
      </w:r>
    </w:p>
    <w:p>
      <w:r>
        <w:t>@LilMissRightie Hey #teabagger the #benghazi thing is a joke. 13 Benghazis under Bush, no hearings. More on Benghazi than real 9-11 attack</w:t>
      </w:r>
    </w:p>
    <w:p>
      <w:r>
        <w:rPr>
          <w:b/>
          <w:u w:val="single"/>
        </w:rPr>
        <w:t>61234</w:t>
      </w:r>
    </w:p>
    <w:p>
      <w:r>
        <w:t>@LilMrsSpiffy they bout to try and hoe you next</w:t>
      </w:r>
    </w:p>
    <w:p>
      <w:r>
        <w:rPr>
          <w:b/>
          <w:u w:val="single"/>
        </w:rPr>
        <w:t>61235</w:t>
      </w:r>
    </w:p>
    <w:p>
      <w:r>
        <w:t>@LilReese300 what are you doing up right now Tavares. Kickin my bitch to curb for being too dramatic again?</w:t>
      </w:r>
    </w:p>
    <w:p>
      <w:r>
        <w:rPr>
          <w:b/>
          <w:u w:val="single"/>
        </w:rPr>
        <w:t>61236</w:t>
      </w:r>
    </w:p>
    <w:p>
      <w:r>
        <w:t xml:space="preserve">@LilTunechi reason for why he only rap about pussy... " What am I supposed to talk about?" smh </w:t>
        <w:br/>
        <w:t>How bout you make music that ain't NEGATIVE!</w:t>
      </w:r>
    </w:p>
    <w:p>
      <w:r>
        <w:rPr>
          <w:b/>
          <w:u w:val="single"/>
        </w:rPr>
        <w:t>61237</w:t>
      </w:r>
    </w:p>
    <w:p>
      <w:r>
        <w:t>@Lil_A47 &amp;#128514;&amp;#128514;&amp;#128514; you're a coon</w:t>
      </w:r>
    </w:p>
    <w:p>
      <w:r>
        <w:rPr>
          <w:b/>
          <w:u w:val="single"/>
        </w:rPr>
        <w:t>61238</w:t>
      </w:r>
    </w:p>
    <w:p>
      <w:r>
        <w:t>@Lillian__Taylor I'm apparently the "Good Luck Chuck" of bitches. -.-</w:t>
      </w:r>
    </w:p>
    <w:p>
      <w:r>
        <w:rPr>
          <w:b/>
          <w:u w:val="single"/>
        </w:rPr>
        <w:t>61239</w:t>
      </w:r>
    </w:p>
    <w:p>
      <w:r>
        <w:t>@LimitlessMudi @YoDeddyUgly Y'all both trash</w:t>
      </w:r>
    </w:p>
    <w:p>
      <w:r>
        <w:rPr>
          <w:b/>
          <w:u w:val="single"/>
        </w:rPr>
        <w:t>61240</w:t>
      </w:r>
    </w:p>
    <w:p>
      <w:r>
        <w:t>@Linnlondon1 I want some clams on the half shell :-) http://t.co/uFCAjNNQTZ</w:t>
      </w:r>
    </w:p>
    <w:p>
      <w:r>
        <w:rPr>
          <w:b/>
          <w:u w:val="single"/>
        </w:rPr>
        <w:t>61241</w:t>
      </w:r>
    </w:p>
    <w:p>
      <w:r>
        <w:t xml:space="preserve">@LinzBella </w:t>
        <w:br/>
        <w:t>You date colored men?</w:t>
      </w:r>
    </w:p>
    <w:p>
      <w:r>
        <w:rPr>
          <w:b/>
          <w:u w:val="single"/>
        </w:rPr>
        <w:t>61242</w:t>
      </w:r>
    </w:p>
    <w:p>
      <w:r>
        <w:t>@Lion_of_Gray @roodawg1971 @mrfayoh @khanye_s @sas2afoundation here's my opinion on the matter..... She's a cunt.</w:t>
      </w:r>
    </w:p>
    <w:p>
      <w:r>
        <w:rPr>
          <w:b/>
          <w:u w:val="single"/>
        </w:rPr>
        <w:t>61243</w:t>
      </w:r>
    </w:p>
    <w:p>
      <w:r>
        <w:t>@LisaDeP Well, wouldn't coast YOU that much but I don't see you going bass fishing with a bunch of rich rednecks either.</w:t>
      </w:r>
    </w:p>
    <w:p>
      <w:r>
        <w:rPr>
          <w:b/>
          <w:u w:val="single"/>
        </w:rPr>
        <w:t>61244</w:t>
      </w:r>
    </w:p>
    <w:p>
      <w:r>
        <w:t>@Lissette__glz @joshmtz1199 you hoes ain't loyal &amp;#128075;</w:t>
      </w:r>
    </w:p>
    <w:p>
      <w:r>
        <w:rPr>
          <w:b/>
          <w:u w:val="single"/>
        </w:rPr>
        <w:t>61245</w:t>
      </w:r>
    </w:p>
    <w:p>
      <w:r>
        <w:t>@ListsBlackTwit @iH8TvvitterHoes @Rosaalbae nigga caping for the bitch like we haven't all seen her nudes already.. What does he want tf</w:t>
      </w:r>
    </w:p>
    <w:p>
      <w:r>
        <w:rPr>
          <w:b/>
          <w:u w:val="single"/>
        </w:rPr>
        <w:t>61246</w:t>
      </w:r>
    </w:p>
    <w:p>
      <w:r>
        <w:t>@LittlGfunk &amp;#128575;pussy whipped</w:t>
      </w:r>
    </w:p>
    <w:p>
      <w:r>
        <w:rPr>
          <w:b/>
          <w:u w:val="single"/>
        </w:rPr>
        <w:t>61247</w:t>
      </w:r>
    </w:p>
    <w:p>
      <w:r>
        <w:t>@LittleNamms @karon_avila She doin homework you jiggaboo. Let her be</w:t>
      </w:r>
    </w:p>
    <w:p>
      <w:r>
        <w:rPr>
          <w:b/>
          <w:u w:val="single"/>
        </w:rPr>
        <w:t>61248</w:t>
      </w:r>
    </w:p>
    <w:p>
      <w:r>
        <w:t>@LittleNamms Nigga what. 11-5 without a warm up and you traveled like a bitch</w:t>
      </w:r>
    </w:p>
    <w:p>
      <w:r>
        <w:rPr>
          <w:b/>
          <w:u w:val="single"/>
        </w:rPr>
        <w:t>61249</w:t>
      </w:r>
    </w:p>
    <w:p>
      <w:r>
        <w:t>@LittleNamms stick to the court hoe</w:t>
      </w:r>
    </w:p>
    <w:p>
      <w:r>
        <w:rPr>
          <w:b/>
          <w:u w:val="single"/>
        </w:rPr>
        <w:t>61250</w:t>
      </w:r>
    </w:p>
    <w:p>
      <w:r>
        <w:t>@LittlecBeadles bitch follow me</w:t>
      </w:r>
    </w:p>
    <w:p>
      <w:r>
        <w:rPr>
          <w:b/>
          <w:u w:val="single"/>
        </w:rPr>
        <w:t>61251</w:t>
      </w:r>
    </w:p>
    <w:p>
      <w:r>
        <w:t>@Liveitupjersey @BellaaFoxx I hope so, the bitch was annoying! I think, she thought she was smart or something!</w:t>
      </w:r>
    </w:p>
    <w:p>
      <w:r>
        <w:rPr>
          <w:b/>
          <w:u w:val="single"/>
        </w:rPr>
        <w:t>61252</w:t>
      </w:r>
    </w:p>
    <w:p>
      <w:r>
        <w:t>@Liveitupjersey @D_Cassandra_D @bad_boy_six LOL! That was a cyber bitch slap for sure!</w:t>
      </w:r>
    </w:p>
    <w:p>
      <w:r>
        <w:rPr>
          <w:b/>
          <w:u w:val="single"/>
        </w:rPr>
        <w:t>61253</w:t>
      </w:r>
    </w:p>
    <w:p>
      <w:r>
        <w:t>@Liveitupjersey @ccass357 &amp;lt;&amp;lt; Where'd you go big mouth bitch?</w:t>
        <w:br/>
        <w:t>Busy Choking on that Cock I told you to find?</w:t>
      </w:r>
    </w:p>
    <w:p>
      <w:r>
        <w:rPr>
          <w:b/>
          <w:u w:val="single"/>
        </w:rPr>
        <w:t>61254</w:t>
      </w:r>
    </w:p>
    <w:p>
      <w:r>
        <w:t xml:space="preserve">@Liveitupjersey @ccass357 don't trash Jersey...ODDS ARE..YOU WOULDN'T LAST 10 MINUTES AROUND HERE! </w:t>
        <w:br/>
        <w:t>Go back to watching BARNEY!</w:t>
      </w:r>
    </w:p>
    <w:p>
      <w:r>
        <w:rPr>
          <w:b/>
          <w:u w:val="single"/>
        </w:rPr>
        <w:t>61255</w:t>
      </w:r>
    </w:p>
    <w:p>
      <w:r>
        <w:t>@Liveitupjersey BWAHAAAA I just choked on an Oreo cookie!</w:t>
        <w:br/>
        <w:t>I'M figuring, this may have something to do with it! http://t.co/62S7BgMYPX</w:t>
      </w:r>
    </w:p>
    <w:p>
      <w:r>
        <w:rPr>
          <w:b/>
          <w:u w:val="single"/>
        </w:rPr>
        <w:t>61256</w:t>
      </w:r>
    </w:p>
    <w:p>
      <w:r>
        <w:t>@Liveitupjersey Breeding a Nation of Pussies, now how the hell is a Man, a Man...IF HE's A PUSSY!</w:t>
        <w:br/>
        <w:t>I'm concerned, WE have pussies &amp;amp; psycho's!</w:t>
      </w:r>
    </w:p>
    <w:p>
      <w:r>
        <w:rPr>
          <w:b/>
          <w:u w:val="single"/>
        </w:rPr>
        <w:t>61257</w:t>
      </w:r>
    </w:p>
    <w:p>
      <w:r>
        <w:t>@Liveitupjersey yeah, I seen you tweet about bitch &amp;amp; block. I used it...it fits!</w:t>
      </w:r>
    </w:p>
    <w:p>
      <w:r>
        <w:rPr>
          <w:b/>
          <w:u w:val="single"/>
        </w:rPr>
        <w:t>61258</w:t>
      </w:r>
    </w:p>
    <w:p>
      <w:r>
        <w:t xml:space="preserve">@Liveitupjersey yeah...I try NOT to follow them ZULU looking bitches. </w:t>
        <w:br/>
        <w:t>#muslims FLAT OUT NO WAY!</w:t>
        <w:br/>
        <w:t>I use my sheets on my bed, NOT MY HEAD!</w:t>
      </w:r>
    </w:p>
    <w:p>
      <w:r>
        <w:rPr>
          <w:b/>
          <w:u w:val="single"/>
        </w:rPr>
        <w:t>61259</w:t>
      </w:r>
    </w:p>
    <w:p>
      <w:r>
        <w:t>@LlishaH LOL! It's an acronym for: that hoe over there.</w:t>
      </w:r>
    </w:p>
    <w:p>
      <w:r>
        <w:rPr>
          <w:b/>
          <w:u w:val="single"/>
        </w:rPr>
        <w:t>61260</w:t>
      </w:r>
    </w:p>
    <w:p>
      <w:r>
        <w:t>@LoLDyrus It's retarded. Ignore the harlem shake fad and hope it goes away soon.</w:t>
      </w:r>
    </w:p>
    <w:p>
      <w:r>
        <w:rPr>
          <w:b/>
          <w:u w:val="single"/>
        </w:rPr>
        <w:t>61261</w:t>
      </w:r>
    </w:p>
    <w:p>
      <w:r>
        <w:t>@LoVeZanda so everybody knw I mis-spell shit &amp;#128514;... ion proof read shit!!! let ah bitch call me dumb ima back dey ass up &amp;#128526;</w:t>
      </w:r>
    </w:p>
    <w:p>
      <w:r>
        <w:rPr>
          <w:b/>
          <w:u w:val="single"/>
        </w:rPr>
        <w:t>61262</w:t>
      </w:r>
    </w:p>
    <w:p>
      <w:r>
        <w:t>@LobstrThinkTank Yeah! Me too. My people, the women, laff at the set apart men... they love the real niggas or niggers.</w:t>
      </w:r>
    </w:p>
    <w:p>
      <w:r>
        <w:rPr>
          <w:b/>
          <w:u w:val="single"/>
        </w:rPr>
        <w:t>61263</w:t>
      </w:r>
    </w:p>
    <w:p>
      <w:r>
        <w:t>@LobstrThinkTank but bitch nobody was wanting your ass. U assumed that cuz u let dogs run up in yo filth &amp;amp; u think i want some of it...NOT!</w:t>
      </w:r>
    </w:p>
    <w:p>
      <w:r>
        <w:rPr>
          <w:b/>
          <w:u w:val="single"/>
        </w:rPr>
        <w:t>61264</w:t>
      </w:r>
    </w:p>
    <w:p>
      <w:r>
        <w:t>@LokiHulibele @mediacrooks @AamAadmiParty They have mix, not all are retards. AAP is Maoists, terrorists,Congies and delusional Retards</w:t>
      </w:r>
    </w:p>
    <w:p>
      <w:r>
        <w:rPr>
          <w:b/>
          <w:u w:val="single"/>
        </w:rPr>
        <w:t>61265</w:t>
      </w:r>
    </w:p>
    <w:p>
      <w:r>
        <w:t>@LongLiveChris__ @Marvelcomicswag but S</w:t>
        <w:br/>
        <w:t>HE got a pussy now which makes him a her. And she's bad. So..</w:t>
      </w:r>
    </w:p>
    <w:p>
      <w:r>
        <w:rPr>
          <w:b/>
          <w:u w:val="single"/>
        </w:rPr>
        <w:t>61266</w:t>
      </w:r>
    </w:p>
    <w:p>
      <w:r>
        <w:t>@LongLiveChris__: Atlanta niggas* @NerdLifeThuggin: Bay niggas gotta chill. RT @LawTooRaw: I'm shitting on you hoes. http://t.co/XA5INg0sc6</w:t>
      </w:r>
    </w:p>
    <w:p>
      <w:r>
        <w:rPr>
          <w:b/>
          <w:u w:val="single"/>
        </w:rPr>
        <w:t>61267</w:t>
      </w:r>
    </w:p>
    <w:p>
      <w:r>
        <w:t>@Lord_Fernandooo stfu nigguh I've been reading the manga for the longest and you know that</w:t>
      </w:r>
    </w:p>
    <w:p>
      <w:r>
        <w:rPr>
          <w:b/>
          <w:u w:val="single"/>
        </w:rPr>
        <w:t>61268</w:t>
      </w:r>
    </w:p>
    <w:p>
      <w:r>
        <w:t>@LornaLovesMatt @delon03 @aaryneliza poor poor parker has nothing...without aaryn 2 bitch about no 1 would even know he was around a looser</w:t>
      </w:r>
    </w:p>
    <w:p>
      <w:r>
        <w:rPr>
          <w:b/>
          <w:u w:val="single"/>
        </w:rPr>
        <w:t>61269</w:t>
      </w:r>
    </w:p>
    <w:p>
      <w:r>
        <w:t>@LouieVRee @TehReelHov dat bitch a tampon</w:t>
      </w:r>
    </w:p>
    <w:p>
      <w:r>
        <w:rPr>
          <w:b/>
          <w:u w:val="single"/>
        </w:rPr>
        <w:t>61270</w:t>
      </w:r>
    </w:p>
    <w:p>
      <w:r>
        <w:t>@Lov3Tadaisha &amp;#128514;&amp;#128514;&amp;#128514; a box full of yellow crayons.</w:t>
      </w:r>
    </w:p>
    <w:p>
      <w:r>
        <w:rPr>
          <w:b/>
          <w:u w:val="single"/>
        </w:rPr>
        <w:t>61271</w:t>
      </w:r>
    </w:p>
    <w:p>
      <w:r>
        <w:t>@Lov3Tadaisha &amp;#128514;&amp;#128514;&amp;#128514;&amp;#128514;&amp;#128514;&amp;#128514; I gotta keep my "hoes" on private.</w:t>
      </w:r>
    </w:p>
    <w:p>
      <w:r>
        <w:rPr>
          <w:b/>
          <w:u w:val="single"/>
        </w:rPr>
        <w:t>61272</w:t>
      </w:r>
    </w:p>
    <w:p>
      <w:r>
        <w:t>@Lovelesslovely @Kwitchabichen25 hey aklve! Im taking out the black ghetto trash. Youre blocked nigger</w:t>
      </w:r>
    </w:p>
    <w:p>
      <w:r>
        <w:rPr>
          <w:b/>
          <w:u w:val="single"/>
        </w:rPr>
        <w:t>61273</w:t>
      </w:r>
    </w:p>
    <w:p>
      <w:r>
        <w:t>@LovelyAumeri I thought you was talm bout the school wifi I was gon say all you had to do was ask a bitch &amp;#128514;&amp;#128557;</w:t>
      </w:r>
    </w:p>
    <w:p>
      <w:r>
        <w:rPr>
          <w:b/>
          <w:u w:val="single"/>
        </w:rPr>
        <w:t>61274</w:t>
      </w:r>
    </w:p>
    <w:p>
      <w:r>
        <w:t>@LowworldsFinest @1stblock_thomas man y'all niggas chill man I'm High af tho . Y'all niggas ain't even tell me who the hoe is &amp;#128564;&amp;#9995;</w:t>
      </w:r>
    </w:p>
    <w:p>
      <w:r>
        <w:rPr>
          <w:b/>
          <w:u w:val="single"/>
        </w:rPr>
        <w:t>61275</w:t>
      </w:r>
    </w:p>
    <w:p>
      <w:r>
        <w:t>@Lucci_Dpc What did I prove for you? That you're blissfully ignorant? Group thinker? Political chump and race traitor?</w:t>
      </w:r>
    </w:p>
    <w:p>
      <w:r>
        <w:rPr>
          <w:b/>
          <w:u w:val="single"/>
        </w:rPr>
        <w:t>61276</w:t>
      </w:r>
    </w:p>
    <w:p>
      <w:r>
        <w:t>@LuckyL3FT @najmaaa_ali yellow bone be oh so easy wit da name callin b</w:t>
      </w:r>
    </w:p>
    <w:p>
      <w:r>
        <w:rPr>
          <w:b/>
          <w:u w:val="single"/>
        </w:rPr>
        <w:t>61277</w:t>
      </w:r>
    </w:p>
    <w:p>
      <w:r>
        <w:t>@Luis3Baez belle bitch?</w:t>
      </w:r>
    </w:p>
    <w:p>
      <w:r>
        <w:rPr>
          <w:b/>
          <w:u w:val="single"/>
        </w:rPr>
        <w:t>61278</w:t>
      </w:r>
    </w:p>
    <w:p>
      <w:r>
        <w:t>@LukeTheTruth you went IIIIIIINNNNNN on this hoe bro!!! http://t.co/MH46XxNU0n</w:t>
      </w:r>
    </w:p>
    <w:p>
      <w:r>
        <w:rPr>
          <w:b/>
          <w:u w:val="single"/>
        </w:rPr>
        <w:t>61279</w:t>
      </w:r>
    </w:p>
    <w:p>
      <w:r>
        <w:t>@Lunatic_times omg my mom did it on Christmas once if I hadn't been the hostess that year I would've slit her throat</w:t>
      </w:r>
    </w:p>
    <w:p>
      <w:r>
        <w:rPr>
          <w:b/>
          <w:u w:val="single"/>
        </w:rPr>
        <w:t>61280</w:t>
      </w:r>
    </w:p>
    <w:p>
      <w:r>
        <w:t>@LupeFiasco You and @TalibKweli should name a group called MOB - Moaning old bitches</w:t>
      </w:r>
    </w:p>
    <w:p>
      <w:r>
        <w:rPr>
          <w:b/>
          <w:u w:val="single"/>
        </w:rPr>
        <w:t>61281</w:t>
      </w:r>
    </w:p>
    <w:p>
      <w:r>
        <w:t>@LupeFiasco shut the fuck up you cry baby, all you do is bitch and whine about life, shits retarded.</w:t>
      </w:r>
    </w:p>
    <w:p>
      <w:r>
        <w:rPr>
          <w:b/>
          <w:u w:val="single"/>
        </w:rPr>
        <w:t>61282</w:t>
      </w:r>
    </w:p>
    <w:p>
      <w:r>
        <w:t>@LupeFiasco uh oh its 9/11 what you gonna preach and cry about today faggot.</w:t>
      </w:r>
    </w:p>
    <w:p>
      <w:r>
        <w:rPr>
          <w:b/>
          <w:u w:val="single"/>
        </w:rPr>
        <w:t>61283</w:t>
      </w:r>
    </w:p>
    <w:p>
      <w:r>
        <w:t>@Lurk_God fag</w:t>
      </w:r>
    </w:p>
    <w:p>
      <w:r>
        <w:rPr>
          <w:b/>
          <w:u w:val="single"/>
        </w:rPr>
        <w:t>61284</w:t>
      </w:r>
    </w:p>
    <w:p>
      <w:r>
        <w:t>@Lvl_7_Eevee @UnicornCowboy @hisorraya I just wanted brownies man</w:t>
      </w:r>
    </w:p>
    <w:p>
      <w:r>
        <w:rPr>
          <w:b/>
          <w:u w:val="single"/>
        </w:rPr>
        <w:t>61285</w:t>
      </w:r>
    </w:p>
    <w:p>
      <w:r>
        <w:t>@Lvl_7_Eevee @UnicornCowboy @hisorraya I'll trade you one car drift for brownies.</w:t>
      </w:r>
    </w:p>
    <w:p>
      <w:r>
        <w:rPr>
          <w:b/>
          <w:u w:val="single"/>
        </w:rPr>
        <w:t>61286</w:t>
      </w:r>
    </w:p>
    <w:p>
      <w:r>
        <w:t>@Lvl_7_Eevee fake niggah! They fake!</w:t>
      </w:r>
    </w:p>
    <w:p>
      <w:r>
        <w:rPr>
          <w:b/>
          <w:u w:val="single"/>
        </w:rPr>
        <w:t>61287</w:t>
      </w:r>
    </w:p>
    <w:p>
      <w:r>
        <w:t>@LymManny_ shit gettin money fuckin hoes uk how dat go lmaooooo</w:t>
      </w:r>
    </w:p>
    <w:p>
      <w:r>
        <w:rPr>
          <w:b/>
          <w:u w:val="single"/>
        </w:rPr>
        <w:t>61288</w:t>
      </w:r>
    </w:p>
    <w:p>
      <w:r>
        <w:t>@LynkinTheDog doesn't wife these bitches http://t.co/TVRCzo99oe</w:t>
      </w:r>
    </w:p>
    <w:p>
      <w:r>
        <w:rPr>
          <w:b/>
          <w:u w:val="single"/>
        </w:rPr>
        <w:t>61289</w:t>
      </w:r>
    </w:p>
    <w:p>
      <w:r>
        <w:t>@MAGNEDETH But seriously, it's the only reason I use a Mega whatsoever. Pure favoritism. Also those sweet fuzzy wings.</w:t>
      </w:r>
    </w:p>
    <w:p>
      <w:r>
        <w:rPr>
          <w:b/>
          <w:u w:val="single"/>
        </w:rPr>
        <w:t>61290</w:t>
      </w:r>
    </w:p>
    <w:p>
      <w:r>
        <w:t>@MANIAC3X @elchavaloko he seems like a weak faggot so probably yea</w:t>
      </w:r>
    </w:p>
    <w:p>
      <w:r>
        <w:rPr>
          <w:b/>
          <w:u w:val="single"/>
        </w:rPr>
        <w:t>61291</w:t>
      </w:r>
    </w:p>
    <w:p>
      <w:r>
        <w:t>@MANIAC3X I almost have enough rank to buy some stuff from the purple bitch. What should I buy from the exotic guy?</w:t>
      </w:r>
    </w:p>
    <w:p>
      <w:r>
        <w:rPr>
          <w:b/>
          <w:u w:val="single"/>
        </w:rPr>
        <w:t>61292</w:t>
      </w:r>
    </w:p>
    <w:p>
      <w:r>
        <w:t>@MANIAC3X buck beaners &amp;amp; security started pushing him &amp;amp; that jetsgreen faggot around</w:t>
      </w:r>
    </w:p>
    <w:p>
      <w:r>
        <w:rPr>
          <w:b/>
          <w:u w:val="single"/>
        </w:rPr>
        <w:t>61293</w:t>
      </w:r>
    </w:p>
    <w:p>
      <w:r>
        <w:t>@MARCO_naw_POLO Slutty ass dykes</w:t>
      </w:r>
    </w:p>
    <w:p>
      <w:r>
        <w:rPr>
          <w:b/>
          <w:u w:val="single"/>
        </w:rPr>
        <w:t>61294</w:t>
      </w:r>
    </w:p>
    <w:p>
      <w:r>
        <w:t>@MC_JayTee lol I already made it. I'm waiting on my brownies to finish &amp;#128526;</w:t>
      </w:r>
    </w:p>
    <w:p>
      <w:r>
        <w:rPr>
          <w:b/>
          <w:u w:val="single"/>
        </w:rPr>
        <w:t>61295</w:t>
      </w:r>
    </w:p>
    <w:p>
      <w:r>
        <w:t>@MFoani_24 nigga yes you do! Take me on a ride in that bitch pleaseee</w:t>
      </w:r>
    </w:p>
    <w:p>
      <w:r>
        <w:rPr>
          <w:b/>
          <w:u w:val="single"/>
        </w:rPr>
        <w:t>61296</w:t>
      </w:r>
    </w:p>
    <w:p>
      <w:r>
        <w:t>@MIKEB_IN_THE_D free world bitch</w:t>
      </w:r>
    </w:p>
    <w:p>
      <w:r>
        <w:rPr>
          <w:b/>
          <w:u w:val="single"/>
        </w:rPr>
        <w:t>61297</w:t>
      </w:r>
    </w:p>
    <w:p>
      <w:r>
        <w:t>@MIKEB_IN_THE_D rams are for fags</w:t>
      </w:r>
    </w:p>
    <w:p>
      <w:r>
        <w:rPr>
          <w:b/>
          <w:u w:val="single"/>
        </w:rPr>
        <w:t>61298</w:t>
      </w:r>
    </w:p>
    <w:p>
      <w:r>
        <w:t>@MIKEB_IN_THE_D you don't want to battle, you shook cause ain't no such things as half way crooks ....bitch</w:t>
      </w:r>
    </w:p>
    <w:p>
      <w:r>
        <w:rPr>
          <w:b/>
          <w:u w:val="single"/>
        </w:rPr>
        <w:t>61299</w:t>
      </w:r>
    </w:p>
    <w:p>
      <w:r>
        <w:t>@MIKEB_IN_THE_D you're still a free world bitch , don't deserve your 313 area code !</w:t>
      </w:r>
    </w:p>
    <w:p>
      <w:r>
        <w:rPr>
          <w:b/>
          <w:u w:val="single"/>
        </w:rPr>
        <w:t>61300</w:t>
      </w:r>
    </w:p>
    <w:p>
      <w:r>
        <w:t>@MIKEYMIKEROWAVE @SNEAKERLUKE @wojtata @JoeCushKush yeah I like them too but Im not annoying ass bitch about it. Support them but dont bitch</w:t>
      </w:r>
    </w:p>
    <w:p>
      <w:r>
        <w:rPr>
          <w:b/>
          <w:u w:val="single"/>
        </w:rPr>
        <w:t>61301</w:t>
      </w:r>
    </w:p>
    <w:p>
      <w:r>
        <w:t>@MLG_POLLUTE I'm gonna tell my friend not to buy your scuf now dumb chink frail pussy</w:t>
      </w:r>
    </w:p>
    <w:p>
      <w:r>
        <w:rPr>
          <w:b/>
          <w:u w:val="single"/>
        </w:rPr>
        <w:t>61302</w:t>
      </w:r>
    </w:p>
    <w:p>
      <w:r>
        <w:t>@MOLLYx__ use coconut oil faggot</w:t>
      </w:r>
    </w:p>
    <w:p>
      <w:r>
        <w:rPr>
          <w:b/>
          <w:u w:val="single"/>
        </w:rPr>
        <w:t>61303</w:t>
      </w:r>
    </w:p>
    <w:p>
      <w:r>
        <w:t>@MONiiEROZAY this shit sorry than a hoe</w:t>
      </w:r>
    </w:p>
    <w:p>
      <w:r>
        <w:rPr>
          <w:b/>
          <w:u w:val="single"/>
        </w:rPr>
        <w:t>61304</w:t>
      </w:r>
    </w:p>
    <w:p>
      <w:r>
        <w:t>@MSoltan18 @Jordan23Junkies it's supposed to be grey with speckled blue midsole and the soles are more yellow than icy so pass</w:t>
      </w:r>
    </w:p>
    <w:p>
      <w:r>
        <w:rPr>
          <w:b/>
          <w:u w:val="single"/>
        </w:rPr>
        <w:t>61305</w:t>
      </w:r>
    </w:p>
    <w:p>
      <w:r>
        <w:t>@MSoltan18 @KoredeB9 I don't suck tho, you're just mad because you're trash and I carried you. you always had 0 points</w:t>
      </w:r>
    </w:p>
    <w:p>
      <w:r>
        <w:rPr>
          <w:b/>
          <w:u w:val="single"/>
        </w:rPr>
        <w:t>61306</w:t>
      </w:r>
    </w:p>
    <w:p>
      <w:r>
        <w:t>@MSoltan18 @KoredeB9 the witches took them hoe</w:t>
      </w:r>
    </w:p>
    <w:p>
      <w:r>
        <w:rPr>
          <w:b/>
          <w:u w:val="single"/>
        </w:rPr>
        <w:t>61307</w:t>
      </w:r>
    </w:p>
    <w:p>
      <w:r>
        <w:t>@MSoltan18 @Matt_Simonson @KoredeB9 nvm thought we were talking fifa sorry matt you're not trash at zombies</w:t>
      </w:r>
    </w:p>
    <w:p>
      <w:r>
        <w:rPr>
          <w:b/>
          <w:u w:val="single"/>
        </w:rPr>
        <w:t>61308</w:t>
      </w:r>
    </w:p>
    <w:p>
      <w:r>
        <w:t>@MTBornnard it's got good mojo for sure. Paybacks a bitch</w:t>
      </w:r>
    </w:p>
    <w:p>
      <w:r>
        <w:rPr>
          <w:b/>
          <w:u w:val="single"/>
        </w:rPr>
        <w:t>61309</w:t>
      </w:r>
    </w:p>
    <w:p>
      <w:r>
        <w:t>@M_A_Larson @SteveStreza You're saying zebras are goth?</w:t>
      </w:r>
    </w:p>
    <w:p>
      <w:r>
        <w:rPr>
          <w:b/>
          <w:u w:val="single"/>
        </w:rPr>
        <w:t>61310</w:t>
      </w:r>
    </w:p>
    <w:p>
      <w:r>
        <w:t>@M_Carbonaro Nice pussy.</w:t>
      </w:r>
    </w:p>
    <w:p>
      <w:r>
        <w:rPr>
          <w:b/>
          <w:u w:val="single"/>
        </w:rPr>
        <w:t>61311</w:t>
      </w:r>
    </w:p>
    <w:p>
      <w:r>
        <w:t>@M_RagingBabe I'm not trying to be critical but Jr. literally looks like he just ate a pot brownie, got off a couch and put on his gloves</w:t>
      </w:r>
    </w:p>
    <w:p>
      <w:r>
        <w:rPr>
          <w:b/>
          <w:u w:val="single"/>
        </w:rPr>
        <w:t>61312</w:t>
      </w:r>
    </w:p>
    <w:p>
      <w:r>
        <w:t>@M_Talleywacker miss you ya fucker, send me a txt every now and again like ya used to all ill do the same ya twat :p</w:t>
      </w:r>
    </w:p>
    <w:p>
      <w:r>
        <w:rPr>
          <w:b/>
          <w:u w:val="single"/>
        </w:rPr>
        <w:t>61313</w:t>
      </w:r>
    </w:p>
    <w:p>
      <w:r>
        <w:t>@M_Talleywacker yes. Touch my bitch? Get ya shit knocked</w:t>
      </w:r>
    </w:p>
    <w:p>
      <w:r>
        <w:rPr>
          <w:b/>
          <w:u w:val="single"/>
        </w:rPr>
        <w:t>61314</w:t>
      </w:r>
    </w:p>
    <w:p>
      <w:r>
        <w:t>@MacMiller lucky as bitch ft. Juicy J</w:t>
      </w:r>
    </w:p>
    <w:p>
      <w:r>
        <w:rPr>
          <w:b/>
          <w:u w:val="single"/>
        </w:rPr>
        <w:t>61315</w:t>
      </w:r>
    </w:p>
    <w:p>
      <w:r>
        <w:t>@Machell1123 i hope you get better soon! colds are for the birds</w:t>
      </w:r>
    </w:p>
    <w:p>
      <w:r>
        <w:rPr>
          <w:b/>
          <w:u w:val="single"/>
        </w:rPr>
        <w:t>61316</w:t>
      </w:r>
    </w:p>
    <w:p>
      <w:r>
        <w:t>@MackWop u aint bout it wop</w:t>
      </w:r>
    </w:p>
    <w:p>
      <w:r>
        <w:rPr>
          <w:b/>
          <w:u w:val="single"/>
        </w:rPr>
        <w:t>61317</w:t>
      </w:r>
    </w:p>
    <w:p>
      <w:r>
        <w:t>@MadameCrystalB stop calling her a bitch *crystal voice*</w:t>
      </w:r>
    </w:p>
    <w:p>
      <w:r>
        <w:rPr>
          <w:b/>
          <w:u w:val="single"/>
        </w:rPr>
        <w:t>61318</w:t>
      </w:r>
    </w:p>
    <w:p>
      <w:r>
        <w:t>@MadameCrystalB yes bitch. &amp;#128528;&amp;#128514;</w:t>
      </w:r>
    </w:p>
    <w:p>
      <w:r>
        <w:rPr>
          <w:b/>
          <w:u w:val="single"/>
        </w:rPr>
        <w:t>61319</w:t>
      </w:r>
    </w:p>
    <w:p>
      <w:r>
        <w:t>@MadameCurry_ what kind of hoe are you dressing up as?</w:t>
      </w:r>
    </w:p>
    <w:p>
      <w:r>
        <w:rPr>
          <w:b/>
          <w:u w:val="single"/>
        </w:rPr>
        <w:t>61320</w:t>
      </w:r>
    </w:p>
    <w:p>
      <w:r>
        <w:t>@MaddSlander &amp;#128514; welcome back b.. without your daily rants my TL was trash af</w:t>
      </w:r>
    </w:p>
    <w:p>
      <w:r>
        <w:rPr>
          <w:b/>
          <w:u w:val="single"/>
        </w:rPr>
        <w:t>61321</w:t>
      </w:r>
    </w:p>
    <w:p>
      <w:r>
        <w:t>@MadeMyselfHER eeeeeeeee you got the hoes</w:t>
      </w:r>
    </w:p>
    <w:p>
      <w:r>
        <w:rPr>
          <w:b/>
          <w:u w:val="single"/>
        </w:rPr>
        <w:t>61322</w:t>
      </w:r>
    </w:p>
    <w:p>
      <w:r>
        <w:t>@MahNameIsJared be my guest. I want to be a bird I think</w:t>
      </w:r>
    </w:p>
    <w:p>
      <w:r>
        <w:rPr>
          <w:b/>
          <w:u w:val="single"/>
        </w:rPr>
        <w:t>61323</w:t>
      </w:r>
    </w:p>
    <w:p>
      <w:r>
        <w:t>@Mahdyymahd @SoftestMuffin @_tee13 @TorahBlaze like the cure time when u shut da fuck up from gettin in other folks bizness like a lil bitch</w:t>
      </w:r>
    </w:p>
    <w:p>
      <w:r>
        <w:rPr>
          <w:b/>
          <w:u w:val="single"/>
        </w:rPr>
        <w:t>61324</w:t>
      </w:r>
    </w:p>
    <w:p>
      <w:r>
        <w:t>@MakEitSndGoOd @Fewjr we block us then and see what happens. You think we on ya high yellow ass now. Just watch</w:t>
      </w:r>
    </w:p>
    <w:p>
      <w:r>
        <w:rPr>
          <w:b/>
          <w:u w:val="single"/>
        </w:rPr>
        <w:t>61325</w:t>
      </w:r>
    </w:p>
    <w:p>
      <w:r>
        <w:t>@MakeAnothaHov T.o. was a faggot crybaby</w:t>
      </w:r>
    </w:p>
    <w:p>
      <w:r>
        <w:rPr>
          <w:b/>
          <w:u w:val="single"/>
        </w:rPr>
        <w:t>61326</w:t>
      </w:r>
    </w:p>
    <w:p>
      <w:r>
        <w:t>@MakeSamProud : stfu hoe &amp;#128514;&amp;#128514;&amp;#128514;</w:t>
      </w:r>
    </w:p>
    <w:p>
      <w:r>
        <w:rPr>
          <w:b/>
          <w:u w:val="single"/>
        </w:rPr>
        <w:t>61327</w:t>
      </w:r>
    </w:p>
    <w:p>
      <w:r>
        <w:t>@Mal_DaGladiator bitch fuck you get out my mentions malzeno!</w:t>
      </w:r>
    </w:p>
    <w:p>
      <w:r>
        <w:rPr>
          <w:b/>
          <w:u w:val="single"/>
        </w:rPr>
        <w:t>61328</w:t>
      </w:r>
    </w:p>
    <w:p>
      <w:r>
        <w:t>@ManBearDrgn would be funnier if America and not pussy Canada.</w:t>
      </w:r>
    </w:p>
    <w:p>
      <w:r>
        <w:rPr>
          <w:b/>
          <w:u w:val="single"/>
        </w:rPr>
        <w:t>61329</w:t>
      </w:r>
    </w:p>
    <w:p>
      <w:r>
        <w:t>@Mana_Lynn I smiled first and then you mugged . So of course ima mugg back. Can't bitch out lol</w:t>
      </w:r>
    </w:p>
    <w:p>
      <w:r>
        <w:rPr>
          <w:b/>
          <w:u w:val="single"/>
        </w:rPr>
        <w:t>61330</w:t>
      </w:r>
    </w:p>
    <w:p>
      <w:r>
        <w:t>@MannyPacquiao thank you for proving my bitch ass wrong tonight.</w:t>
      </w:r>
    </w:p>
    <w:p>
      <w:r>
        <w:rPr>
          <w:b/>
          <w:u w:val="single"/>
        </w:rPr>
        <w:t>61331</w:t>
      </w:r>
    </w:p>
    <w:p>
      <w:r>
        <w:t>@MarcSesslerNFL ya 5 games are you a retard?</w:t>
      </w:r>
    </w:p>
    <w:p>
      <w:r>
        <w:rPr>
          <w:b/>
          <w:u w:val="single"/>
        </w:rPr>
        <w:t>61332</w:t>
      </w:r>
    </w:p>
    <w:p>
      <w:r>
        <w:t>@MarcSx9 lmaooo dj&amp;#8217;s stranger danger, im just a coon.</w:t>
      </w:r>
    </w:p>
    <w:p>
      <w:r>
        <w:rPr>
          <w:b/>
          <w:u w:val="single"/>
        </w:rPr>
        <w:t>61333</w:t>
      </w:r>
    </w:p>
    <w:p>
      <w:r>
        <w:t>@Marcfoor4 @_Maniac_Mind_ Am not down with gay shit u better ask my bitch</w:t>
      </w:r>
    </w:p>
    <w:p>
      <w:r>
        <w:rPr>
          <w:b/>
          <w:u w:val="single"/>
        </w:rPr>
        <w:t>61334</w:t>
      </w:r>
    </w:p>
    <w:p>
      <w:r>
        <w:t>@Marcfoor4 bitch you can get to.</w:t>
      </w:r>
    </w:p>
    <w:p>
      <w:r>
        <w:rPr>
          <w:b/>
          <w:u w:val="single"/>
        </w:rPr>
        <w:t>61335</w:t>
      </w:r>
    </w:p>
    <w:p>
      <w:r>
        <w:t>@Marcfoor4 bring yo bitch ass whith em jump in want to and get yo ass beat up</w:t>
      </w:r>
    </w:p>
    <w:p>
      <w:r>
        <w:rPr>
          <w:b/>
          <w:u w:val="single"/>
        </w:rPr>
        <w:t>61336</w:t>
      </w:r>
    </w:p>
    <w:p>
      <w:r>
        <w:t>@Marco_SharkHoes hoe I'm at work til like 8</w:t>
      </w:r>
    </w:p>
    <w:p>
      <w:r>
        <w:rPr>
          <w:b/>
          <w:u w:val="single"/>
        </w:rPr>
        <w:t>61337</w:t>
      </w:r>
    </w:p>
    <w:p>
      <w:r>
        <w:t>@Marco_Spatula stop looking porn fag</w:t>
      </w:r>
    </w:p>
    <w:p>
      <w:r>
        <w:rPr>
          <w:b/>
          <w:u w:val="single"/>
        </w:rPr>
        <w:t>61338</w:t>
      </w:r>
    </w:p>
    <w:p>
      <w:r>
        <w:t>@Maria_DeAmor bitch I told you to hit me when you got back</w:t>
      </w:r>
    </w:p>
    <w:p>
      <w:r>
        <w:rPr>
          <w:b/>
          <w:u w:val="single"/>
        </w:rPr>
        <w:t>61339</w:t>
      </w:r>
    </w:p>
    <w:p>
      <w:r>
        <w:t>@Mariamyepii cuz bitches love cheesy</w:t>
      </w:r>
    </w:p>
    <w:p>
      <w:r>
        <w:rPr>
          <w:b/>
          <w:u w:val="single"/>
        </w:rPr>
        <w:t>61340</w:t>
      </w:r>
    </w:p>
    <w:p>
      <w:r>
        <w:t>@MarianCristinax you a fag b</w:t>
      </w:r>
    </w:p>
    <w:p>
      <w:r>
        <w:rPr>
          <w:b/>
          <w:u w:val="single"/>
        </w:rPr>
        <w:t>61341</w:t>
      </w:r>
    </w:p>
    <w:p>
      <w:r>
        <w:t>@MaricelaBela stop being bitchy bitch</w:t>
      </w:r>
    </w:p>
    <w:p>
      <w:r>
        <w:rPr>
          <w:b/>
          <w:u w:val="single"/>
        </w:rPr>
        <w:t>61342</w:t>
      </w:r>
    </w:p>
    <w:p>
      <w:r>
        <w:t>@MarieJoseGMH @DWB666 @seahopke @zenterrorist86 tegenwoordig weet je ook al niet wat voor vlees je eet,voor je t weet is t zebra of een aap</w:t>
      </w:r>
    </w:p>
    <w:p>
      <w:r>
        <w:rPr>
          <w:b/>
          <w:u w:val="single"/>
        </w:rPr>
        <w:t>61343</w:t>
      </w:r>
    </w:p>
    <w:p>
      <w:r>
        <w:t>@Marilyn_Munster Ha!!!! The shyt niggas tell hoes 2 ho wanna be more...</w:t>
      </w:r>
    </w:p>
    <w:p>
      <w:r>
        <w:rPr>
          <w:b/>
          <w:u w:val="single"/>
        </w:rPr>
        <w:t>61344</w:t>
      </w:r>
    </w:p>
    <w:p>
      <w:r>
        <w:t>@MarioOlvera94 follow me bitch lol u too good to follow back ha ha</w:t>
      </w:r>
    </w:p>
    <w:p>
      <w:r>
        <w:rPr>
          <w:b/>
          <w:u w:val="single"/>
        </w:rPr>
        <w:t>61345</w:t>
      </w:r>
    </w:p>
    <w:p>
      <w:r>
        <w:t>@MarkB_LifeStyle @SportsCenter @Athletics Cant the Yankees make some last weeks moves??</w:t>
      </w:r>
    </w:p>
    <w:p>
      <w:r>
        <w:rPr>
          <w:b/>
          <w:u w:val="single"/>
        </w:rPr>
        <w:t>61346</w:t>
      </w:r>
    </w:p>
    <w:p>
      <w:r>
        <w:t>@MarkHalperin @WSJopinion @BarackObama Anything to trash this black President!!</w:t>
      </w:r>
    </w:p>
    <w:p>
      <w:r>
        <w:rPr>
          <w:b/>
          <w:u w:val="single"/>
        </w:rPr>
        <w:t>61347</w:t>
      </w:r>
    </w:p>
    <w:p>
      <w:r>
        <w:t>@MarkUdall2014 just got his pussy kicked, he's out, done, @CoryGardner wins, per Fox News.... #Election2014 #tcot #gop #teaparty #p2</w:t>
      </w:r>
    </w:p>
    <w:p>
      <w:r>
        <w:rPr>
          <w:b/>
          <w:u w:val="single"/>
        </w:rPr>
        <w:t>61348</w:t>
      </w:r>
    </w:p>
    <w:p>
      <w:r>
        <w:t>@MarketWiseNick In many areas has that look, but need to see bean count-said it before, beans are a bitch-tend to do what you don't expect</w:t>
      </w:r>
    </w:p>
    <w:p>
      <w:r>
        <w:rPr>
          <w:b/>
          <w:u w:val="single"/>
        </w:rPr>
        <w:t>61349</w:t>
      </w:r>
    </w:p>
    <w:p>
      <w:r>
        <w:t>@Marlin_FishyAss was like @SE__DoM had some gas cause I hit that bitch one time and ended up talkin shit all night bitch was fried &amp;#128514;</w:t>
      </w:r>
    </w:p>
    <w:p>
      <w:r>
        <w:rPr>
          <w:b/>
          <w:u w:val="single"/>
        </w:rPr>
        <w:t>61350</w:t>
      </w:r>
    </w:p>
    <w:p>
      <w:r>
        <w:t>@Marlon_N_Gaines I am brown, while you are black and ignorant, your stupidity makes me sick, typical thug looking nigger.</w:t>
      </w:r>
    </w:p>
    <w:p>
      <w:r>
        <w:rPr>
          <w:b/>
          <w:u w:val="single"/>
        </w:rPr>
        <w:t>61351</w:t>
      </w:r>
    </w:p>
    <w:p>
      <w:r>
        <w:t>@MarsDaBlackman thats why the hoes love her...they can relate to being lonely &amp;amp; depressed lol</w:t>
      </w:r>
    </w:p>
    <w:p>
      <w:r>
        <w:rPr>
          <w:b/>
          <w:u w:val="single"/>
        </w:rPr>
        <w:t>61352</w:t>
      </w:r>
    </w:p>
    <w:p>
      <w:r>
        <w:t>@MarshallSOTS It's @JakeEye3 's favorite fucking jam! I haven't seen it, but judging by there being a little girl in it, it's probably trash</w:t>
      </w:r>
    </w:p>
    <w:p>
      <w:r>
        <w:rPr>
          <w:b/>
          <w:u w:val="single"/>
        </w:rPr>
        <w:t>61353</w:t>
      </w:r>
    </w:p>
    <w:p>
      <w:r>
        <w:t>@MarshallSOTS you tryna say I'm a pussy? Of course I'm tryna slam. I ain't no pussy duuuuuuu</w:t>
      </w:r>
    </w:p>
    <w:p>
      <w:r>
        <w:rPr>
          <w:b/>
          <w:u w:val="single"/>
        </w:rPr>
        <w:t>61354</w:t>
      </w:r>
    </w:p>
    <w:p>
      <w:r>
        <w:t>@MartyMard keep ya draws on hoe!!</w:t>
      </w:r>
    </w:p>
    <w:p>
      <w:r>
        <w:rPr>
          <w:b/>
          <w:u w:val="single"/>
        </w:rPr>
        <w:t>61355</w:t>
      </w:r>
    </w:p>
    <w:p>
      <w:r>
        <w:t>@Mathanugg You mean the one I colored with crayons isn't copacetic?</w:t>
      </w:r>
    </w:p>
    <w:p>
      <w:r>
        <w:rPr>
          <w:b/>
          <w:u w:val="single"/>
        </w:rPr>
        <w:t>61356</w:t>
      </w:r>
    </w:p>
    <w:p>
      <w:r>
        <w:t>@MattHomeTeam - you know what you did you faggot. There are literally thousands of people that have you on their radar homo</w:t>
      </w:r>
    </w:p>
    <w:p>
      <w:r>
        <w:rPr>
          <w:b/>
          <w:u w:val="single"/>
        </w:rPr>
        <w:t>61357</w:t>
      </w:r>
    </w:p>
    <w:p>
      <w:r>
        <w:t>@MattLaCasse His do not, until playoffs. But luckily, this means that any future kid will definitely root for the Yanks. #priorities</w:t>
      </w:r>
    </w:p>
    <w:p>
      <w:r>
        <w:rPr>
          <w:b/>
          <w:u w:val="single"/>
        </w:rPr>
        <w:t>61358</w:t>
      </w:r>
    </w:p>
    <w:p>
      <w:r>
        <w:t>@Matt_Petrie22 geta Life faggot</w:t>
      </w:r>
    </w:p>
    <w:p>
      <w:r>
        <w:rPr>
          <w:b/>
          <w:u w:val="single"/>
        </w:rPr>
        <w:t>61359</w:t>
      </w:r>
    </w:p>
    <w:p>
      <w:r>
        <w:t>@Matt_Schiffer @TCOBryce nah its bc I'm a bad bitch</w:t>
      </w:r>
    </w:p>
    <w:p>
      <w:r>
        <w:rPr>
          <w:b/>
          <w:u w:val="single"/>
        </w:rPr>
        <w:t>61360</w:t>
      </w:r>
    </w:p>
    <w:p>
      <w:r>
        <w:t>@Mattyfatass pussy</w:t>
      </w:r>
    </w:p>
    <w:p>
      <w:r>
        <w:rPr>
          <w:b/>
          <w:u w:val="single"/>
        </w:rPr>
        <w:t>61361</w:t>
      </w:r>
    </w:p>
    <w:p>
      <w:r>
        <w:t>@Mattyfatass pussy shit</w:t>
      </w:r>
    </w:p>
    <w:p>
      <w:r>
        <w:rPr>
          <w:b/>
          <w:u w:val="single"/>
        </w:rPr>
        <w:t>61362</w:t>
      </w:r>
    </w:p>
    <w:p>
      <w:r>
        <w:t>@Mawdern here it's a "wtf dude are you fucking retarded"</w:t>
      </w:r>
    </w:p>
    <w:p>
      <w:r>
        <w:rPr>
          <w:b/>
          <w:u w:val="single"/>
        </w:rPr>
        <w:t>61363</w:t>
      </w:r>
    </w:p>
    <w:p>
      <w:r>
        <w:t>@MaxDeLaCruz8 thx hoe</w:t>
      </w:r>
    </w:p>
    <w:p>
      <w:r>
        <w:rPr>
          <w:b/>
          <w:u w:val="single"/>
        </w:rPr>
        <w:t>61364</w:t>
      </w:r>
    </w:p>
    <w:p>
      <w:r>
        <w:t>@MaxOn_MaxOff5 Your a dirty cunt mate lol #missingtheaussies</w:t>
      </w:r>
    </w:p>
    <w:p>
      <w:r>
        <w:rPr>
          <w:b/>
          <w:u w:val="single"/>
        </w:rPr>
        <w:t>61365</w:t>
      </w:r>
    </w:p>
    <w:p>
      <w:r>
        <w:t>@Max_Kellerman if it were close than we could bitch but that was going on 10 to zip on scorecards ... Rightful mercy stoppage</w:t>
      </w:r>
    </w:p>
    <w:p>
      <w:r>
        <w:rPr>
          <w:b/>
          <w:u w:val="single"/>
        </w:rPr>
        <w:t>61366</w:t>
      </w:r>
    </w:p>
    <w:p>
      <w:r>
        <w:t>@Maxin_Betha yea, it looks fag-like</w:t>
      </w:r>
    </w:p>
    <w:p>
      <w:r>
        <w:rPr>
          <w:b/>
          <w:u w:val="single"/>
        </w:rPr>
        <w:t>61367</w:t>
      </w:r>
    </w:p>
    <w:p>
      <w:r>
        <w:t>@Maxwell_Larsen @MicTorrance suck my dick you cunts</w:t>
      </w:r>
    </w:p>
    <w:p>
      <w:r>
        <w:rPr>
          <w:b/>
          <w:u w:val="single"/>
        </w:rPr>
        <w:t>61368</w:t>
      </w:r>
    </w:p>
    <w:p>
      <w:r>
        <w:t>@Maxwell_Larsen good bitch &amp;#128527;</w:t>
      </w:r>
    </w:p>
    <w:p>
      <w:r>
        <w:rPr>
          <w:b/>
          <w:u w:val="single"/>
        </w:rPr>
        <w:t>61369</w:t>
      </w:r>
    </w:p>
    <w:p>
      <w:r>
        <w:t>@Maxwell_Larsen your a cunt</w:t>
      </w:r>
    </w:p>
    <w:p>
      <w:r>
        <w:rPr>
          <w:b/>
          <w:u w:val="single"/>
        </w:rPr>
        <w:t>61370</w:t>
      </w:r>
    </w:p>
    <w:p>
      <w:r>
        <w:t>@McKinseey the grass is greener on the other side of the fence of course it's also a soggy septic field</w:t>
      </w:r>
    </w:p>
    <w:p>
      <w:r>
        <w:rPr>
          <w:b/>
          <w:u w:val="single"/>
        </w:rPr>
        <w:t>61371</w:t>
      </w:r>
    </w:p>
    <w:p>
      <w:r>
        <w:t>@McLaffyTaffy "The Yankees of football" was the funniest part of your latest video. Sincerely, all of Pittsburgh.</w:t>
      </w:r>
    </w:p>
    <w:p>
      <w:r>
        <w:rPr>
          <w:b/>
          <w:u w:val="single"/>
        </w:rPr>
        <w:t>61372</w:t>
      </w:r>
    </w:p>
    <w:p>
      <w:r>
        <w:t>@McLaffyTaffy Reason #2 I didn't order a shirt: Taffy will know where I live and he would probably find me and stab me.</w:t>
      </w:r>
    </w:p>
    <w:p>
      <w:r>
        <w:rPr>
          <w:b/>
          <w:u w:val="single"/>
        </w:rPr>
        <w:t>61373</w:t>
      </w:r>
    </w:p>
    <w:p>
      <w:r>
        <w:t>@McSheeti means trash lol</w:t>
      </w:r>
    </w:p>
    <w:p>
      <w:r>
        <w:rPr>
          <w:b/>
          <w:u w:val="single"/>
        </w:rPr>
        <w:t>61374</w:t>
      </w:r>
    </w:p>
    <w:p>
      <w:r>
        <w:t>@McwilliamsBrett ayyy tell that bitch in your avi she needs fix a flat for dat flat ass&amp;#128527;</w:t>
      </w:r>
    </w:p>
    <w:p>
      <w:r>
        <w:rPr>
          <w:b/>
          <w:u w:val="single"/>
        </w:rPr>
        <w:t>61375</w:t>
      </w:r>
    </w:p>
    <w:p>
      <w:r>
        <w:t>@McwilliamsBrett shut your legs hoe</w:t>
      </w:r>
    </w:p>
    <w:p>
      <w:r>
        <w:rPr>
          <w:b/>
          <w:u w:val="single"/>
        </w:rPr>
        <w:t>61376</w:t>
      </w:r>
    </w:p>
    <w:p>
      <w:r>
        <w:t>@Mdnate interested. Just wanted to see a better pic of the soles</w:t>
      </w:r>
    </w:p>
    <w:p>
      <w:r>
        <w:rPr>
          <w:b/>
          <w:u w:val="single"/>
        </w:rPr>
        <w:t>61377</w:t>
      </w:r>
    </w:p>
    <w:p>
      <w:r>
        <w:t>@Me_NOindirect bitch fuck you!! You cut off until I get my snacks from fat boys !</w:t>
      </w:r>
    </w:p>
    <w:p>
      <w:r>
        <w:rPr>
          <w:b/>
          <w:u w:val="single"/>
        </w:rPr>
        <w:t>61378</w:t>
      </w:r>
    </w:p>
    <w:p>
      <w:r>
        <w:t>@Me_NOindirect bitch stop harassing me!!!!!!!</w:t>
      </w:r>
    </w:p>
    <w:p>
      <w:r>
        <w:rPr>
          <w:b/>
          <w:u w:val="single"/>
        </w:rPr>
        <w:t>61379</w:t>
      </w:r>
    </w:p>
    <w:p>
      <w:r>
        <w:t>@MeecheBadass you killed that hoe</w:t>
      </w:r>
    </w:p>
    <w:p>
      <w:r>
        <w:rPr>
          <w:b/>
          <w:u w:val="single"/>
        </w:rPr>
        <w:t>61380</w:t>
      </w:r>
    </w:p>
    <w:p>
      <w:r>
        <w:t>@Meeeesh1395 @Ajbernal17 bitch im always out</w:t>
      </w:r>
    </w:p>
    <w:p>
      <w:r>
        <w:rPr>
          <w:b/>
          <w:u w:val="single"/>
        </w:rPr>
        <w:t>61381</w:t>
      </w:r>
    </w:p>
    <w:p>
      <w:r>
        <w:t>@Meeeesh1395 damn makin bitches jealous in reality &amp;amp; Twitter/facebook. Prolly mad bc if her pic was posted it wouldnt be taken as a joke! &amp;#128514;</w:t>
      </w:r>
    </w:p>
    <w:p>
      <w:r>
        <w:rPr>
          <w:b/>
          <w:u w:val="single"/>
        </w:rPr>
        <w:t>61382</w:t>
      </w:r>
    </w:p>
    <w:p>
      <w:r>
        <w:t>@Meeeesh1395 my fuckin mom is a bitch. Like she aint even payin for it. Dylan is and he said its fine.</w:t>
      </w:r>
    </w:p>
    <w:p>
      <w:r>
        <w:rPr>
          <w:b/>
          <w:u w:val="single"/>
        </w:rPr>
        <w:t>61383</w:t>
      </w:r>
    </w:p>
    <w:p>
      <w:r>
        <w:t>@MeekMill u really got these coons out here dreaming</w:t>
      </w:r>
    </w:p>
    <w:p>
      <w:r>
        <w:rPr>
          <w:b/>
          <w:u w:val="single"/>
        </w:rPr>
        <w:t>61384</w:t>
      </w:r>
    </w:p>
    <w:p>
      <w:r>
        <w:t>@MeeshDC how is it fucked up, you fucking retard? condemning Ray Rice, yet supporting Chris Brown, who's a women abuser. that's logical?</w:t>
      </w:r>
    </w:p>
    <w:p>
      <w:r>
        <w:rPr>
          <w:b/>
          <w:u w:val="single"/>
        </w:rPr>
        <w:t>61385</w:t>
      </w:r>
    </w:p>
    <w:p>
      <w:r>
        <w:t>@MelissaStetten Lovin' all the pussy pics</w:t>
      </w:r>
    </w:p>
    <w:p>
      <w:r>
        <w:rPr>
          <w:b/>
          <w:u w:val="single"/>
        </w:rPr>
        <w:t>61386</w:t>
      </w:r>
    </w:p>
    <w:p>
      <w:r>
        <w:t>@MenachemDreyfus @NatlFascist88 @waspnse Shit your ass and shabbat your moms pussy u Jew bastard. Ur times coming. Heil Hitler!</w:t>
      </w:r>
    </w:p>
    <w:p>
      <w:r>
        <w:rPr>
          <w:b/>
          <w:u w:val="single"/>
        </w:rPr>
        <w:t>61387</w:t>
      </w:r>
    </w:p>
    <w:p>
      <w:r>
        <w:t>@MeowMariss i thought i was the ghetto word for babe</w:t>
      </w:r>
    </w:p>
    <w:p>
      <w:r>
        <w:rPr>
          <w:b/>
          <w:u w:val="single"/>
        </w:rPr>
        <w:t>61388</w:t>
      </w:r>
    </w:p>
    <w:p>
      <w:r>
        <w:t>@MergardOlivia &amp;#128539;&amp;#128539;&amp;#128539; yaaaas bitch</w:t>
      </w:r>
    </w:p>
    <w:p>
      <w:r>
        <w:rPr>
          <w:b/>
          <w:u w:val="single"/>
        </w:rPr>
        <w:t>61389</w:t>
      </w:r>
    </w:p>
    <w:p>
      <w:r>
        <w:t>@Meshia_Tweets oh bitch you toooo far!</w:t>
      </w:r>
    </w:p>
    <w:p>
      <w:r>
        <w:rPr>
          <w:b/>
          <w:u w:val="single"/>
        </w:rPr>
        <w:t>61390</w:t>
      </w:r>
    </w:p>
    <w:p>
      <w:r>
        <w:t>@MethNotWeed bitch look homeless and u say meth not weed ur a fucking discrimination to American but enough of the bull shit what up fuk boy</w:t>
      </w:r>
    </w:p>
    <w:p>
      <w:r>
        <w:rPr>
          <w:b/>
          <w:u w:val="single"/>
        </w:rPr>
        <w:t>61391</w:t>
      </w:r>
    </w:p>
    <w:p>
      <w:r>
        <w:t>@MichaelFraughto haha faggot</w:t>
      </w:r>
    </w:p>
    <w:p>
      <w:r>
        <w:rPr>
          <w:b/>
          <w:u w:val="single"/>
        </w:rPr>
        <w:t>61392</w:t>
      </w:r>
    </w:p>
    <w:p>
      <w:r>
        <w:t>@MichaelGT03 little bitch</w:t>
      </w:r>
    </w:p>
    <w:p>
      <w:r>
        <w:rPr>
          <w:b/>
          <w:u w:val="single"/>
        </w:rPr>
        <w:t>61393</w:t>
      </w:r>
    </w:p>
    <w:p>
      <w:r>
        <w:t>@MichaelSafady only if you're a twat as well. Be not a twat my son.</w:t>
      </w:r>
    </w:p>
    <w:p>
      <w:r>
        <w:rPr>
          <w:b/>
          <w:u w:val="single"/>
        </w:rPr>
        <w:t>61394</w:t>
      </w:r>
    </w:p>
    <w:p>
      <w:r>
        <w:t xml:space="preserve">@MichelleHarnois </w:t>
        <w:br/>
        <w:t>Dis bitch gots spunk!</w:t>
      </w:r>
    </w:p>
    <w:p>
      <w:r>
        <w:rPr>
          <w:b/>
          <w:u w:val="single"/>
        </w:rPr>
        <w:t>61395</w:t>
      </w:r>
    </w:p>
    <w:p>
      <w:r>
        <w:t>@Michellelevin_ pussy</w:t>
      </w:r>
    </w:p>
    <w:p>
      <w:r>
        <w:rPr>
          <w:b/>
          <w:u w:val="single"/>
        </w:rPr>
        <w:t>61396</w:t>
      </w:r>
    </w:p>
    <w:p>
      <w:r>
        <w:t>@MichhelleAshley its the truth... We dont love these hoes &amp;#128581;</w:t>
      </w:r>
    </w:p>
    <w:p>
      <w:r>
        <w:rPr>
          <w:b/>
          <w:u w:val="single"/>
        </w:rPr>
        <w:t>61397</w:t>
      </w:r>
    </w:p>
    <w:p>
      <w:r>
        <w:t>@MichhelleAshley up your ass you little twat*</w:t>
      </w:r>
    </w:p>
    <w:p>
      <w:r>
        <w:rPr>
          <w:b/>
          <w:u w:val="single"/>
        </w:rPr>
        <w:t>61398</w:t>
      </w:r>
    </w:p>
    <w:p>
      <w:r>
        <w:t>@MichhelleAshley who is this we..? I dont love hoes</w:t>
      </w:r>
    </w:p>
    <w:p>
      <w:r>
        <w:rPr>
          <w:b/>
          <w:u w:val="single"/>
        </w:rPr>
        <w:t>61399</w:t>
      </w:r>
    </w:p>
    <w:p>
      <w:r>
        <w:t>@Mick_Peddicord8 thank you again mick</w:t>
      </w:r>
    </w:p>
    <w:p>
      <w:r>
        <w:rPr>
          <w:b/>
          <w:u w:val="single"/>
        </w:rPr>
        <w:t>61400</w:t>
      </w:r>
    </w:p>
    <w:p>
      <w:r>
        <w:t>@MickalaBickham barely a rhyme dumb bitch</w:t>
      </w:r>
    </w:p>
    <w:p>
      <w:r>
        <w:rPr>
          <w:b/>
          <w:u w:val="single"/>
        </w:rPr>
        <w:t>61401</w:t>
      </w:r>
    </w:p>
    <w:p>
      <w:r>
        <w:t>@MickalaBickham bitch</w:t>
      </w:r>
    </w:p>
    <w:p>
      <w:r>
        <w:rPr>
          <w:b/>
          <w:u w:val="single"/>
        </w:rPr>
        <w:t>61402</w:t>
      </w:r>
    </w:p>
    <w:p>
      <w:r>
        <w:t>@Midnight_Snacka @Nick_504_ u look like that fat kid on Charlie walker the that got stuck it the chocolate tube.</w:t>
      </w:r>
    </w:p>
    <w:p>
      <w:r>
        <w:rPr>
          <w:b/>
          <w:u w:val="single"/>
        </w:rPr>
        <w:t>61403</w:t>
      </w:r>
    </w:p>
    <w:p>
      <w:r>
        <w:t>@Midnight_Snacka @Nick_504_ wigga why the fuck r u in this conversation with yo stalking ass</w:t>
      </w:r>
    </w:p>
    <w:p>
      <w:r>
        <w:rPr>
          <w:b/>
          <w:u w:val="single"/>
        </w:rPr>
        <w:t>61404</w:t>
      </w:r>
    </w:p>
    <w:p>
      <w:r>
        <w:t>@Midnight_Snacka bitch I don't want yo fat ass following me hoe</w:t>
      </w:r>
    </w:p>
    <w:p>
      <w:r>
        <w:rPr>
          <w:b/>
          <w:u w:val="single"/>
        </w:rPr>
        <w:t>61405</w:t>
      </w:r>
    </w:p>
    <w:p>
      <w:r>
        <w:t>@Midnight_Snacka bitch am dumb bitch am smarter than yo fat Peter Griffin looking ass</w:t>
      </w:r>
    </w:p>
    <w:p>
      <w:r>
        <w:rPr>
          <w:b/>
          <w:u w:val="single"/>
        </w:rPr>
        <w:t>61406</w:t>
      </w:r>
    </w:p>
    <w:p>
      <w:r>
        <w:t>@Midnight_Snacka bitch when r u going to get ur round, I just fucking said this just proving my point</w:t>
      </w:r>
    </w:p>
    <w:p>
      <w:r>
        <w:rPr>
          <w:b/>
          <w:u w:val="single"/>
        </w:rPr>
        <w:t>61407</w:t>
      </w:r>
    </w:p>
    <w:p>
      <w:r>
        <w:t>@Midnight_Snacka bitches like u be proving my point, u speak on shit u know nothing about I got a fucking at studio movie grill just stfu</w:t>
      </w:r>
    </w:p>
    <w:p>
      <w:r>
        <w:rPr>
          <w:b/>
          <w:u w:val="single"/>
        </w:rPr>
        <w:t>61408</w:t>
      </w:r>
    </w:p>
    <w:p>
      <w:r>
        <w:t>@Midnight_Snacka now fuck that stfu shit how a bout u stop being a little bitch and get it round cuz u avoiding question u fucking scarry</w:t>
      </w:r>
    </w:p>
    <w:p>
      <w:r>
        <w:rPr>
          <w:b/>
          <w:u w:val="single"/>
        </w:rPr>
        <w:t>61409</w:t>
      </w:r>
    </w:p>
    <w:p>
      <w:r>
        <w:t>@Midnight_Snacka u calling me a pussy but u not bout shit fuck all this talking let's pop shit off then</w:t>
      </w:r>
    </w:p>
    <w:p>
      <w:r>
        <w:rPr>
          <w:b/>
          <w:u w:val="single"/>
        </w:rPr>
        <w:t>61410</w:t>
      </w:r>
    </w:p>
    <w:p>
      <w:r>
        <w:t>@Midnight_Snacka wow your fucking lame we all laughing at ya. Hey fat ass u want Twinkie, and what u said made no sense go eat or something</w:t>
      </w:r>
    </w:p>
    <w:p>
      <w:r>
        <w:rPr>
          <w:b/>
          <w:u w:val="single"/>
        </w:rPr>
        <w:t>61411</w:t>
      </w:r>
    </w:p>
    <w:p>
      <w:r>
        <w:t>@Mids_areForkids lmao im bein foreal fuck all them bitches like that!</w:t>
      </w:r>
    </w:p>
    <w:p>
      <w:r>
        <w:rPr>
          <w:b/>
          <w:u w:val="single"/>
        </w:rPr>
        <w:t>61412</w:t>
      </w:r>
    </w:p>
    <w:p>
      <w:r>
        <w:t>@MidwestXPride have her learn the first 30 seconds of Flesh and the Power it Holds- Death. That riff would be cool for a bird to do lol</w:t>
      </w:r>
    </w:p>
    <w:p>
      <w:r>
        <w:rPr>
          <w:b/>
          <w:u w:val="single"/>
        </w:rPr>
        <w:t>61413</w:t>
      </w:r>
    </w:p>
    <w:p>
      <w:r>
        <w:t>@Mig_uel04 really telling me to call him boo.... Uhhh naw &amp;#128581; you the niggah &amp;amp; that's that &amp;#128540;</w:t>
      </w:r>
    </w:p>
    <w:p>
      <w:r>
        <w:rPr>
          <w:b/>
          <w:u w:val="single"/>
        </w:rPr>
        <w:t>61414</w:t>
      </w:r>
    </w:p>
    <w:p>
      <w:r>
        <w:t>@Mightyy23 i don't FW that nigga he pussy</w:t>
      </w:r>
    </w:p>
    <w:p>
      <w:r>
        <w:rPr>
          <w:b/>
          <w:u w:val="single"/>
        </w:rPr>
        <w:t>61415</w:t>
      </w:r>
    </w:p>
    <w:p>
      <w:r>
        <w:t>@Mightyy23 well I for damn sure ain't putting on no pussy ass romo jersey</w:t>
      </w:r>
    </w:p>
    <w:p>
      <w:r>
        <w:rPr>
          <w:b/>
          <w:u w:val="single"/>
        </w:rPr>
        <w:t>61416</w:t>
      </w:r>
    </w:p>
    <w:p>
      <w:r>
        <w:t>@Mijo_LGI all I heard was I'm a bitch nigga</w:t>
      </w:r>
    </w:p>
    <w:p>
      <w:r>
        <w:rPr>
          <w:b/>
          <w:u w:val="single"/>
        </w:rPr>
        <w:t>61417</w:t>
      </w:r>
    </w:p>
    <w:p>
      <w:r>
        <w:t>@Mijo_LGI you're such a bitch</w:t>
      </w:r>
    </w:p>
    <w:p>
      <w:r>
        <w:rPr>
          <w:b/>
          <w:u w:val="single"/>
        </w:rPr>
        <w:t>61418</w:t>
      </w:r>
    </w:p>
    <w:p>
      <w:r>
        <w:t>@Mika_Tan would be perfect w/a graham cracker flavored bun or a maple dougnut bar.</w:t>
      </w:r>
    </w:p>
    <w:p>
      <w:r>
        <w:rPr>
          <w:b/>
          <w:u w:val="single"/>
        </w:rPr>
        <w:t>61419</w:t>
      </w:r>
    </w:p>
    <w:p>
      <w:r>
        <w:t>@MikeDiggEm my phone was dead fag man</w:t>
      </w:r>
    </w:p>
    <w:p>
      <w:r>
        <w:rPr>
          <w:b/>
          <w:u w:val="single"/>
        </w:rPr>
        <w:t>61420</w:t>
      </w:r>
    </w:p>
    <w:p>
      <w:r>
        <w:t>@MikeLuckas Oh, me, too! Pain meds just made my brain fuzzy and though Banjo Kazooie for a sec.</w:t>
      </w:r>
    </w:p>
    <w:p>
      <w:r>
        <w:rPr>
          <w:b/>
          <w:u w:val="single"/>
        </w:rPr>
        <w:t>61421</w:t>
      </w:r>
    </w:p>
    <w:p>
      <w:r>
        <w:t>@MikeTattaglia happy birthday!! I hope the bitches got you something good</w:t>
      </w:r>
    </w:p>
    <w:p>
      <w:r>
        <w:rPr>
          <w:b/>
          <w:u w:val="single"/>
        </w:rPr>
        <w:t>61422</w:t>
      </w:r>
    </w:p>
    <w:p>
      <w:r>
        <w:t xml:space="preserve">@MikeTheStatey #Sequester </w:t>
        <w:br/>
        <w:t>Den the fat colored girl chased me down day street while she swingin da table wit one arm... I wants my pay!!!</w:t>
      </w:r>
    </w:p>
    <w:p>
      <w:r>
        <w:rPr>
          <w:b/>
          <w:u w:val="single"/>
        </w:rPr>
        <w:t>61423</w:t>
      </w:r>
    </w:p>
    <w:p>
      <w:r>
        <w:t>@Mike_Stud so is my pussy</w:t>
      </w:r>
    </w:p>
    <w:p>
      <w:r>
        <w:rPr>
          <w:b/>
          <w:u w:val="single"/>
        </w:rPr>
        <w:t>61424</w:t>
      </w:r>
    </w:p>
    <w:p>
      <w:r>
        <w:t>@Mike_Stud touch my throbbing pussy</w:t>
      </w:r>
    </w:p>
    <w:p>
      <w:r>
        <w:rPr>
          <w:b/>
          <w:u w:val="single"/>
        </w:rPr>
        <w:t>61425</w:t>
      </w:r>
    </w:p>
    <w:p>
      <w:r>
        <w:t>@MikesGraffix @MalachiDupre all that trash talk and we win championships!!! You're boring me dude #NationalChamps</w:t>
      </w:r>
    </w:p>
    <w:p>
      <w:r>
        <w:rPr>
          <w:b/>
          <w:u w:val="single"/>
        </w:rPr>
        <w:t>61426</w:t>
      </w:r>
    </w:p>
    <w:p>
      <w:r>
        <w:t>@MikeyDJaro haha 1. I would go for the S 2. Those fag colors are reserved for @JoeyTaormina</w:t>
      </w:r>
    </w:p>
    <w:p>
      <w:r>
        <w:rPr>
          <w:b/>
          <w:u w:val="single"/>
        </w:rPr>
        <w:t>61427</w:t>
      </w:r>
    </w:p>
    <w:p>
      <w:r>
        <w:t>@MilesM_05 shut up coon.</w:t>
      </w:r>
    </w:p>
    <w:p>
      <w:r>
        <w:rPr>
          <w:b/>
          <w:u w:val="single"/>
        </w:rPr>
        <w:t>61428</w:t>
      </w:r>
    </w:p>
    <w:p>
      <w:r>
        <w:t>@MileyCyrus Has transformed to a bad bitch. She can get the D</w:t>
      </w:r>
    </w:p>
    <w:p>
      <w:r>
        <w:rPr>
          <w:b/>
          <w:u w:val="single"/>
        </w:rPr>
        <w:t>61429</w:t>
      </w:r>
    </w:p>
    <w:p>
      <w:r>
        <w:t>@MileyCyrus I want to suck your pussy</w:t>
      </w:r>
    </w:p>
    <w:p>
      <w:r>
        <w:rPr>
          <w:b/>
          <w:u w:val="single"/>
        </w:rPr>
        <w:t>61430</w:t>
      </w:r>
    </w:p>
    <w:p>
      <w:r>
        <w:t>@Miley_Highrus @Shylooooeee slap a bitch</w:t>
      </w:r>
    </w:p>
    <w:p>
      <w:r>
        <w:rPr>
          <w:b/>
          <w:u w:val="single"/>
        </w:rPr>
        <w:t>61431</w:t>
      </w:r>
    </w:p>
    <w:p>
      <w:r>
        <w:t>@MilitaryTimes That's what happens when you have pussies for presidents and generals, you have to fight the same war over and over again.</w:t>
      </w:r>
    </w:p>
    <w:p>
      <w:r>
        <w:rPr>
          <w:b/>
          <w:u w:val="single"/>
        </w:rPr>
        <w:t>61432</w:t>
      </w:r>
    </w:p>
    <w:p>
      <w:r>
        <w:t>@MillerCoors Thanks for the follow guys! I'm enjoying a cold yellow belly right now.</w:t>
      </w:r>
    </w:p>
    <w:p>
      <w:r>
        <w:rPr>
          <w:b/>
          <w:u w:val="single"/>
        </w:rPr>
        <w:t>61433</w:t>
      </w:r>
    </w:p>
    <w:p>
      <w:r>
        <w:t>@MillerLite I don't follow you because everything about your company is white trash.</w:t>
      </w:r>
    </w:p>
    <w:p>
      <w:r>
        <w:rPr>
          <w:b/>
          <w:u w:val="single"/>
        </w:rPr>
        <w:t>61434</w:t>
      </w:r>
    </w:p>
    <w:p>
      <w:r>
        <w:t>@Mimistheone You really seem to love Sandusky. Weirdo. Ur a creepy ass cracker!</w:t>
      </w:r>
    </w:p>
    <w:p>
      <w:r>
        <w:rPr>
          <w:b/>
          <w:u w:val="single"/>
        </w:rPr>
        <w:t>61435</w:t>
      </w:r>
    </w:p>
    <w:p>
      <w:r>
        <w:t>@Mimistheone stop trolling me u creepy ass cracker!!!</w:t>
      </w:r>
    </w:p>
    <w:p>
      <w:r>
        <w:rPr>
          <w:b/>
          <w:u w:val="single"/>
        </w:rPr>
        <w:t>61436</w:t>
      </w:r>
    </w:p>
    <w:p>
      <w:r>
        <w:t>@MinuteManX1776 @TheyKnowNotWhat &amp;lt;&amp;lt; closet muzzie @MayberryJustin @AllForCountry @LilMissPrepper @ritzy_jewels @glinsan1</w:t>
      </w:r>
    </w:p>
    <w:p>
      <w:r>
        <w:rPr>
          <w:b/>
          <w:u w:val="single"/>
        </w:rPr>
        <w:t>61437</w:t>
      </w:r>
    </w:p>
    <w:p>
      <w:r>
        <w:t>@MirDinero ugly bitch cdfu http://t.co/dOkzmu8i0F</w:t>
      </w:r>
    </w:p>
    <w:p>
      <w:r>
        <w:rPr>
          <w:b/>
          <w:u w:val="single"/>
        </w:rPr>
        <w:t>61438</w:t>
      </w:r>
    </w:p>
    <w:p>
      <w:r>
        <w:t>@Miseducated411: Your mind is free and your soul. satan will present to u in his kingdom the things that mock u. Stay strong in Yahshua...</w:t>
      </w:r>
    </w:p>
    <w:p>
      <w:r>
        <w:rPr>
          <w:b/>
          <w:u w:val="single"/>
        </w:rPr>
        <w:t>61439</w:t>
      </w:r>
    </w:p>
    <w:p>
      <w:r>
        <w:t xml:space="preserve">@Misplaced_Momma </w:t>
        <w:br/>
        <w:t xml:space="preserve">Hello dare momma. I show glad dat u follow me. U lbe screamin hot in dem pitchers. </w:t>
        <w:br/>
        <w:t>You eva b wit colored men?</w:t>
      </w:r>
    </w:p>
    <w:p>
      <w:r>
        <w:rPr>
          <w:b/>
          <w:u w:val="single"/>
        </w:rPr>
        <w:t>61440</w:t>
      </w:r>
    </w:p>
    <w:p>
      <w:r>
        <w:t xml:space="preserve">@Misplaced_Momma </w:t>
        <w:br/>
        <w:t>She be what we say in da hood white trash</w:t>
      </w:r>
    </w:p>
    <w:p>
      <w:r>
        <w:rPr>
          <w:b/>
          <w:u w:val="single"/>
        </w:rPr>
        <w:t>61441</w:t>
      </w:r>
    </w:p>
    <w:p>
      <w:r>
        <w:t xml:space="preserve">@Misplaced_Momma </w:t>
        <w:br/>
        <w:t>Y&amp;#8217;all whitey gots to PAY fo da preparations</w:t>
      </w:r>
    </w:p>
    <w:p>
      <w:r>
        <w:rPr>
          <w:b/>
          <w:u w:val="single"/>
        </w:rPr>
        <w:t>61442</w:t>
      </w:r>
    </w:p>
    <w:p>
      <w:r>
        <w:t>@MissBrionline @LanipopChicago @RealYdotGdot My mfn BIRTHDAY!!! Pink Champaign in dat bitch!!!</w:t>
      </w:r>
    </w:p>
    <w:p>
      <w:r>
        <w:rPr>
          <w:b/>
          <w:u w:val="single"/>
        </w:rPr>
        <w:t>61443</w:t>
      </w:r>
    </w:p>
    <w:p>
      <w:r>
        <w:t>@MissCleoBB @RachelEReilly @brendonvbb12 it sucks rachels sister is such a snobby bitch n rach is so nice!!!!!cant stand elissa, so snutty</w:t>
      </w:r>
    </w:p>
    <w:p>
      <w:r>
        <w:rPr>
          <w:b/>
          <w:u w:val="single"/>
        </w:rPr>
        <w:t>61444</w:t>
      </w:r>
    </w:p>
    <w:p>
      <w:r>
        <w:t>@MissJia sup nappy headed hoe you got quiet</w:t>
      </w:r>
    </w:p>
    <w:p>
      <w:r>
        <w:rPr>
          <w:b/>
          <w:u w:val="single"/>
        </w:rPr>
        <w:t>61445</w:t>
      </w:r>
    </w:p>
    <w:p>
      <w:r>
        <w:t>@MissMulgra Starts making monkey faces behind you</w:t>
      </w:r>
    </w:p>
    <w:p>
      <w:r>
        <w:rPr>
          <w:b/>
          <w:u w:val="single"/>
        </w:rPr>
        <w:t>61446</w:t>
      </w:r>
    </w:p>
    <w:p>
      <w:r>
        <w:t>@MissRobinV that pic with the red bone in braids and that tiger in the back for sale?</w:t>
      </w:r>
    </w:p>
    <w:p>
      <w:r>
        <w:rPr>
          <w:b/>
          <w:u w:val="single"/>
        </w:rPr>
        <w:t>61447</w:t>
      </w:r>
    </w:p>
    <w:p>
      <w:r>
        <w:t>@MissStef0318 @_MariaPetrova teabaggers weakening food and environmental regulations is infinitely more scary and lethal than terrorism.</w:t>
      </w:r>
    </w:p>
    <w:p>
      <w:r>
        <w:rPr>
          <w:b/>
          <w:u w:val="single"/>
        </w:rPr>
        <w:t>61448</w:t>
      </w:r>
    </w:p>
    <w:p>
      <w:r>
        <w:t>@MissYankee @Sportsteamnews Looking at the Royals and wondering what could have been if we didn't decimate the Yankee farm system.</w:t>
      </w:r>
    </w:p>
    <w:p>
      <w:r>
        <w:rPr>
          <w:b/>
          <w:u w:val="single"/>
        </w:rPr>
        <w:t>61449</w:t>
      </w:r>
    </w:p>
    <w:p>
      <w:r>
        <w:t>@Miss_Didi23 @LINDNLD @KLSouth shut up you nappy headed hoe</w:t>
      </w:r>
    </w:p>
    <w:p>
      <w:r>
        <w:rPr>
          <w:b/>
          <w:u w:val="single"/>
        </w:rPr>
        <w:t>61450</w:t>
      </w:r>
    </w:p>
    <w:p>
      <w:r>
        <w:t>@Missyy_J happy birthday bitch&amp;#10084;&amp;#65039;&amp;#127881;</w:t>
      </w:r>
    </w:p>
    <w:p>
      <w:r>
        <w:rPr>
          <w:b/>
          <w:u w:val="single"/>
        </w:rPr>
        <w:t>61451</w:t>
      </w:r>
    </w:p>
    <w:p>
      <w:r>
        <w:t xml:space="preserve">@MisterDimmadome </w:t>
        <w:br/>
        <w:t>spiked that bitch</w:t>
        <w:br/>
        <w:t>damned nailed her down</w:t>
      </w:r>
    </w:p>
    <w:p>
      <w:r>
        <w:rPr>
          <w:b/>
          <w:u w:val="single"/>
        </w:rPr>
        <w:t>61452</w:t>
      </w:r>
    </w:p>
    <w:p>
      <w:r>
        <w:t>@Misters206 You look like a monkey</w:t>
      </w:r>
    </w:p>
    <w:p>
      <w:r>
        <w:rPr>
          <w:b/>
          <w:u w:val="single"/>
        </w:rPr>
        <w:t>61453</w:t>
      </w:r>
    </w:p>
    <w:p>
      <w:r>
        <w:t>@MistressOfSham that area is a bitch regardless so I can imagine</w:t>
      </w:r>
    </w:p>
    <w:p>
      <w:r>
        <w:rPr>
          <w:b/>
          <w:u w:val="single"/>
        </w:rPr>
        <w:t>61454</w:t>
      </w:r>
    </w:p>
    <w:p>
      <w:r>
        <w:t>@MitchTierney @slings_x_arrows I ain't no lady bitch</w:t>
      </w:r>
    </w:p>
    <w:p>
      <w:r>
        <w:rPr>
          <w:b/>
          <w:u w:val="single"/>
        </w:rPr>
        <w:t>61455</w:t>
      </w:r>
    </w:p>
    <w:p>
      <w:r>
        <w:t>@MitchVorce sheeze a yellow bone</w:t>
      </w:r>
    </w:p>
    <w:p>
      <w:r>
        <w:rPr>
          <w:b/>
          <w:u w:val="single"/>
        </w:rPr>
        <w:t>61456</w:t>
      </w:r>
    </w:p>
    <w:p>
      <w:r>
        <w:t>@MizzCreme what that pussy do tho?</w:t>
      </w:r>
    </w:p>
    <w:p>
      <w:r>
        <w:rPr>
          <w:b/>
          <w:u w:val="single"/>
        </w:rPr>
        <w:t>61457</w:t>
      </w:r>
    </w:p>
    <w:p>
      <w:r>
        <w:t>@MmmPrexton lol ive gotten into with retards on here who actually think i am my avi -_-' ive gotten called ugly black bitch. like......</w:t>
      </w:r>
    </w:p>
    <w:p>
      <w:r>
        <w:rPr>
          <w:b/>
          <w:u w:val="single"/>
        </w:rPr>
        <w:t>61458</w:t>
      </w:r>
    </w:p>
    <w:p>
      <w:r>
        <w:t>@MobileSuitKwamz it is, we be thugging on these bitches too hard now days</w:t>
      </w:r>
    </w:p>
    <w:p>
      <w:r>
        <w:rPr>
          <w:b/>
          <w:u w:val="single"/>
        </w:rPr>
        <w:t>61459</w:t>
      </w:r>
    </w:p>
    <w:p>
      <w:r>
        <w:t>@MoeEaseYaMind bitches crazy &amp;#128553;&amp;#128514;</w:t>
      </w:r>
    </w:p>
    <w:p>
      <w:r>
        <w:rPr>
          <w:b/>
          <w:u w:val="single"/>
        </w:rPr>
        <w:t>61460</w:t>
      </w:r>
    </w:p>
    <w:p>
      <w:r>
        <w:t>@MoenKiana I am working fag</w:t>
      </w:r>
    </w:p>
    <w:p>
      <w:r>
        <w:rPr>
          <w:b/>
          <w:u w:val="single"/>
        </w:rPr>
        <w:t>61461</w:t>
      </w:r>
    </w:p>
    <w:p>
      <w:r>
        <w:t>@MoenKiana fine walk bitch</w:t>
      </w:r>
    </w:p>
    <w:p>
      <w:r>
        <w:rPr>
          <w:b/>
          <w:u w:val="single"/>
        </w:rPr>
        <w:t>61462</w:t>
      </w:r>
    </w:p>
    <w:p>
      <w:r>
        <w:t>@Molly_m5462 better bitch!:)</w:t>
      </w:r>
    </w:p>
    <w:p>
      <w:r>
        <w:rPr>
          <w:b/>
          <w:u w:val="single"/>
        </w:rPr>
        <w:t>61463</w:t>
      </w:r>
    </w:p>
    <w:p>
      <w:r>
        <w:t>@Montea_Rollin @kayysavage I wasn't serious bitch &amp;#128514; bitch them niggas i named ain't fuccing witcho ass &amp;#128514;&amp;#128557; we all just making shit up &amp;#128527;&amp;#128553;</w:t>
      </w:r>
    </w:p>
    <w:p>
      <w:r>
        <w:rPr>
          <w:b/>
          <w:u w:val="single"/>
        </w:rPr>
        <w:t>61464</w:t>
      </w:r>
    </w:p>
    <w:p>
      <w:r>
        <w:t>@Montea_Rollin @kayysavage bitch ion talk to 3 &amp;#128514;&amp;#128557; shit ion even talk to 1 can you even name 1 ? Lol</w:t>
      </w:r>
    </w:p>
    <w:p>
      <w:r>
        <w:rPr>
          <w:b/>
          <w:u w:val="single"/>
        </w:rPr>
        <w:t>61465</w:t>
      </w:r>
    </w:p>
    <w:p>
      <w:r>
        <w:t>@Montulos Lakers are trash</w:t>
      </w:r>
    </w:p>
    <w:p>
      <w:r>
        <w:rPr>
          <w:b/>
          <w:u w:val="single"/>
        </w:rPr>
        <w:t>61466</w:t>
      </w:r>
    </w:p>
    <w:p>
      <w:r>
        <w:t>@MorbidMermaid I swear to god nigger you better still hang with me before work. You got my hype</w:t>
      </w:r>
    </w:p>
    <w:p>
      <w:r>
        <w:rPr>
          <w:b/>
          <w:u w:val="single"/>
        </w:rPr>
        <w:t>61467</w:t>
      </w:r>
    </w:p>
    <w:p>
      <w:r>
        <w:t>@MorbidMermaid do you work today niglet?</w:t>
      </w:r>
    </w:p>
    <w:p>
      <w:r>
        <w:rPr>
          <w:b/>
          <w:u w:val="single"/>
        </w:rPr>
        <w:t>61468</w:t>
      </w:r>
    </w:p>
    <w:p>
      <w:r>
        <w:t>@Morgaanita hahaha awe yea! Got a date with the baddest bitch around! &amp;#128068;&amp;#128299;&amp;#128176;&amp;#128076;&amp;#10084;&amp;#65039;</w:t>
      </w:r>
    </w:p>
    <w:p>
      <w:r>
        <w:rPr>
          <w:b/>
          <w:u w:val="single"/>
        </w:rPr>
        <w:t>61469</w:t>
      </w:r>
    </w:p>
    <w:p>
      <w:r>
        <w:t>@MorganSelae @YoungMoneyKem @Matty_Kem I got tits as big as a hoe so it evens out</w:t>
      </w:r>
    </w:p>
    <w:p>
      <w:r>
        <w:rPr>
          <w:b/>
          <w:u w:val="single"/>
        </w:rPr>
        <w:t>61470</w:t>
      </w:r>
    </w:p>
    <w:p>
      <w:r>
        <w:t>@MorganSmith_20 @clint_dempsey @TRAEABN bitch you said you don't even like trae , fuckin poser!!</w:t>
      </w:r>
    </w:p>
    <w:p>
      <w:r>
        <w:rPr>
          <w:b/>
          <w:u w:val="single"/>
        </w:rPr>
        <w:t>61471</w:t>
      </w:r>
    </w:p>
    <w:p>
      <w:r>
        <w:t>@MorganSmith_20 he's a little bitch in general , fug Seattle</w:t>
      </w:r>
    </w:p>
    <w:p>
      <w:r>
        <w:rPr>
          <w:b/>
          <w:u w:val="single"/>
        </w:rPr>
        <w:t>61472</w:t>
      </w:r>
    </w:p>
    <w:p>
      <w:r>
        <w:t>@MorganSmith_20 ohhhhhh , I smell a challenge . USA vs USA next time I see ya bitch ass</w:t>
      </w:r>
    </w:p>
    <w:p>
      <w:r>
        <w:rPr>
          <w:b/>
          <w:u w:val="single"/>
        </w:rPr>
        <w:t>61473</w:t>
      </w:r>
    </w:p>
    <w:p>
      <w:r>
        <w:t>@MorganSmith_20 peace my negro !</w:t>
      </w:r>
    </w:p>
    <w:p>
      <w:r>
        <w:rPr>
          <w:b/>
          <w:u w:val="single"/>
        </w:rPr>
        <w:t>61474</w:t>
      </w:r>
    </w:p>
    <w:p>
      <w:r>
        <w:t>@MorganSmith_20 unfortunately you are correct sir , still eat shit and die though ....bitch :)</w:t>
      </w:r>
    </w:p>
    <w:p>
      <w:r>
        <w:rPr>
          <w:b/>
          <w:u w:val="single"/>
        </w:rPr>
        <w:t>61475</w:t>
      </w:r>
    </w:p>
    <w:p>
      <w:r>
        <w:t>@Morgan_Savannah should have fucked that bitch up</w:t>
      </w:r>
    </w:p>
    <w:p>
      <w:r>
        <w:rPr>
          <w:b/>
          <w:u w:val="single"/>
        </w:rPr>
        <w:t>61476</w:t>
      </w:r>
    </w:p>
    <w:p>
      <w:r>
        <w:t>@Morning_Joe If NBC has elected you to be a spokesman for NBC they are in a lot of trouble. I and friends will no longer watch NBC trash</w:t>
        <w:br/>
        <w:br/>
        <w:t>1</w:t>
      </w:r>
    </w:p>
    <w:p>
      <w:r>
        <w:rPr>
          <w:b/>
          <w:u w:val="single"/>
        </w:rPr>
        <w:t>61477</w:t>
      </w:r>
    </w:p>
    <w:p>
      <w:r>
        <w:t>@Morning_Joe Wonder how many US citizens have joined ISIS after listening to Joe Scarborough trash this "black President?" Good Job Joe!!</w:t>
      </w:r>
    </w:p>
    <w:p>
      <w:r>
        <w:rPr>
          <w:b/>
          <w:u w:val="single"/>
        </w:rPr>
        <w:t>61478</w:t>
      </w:r>
    </w:p>
    <w:p>
      <w:r>
        <w:t>@Morning_Joe You bitch and complain about how bad our vets are being treated yet you are still willing to send them off to war? Sick idiot!!</w:t>
      </w:r>
    </w:p>
    <w:p>
      <w:r>
        <w:rPr>
          <w:b/>
          <w:u w:val="single"/>
        </w:rPr>
        <w:t>61479</w:t>
      </w:r>
    </w:p>
    <w:p>
      <w:r>
        <w:t>@MosoKnowso @ShaeGreyyy thats a goddamn terrible joke you gbe lookin bitch</w:t>
      </w:r>
    </w:p>
    <w:p>
      <w:r>
        <w:rPr>
          <w:b/>
          <w:u w:val="single"/>
        </w:rPr>
        <w:t>61480</w:t>
      </w:r>
    </w:p>
    <w:p>
      <w:r>
        <w:t>@MotherOfBraylon you already know they go to fed for me ah bitch be ready to walk out the door &amp;#128514;&amp;#128514;&amp;#9996;&amp;#65039;</w:t>
      </w:r>
    </w:p>
    <w:p>
      <w:r>
        <w:rPr>
          <w:b/>
          <w:u w:val="single"/>
        </w:rPr>
        <w:t>61481</w:t>
      </w:r>
    </w:p>
    <w:p>
      <w:r>
        <w:t>@Mr2damngood4u ....you tink u done made a funny? nigga come #lookatathehood&amp;gt; I got nightclubs, trannies, crackheads, dealers, COME AT ME&amp;gt;</w:t>
      </w:r>
    </w:p>
    <w:p>
      <w:r>
        <w:rPr>
          <w:b/>
          <w:u w:val="single"/>
        </w:rPr>
        <w:t>61482</w:t>
      </w:r>
    </w:p>
    <w:p>
      <w:r>
        <w:t>@Mr2damngood4u AS IN&amp;gt; #nature #biology&amp;gt; Dogs don't eat each other as much as birds do. Not everything is as it seems in human terms.</w:t>
      </w:r>
    </w:p>
    <w:p>
      <w:r>
        <w:rPr>
          <w:b/>
          <w:u w:val="single"/>
        </w:rPr>
        <w:t>61483</w:t>
      </w:r>
    </w:p>
    <w:p>
      <w:r>
        <w:t>@MrCatLoverx text me bitch</w:t>
      </w:r>
    </w:p>
    <w:p>
      <w:r>
        <w:rPr>
          <w:b/>
          <w:u w:val="single"/>
        </w:rPr>
        <w:t>61484</w:t>
      </w:r>
    </w:p>
    <w:p>
      <w:r>
        <w:t>@MrFayoh Im a proud wacko bird, how bout you?</w:t>
      </w:r>
    </w:p>
    <w:p>
      <w:r>
        <w:rPr>
          <w:b/>
          <w:u w:val="single"/>
        </w:rPr>
        <w:t>61485</w:t>
      </w:r>
    </w:p>
    <w:p>
      <w:r>
        <w:t>@MrInfernusHD Squad builders gets you bitches</w:t>
      </w:r>
    </w:p>
    <w:p>
      <w:r>
        <w:rPr>
          <w:b/>
          <w:u w:val="single"/>
        </w:rPr>
        <w:t>61486</w:t>
      </w:r>
    </w:p>
    <w:p>
      <w:r>
        <w:t>@MrMason251 Grade A pussy.</w:t>
      </w:r>
    </w:p>
    <w:p>
      <w:r>
        <w:rPr>
          <w:b/>
          <w:u w:val="single"/>
        </w:rPr>
        <w:t>61487</w:t>
      </w:r>
    </w:p>
    <w:p>
      <w:r>
        <w:t>@MrMooncricket @AtBlackface @UncleUnco @BobbyBotsods @FuckTheMallcops @RacistNegro69 bitch I'm proud to be black, ur a samba</w:t>
      </w:r>
    </w:p>
    <w:p>
      <w:r>
        <w:rPr>
          <w:b/>
          <w:u w:val="single"/>
        </w:rPr>
        <w:t>61488</w:t>
      </w:r>
    </w:p>
    <w:p>
      <w:r>
        <w:t>@MrMooncricket @AtBlackface @UncleUnco @BobbyBotsods @FuckTheMallcops @RacistNegro69 ugly gay nigga bitch fucking peace of shit</w:t>
      </w:r>
    </w:p>
    <w:p>
      <w:r>
        <w:rPr>
          <w:b/>
          <w:u w:val="single"/>
        </w:rPr>
        <w:t>61489</w:t>
      </w:r>
    </w:p>
    <w:p>
      <w:r>
        <w:t>@MrMooncricket @FuckTheMallcops @AtBlackface @UncleUnco @BobbyBotsods @RacistNegro69 y'all is coons n uncle toms</w:t>
      </w:r>
    </w:p>
    <w:p>
      <w:r>
        <w:rPr>
          <w:b/>
          <w:u w:val="single"/>
        </w:rPr>
        <w:t>61490</w:t>
      </w:r>
    </w:p>
    <w:p>
      <w:r>
        <w:t>@MrMooncricket @FuckTheMallcops @JimTalbot1963 @theharris338 nigga I seen yo ass at da welfare center, punk bitch, ain't worth my time</w:t>
      </w:r>
    </w:p>
    <w:p>
      <w:r>
        <w:rPr>
          <w:b/>
          <w:u w:val="single"/>
        </w:rPr>
        <w:t>61491</w:t>
      </w:r>
    </w:p>
    <w:p>
      <w:r>
        <w:t>@MrMooncricket @FuckTheMallcops @JimTalbot1963 @theharris338 work, is something adults do for money, not borrow from money... Broke bitch</w:t>
      </w:r>
    </w:p>
    <w:p>
      <w:r>
        <w:rPr>
          <w:b/>
          <w:u w:val="single"/>
        </w:rPr>
        <w:t>61492</w:t>
      </w:r>
    </w:p>
    <w:p>
      <w:r>
        <w:t>@MrMooncricket @RacistNegro69 fuck you, stupid ass coward ass punk bitch faggot ass racist piece of shit. Punk. Bitch, ain't worth my time!</w:t>
      </w:r>
    </w:p>
    <w:p>
      <w:r>
        <w:rPr>
          <w:b/>
          <w:u w:val="single"/>
        </w:rPr>
        <w:t>61493</w:t>
      </w:r>
    </w:p>
    <w:p>
      <w:r>
        <w:t>@MrMooncricket @RacistNegro69 rape? Of course.. The only way you could get pussy. Smh</w:t>
      </w:r>
    </w:p>
    <w:p>
      <w:r>
        <w:rPr>
          <w:b/>
          <w:u w:val="single"/>
        </w:rPr>
        <w:t>61494</w:t>
      </w:r>
    </w:p>
    <w:p>
      <w:r>
        <w:t>@MrMooncricket @RacistNegro69 rich? Haha u broke bitch. No women would ever fuck you. Lol.</w:t>
      </w:r>
    </w:p>
    <w:p>
      <w:r>
        <w:rPr>
          <w:b/>
          <w:u w:val="single"/>
        </w:rPr>
        <w:t>61495</w:t>
      </w:r>
    </w:p>
    <w:p>
      <w:r>
        <w:t>@MrMooncricket oh hell no! Fuck you Uncle Tom bitch, I remember yo punk broke ass</w:t>
      </w:r>
    </w:p>
    <w:p>
      <w:r>
        <w:rPr>
          <w:b/>
          <w:u w:val="single"/>
        </w:rPr>
        <w:t>61496</w:t>
      </w:r>
    </w:p>
    <w:p>
      <w:r>
        <w:t>@MrNwachukwu naw them boys trash we started coasting</w:t>
      </w:r>
    </w:p>
    <w:p>
      <w:r>
        <w:rPr>
          <w:b/>
          <w:u w:val="single"/>
        </w:rPr>
        <w:t>61497</w:t>
      </w:r>
    </w:p>
    <w:p>
      <w:r>
        <w:t>@MrPOONsoaker lmao 6&amp;#8242;0 but I&amp;#8217;m hella skinny so bitches don&amp;#8217;t like me</w:t>
      </w:r>
    </w:p>
    <w:p>
      <w:r>
        <w:rPr>
          <w:b/>
          <w:u w:val="single"/>
        </w:rPr>
        <w:t>61498</w:t>
      </w:r>
    </w:p>
    <w:p>
      <w:r>
        <w:t>@MrRedMartian this pic is trash. D!ck is dry af.</w:t>
      </w:r>
    </w:p>
    <w:p>
      <w:r>
        <w:rPr>
          <w:b/>
          <w:u w:val="single"/>
        </w:rPr>
        <w:t>61499</w:t>
      </w:r>
    </w:p>
    <w:p>
      <w:r>
        <w:t>@MrWoofless Don't be a bitch.</w:t>
      </w:r>
    </w:p>
    <w:p>
      <w:r>
        <w:rPr>
          <w:b/>
          <w:u w:val="single"/>
        </w:rPr>
        <w:t>61500</w:t>
      </w:r>
    </w:p>
    <w:p>
      <w:r>
        <w:t>@Mr_Greatness28 I send them hoes because ain't nobody gone play me but geez lmao not when they ask for them</w:t>
      </w:r>
    </w:p>
    <w:p>
      <w:r>
        <w:rPr>
          <w:b/>
          <w:u w:val="single"/>
        </w:rPr>
        <w:t>61501</w:t>
      </w:r>
    </w:p>
    <w:p>
      <w:r>
        <w:t>@Mr_Lewis_ @brookebrooklyn_ ohh yaa, he wants Brooke to be his pinkie toe so he can bang it on the coffee table. What a twat!! Lol</w:t>
      </w:r>
    </w:p>
    <w:p>
      <w:r>
        <w:rPr>
          <w:b/>
          <w:u w:val="single"/>
        </w:rPr>
        <w:t>61502</w:t>
      </w:r>
    </w:p>
    <w:p>
      <w:r>
        <w:t>@Mr_Ritchie_J 5 of us decided to drink Everclear and go to a Yankees game.. Only two made it to their seat</w:t>
      </w:r>
    </w:p>
    <w:p>
      <w:r>
        <w:rPr>
          <w:b/>
          <w:u w:val="single"/>
        </w:rPr>
        <w:t>61503</w:t>
      </w:r>
    </w:p>
    <w:p>
      <w:r>
        <w:t>@Mr__Rude I fucking hate you lmao but thank you, little dick van dyke</w:t>
      </w:r>
    </w:p>
    <w:p>
      <w:r>
        <w:rPr>
          <w:b/>
          <w:u w:val="single"/>
        </w:rPr>
        <w:t>61504</w:t>
      </w:r>
    </w:p>
    <w:p>
      <w:r>
        <w:t>@MrsZookeeper @Cornfrmr When Mary asked him about it, said "the part you eat is white-you throw the yellow away"</w:t>
      </w:r>
    </w:p>
    <w:p>
      <w:r>
        <w:rPr>
          <w:b/>
          <w:u w:val="single"/>
        </w:rPr>
        <w:t>61505</w:t>
      </w:r>
    </w:p>
    <w:p>
      <w:r>
        <w:t>@Mrste617 Where your white hoes at bro lol</w:t>
      </w:r>
    </w:p>
    <w:p>
      <w:r>
        <w:rPr>
          <w:b/>
          <w:u w:val="single"/>
        </w:rPr>
        <w:t>61506</w:t>
      </w:r>
    </w:p>
    <w:p>
      <w:r>
        <w:t>@Mrste617 wake and bake before school hoe !!!</w:t>
      </w:r>
    </w:p>
    <w:p>
      <w:r>
        <w:rPr>
          <w:b/>
          <w:u w:val="single"/>
        </w:rPr>
        <w:t>61507</w:t>
      </w:r>
    </w:p>
    <w:p>
      <w:r>
        <w:t>@MsKeeKee90s yh I did niggah yh that shyt dope trust me fam ..</w:t>
      </w:r>
    </w:p>
    <w:p>
      <w:r>
        <w:rPr>
          <w:b/>
          <w:u w:val="single"/>
        </w:rPr>
        <w:t>61508</w:t>
      </w:r>
    </w:p>
    <w:p>
      <w:r>
        <w:t>@MsMyaG yep, them bitches are dumb af....loyal but dumb lol</w:t>
      </w:r>
    </w:p>
    <w:p>
      <w:r>
        <w:rPr>
          <w:b/>
          <w:u w:val="single"/>
        </w:rPr>
        <w:t>61509</w:t>
      </w:r>
    </w:p>
    <w:p>
      <w:r>
        <w:t>@Ms_Marrie I'm so tipsy... I just tried to relate hoes to mild sauce and make it relevant lol</w:t>
      </w:r>
    </w:p>
    <w:p>
      <w:r>
        <w:rPr>
          <w:b/>
          <w:u w:val="single"/>
        </w:rPr>
        <w:t>61510</w:t>
      </w:r>
    </w:p>
    <w:p>
      <w:r>
        <w:t>@Ms_Marrie i think i need to see said bitch in question</w:t>
      </w:r>
    </w:p>
    <w:p>
      <w:r>
        <w:rPr>
          <w:b/>
          <w:u w:val="single"/>
        </w:rPr>
        <w:t>61511</w:t>
      </w:r>
    </w:p>
    <w:p>
      <w:r>
        <w:t>@Mua87Becca yeah, what a bitch, eh? life sucks. everyone should have the equal opportunity to lose their shirt in divorce court.</w:t>
      </w:r>
    </w:p>
    <w:p>
      <w:r>
        <w:rPr>
          <w:b/>
          <w:u w:val="single"/>
        </w:rPr>
        <w:t>61512</w:t>
      </w:r>
    </w:p>
    <w:p>
      <w:r>
        <w:t>@MurdaaaMike @yfly23 wow I can put slit trophies against u in those</w:t>
      </w:r>
    </w:p>
    <w:p>
      <w:r>
        <w:rPr>
          <w:b/>
          <w:u w:val="single"/>
        </w:rPr>
        <w:t>61513</w:t>
      </w:r>
    </w:p>
    <w:p>
      <w:r>
        <w:t>@MurphMcMahon I swear I thought you were describing a pussy. ...I gotta go to bed.</w:t>
      </w:r>
    </w:p>
    <w:p>
      <w:r>
        <w:rPr>
          <w:b/>
          <w:u w:val="single"/>
        </w:rPr>
        <w:t>61514</w:t>
      </w:r>
    </w:p>
    <w:p>
      <w:r>
        <w:t>@MyButtSweats ay nigguh so when ya coming back</w:t>
      </w:r>
    </w:p>
    <w:p>
      <w:r>
        <w:rPr>
          <w:b/>
          <w:u w:val="single"/>
        </w:rPr>
        <w:t>61515</w:t>
      </w:r>
    </w:p>
    <w:p>
      <w:r>
        <w:t>@MyKat_Meows I don't know, I'm hoe-less, so I don't know where they congregate</w:t>
      </w:r>
    </w:p>
    <w:p>
      <w:r>
        <w:rPr>
          <w:b/>
          <w:u w:val="single"/>
        </w:rPr>
        <w:t>61516</w:t>
      </w:r>
    </w:p>
    <w:p>
      <w:r>
        <w:t>@MyKat_Meows bitch</w:t>
      </w:r>
    </w:p>
    <w:p>
      <w:r>
        <w:rPr>
          <w:b/>
          <w:u w:val="single"/>
        </w:rPr>
        <w:t>61517</w:t>
      </w:r>
    </w:p>
    <w:p>
      <w:r>
        <w:t>@MyKat_Meows some blockhead hoe, she ain't nothing,boo</w:t>
      </w:r>
    </w:p>
    <w:p>
      <w:r>
        <w:rPr>
          <w:b/>
          <w:u w:val="single"/>
        </w:rPr>
        <w:t>61518</w:t>
      </w:r>
    </w:p>
    <w:p>
      <w:r>
        <w:t>@MyNameShouldBe only one problem theres a "no pussies allowed" sorry @kerrythekilla...</w:t>
      </w:r>
    </w:p>
    <w:p>
      <w:r>
        <w:rPr>
          <w:b/>
          <w:u w:val="single"/>
        </w:rPr>
        <w:t>61519</w:t>
      </w:r>
    </w:p>
    <w:p>
      <w:r>
        <w:t>@Myalynn__x3 bitch im sick .</w:t>
      </w:r>
    </w:p>
    <w:p>
      <w:r>
        <w:rPr>
          <w:b/>
          <w:u w:val="single"/>
        </w:rPr>
        <w:t>61520</w:t>
      </w:r>
    </w:p>
    <w:p>
      <w:r>
        <w:t>@Myalynn__x3 freeze bitch &amp;#128514;&amp;#128514;</w:t>
      </w:r>
    </w:p>
    <w:p>
      <w:r>
        <w:rPr>
          <w:b/>
          <w:u w:val="single"/>
        </w:rPr>
        <w:t>61521</w:t>
      </w:r>
    </w:p>
    <w:p>
      <w:r>
        <w:t>@Myalynn__x3 mhm bitch don't play with your life &amp;#128299;</w:t>
      </w:r>
    </w:p>
    <w:p>
      <w:r>
        <w:rPr>
          <w:b/>
          <w:u w:val="single"/>
        </w:rPr>
        <w:t>61522</w:t>
      </w:r>
    </w:p>
    <w:p>
      <w:r>
        <w:t>@Mymangot2JOBS_ lmao yes bitch &amp;#128514;&amp;#128128;&amp;#128128;&amp;#128128;&amp;#128128;&amp;#128128;</w:t>
      </w:r>
    </w:p>
    <w:p>
      <w:r>
        <w:rPr>
          <w:b/>
          <w:u w:val="single"/>
        </w:rPr>
        <w:t>61523</w:t>
      </w:r>
    </w:p>
    <w:p>
      <w:r>
        <w:t>@NCPostGrad bitch please.</w:t>
      </w:r>
    </w:p>
    <w:p>
      <w:r>
        <w:rPr>
          <w:b/>
          <w:u w:val="single"/>
        </w:rPr>
        <w:t>61524</w:t>
      </w:r>
    </w:p>
    <w:p>
      <w:r>
        <w:t>@NFLBadwitch bitch please. Don't get shot, Doug. @TheJazzyBelle</w:t>
      </w:r>
    </w:p>
    <w:p>
      <w:r>
        <w:rPr>
          <w:b/>
          <w:u w:val="single"/>
        </w:rPr>
        <w:t>61525</w:t>
      </w:r>
    </w:p>
    <w:p>
      <w:r>
        <w:t>@NFLonFOX Random thought - If a bird crossing the path of a FG try were impacted by ball causing it to deflect off course. Re-kick or miss?</w:t>
      </w:r>
    </w:p>
    <w:p>
      <w:r>
        <w:rPr>
          <w:b/>
          <w:u w:val="single"/>
        </w:rPr>
        <w:t>61526</w:t>
      </w:r>
    </w:p>
    <w:p>
      <w:r>
        <w:t>@NG5_ Thirsty Giants are always like "ho, ho, ho"</w:t>
      </w:r>
    </w:p>
    <w:p>
      <w:r>
        <w:rPr>
          <w:b/>
          <w:u w:val="single"/>
        </w:rPr>
        <w:t>61527</w:t>
      </w:r>
    </w:p>
    <w:p>
      <w:r>
        <w:t>@NICKjSPADA @AveragexBishop @Rcummings8 We were making those brownies at 4 am tired as a bitch. under the circumstances they're pretty good</w:t>
      </w:r>
    </w:p>
    <w:p>
      <w:r>
        <w:rPr>
          <w:b/>
          <w:u w:val="single"/>
        </w:rPr>
        <w:t>61528</w:t>
      </w:r>
    </w:p>
    <w:p>
      <w:r>
        <w:t>@NICKjSPADA @EnxadasFelipe @Lindsey711xoxo ik he felt like a bad bitch. Take it down a notch dex</w:t>
      </w:r>
    </w:p>
    <w:p>
      <w:r>
        <w:rPr>
          <w:b/>
          <w:u w:val="single"/>
        </w:rPr>
        <w:t>61529</w:t>
      </w:r>
    </w:p>
    <w:p>
      <w:r>
        <w:t xml:space="preserve">@NOAA #EarthDayNOAA </w:t>
        <w:br/>
        <w:t>Is da colored folk allowed to join? Cuz in my hood folk worried about da watermelon not growin and da chicken too small</w:t>
      </w:r>
    </w:p>
    <w:p>
      <w:r>
        <w:rPr>
          <w:b/>
          <w:u w:val="single"/>
        </w:rPr>
        <w:t>61530</w:t>
      </w:r>
    </w:p>
    <w:p>
      <w:r>
        <w:t>@NOTJOHNROSS try being respectful, instead of acting like a fucking retard.</w:t>
      </w:r>
    </w:p>
    <w:p>
      <w:r>
        <w:rPr>
          <w:b/>
          <w:u w:val="single"/>
        </w:rPr>
        <w:t>61531</w:t>
      </w:r>
    </w:p>
    <w:p>
      <w:r>
        <w:t>@NOT_UR_BRO @niccol3_xo lmao nigga shoulda said I would be balless bc dat cold bitch wont stop blowin me#swaagg</w:t>
      </w:r>
    </w:p>
    <w:p>
      <w:r>
        <w:rPr>
          <w:b/>
          <w:u w:val="single"/>
        </w:rPr>
        <w:t>61532</w:t>
      </w:r>
    </w:p>
    <w:p>
      <w:r>
        <w:t>@NTXProgressive Yeah..cause if anyone thinks this clown went to @target to buy Oreos is as stupid as all of them look</w:t>
      </w:r>
    </w:p>
    <w:p>
      <w:r>
        <w:rPr>
          <w:b/>
          <w:u w:val="single"/>
        </w:rPr>
        <w:t>61533</w:t>
      </w:r>
    </w:p>
    <w:p>
      <w:r>
        <w:t>@NYDNSports @Yankees ugh , @Espo4710 put one 420 dead center off him @StFrancisNews</w:t>
      </w:r>
    </w:p>
    <w:p>
      <w:r>
        <w:rPr>
          <w:b/>
          <w:u w:val="single"/>
        </w:rPr>
        <w:t>61534</w:t>
      </w:r>
    </w:p>
    <w:p>
      <w:r>
        <w:t xml:space="preserve">@NYRKelsMads </w:t>
        <w:br/>
        <w:t>Dat damn dog eats betta den most colored folk do.</w:t>
      </w:r>
    </w:p>
    <w:p>
      <w:r>
        <w:rPr>
          <w:b/>
          <w:u w:val="single"/>
        </w:rPr>
        <w:t>61535</w:t>
      </w:r>
    </w:p>
    <w:p>
      <w:r>
        <w:t xml:space="preserve">@NYRKelsMads </w:t>
        <w:br/>
        <w:t>Dat dawg live betta den most colored folk in my hood</w:t>
      </w:r>
    </w:p>
    <w:p>
      <w:r>
        <w:rPr>
          <w:b/>
          <w:u w:val="single"/>
        </w:rPr>
        <w:t>61536</w:t>
      </w:r>
    </w:p>
    <w:p>
      <w:r>
        <w:t xml:space="preserve">@NYRKelsMads </w:t>
        <w:br/>
        <w:t>I be wishin you was local. I takes you to da Yankee game and spoil you</w:t>
      </w:r>
    </w:p>
    <w:p>
      <w:r>
        <w:rPr>
          <w:b/>
          <w:u w:val="single"/>
        </w:rPr>
        <w:t>61537</w:t>
      </w:r>
    </w:p>
    <w:p>
      <w:r>
        <w:t xml:space="preserve">@NYRKelsMads </w:t>
        <w:br/>
        <w:t>I gots to be bein colored and all</w:t>
      </w:r>
    </w:p>
    <w:p>
      <w:r>
        <w:rPr>
          <w:b/>
          <w:u w:val="single"/>
        </w:rPr>
        <w:t>61538</w:t>
      </w:r>
    </w:p>
    <w:p>
      <w:r>
        <w:t xml:space="preserve">@NYRKelsMads </w:t>
        <w:br/>
        <w:t>Yeah man. He even scare me and I is a nigger</w:t>
      </w:r>
    </w:p>
    <w:p>
      <w:r>
        <w:rPr>
          <w:b/>
          <w:u w:val="single"/>
        </w:rPr>
        <w:t>61539</w:t>
      </w:r>
    </w:p>
    <w:p>
      <w:r>
        <w:t xml:space="preserve">@NYRKelsMads </w:t>
        <w:br/>
        <w:t>You never survive in da colored hood</w:t>
      </w:r>
    </w:p>
    <w:p>
      <w:r>
        <w:rPr>
          <w:b/>
          <w:u w:val="single"/>
        </w:rPr>
        <w:t>61540</w:t>
      </w:r>
    </w:p>
    <w:p>
      <w:r>
        <w:t xml:space="preserve">@NYRKelsMads @DArkMEATHOOK </w:t>
        <w:br/>
        <w:t>Dat colored guy be braisin</w:t>
      </w:r>
    </w:p>
    <w:p>
      <w:r>
        <w:rPr>
          <w:b/>
          <w:u w:val="single"/>
        </w:rPr>
        <w:t>61541</w:t>
      </w:r>
    </w:p>
    <w:p>
      <w:r>
        <w:t>@NYRKelsMads @DaniloNavarro85 Hey fag, I said this was your aunts. *He* said it was you.</w:t>
      </w:r>
    </w:p>
    <w:p>
      <w:r>
        <w:rPr>
          <w:b/>
          <w:u w:val="single"/>
        </w:rPr>
        <w:t>61542</w:t>
      </w:r>
    </w:p>
    <w:p>
      <w:r>
        <w:t xml:space="preserve">@NYRKelsMads @davidortiz @BarackObama </w:t>
        <w:br/>
        <w:t>I likes da Yankees</w:t>
      </w:r>
    </w:p>
    <w:p>
      <w:r>
        <w:rPr>
          <w:b/>
          <w:u w:val="single"/>
        </w:rPr>
        <w:t>61543</w:t>
      </w:r>
    </w:p>
    <w:p>
      <w:r>
        <w:t>@NYRKelsMads @popup82 Its Perfection. My brain crossed wires or something, I dont know why I came up with Concentration,maybe the ghetto one</w:t>
      </w:r>
    </w:p>
    <w:p>
      <w:r>
        <w:rPr>
          <w:b/>
          <w:u w:val="single"/>
        </w:rPr>
        <w:t>61544</w:t>
      </w:r>
    </w:p>
    <w:p>
      <w:r>
        <w:t xml:space="preserve">@NYRKelsMads @pucksk8r </w:t>
        <w:br/>
        <w:t>Ware da colored elite meet to eat</w:t>
      </w:r>
    </w:p>
    <w:p>
      <w:r>
        <w:rPr>
          <w:b/>
          <w:u w:val="single"/>
        </w:rPr>
        <w:t>61545</w:t>
      </w:r>
    </w:p>
    <w:p>
      <w:r>
        <w:t>@NYRKelsMads Thanks for calling me a fucking fag.</w:t>
      </w:r>
    </w:p>
    <w:p>
      <w:r>
        <w:rPr>
          <w:b/>
          <w:u w:val="single"/>
        </w:rPr>
        <w:t>61546</w:t>
      </w:r>
    </w:p>
    <w:p>
      <w:r>
        <w:t>@NYRKelsMads That pup was like, this bitch is AWESOME! Can I go home with YOU?</w:t>
      </w:r>
    </w:p>
    <w:p>
      <w:r>
        <w:rPr>
          <w:b/>
          <w:u w:val="single"/>
        </w:rPr>
        <w:t>61547</w:t>
      </w:r>
    </w:p>
    <w:p>
      <w:r>
        <w:t>@NY_NastyBaby you a lil bitch man,keep my name out to mouth. That's all ima say. #shhh</w:t>
      </w:r>
    </w:p>
    <w:p>
      <w:r>
        <w:rPr>
          <w:b/>
          <w:u w:val="single"/>
        </w:rPr>
        <w:t>61548</w:t>
      </w:r>
    </w:p>
    <w:p>
      <w:r>
        <w:t>@NabilAbuAmirah... he is a redneck fuck. This turd cutter is the lyinest of liars and his district is made up of yhe same...</w:t>
      </w:r>
    </w:p>
    <w:p>
      <w:r>
        <w:rPr>
          <w:b/>
          <w:u w:val="single"/>
        </w:rPr>
        <w:t>61549</w:t>
      </w:r>
    </w:p>
    <w:p>
      <w:r>
        <w:t>@NadineLumley You suck it commie bitch @HajiHuntingGrl_</w:t>
      </w:r>
    </w:p>
    <w:p>
      <w:r>
        <w:rPr>
          <w:b/>
          <w:u w:val="single"/>
        </w:rPr>
        <w:t>61550</w:t>
      </w:r>
    </w:p>
    <w:p>
      <w:r>
        <w:t>@Naezus even this piss colored @The_Paradox piece of shit bought a one. Smh I hate you now</w:t>
      </w:r>
    </w:p>
    <w:p>
      <w:r>
        <w:rPr>
          <w:b/>
          <w:u w:val="single"/>
        </w:rPr>
        <w:t>61551</w:t>
      </w:r>
    </w:p>
    <w:p>
      <w:r>
        <w:t>@NaiEpolag you may not like my stance on cops, but i didn't (and would not) call you a cunt. please stop copying me on these tweets.</w:t>
      </w:r>
    </w:p>
    <w:p>
      <w:r>
        <w:rPr>
          <w:b/>
          <w:u w:val="single"/>
        </w:rPr>
        <w:t>61552</w:t>
      </w:r>
    </w:p>
    <w:p>
      <w:r>
        <w:t>@NaomiDanielson that's like what some trailer trash chick would name their cat /-:</w:t>
      </w:r>
    </w:p>
    <w:p>
      <w:r>
        <w:rPr>
          <w:b/>
          <w:u w:val="single"/>
        </w:rPr>
        <w:t>61553</w:t>
      </w:r>
    </w:p>
    <w:p>
      <w:r>
        <w:t>@NaramY22 nah that shit gets me heated. I have the smartest mouth and know what I'm doing and get called a retard. I'm done playing games</w:t>
      </w:r>
    </w:p>
    <w:p>
      <w:r>
        <w:rPr>
          <w:b/>
          <w:u w:val="single"/>
        </w:rPr>
        <w:t>61554</w:t>
      </w:r>
    </w:p>
    <w:p>
      <w:r>
        <w:t>@Nashgrier purple monkey</w:t>
      </w:r>
    </w:p>
    <w:p>
      <w:r>
        <w:rPr>
          <w:b/>
          <w:u w:val="single"/>
        </w:rPr>
        <w:t>61555</w:t>
      </w:r>
    </w:p>
    <w:p>
      <w:r>
        <w:t>@NasshRodriguez @linndaroose always down patty never been a pussy &amp;#128572;</w:t>
      </w:r>
    </w:p>
    <w:p>
      <w:r>
        <w:rPr>
          <w:b/>
          <w:u w:val="single"/>
        </w:rPr>
        <w:t>61556</w:t>
      </w:r>
    </w:p>
    <w:p>
      <w:r>
        <w:t>@NataIiaxxx @ladygaga suck on my throbbing pussy</w:t>
      </w:r>
    </w:p>
    <w:p>
      <w:r>
        <w:rPr>
          <w:b/>
          <w:u w:val="single"/>
        </w:rPr>
        <w:t>61557</w:t>
      </w:r>
    </w:p>
    <w:p>
      <w:r>
        <w:t>@NatashaBlah suck it up pussy</w:t>
      </w:r>
    </w:p>
    <w:p>
      <w:r>
        <w:rPr>
          <w:b/>
          <w:u w:val="single"/>
        </w:rPr>
        <w:t>61558</w:t>
      </w:r>
    </w:p>
    <w:p>
      <w:r>
        <w:t>@NatlFascist88 @waspnse Jews and white race traitors have to be swept clean so the Aryan race can survive.</w:t>
      </w:r>
    </w:p>
    <w:p>
      <w:r>
        <w:rPr>
          <w:b/>
          <w:u w:val="single"/>
        </w:rPr>
        <w:t>61559</w:t>
      </w:r>
    </w:p>
    <w:p>
      <w:r>
        <w:t>@NatsuKun1 I'm already a hot white bitch and hot Latina get on my level</w:t>
      </w:r>
    </w:p>
    <w:p>
      <w:r>
        <w:rPr>
          <w:b/>
          <w:u w:val="single"/>
        </w:rPr>
        <w:t>61560</w:t>
      </w:r>
    </w:p>
    <w:p>
      <w:r>
        <w:t>@NaughtyBoyMusic bitch me too</w:t>
      </w:r>
    </w:p>
    <w:p>
      <w:r>
        <w:rPr>
          <w:b/>
          <w:u w:val="single"/>
        </w:rPr>
        <w:t>61561</w:t>
      </w:r>
    </w:p>
    <w:p>
      <w:r>
        <w:t>@Nautiwashere these bitches drippin sauce</w:t>
      </w:r>
    </w:p>
    <w:p>
      <w:r>
        <w:rPr>
          <w:b/>
          <w:u w:val="single"/>
        </w:rPr>
        <w:t>61562</w:t>
      </w:r>
    </w:p>
    <w:p>
      <w:r>
        <w:t>@NayNooski @kboavz which one bobby bitch or hot nigga?</w:t>
      </w:r>
    </w:p>
    <w:p>
      <w:r>
        <w:rPr>
          <w:b/>
          <w:u w:val="single"/>
        </w:rPr>
        <w:t>61563</w:t>
      </w:r>
    </w:p>
    <w:p>
      <w:r>
        <w:t>@Nazario1017 I feel that.. i see nothing wrong with the gta killing bc it's not the sole purpose of the game</w:t>
      </w:r>
    </w:p>
    <w:p>
      <w:r>
        <w:rPr>
          <w:b/>
          <w:u w:val="single"/>
        </w:rPr>
        <w:t>61564</w:t>
      </w:r>
    </w:p>
    <w:p>
      <w:r>
        <w:t>@Ncoleycole u still a mutt tho lol</w:t>
      </w:r>
    </w:p>
    <w:p>
      <w:r>
        <w:rPr>
          <w:b/>
          <w:u w:val="single"/>
        </w:rPr>
        <w:t>61565</w:t>
      </w:r>
    </w:p>
    <w:p>
      <w:r>
        <w:t>@Ncoleycole y u not on the monkey bars too lol</w:t>
      </w:r>
    </w:p>
    <w:p>
      <w:r>
        <w:rPr>
          <w:b/>
          <w:u w:val="single"/>
        </w:rPr>
        <w:t>61566</w:t>
      </w:r>
    </w:p>
    <w:p>
      <w:r>
        <w:t>@Neeksbethatguy I'm already out that bitch hahaha</w:t>
      </w:r>
    </w:p>
    <w:p>
      <w:r>
        <w:rPr>
          <w:b/>
          <w:u w:val="single"/>
        </w:rPr>
        <w:t>61567</w:t>
      </w:r>
    </w:p>
    <w:p>
      <w:r>
        <w:t>@Neeksbethatguy I'm signing up and it's ghetto as fuck lmaoo</w:t>
      </w:r>
    </w:p>
    <w:p>
      <w:r>
        <w:rPr>
          <w:b/>
          <w:u w:val="single"/>
        </w:rPr>
        <w:t>61568</w:t>
      </w:r>
    </w:p>
    <w:p>
      <w:r>
        <w:t>@Negroizzle @AnastasiaPacana @IHeinz2012 @R3lentlssTr0ll @M_Overture i trusted you queer cakes! wheres the passion? she made me do it dammit</w:t>
      </w:r>
    </w:p>
    <w:p>
      <w:r>
        <w:rPr>
          <w:b/>
          <w:u w:val="single"/>
        </w:rPr>
        <w:t>61569</w:t>
      </w:r>
    </w:p>
    <w:p>
      <w:r>
        <w:t>@NehmeBazzi @DatBoyRayT that kids a fag</w:t>
      </w:r>
    </w:p>
    <w:p>
      <w:r>
        <w:rPr>
          <w:b/>
          <w:u w:val="single"/>
        </w:rPr>
        <w:t>61570</w:t>
      </w:r>
    </w:p>
    <w:p>
      <w:r>
        <w:t>@NeoDaRegularGuy Oil? who said sumthin bout oil? bitch you cookin?</w:t>
      </w:r>
    </w:p>
    <w:p>
      <w:r>
        <w:rPr>
          <w:b/>
          <w:u w:val="single"/>
        </w:rPr>
        <w:t>61571</w:t>
      </w:r>
    </w:p>
    <w:p>
      <w:r>
        <w:t>@NeonTreezz @PoCBeauty ......so.....white people selling #African art? NOT COOL? Okay. #blackish #redskins #doublestandard</w:t>
      </w:r>
    </w:p>
    <w:p>
      <w:r>
        <w:rPr>
          <w:b/>
          <w:u w:val="single"/>
        </w:rPr>
        <w:t>61572</w:t>
      </w:r>
    </w:p>
    <w:p>
      <w:r>
        <w:t>@New_Dinero Alright pussy.</w:t>
      </w:r>
    </w:p>
    <w:p>
      <w:r>
        <w:rPr>
          <w:b/>
          <w:u w:val="single"/>
        </w:rPr>
        <w:t>61573</w:t>
      </w:r>
    </w:p>
    <w:p>
      <w:r>
        <w:t>@NewsCommenter @gatewaypundit Who the Hell needs permission for anything from that fat-assed, ghetto whore?</w:t>
      </w:r>
    </w:p>
    <w:p>
      <w:r>
        <w:rPr>
          <w:b/>
          <w:u w:val="single"/>
        </w:rPr>
        <w:t>61574</w:t>
      </w:r>
    </w:p>
    <w:p>
      <w:r>
        <w:t>@Newser big fucking deal...cry baby niggers</w:t>
      </w:r>
    </w:p>
    <w:p>
      <w:r>
        <w:rPr>
          <w:b/>
          <w:u w:val="single"/>
        </w:rPr>
        <w:t>61575</w:t>
      </w:r>
    </w:p>
    <w:p>
      <w:r>
        <w:t>@NexusAltase Fuck her right in the pussy</w:t>
      </w:r>
    </w:p>
    <w:p>
      <w:r>
        <w:rPr>
          <w:b/>
          <w:u w:val="single"/>
        </w:rPr>
        <w:t>61576</w:t>
      </w:r>
    </w:p>
    <w:p>
      <w:r>
        <w:t>@Nick_504_ @drewbrees nigga I still pull tho, and fuck you bitch u stfu</w:t>
      </w:r>
    </w:p>
    <w:p>
      <w:r>
        <w:rPr>
          <w:b/>
          <w:u w:val="single"/>
        </w:rPr>
        <w:t>61577</w:t>
      </w:r>
    </w:p>
    <w:p>
      <w:r>
        <w:t>@Nick_504_ bitch who scarry am not backing down from no fuck nigga the fuck you talking bout hoe ass nigga stop dat talking and pull up</w:t>
      </w:r>
    </w:p>
    <w:p>
      <w:r>
        <w:rPr>
          <w:b/>
          <w:u w:val="single"/>
        </w:rPr>
        <w:t>61578</w:t>
      </w:r>
    </w:p>
    <w:p>
      <w:r>
        <w:t>@Nick_504_ fuck what a nigga gonna do I wanna see it and tell that nigga to stop acting like a bitch then</w:t>
      </w:r>
    </w:p>
    <w:p>
      <w:r>
        <w:rPr>
          <w:b/>
          <w:u w:val="single"/>
        </w:rPr>
        <w:t>61579</w:t>
      </w:r>
    </w:p>
    <w:p>
      <w:r>
        <w:t>@Nick_Coffee bitch i hit you with the dm and a nigga aint dm back</w:t>
      </w:r>
    </w:p>
    <w:p>
      <w:r>
        <w:rPr>
          <w:b/>
          <w:u w:val="single"/>
        </w:rPr>
        <w:t>61580</w:t>
      </w:r>
    </w:p>
    <w:p>
      <w:r>
        <w:t>@NicoleADietrich chug pee</w:t>
      </w:r>
    </w:p>
    <w:p>
      <w:r>
        <w:rPr>
          <w:b/>
          <w:u w:val="single"/>
        </w:rPr>
        <w:t>61581</w:t>
      </w:r>
    </w:p>
    <w:p>
      <w:r>
        <w:t>@NicoleJeanxoxo @A_Mitchellll13 hahahaha "move bitch get out the wayyyeee"</w:t>
      </w:r>
    </w:p>
    <w:p>
      <w:r>
        <w:rPr>
          <w:b/>
          <w:u w:val="single"/>
        </w:rPr>
        <w:t>61582</w:t>
      </w:r>
    </w:p>
    <w:p>
      <w:r>
        <w:t>@NicoleJeanxoxo haha pussy lololol</w:t>
      </w:r>
    </w:p>
    <w:p>
      <w:r>
        <w:rPr>
          <w:b/>
          <w:u w:val="single"/>
        </w:rPr>
        <w:t>61583</w:t>
      </w:r>
    </w:p>
    <w:p>
      <w:r>
        <w:t>@Nien_Nunb what did you search? Gay redneck episode 1 play?</w:t>
      </w:r>
    </w:p>
    <w:p>
      <w:r>
        <w:rPr>
          <w:b/>
          <w:u w:val="single"/>
        </w:rPr>
        <w:t>61584</w:t>
      </w:r>
    </w:p>
    <w:p>
      <w:r>
        <w:t>@NigggaPino a bitch got 8 &amp;amp; I'm trinna change 2 &amp;#128514;&amp;#128557;</w:t>
      </w:r>
    </w:p>
    <w:p>
      <w:r>
        <w:rPr>
          <w:b/>
          <w:u w:val="single"/>
        </w:rPr>
        <w:t>61585</w:t>
      </w:r>
    </w:p>
    <w:p>
      <w:r>
        <w:t>@NikkiGentry843 just wait....karma is a #bitch</w:t>
      </w:r>
    </w:p>
    <w:p>
      <w:r>
        <w:rPr>
          <w:b/>
          <w:u w:val="single"/>
        </w:rPr>
        <w:t>61586</w:t>
      </w:r>
    </w:p>
    <w:p>
      <w:r>
        <w:t>@NikkiNigro22 lucky bitch!&amp;#128545;</w:t>
      </w:r>
    </w:p>
    <w:p>
      <w:r>
        <w:rPr>
          <w:b/>
          <w:u w:val="single"/>
        </w:rPr>
        <w:t>61587</w:t>
      </w:r>
    </w:p>
    <w:p>
      <w:r>
        <w:t>@Nikki_Boo22 bitch you hella late I went yesterday lol</w:t>
      </w:r>
    </w:p>
    <w:p>
      <w:r>
        <w:rPr>
          <w:b/>
          <w:u w:val="single"/>
        </w:rPr>
        <w:t>61588</w:t>
      </w:r>
    </w:p>
    <w:p>
      <w:r>
        <w:t>@NipseyHussle nip Im tryna buy a copy of #Crenshaw!! But your http://t.co/DBLbyvX0pL website is down.. Let me know something!</w:t>
      </w:r>
    </w:p>
    <w:p>
      <w:r>
        <w:rPr>
          <w:b/>
          <w:u w:val="single"/>
        </w:rPr>
        <w:t>61589</w:t>
      </w:r>
    </w:p>
    <w:p>
      <w:r>
        <w:t>@Niyas_Destani burnt tho .. Jus like a nicca &amp;#128514;&amp;#128514;</w:t>
      </w:r>
    </w:p>
    <w:p>
      <w:r>
        <w:rPr>
          <w:b/>
          <w:u w:val="single"/>
        </w:rPr>
        <w:t>61590</w:t>
      </w:r>
    </w:p>
    <w:p>
      <w:r>
        <w:t>@NjzFinest_ your such a bitch lol&amp;#128564;&amp;#128564;&amp;#128564;</w:t>
      </w:r>
    </w:p>
    <w:p>
      <w:r>
        <w:rPr>
          <w:b/>
          <w:u w:val="single"/>
        </w:rPr>
        <w:t>61591</w:t>
      </w:r>
    </w:p>
    <w:p>
      <w:r>
        <w:t>@NoBeeetch @Iam_webster faggot</w:t>
      </w:r>
    </w:p>
    <w:p>
      <w:r>
        <w:rPr>
          <w:b/>
          <w:u w:val="single"/>
        </w:rPr>
        <w:t>61592</w:t>
      </w:r>
    </w:p>
    <w:p>
      <w:r>
        <w:t>@NoBeeetch faggot ass fucking snitch</w:t>
      </w:r>
    </w:p>
    <w:p>
      <w:r>
        <w:rPr>
          <w:b/>
          <w:u w:val="single"/>
        </w:rPr>
        <w:t>61593</w:t>
      </w:r>
    </w:p>
    <w:p>
      <w:r>
        <w:t>@NoHazardNoParty @PiBBzYx @piersmorgan @Jim_McLaren I can't wait for the day they take them be a boon for the entire nation</w:t>
      </w:r>
    </w:p>
    <w:p>
      <w:r>
        <w:rPr>
          <w:b/>
          <w:u w:val="single"/>
        </w:rPr>
        <w:t>61594</w:t>
      </w:r>
    </w:p>
    <w:p>
      <w:r>
        <w:t xml:space="preserve">@NoInfidel33 now kindly fuck off, like you said you were..twice! you sound like a little bitch...bitching! </w:t>
        <w:br/>
        <w:t>FUCKIN STALKER!</w:t>
      </w:r>
    </w:p>
    <w:p>
      <w:r>
        <w:rPr>
          <w:b/>
          <w:u w:val="single"/>
        </w:rPr>
        <w:t>61595</w:t>
      </w:r>
    </w:p>
    <w:p>
      <w:r>
        <w:t>@NoMeatballs @mtaraban is so excited about his red velvet brownie.</w:t>
      </w:r>
    </w:p>
    <w:p>
      <w:r>
        <w:rPr>
          <w:b/>
          <w:u w:val="single"/>
        </w:rPr>
        <w:t>61596</w:t>
      </w:r>
    </w:p>
    <w:p>
      <w:r>
        <w:t>@NoMeek_JustMilz If they trash in yr 3 or 4 he'll waive it lol</w:t>
      </w:r>
    </w:p>
    <w:p>
      <w:r>
        <w:rPr>
          <w:b/>
          <w:u w:val="single"/>
        </w:rPr>
        <w:t>61597</w:t>
      </w:r>
    </w:p>
    <w:p>
      <w:r>
        <w:t>@NoShtickZone Charlie Brown</w:t>
        <w:br/>
        <w:t>A Christmas Story</w:t>
        <w:br/>
        <w:t>Rudolph, but only because of the island of misfit toys.</w:t>
      </w:r>
    </w:p>
    <w:p>
      <w:r>
        <w:rPr>
          <w:b/>
          <w:u w:val="single"/>
        </w:rPr>
        <w:t>61598</w:t>
      </w:r>
    </w:p>
    <w:p>
      <w:r>
        <w:t>@NoShtickZone I called him a pussy and got blocked real quick by him and Bobby Kelly. I cant say I upset about it.</w:t>
      </w:r>
    </w:p>
    <w:p>
      <w:r>
        <w:rPr>
          <w:b/>
          <w:u w:val="single"/>
        </w:rPr>
        <w:t>61599</w:t>
      </w:r>
    </w:p>
    <w:p>
      <w:r>
        <w:t>@NoiseyMusic no comparison the Beatles are a bunch of cunts, but the band that matters the most is The Faces IMO. Stones second.</w:t>
      </w:r>
    </w:p>
    <w:p>
      <w:r>
        <w:rPr>
          <w:b/>
          <w:u w:val="single"/>
        </w:rPr>
        <w:t>61600</w:t>
      </w:r>
    </w:p>
    <w:p>
      <w:r>
        <w:t>@NorahODonnell dishing Texas trash talking pts with racist @jdickerson maybe if GBush had apologize for all his sins he wouldn't be hiding</w:t>
      </w:r>
    </w:p>
    <w:p>
      <w:r>
        <w:rPr>
          <w:b/>
          <w:u w:val="single"/>
        </w:rPr>
        <w:t>61601</w:t>
      </w:r>
    </w:p>
    <w:p>
      <w:r>
        <w:t>@NoreigaStacks he forced it lol mad bitches came to my mind thru every bar</w:t>
      </w:r>
    </w:p>
    <w:p>
      <w:r>
        <w:rPr>
          <w:b/>
          <w:u w:val="single"/>
        </w:rPr>
        <w:t>61602</w:t>
      </w:r>
    </w:p>
    <w:p>
      <w:r>
        <w:t>@NotEvanLarkin @bbcollins32 birds of a feather flock together y'all &amp;#128037;&amp;#128035;</w:t>
      </w:r>
    </w:p>
    <w:p>
      <w:r>
        <w:rPr>
          <w:b/>
          <w:u w:val="single"/>
        </w:rPr>
        <w:t>61603</w:t>
      </w:r>
    </w:p>
    <w:p>
      <w:r>
        <w:t>@NotEvanLarkin FaceTime me nigger</w:t>
      </w:r>
    </w:p>
    <w:p>
      <w:r>
        <w:rPr>
          <w:b/>
          <w:u w:val="single"/>
        </w:rPr>
        <w:t>61604</w:t>
      </w:r>
    </w:p>
    <w:p>
      <w:r>
        <w:t>@NotEvanLarkin hope not, I love dat bitch</w:t>
      </w:r>
    </w:p>
    <w:p>
      <w:r>
        <w:rPr>
          <w:b/>
          <w:u w:val="single"/>
        </w:rPr>
        <w:t>61605</w:t>
      </w:r>
    </w:p>
    <w:p>
      <w:r>
        <w:t>@NotReallyGRyan think its cause she saw me doing biceps &amp;#128527;&amp;#128557;&amp;#128514; lmao jk im still a bitch !&amp;#128077;</w:t>
      </w:r>
    </w:p>
    <w:p>
      <w:r>
        <w:rPr>
          <w:b/>
          <w:u w:val="single"/>
        </w:rPr>
        <w:t>61606</w:t>
      </w:r>
    </w:p>
    <w:p>
      <w:r>
        <w:t>@NotoriousBM95 @Buckm00se fucking stupid crackers</w:t>
      </w:r>
    </w:p>
    <w:p>
      <w:r>
        <w:rPr>
          <w:b/>
          <w:u w:val="single"/>
        </w:rPr>
        <w:t>61607</w:t>
      </w:r>
    </w:p>
    <w:p>
      <w:r>
        <w:t>@NotoriousBM95 @MANIAC3X fucking creepy ass nigguh lmao</w:t>
      </w:r>
    </w:p>
    <w:p>
      <w:r>
        <w:rPr>
          <w:b/>
          <w:u w:val="single"/>
        </w:rPr>
        <w:t>61608</w:t>
      </w:r>
    </w:p>
    <w:p>
      <w:r>
        <w:t>@NotoriousBM95 @gezus__ @Rodriguez5_ your getting blocked faggot</w:t>
      </w:r>
    </w:p>
    <w:p>
      <w:r>
        <w:rPr>
          <w:b/>
          <w:u w:val="single"/>
        </w:rPr>
        <w:t>61609</w:t>
      </w:r>
    </w:p>
    <w:p>
      <w:r>
        <w:t>@Notsosweetpea I like brownies &amp;#128546;</w:t>
      </w:r>
    </w:p>
    <w:p>
      <w:r>
        <w:rPr>
          <w:b/>
          <w:u w:val="single"/>
        </w:rPr>
        <w:t>61610</w:t>
      </w:r>
    </w:p>
    <w:p>
      <w:r>
        <w:t>@Notsosweetpea SOO when we hanging out and makin brownies!!</w:t>
      </w:r>
    </w:p>
    <w:p>
      <w:r>
        <w:rPr>
          <w:b/>
          <w:u w:val="single"/>
        </w:rPr>
        <w:t>61611</w:t>
      </w:r>
    </w:p>
    <w:p>
      <w:r>
        <w:t>@Noworriezzzz basically we're mad at them for being hoes</w:t>
      </w:r>
    </w:p>
    <w:p>
      <w:r>
        <w:rPr>
          <w:b/>
          <w:u w:val="single"/>
        </w:rPr>
        <w:t>61612</w:t>
      </w:r>
    </w:p>
    <w:p>
      <w:r>
        <w:t>@Nreid27 lmaoo you're the pussy who will call the cops. Also if I wanted to find yu I would. But I'm not gonna waste my time with you</w:t>
      </w:r>
    </w:p>
    <w:p>
      <w:r>
        <w:rPr>
          <w:b/>
          <w:u w:val="single"/>
        </w:rPr>
        <w:t>61613</w:t>
      </w:r>
    </w:p>
    <w:p>
      <w:r>
        <w:t>@Nubianreine_ you women. And when you getting money the hoes gone come so how does that sound gay ? Rather make money anyday</w:t>
      </w:r>
    </w:p>
    <w:p>
      <w:r>
        <w:rPr>
          <w:b/>
          <w:u w:val="single"/>
        </w:rPr>
        <w:t>61614</w:t>
      </w:r>
    </w:p>
    <w:p>
      <w:r>
        <w:t>@NumbersDnt_Lie Yeah them hoes straight ima grab that light blue pair</w:t>
      </w:r>
    </w:p>
    <w:p>
      <w:r>
        <w:rPr>
          <w:b/>
          <w:u w:val="single"/>
        </w:rPr>
        <w:t>61615</w:t>
      </w:r>
    </w:p>
    <w:p>
      <w:r>
        <w:t>@NurbsTheOcho8 @tori_mills02 not dykes or anything&amp;#128111;&amp;#128539;&amp;#128109;</w:t>
      </w:r>
    </w:p>
    <w:p>
      <w:r>
        <w:rPr>
          <w:b/>
          <w:u w:val="single"/>
        </w:rPr>
        <w:t>61616</w:t>
      </w:r>
    </w:p>
    <w:p>
      <w:r>
        <w:t>@NyJusDntGAF just like a nig to come home when ever they want</w:t>
      </w:r>
    </w:p>
    <w:p>
      <w:r>
        <w:rPr>
          <w:b/>
          <w:u w:val="single"/>
        </w:rPr>
        <w:t>61617</w:t>
      </w:r>
    </w:p>
    <w:p>
      <w:r>
        <w:t>@NyJusDntGAF no one cares nigger</w:t>
      </w:r>
    </w:p>
    <w:p>
      <w:r>
        <w:rPr>
          <w:b/>
          <w:u w:val="single"/>
        </w:rPr>
        <w:t>61618</w:t>
      </w:r>
    </w:p>
    <w:p>
      <w:r>
        <w:t>@NyJusDntGAF to late niggers died first</w:t>
      </w:r>
    </w:p>
    <w:p>
      <w:r>
        <w:rPr>
          <w:b/>
          <w:u w:val="single"/>
        </w:rPr>
        <w:t>61619</w:t>
      </w:r>
    </w:p>
    <w:p>
      <w:r>
        <w:t>@NyJusDntGAF what's up nigger &amp;#128513;</w:t>
      </w:r>
    </w:p>
    <w:p>
      <w:r>
        <w:rPr>
          <w:b/>
          <w:u w:val="single"/>
        </w:rPr>
        <w:t>61620</w:t>
      </w:r>
    </w:p>
    <w:p>
      <w:r>
        <w:t>@O3_Millz @xDSmooth idk who gave that bitch my name</w:t>
      </w:r>
    </w:p>
    <w:p>
      <w:r>
        <w:rPr>
          <w:b/>
          <w:u w:val="single"/>
        </w:rPr>
        <w:t>61621</w:t>
      </w:r>
    </w:p>
    <w:p>
      <w:r>
        <w:t>@O3_Millz this bitch not tellin me</w:t>
      </w:r>
    </w:p>
    <w:p>
      <w:r>
        <w:rPr>
          <w:b/>
          <w:u w:val="single"/>
        </w:rPr>
        <w:t>61622</w:t>
      </w:r>
    </w:p>
    <w:p>
      <w:r>
        <w:t>@O3_Millz white bitch?</w:t>
      </w:r>
    </w:p>
    <w:p>
      <w:r>
        <w:rPr>
          <w:b/>
          <w:u w:val="single"/>
        </w:rPr>
        <w:t>61623</w:t>
      </w:r>
    </w:p>
    <w:p>
      <w:r>
        <w:t>@ODDBEAST bitch get yo duck ass off my shit</w:t>
      </w:r>
    </w:p>
    <w:p>
      <w:r>
        <w:rPr>
          <w:b/>
          <w:u w:val="single"/>
        </w:rPr>
        <w:t>61624</w:t>
      </w:r>
    </w:p>
    <w:p>
      <w:r>
        <w:t>@OG_Dakota lemme just throw a 302 in it, how's the tranny??</w:t>
      </w:r>
    </w:p>
    <w:p>
      <w:r>
        <w:rPr>
          <w:b/>
          <w:u w:val="single"/>
        </w:rPr>
        <w:t>61625</w:t>
      </w:r>
    </w:p>
    <w:p>
      <w:r>
        <w:t>@OG_HARM @moetzart @duckydynamo look at this nigger ass nigger shit right here</w:t>
      </w:r>
    </w:p>
    <w:p>
      <w:r>
        <w:rPr>
          <w:b/>
          <w:u w:val="single"/>
        </w:rPr>
        <w:t>61626</w:t>
      </w:r>
    </w:p>
    <w:p>
      <w:r>
        <w:t>@OLE_VertyBstard @thereal_EMandM @Holt3 lay in it brother I'm a honky</w:t>
      </w:r>
    </w:p>
    <w:p>
      <w:r>
        <w:rPr>
          <w:b/>
          <w:u w:val="single"/>
        </w:rPr>
        <w:t>61627</w:t>
      </w:r>
    </w:p>
    <w:p>
      <w:r>
        <w:t>@OLE_VertyBstard Yankee noodle is fucking awesome ya bastard.</w:t>
      </w:r>
    </w:p>
    <w:p>
      <w:r>
        <w:rPr>
          <w:b/>
          <w:u w:val="single"/>
        </w:rPr>
        <w:t>61628</w:t>
      </w:r>
    </w:p>
    <w:p>
      <w:r>
        <w:t>@OLE_VertyBstard let a honky know man lol</w:t>
      </w:r>
    </w:p>
    <w:p>
      <w:r>
        <w:rPr>
          <w:b/>
          <w:u w:val="single"/>
        </w:rPr>
        <w:t>61629</w:t>
      </w:r>
    </w:p>
    <w:p>
      <w:r>
        <w:t>@OMFGITSOSCAR basic trash</w:t>
      </w:r>
    </w:p>
    <w:p>
      <w:r>
        <w:rPr>
          <w:b/>
          <w:u w:val="single"/>
        </w:rPr>
        <w:t>61630</w:t>
      </w:r>
    </w:p>
    <w:p>
      <w:r>
        <w:t>@OMG_itsBrooke hey hoe</w:t>
      </w:r>
    </w:p>
    <w:p>
      <w:r>
        <w:rPr>
          <w:b/>
          <w:u w:val="single"/>
        </w:rPr>
        <w:t>61631</w:t>
      </w:r>
    </w:p>
    <w:p>
      <w:r>
        <w:t>@OMGitsKariC ima call his retarded ass</w:t>
      </w:r>
    </w:p>
    <w:p>
      <w:r>
        <w:rPr>
          <w:b/>
          <w:u w:val="single"/>
        </w:rPr>
        <w:t>61632</w:t>
      </w:r>
    </w:p>
    <w:p>
      <w:r>
        <w:t>@OTG_Kapo thats what i call it too !! Lol its beyond ghetto smh but man u needa quit playin and come back</w:t>
      </w:r>
    </w:p>
    <w:p>
      <w:r>
        <w:rPr>
          <w:b/>
          <w:u w:val="single"/>
        </w:rPr>
        <w:t>61633</w:t>
      </w:r>
    </w:p>
    <w:p>
      <w:r>
        <w:t>@OUBad just know a countryass old bitch in Tn. has ur back!</w:t>
      </w:r>
    </w:p>
    <w:p>
      <w:r>
        <w:rPr>
          <w:b/>
          <w:u w:val="single"/>
        </w:rPr>
        <w:t>61634</w:t>
      </w:r>
    </w:p>
    <w:p>
      <w:r>
        <w:t>@OVOmar23 thanks for the invite tho bitch</w:t>
      </w:r>
    </w:p>
    <w:p>
      <w:r>
        <w:rPr>
          <w:b/>
          <w:u w:val="single"/>
        </w:rPr>
        <w:t>61635</w:t>
      </w:r>
    </w:p>
    <w:p>
      <w:r>
        <w:t>@OVOtilUOverDose @flossinlawson11 niggers*</w:t>
      </w:r>
    </w:p>
    <w:p>
      <w:r>
        <w:rPr>
          <w:b/>
          <w:u w:val="single"/>
        </w:rPr>
        <w:t>61636</w:t>
      </w:r>
    </w:p>
    <w:p>
      <w:r>
        <w:t>@OVOtilUOverDose your just building the pussy up lmao!</w:t>
      </w:r>
    </w:p>
    <w:p>
      <w:r>
        <w:rPr>
          <w:b/>
          <w:u w:val="single"/>
        </w:rPr>
        <w:t>61637</w:t>
      </w:r>
    </w:p>
    <w:p>
      <w:r>
        <w:t>@O_ShitItsLaura haha because I'm too cool for them hoes lmao jk I got reported supposedly that I was a fake account &amp;#128554;</w:t>
      </w:r>
    </w:p>
    <w:p>
      <w:r>
        <w:rPr>
          <w:b/>
          <w:u w:val="single"/>
        </w:rPr>
        <w:t>61638</w:t>
      </w:r>
    </w:p>
    <w:p>
      <w:r>
        <w:t>@O_beKnowing the bitch that took my phone</w:t>
      </w:r>
    </w:p>
    <w:p>
      <w:r>
        <w:rPr>
          <w:b/>
          <w:u w:val="single"/>
        </w:rPr>
        <w:t>61639</w:t>
      </w:r>
    </w:p>
    <w:p>
      <w:r>
        <w:t>@Of_Angelis yep, which is messier/more dangerous/more environmentally-unfriendly than their retarded new spouts. @innov82bgr8</w:t>
      </w:r>
    </w:p>
    <w:p>
      <w:r>
        <w:rPr>
          <w:b/>
          <w:u w:val="single"/>
        </w:rPr>
        <w:t>61640</w:t>
      </w:r>
    </w:p>
    <w:p>
      <w:r>
        <w:t>@OfficialCCane naah da twitter bird &amp;#128542;</w:t>
      </w:r>
    </w:p>
    <w:p>
      <w:r>
        <w:rPr>
          <w:b/>
          <w:u w:val="single"/>
        </w:rPr>
        <w:t>61641</w:t>
      </w:r>
    </w:p>
    <w:p>
      <w:r>
        <w:t>@OfficialSkai dont tell me what to do. fuck balls kike nigger cunt tits cocksucker chink spic piss bitch bastard pussy faggot.</w:t>
      </w:r>
    </w:p>
    <w:p>
      <w:r>
        <w:rPr>
          <w:b/>
          <w:u w:val="single"/>
        </w:rPr>
        <w:t>61642</w:t>
      </w:r>
    </w:p>
    <w:p>
      <w:r>
        <w:t>@OfficialSkaiS kill yourself ugly ass monkey looking shit</w:t>
      </w:r>
    </w:p>
    <w:p>
      <w:r>
        <w:rPr>
          <w:b/>
          <w:u w:val="single"/>
        </w:rPr>
        <w:t>61643</w:t>
      </w:r>
    </w:p>
    <w:p>
      <w:r>
        <w:t>@Official_DCole you gonna be 33 years old with no bitches watch...lol</w:t>
      </w:r>
    </w:p>
    <w:p>
      <w:r>
        <w:rPr>
          <w:b/>
          <w:u w:val="single"/>
        </w:rPr>
        <w:t>61644</w:t>
      </w:r>
    </w:p>
    <w:p>
      <w:r>
        <w:t>@OhaiStepJ what a smelly hater bitch</w:t>
      </w:r>
    </w:p>
    <w:p>
      <w:r>
        <w:rPr>
          <w:b/>
          <w:u w:val="single"/>
        </w:rPr>
        <w:t>61645</w:t>
      </w:r>
    </w:p>
    <w:p>
      <w:r>
        <w:t>@OhhhChad here come the desperate hoes &amp;#128514;</w:t>
      </w:r>
    </w:p>
    <w:p>
      <w:r>
        <w:rPr>
          <w:b/>
          <w:u w:val="single"/>
        </w:rPr>
        <w:t>61646</w:t>
      </w:r>
    </w:p>
    <w:p>
      <w:r>
        <w:t>@OlTimeBaseball @Yankees @PaulONeillYES that matters ?</w:t>
      </w:r>
    </w:p>
    <w:p>
      <w:r>
        <w:rPr>
          <w:b/>
          <w:u w:val="single"/>
        </w:rPr>
        <w:t>61647</w:t>
      </w:r>
    </w:p>
    <w:p>
      <w:r>
        <w:t>@OldManRo you should check it out... it aint animated and has Charlie Murphy in it</w:t>
      </w:r>
    </w:p>
    <w:p>
      <w:r>
        <w:rPr>
          <w:b/>
          <w:u w:val="single"/>
        </w:rPr>
        <w:t>61648</w:t>
      </w:r>
    </w:p>
    <w:p>
      <w:r>
        <w:t>@Ole_Boy @m10eezy yes I'm white washed because I don't go around repping my hood and saying a bunch of ignorant nig terms.</w:t>
      </w:r>
    </w:p>
    <w:p>
      <w:r>
        <w:rPr>
          <w:b/>
          <w:u w:val="single"/>
        </w:rPr>
        <w:t>61649</w:t>
      </w:r>
    </w:p>
    <w:p>
      <w:r>
        <w:t>@OleanderPlume But no joke I will say NO IT IS NOT an Oleander and wife will say Son of a bitch.. Ron, yes the hell it is get out your book</w:t>
      </w:r>
    </w:p>
    <w:p>
      <w:r>
        <w:rPr>
          <w:b/>
          <w:u w:val="single"/>
        </w:rPr>
        <w:t>61650</w:t>
      </w:r>
    </w:p>
    <w:p>
      <w:r>
        <w:t>@OliviaLuu3 Calm down you little Asian lol just go flip a bitch!</w:t>
      </w:r>
    </w:p>
    <w:p>
      <w:r>
        <w:rPr>
          <w:b/>
          <w:u w:val="single"/>
        </w:rPr>
        <w:t>61651</w:t>
      </w:r>
    </w:p>
    <w:p>
      <w:r>
        <w:t>@Omgitstamz this ho Korina is craycray.</w:t>
      </w:r>
    </w:p>
    <w:p>
      <w:r>
        <w:rPr>
          <w:b/>
          <w:u w:val="single"/>
        </w:rPr>
        <w:t>61652</w:t>
      </w:r>
    </w:p>
    <w:p>
      <w:r>
        <w:t>@OnThisCloud_9 fuck you bitch</w:t>
      </w:r>
    </w:p>
    <w:p>
      <w:r>
        <w:rPr>
          <w:b/>
          <w:u w:val="single"/>
        </w:rPr>
        <w:t>61653</w:t>
      </w:r>
    </w:p>
    <w:p>
      <w:r>
        <w:t>@On_Point_Prg @Fempop @WendyDavisTexas Did you take a picture of your pussy I hope you super sized it because it's huge grand canyon size</w:t>
      </w:r>
    </w:p>
    <w:p>
      <w:r>
        <w:rPr>
          <w:b/>
          <w:u w:val="single"/>
        </w:rPr>
        <w:t>61654</w:t>
      </w:r>
    </w:p>
    <w:p>
      <w:r>
        <w:t>@On_Point_Prg @WendyDavisTexas @GregAbbott_TX boy talk about a,special kind of stupid far left is a under statement down retarded</w:t>
      </w:r>
    </w:p>
    <w:p>
      <w:r>
        <w:rPr>
          <w:b/>
          <w:u w:val="single"/>
        </w:rPr>
        <w:t>61655</w:t>
      </w:r>
    </w:p>
    <w:p>
      <w:r>
        <w:t>@On_Point_Prg another keyboard commando in real life you hide like a little bitch</w:t>
      </w:r>
    </w:p>
    <w:p>
      <w:r>
        <w:rPr>
          <w:b/>
          <w:u w:val="single"/>
        </w:rPr>
        <w:t>61656</w:t>
      </w:r>
    </w:p>
    <w:p>
      <w:r>
        <w:t>@OnlyHipHopFacts "don't get head from hoes with overbites" @ScHoolBoyQ</w:t>
      </w:r>
    </w:p>
    <w:p>
      <w:r>
        <w:rPr>
          <w:b/>
          <w:u w:val="single"/>
        </w:rPr>
        <w:t>61657</w:t>
      </w:r>
    </w:p>
    <w:p>
      <w:r>
        <w:t>@OpalRose4UrSoul @duckydynamo @TreThreat it's a band negro</w:t>
      </w:r>
    </w:p>
    <w:p>
      <w:r>
        <w:rPr>
          <w:b/>
          <w:u w:val="single"/>
        </w:rPr>
        <w:t>61658</w:t>
      </w:r>
    </w:p>
    <w:p>
      <w:r>
        <w:t xml:space="preserve">@OprahSideNigga @95ToInfinite </w:t>
        <w:br/>
        <w:t>exotic bitches</w:t>
        <w:br/>
        <w:t>do exotic things</w:t>
        <w:br/>
        <w:t>these hoes aint loyal</w:t>
      </w:r>
    </w:p>
    <w:p>
      <w:r>
        <w:rPr>
          <w:b/>
          <w:u w:val="single"/>
        </w:rPr>
        <w:t>61659</w:t>
      </w:r>
    </w:p>
    <w:p>
      <w:r>
        <w:t>@OptimusOdd mine will say "the intimidator" &amp;#128514;&amp;#128514; cause bitches can't handle it.&amp;#128514;</w:t>
      </w:r>
    </w:p>
    <w:p>
      <w:r>
        <w:rPr>
          <w:b/>
          <w:u w:val="single"/>
        </w:rPr>
        <w:t>61660</w:t>
      </w:r>
    </w:p>
    <w:p>
      <w:r>
        <w:t>@Orangeone4 @SteveWorks4You..biggest liars ever ...republican teabagger asshats like stockboy #pinoccio</w:t>
      </w:r>
    </w:p>
    <w:p>
      <w:r>
        <w:rPr>
          <w:b/>
          <w:u w:val="single"/>
        </w:rPr>
        <w:t>61661</w:t>
      </w:r>
    </w:p>
    <w:p>
      <w:r>
        <w:t>@Oreo @NHL if u zoom in you can see his hairy nipples</w:t>
      </w:r>
    </w:p>
    <w:p>
      <w:r>
        <w:rPr>
          <w:b/>
          <w:u w:val="single"/>
        </w:rPr>
        <w:t>61662</w:t>
      </w:r>
    </w:p>
    <w:p>
      <w:r>
        <w:t>@OriginvlEpic in the trash</w:t>
      </w:r>
    </w:p>
    <w:p>
      <w:r>
        <w:rPr>
          <w:b/>
          <w:u w:val="single"/>
        </w:rPr>
        <w:t>61663</w:t>
      </w:r>
    </w:p>
    <w:p>
      <w:r>
        <w:t>@Oskzilla @yaseenxkahn sleep niggah! Lol</w:t>
      </w:r>
    </w:p>
    <w:p>
      <w:r>
        <w:rPr>
          <w:b/>
          <w:u w:val="single"/>
        </w:rPr>
        <w:t>61664</w:t>
      </w:r>
    </w:p>
    <w:p>
      <w:r>
        <w:t>@Oskzilla I'll bitch slap you to the shadow realm!</w:t>
      </w:r>
    </w:p>
    <w:p>
      <w:r>
        <w:rPr>
          <w:b/>
          <w:u w:val="single"/>
        </w:rPr>
        <w:t>61665</w:t>
      </w:r>
    </w:p>
    <w:p>
      <w:r>
        <w:t>@Oskzilla come draw and paint with me niggah!</w:t>
      </w:r>
    </w:p>
    <w:p>
      <w:r>
        <w:rPr>
          <w:b/>
          <w:u w:val="single"/>
        </w:rPr>
        <w:t>61666</w:t>
      </w:r>
    </w:p>
    <w:p>
      <w:r>
        <w:t>@Oskzilla fuck you fag!</w:t>
      </w:r>
    </w:p>
    <w:p>
      <w:r>
        <w:rPr>
          <w:b/>
          <w:u w:val="single"/>
        </w:rPr>
        <w:t>61667</w:t>
      </w:r>
    </w:p>
    <w:p>
      <w:r>
        <w:t>@Oskzilla fuck you niggah you gay. Lol</w:t>
      </w:r>
    </w:p>
    <w:p>
      <w:r>
        <w:rPr>
          <w:b/>
          <w:u w:val="single"/>
        </w:rPr>
        <w:t>61668</w:t>
      </w:r>
    </w:p>
    <w:p>
      <w:r>
        <w:t>@Oskzilla go to sleep you fag!</w:t>
      </w:r>
    </w:p>
    <w:p>
      <w:r>
        <w:rPr>
          <w:b/>
          <w:u w:val="single"/>
        </w:rPr>
        <w:t>61669</w:t>
      </w:r>
    </w:p>
    <w:p>
      <w:r>
        <w:t>@Oskzilla in San Diego niggah!</w:t>
      </w:r>
    </w:p>
    <w:p>
      <w:r>
        <w:rPr>
          <w:b/>
          <w:u w:val="single"/>
        </w:rPr>
        <w:t>61670</w:t>
      </w:r>
    </w:p>
    <w:p>
      <w:r>
        <w:t>@Oskzilla niggah you gay!</w:t>
      </w:r>
    </w:p>
    <w:p>
      <w:r>
        <w:rPr>
          <w:b/>
          <w:u w:val="single"/>
        </w:rPr>
        <w:t>61671</w:t>
      </w:r>
    </w:p>
    <w:p>
      <w:r>
        <w:t>@Oskzilla not fair! You're still a faggot -.-</w:t>
      </w:r>
    </w:p>
    <w:p>
      <w:r>
        <w:rPr>
          <w:b/>
          <w:u w:val="single"/>
        </w:rPr>
        <w:t>61672</w:t>
      </w:r>
    </w:p>
    <w:p>
      <w:r>
        <w:t>@Oskzilla you wish niggah!!!</w:t>
      </w:r>
    </w:p>
    <w:p>
      <w:r>
        <w:rPr>
          <w:b/>
          <w:u w:val="single"/>
        </w:rPr>
        <w:t>61673</w:t>
      </w:r>
    </w:p>
    <w:p>
      <w:r>
        <w:t>@OsvaldoVause kik me u nigglet I need to know when we outs to the pool</w:t>
      </w:r>
    </w:p>
    <w:p>
      <w:r>
        <w:rPr>
          <w:b/>
          <w:u w:val="single"/>
        </w:rPr>
        <w:t>61674</w:t>
      </w:r>
    </w:p>
    <w:p>
      <w:r>
        <w:t>@OsvaldoVause text me u nigglet</w:t>
      </w:r>
    </w:p>
    <w:p>
      <w:r>
        <w:rPr>
          <w:b/>
          <w:u w:val="single"/>
        </w:rPr>
        <w:t>61675</w:t>
      </w:r>
    </w:p>
    <w:p>
      <w:r>
        <w:t>@OttawaPolitico Where does that fucking muzzie edict come from? Feds or Prov govt's?</w:t>
      </w:r>
    </w:p>
    <w:p>
      <w:r>
        <w:rPr>
          <w:b/>
          <w:u w:val="single"/>
        </w:rPr>
        <w:t>61676</w:t>
      </w:r>
    </w:p>
    <w:p>
      <w:r>
        <w:t>@OurCofE An end to the ordination of women and faggots, whose only aim is to weaken and split our communion.</w:t>
      </w:r>
    </w:p>
    <w:p>
      <w:r>
        <w:rPr>
          <w:b/>
          <w:u w:val="single"/>
        </w:rPr>
        <w:t>61677</w:t>
      </w:r>
    </w:p>
    <w:p>
      <w:r>
        <w:t xml:space="preserve">@OutterSpaceSWAG @ChipChipperson @out </w:t>
        <w:br/>
        <w:t>Chippah I hopes you ain't be hangin wit dis wigger boy</w:t>
      </w:r>
    </w:p>
    <w:p>
      <w:r>
        <w:rPr>
          <w:b/>
          <w:u w:val="single"/>
        </w:rPr>
        <w:t>61678</w:t>
      </w:r>
    </w:p>
    <w:p>
      <w:r>
        <w:t>@Oxy_Jon @conleyfanclub one charlotte store, but of course they are faggots</w:t>
      </w:r>
    </w:p>
    <w:p>
      <w:r>
        <w:rPr>
          <w:b/>
          <w:u w:val="single"/>
        </w:rPr>
        <w:t>61679</w:t>
      </w:r>
    </w:p>
    <w:p>
      <w:r>
        <w:t>@Oz_lito bitch been on there for ah mintue cdfuuuu</w:t>
      </w:r>
    </w:p>
    <w:p>
      <w:r>
        <w:rPr>
          <w:b/>
          <w:u w:val="single"/>
        </w:rPr>
        <w:t>61680</w:t>
      </w:r>
    </w:p>
    <w:p>
      <w:r>
        <w:t>@PCMag Overpriced complete trash. Not even debatable.</w:t>
      </w:r>
    </w:p>
    <w:p>
      <w:r>
        <w:rPr>
          <w:b/>
          <w:u w:val="single"/>
        </w:rPr>
        <w:t>61681</w:t>
      </w:r>
    </w:p>
    <w:p>
      <w:r>
        <w:t>@PDaburei bitch nigga</w:t>
      </w:r>
    </w:p>
    <w:p>
      <w:r>
        <w:rPr>
          <w:b/>
          <w:u w:val="single"/>
        </w:rPr>
        <w:t>61682</w:t>
      </w:r>
    </w:p>
    <w:p>
      <w:r>
        <w:t>@PERRO5070 bitch tits</w:t>
      </w:r>
    </w:p>
    <w:p>
      <w:r>
        <w:rPr>
          <w:b/>
          <w:u w:val="single"/>
        </w:rPr>
        <w:t>61683</w:t>
      </w:r>
    </w:p>
    <w:p>
      <w:r>
        <w:t>@PRoseish I know you are a pussy ass coward that is weaker and smaller like GZ</w:t>
      </w:r>
    </w:p>
    <w:p>
      <w:r>
        <w:rPr>
          <w:b/>
          <w:u w:val="single"/>
        </w:rPr>
        <w:t>61684</w:t>
      </w:r>
    </w:p>
    <w:p>
      <w:r>
        <w:t>@PRoseish we don't send pussy ass cowards to old sparky</w:t>
      </w:r>
    </w:p>
    <w:p>
      <w:r>
        <w:rPr>
          <w:b/>
          <w:u w:val="single"/>
        </w:rPr>
        <w:t>61685</w:t>
      </w:r>
    </w:p>
    <w:p>
      <w:r>
        <w:t>@PRoseish yeah because George Zimmerman is a pussy ass coward.</w:t>
      </w:r>
    </w:p>
    <w:p>
      <w:r>
        <w:rPr>
          <w:b/>
          <w:u w:val="single"/>
        </w:rPr>
        <w:t>61686</w:t>
      </w:r>
    </w:p>
    <w:p>
      <w:r>
        <w:t>@PWilliamsD I need some clams on the half shell :-). Down here all you can get is deep fried clam necks.</w:t>
      </w:r>
    </w:p>
    <w:p>
      <w:r>
        <w:rPr>
          <w:b/>
          <w:u w:val="single"/>
        </w:rPr>
        <w:t>61687</w:t>
      </w:r>
    </w:p>
    <w:p>
      <w:r>
        <w:t>@PabloMuchoLive she a hoe not a housewife &amp;#128527;</w:t>
      </w:r>
    </w:p>
    <w:p>
      <w:r>
        <w:rPr>
          <w:b/>
          <w:u w:val="single"/>
        </w:rPr>
        <w:t>61688</w:t>
      </w:r>
    </w:p>
    <w:p>
      <w:r>
        <w:t>@PablyAndrew it was Paul McCartney faggot</w:t>
      </w:r>
    </w:p>
    <w:p>
      <w:r>
        <w:rPr>
          <w:b/>
          <w:u w:val="single"/>
        </w:rPr>
        <w:t>61689</w:t>
      </w:r>
    </w:p>
    <w:p>
      <w:r>
        <w:t>@PacDaGoat neck TITTIES then pussy</w:t>
      </w:r>
    </w:p>
    <w:p>
      <w:r>
        <w:rPr>
          <w:b/>
          <w:u w:val="single"/>
        </w:rPr>
        <w:t>61690</w:t>
      </w:r>
    </w:p>
    <w:p>
      <w:r>
        <w:t>@PacTha_Mac imma shoot that bitch</w:t>
      </w:r>
    </w:p>
    <w:p>
      <w:r>
        <w:rPr>
          <w:b/>
          <w:u w:val="single"/>
        </w:rPr>
        <w:t>61691</w:t>
      </w:r>
    </w:p>
    <w:p>
      <w:r>
        <w:t>@Pacific_Tomb yeah, us crackers are the devil.</w:t>
      </w:r>
    </w:p>
    <w:p>
      <w:r>
        <w:rPr>
          <w:b/>
          <w:u w:val="single"/>
        </w:rPr>
        <w:t>61692</w:t>
      </w:r>
    </w:p>
    <w:p>
      <w:r>
        <w:t>@Pacman_Dre_SB I said something to you gorilla, stop listening to monkey music</w:t>
      </w:r>
    </w:p>
    <w:p>
      <w:r>
        <w:rPr>
          <w:b/>
          <w:u w:val="single"/>
        </w:rPr>
        <w:t>61693</w:t>
      </w:r>
    </w:p>
    <w:p>
      <w:r>
        <w:t>@Paid_My_Dues_ YEAH! When you see him again.....That son of a bitch owes me money! Tell him I been looking for him!</w:t>
      </w:r>
    </w:p>
    <w:p>
      <w:r>
        <w:rPr>
          <w:b/>
          <w:u w:val="single"/>
        </w:rPr>
        <w:t>61694</w:t>
      </w:r>
    </w:p>
    <w:p>
      <w:r>
        <w:t>@Paixj_ right these hoes ain't loyal</w:t>
      </w:r>
    </w:p>
    <w:p>
      <w:r>
        <w:rPr>
          <w:b/>
          <w:u w:val="single"/>
        </w:rPr>
        <w:t>61695</w:t>
      </w:r>
    </w:p>
    <w:p>
      <w:r>
        <w:t>@PamSchep This bitch is not only an idiot but a troll! #spamblocked so keep spewing ur shit @CalFreedomMom @RalphyBoyUSA @ABC @scottddolan</w:t>
      </w:r>
    </w:p>
    <w:p>
      <w:r>
        <w:rPr>
          <w:b/>
          <w:u w:val="single"/>
        </w:rPr>
        <w:t>61696</w:t>
      </w:r>
    </w:p>
    <w:p>
      <w:r>
        <w:t>@Pandah_Pooh put your money up pussy</w:t>
      </w:r>
    </w:p>
    <w:p>
      <w:r>
        <w:rPr>
          <w:b/>
          <w:u w:val="single"/>
        </w:rPr>
        <w:t>61697</w:t>
      </w:r>
    </w:p>
    <w:p>
      <w:r>
        <w:t>@Param0nster_ you and me having Twitter bird shaped pancakes that would just be a start</w:t>
      </w:r>
    </w:p>
    <w:p>
      <w:r>
        <w:rPr>
          <w:b/>
          <w:u w:val="single"/>
        </w:rPr>
        <w:t>61698</w:t>
      </w:r>
    </w:p>
    <w:p>
      <w:r>
        <w:t>@ParhamBryce @lllexiss @lukejohnson06 @laurenbeckkkk1 alright then we'll in calling you a pussy also</w:t>
      </w:r>
    </w:p>
    <w:p>
      <w:r>
        <w:rPr>
          <w:b/>
          <w:u w:val="single"/>
        </w:rPr>
        <w:t>61699</w:t>
      </w:r>
    </w:p>
    <w:p>
      <w:r>
        <w:t>@PatDollard Fuckin muzzie cunts, should all be deported, savages</w:t>
      </w:r>
    </w:p>
    <w:p>
      <w:r>
        <w:rPr>
          <w:b/>
          <w:u w:val="single"/>
        </w:rPr>
        <w:t>61700</w:t>
      </w:r>
    </w:p>
    <w:p>
      <w:r>
        <w:t>@Patchy_Beard G's up, hos down, Rush. I mean clearly he likes to party.</w:t>
      </w:r>
    </w:p>
    <w:p>
      <w:r>
        <w:rPr>
          <w:b/>
          <w:u w:val="single"/>
        </w:rPr>
        <w:t>61701</w:t>
      </w:r>
    </w:p>
    <w:p>
      <w:r>
        <w:t>@PatriotsOrg Screw the ragheads.</w:t>
      </w:r>
    </w:p>
    <w:p>
      <w:r>
        <w:rPr>
          <w:b/>
          <w:u w:val="single"/>
        </w:rPr>
        <w:t>61702</w:t>
      </w:r>
    </w:p>
    <w:p>
      <w:r>
        <w:t>@Pattty_B I called your bitch ass &amp;#128530;</w:t>
      </w:r>
    </w:p>
    <w:p>
      <w:r>
        <w:rPr>
          <w:b/>
          <w:u w:val="single"/>
        </w:rPr>
        <w:t>61703</w:t>
      </w:r>
    </w:p>
    <w:p>
      <w:r>
        <w:t>@PaulConroy @habeshasuperman oh, it's coming up, little bitch, and the U.S. Has no veto over it. It'll be a thrill to watch.</w:t>
      </w:r>
    </w:p>
    <w:p>
      <w:r>
        <w:rPr>
          <w:b/>
          <w:u w:val="single"/>
        </w:rPr>
        <w:t>61704</w:t>
      </w:r>
    </w:p>
    <w:p>
      <w:r>
        <w:t>@PaulMoon8 @yurista4life @justinmiculka01 you fuckin Yankees I'll be there in 2 months I'll meet you pussy</w:t>
      </w:r>
    </w:p>
    <w:p>
      <w:r>
        <w:rPr>
          <w:b/>
          <w:u w:val="single"/>
        </w:rPr>
        <w:t>61705</w:t>
      </w:r>
    </w:p>
    <w:p>
      <w:r>
        <w:t>@Paulyy2 nah some honkey lookin dude at chr</w:t>
      </w:r>
    </w:p>
    <w:p>
      <w:r>
        <w:rPr>
          <w:b/>
          <w:u w:val="single"/>
        </w:rPr>
        <w:t>61706</w:t>
      </w:r>
    </w:p>
    <w:p>
      <w:r>
        <w:t>@Pecan_B19 @ObeyMy_Realness dryer then them bad ass eyes of your fag</w:t>
      </w:r>
    </w:p>
    <w:p>
      <w:r>
        <w:rPr>
          <w:b/>
          <w:u w:val="single"/>
        </w:rPr>
        <w:t>61707</w:t>
      </w:r>
    </w:p>
    <w:p>
      <w:r>
        <w:t>@PenguinGraham Yup, he did, like a straight bitch</w:t>
      </w:r>
    </w:p>
    <w:p>
      <w:r>
        <w:rPr>
          <w:b/>
          <w:u w:val="single"/>
        </w:rPr>
        <w:t>61708</w:t>
      </w:r>
    </w:p>
    <w:p>
      <w:r>
        <w:t xml:space="preserve">@PennyTheGOAT </w:t>
        <w:br/>
        <w:t>The Biebs is getting fucked right in the pussy</w:t>
      </w:r>
    </w:p>
    <w:p>
      <w:r>
        <w:rPr>
          <w:b/>
          <w:u w:val="single"/>
        </w:rPr>
        <w:t>61709</w:t>
      </w:r>
    </w:p>
    <w:p>
      <w:r>
        <w:t xml:space="preserve">@PennyTheGOAT </w:t>
        <w:br/>
        <w:t>This look more like your little baby son of a bitch. http://t.co/GO58cT7ue7</w:t>
      </w:r>
    </w:p>
    <w:p>
      <w:r>
        <w:rPr>
          <w:b/>
          <w:u w:val="single"/>
        </w:rPr>
        <w:t>61710</w:t>
      </w:r>
    </w:p>
    <w:p>
      <w:r>
        <w:t>@PennyTheGOAT right in the pussy</w:t>
      </w:r>
    </w:p>
    <w:p>
      <w:r>
        <w:rPr>
          <w:b/>
          <w:u w:val="single"/>
        </w:rPr>
        <w:t>61711</w:t>
      </w:r>
    </w:p>
    <w:p>
      <w:r>
        <w:t>@Pepper_Redbone @Yankees @Mets Exactly by folks who can't favor to get into that lovely old stadium.</w:t>
      </w:r>
    </w:p>
    <w:p>
      <w:r>
        <w:rPr>
          <w:b/>
          <w:u w:val="single"/>
        </w:rPr>
        <w:t>61712</w:t>
      </w:r>
    </w:p>
    <w:p>
      <w:r>
        <w:t>@Pepper_Redbone @Yankees @Mets I miss NYC!! Nashville needs a pro AL team. The closest is KC or Tampa. That's pretty bad. The south is NL.</w:t>
      </w:r>
    </w:p>
    <w:p>
      <w:r>
        <w:rPr>
          <w:b/>
          <w:u w:val="single"/>
        </w:rPr>
        <w:t>61713</w:t>
      </w:r>
    </w:p>
    <w:p>
      <w:r>
        <w:t>@Pepper_Redbone @Yankees @Mets I miss the pizza! The passion.</w:t>
      </w:r>
    </w:p>
    <w:p>
      <w:r>
        <w:rPr>
          <w:b/>
          <w:u w:val="single"/>
        </w:rPr>
        <w:t>61714</w:t>
      </w:r>
    </w:p>
    <w:p>
      <w:r>
        <w:t>@Pepper_Redbone @Yankees @Mets Oh yeah. And the annoying damn duck calls?? They outta be banned. Duck horns??</w:t>
      </w:r>
    </w:p>
    <w:p>
      <w:r>
        <w:rPr>
          <w:b/>
          <w:u w:val="single"/>
        </w:rPr>
        <w:t>61715</w:t>
      </w:r>
    </w:p>
    <w:p>
      <w:r>
        <w:t>@Pepper_Redbone @Yankees Just getting in! I hope so. Cause they stunk it up last night.</w:t>
      </w:r>
    </w:p>
    <w:p>
      <w:r>
        <w:rPr>
          <w:b/>
          <w:u w:val="single"/>
        </w:rPr>
        <w:t>61716</w:t>
      </w:r>
    </w:p>
    <w:p>
      <w:r>
        <w:t>@PerezHilton \the whole bunch of the trash needs 2 jus go away. they r jus trash!!!</w:t>
      </w:r>
    </w:p>
    <w:p>
      <w:r>
        <w:rPr>
          <w:b/>
          <w:u w:val="single"/>
        </w:rPr>
        <w:t>61717</w:t>
      </w:r>
    </w:p>
    <w:p>
      <w:r>
        <w:t>@PerezHilton omg... ppl gonna bitch...</w:t>
      </w:r>
    </w:p>
    <w:p>
      <w:r>
        <w:rPr>
          <w:b/>
          <w:u w:val="single"/>
        </w:rPr>
        <w:t>61718</w:t>
      </w:r>
    </w:p>
    <w:p>
      <w:r>
        <w:t>@Persianboi10 @RyanTBurnss HAHAHA "chunky goalkeeper makes a save with his stomach"</w:t>
      </w:r>
    </w:p>
    <w:p>
      <w:r>
        <w:rPr>
          <w:b/>
          <w:u w:val="single"/>
        </w:rPr>
        <w:t>61719</w:t>
      </w:r>
    </w:p>
    <w:p>
      <w:r>
        <w:t>@Pete_OR i prefer zebra visually. Didn't know about lesser costs.</w:t>
      </w:r>
    </w:p>
    <w:p>
      <w:r>
        <w:rPr>
          <w:b/>
          <w:u w:val="single"/>
        </w:rPr>
        <w:t>61720</w:t>
      </w:r>
    </w:p>
    <w:p>
      <w:r>
        <w:t>@PeterClifford1 @Penny_G @AngryBraveHeart @SheikhKhalifaPM love H.birds! Used to feed them when I lived in WA state. Hv them on mtn in S.Ore</w:t>
      </w:r>
    </w:p>
    <w:p>
      <w:r>
        <w:rPr>
          <w:b/>
          <w:u w:val="single"/>
        </w:rPr>
        <w:t>61721</w:t>
      </w:r>
    </w:p>
    <w:p>
      <w:r>
        <w:t>@PhantomGourmet Someone gave me a nip of Baileys irish cream coffee, what can i use it with,suggestions?</w:t>
      </w:r>
    </w:p>
    <w:p>
      <w:r>
        <w:rPr>
          <w:b/>
          <w:u w:val="single"/>
        </w:rPr>
        <w:t>61722</w:t>
      </w:r>
    </w:p>
    <w:p>
      <w:r>
        <w:t>@PhilHecken I don&amp;#8217;t understand how it&amp;#8217;s weak to give anything to Jeter when the Astros barely have any history with the Yankees</w:t>
      </w:r>
    </w:p>
    <w:p>
      <w:r>
        <w:rPr>
          <w:b/>
          <w:u w:val="single"/>
        </w:rPr>
        <w:t>61723</w:t>
      </w:r>
    </w:p>
    <w:p>
      <w:r>
        <w:t>@Piercethetit @Xenoss_ I don't love these hoes</w:t>
      </w:r>
    </w:p>
    <w:p>
      <w:r>
        <w:rPr>
          <w:b/>
          <w:u w:val="single"/>
        </w:rPr>
        <w:t>61724</w:t>
      </w:r>
    </w:p>
    <w:p>
      <w:r>
        <w:t>@PimpBillClinton @tareksaadmisr that's Arabic for "you one pussy gettin motha fucka"</w:t>
      </w:r>
    </w:p>
    <w:p>
      <w:r>
        <w:rPr>
          <w:b/>
          <w:u w:val="single"/>
        </w:rPr>
        <w:t>61725</w:t>
      </w:r>
    </w:p>
    <w:p>
      <w:r>
        <w:t>@PinchSuckBlow lmoa @ high as giraffe pussy</w:t>
      </w:r>
    </w:p>
    <w:p>
      <w:r>
        <w:rPr>
          <w:b/>
          <w:u w:val="single"/>
        </w:rPr>
        <w:t>61726</w:t>
      </w:r>
    </w:p>
    <w:p>
      <w:r>
        <w:t>@Pinche_Escobar too make up for your yellow chompers? #candyass</w:t>
      </w:r>
    </w:p>
    <w:p>
      <w:r>
        <w:rPr>
          <w:b/>
          <w:u w:val="single"/>
        </w:rPr>
        <w:t>61727</w:t>
      </w:r>
    </w:p>
    <w:p>
      <w:r>
        <w:t>@PinkChocolateBK I thought it was beyond retarded &amp; not scary at all!</w:t>
      </w:r>
    </w:p>
    <w:p>
      <w:r>
        <w:rPr>
          <w:b/>
          <w:u w:val="single"/>
        </w:rPr>
        <w:t>61728</w:t>
      </w:r>
    </w:p>
    <w:p>
      <w:r>
        <w:t>@Pipe_Tyson Me? Nigga YOU the pussy. I got hands for you dawg!</w:t>
      </w:r>
    </w:p>
    <w:p>
      <w:r>
        <w:rPr>
          <w:b/>
          <w:u w:val="single"/>
        </w:rPr>
        <w:t>61729</w:t>
      </w:r>
    </w:p>
    <w:p>
      <w:r>
        <w:t>@PlannedSickDays hey, do you have that screen shot of djk's wiki page being updated regarding the trash can incident?</w:t>
      </w:r>
    </w:p>
    <w:p>
      <w:r>
        <w:rPr>
          <w:b/>
          <w:u w:val="single"/>
        </w:rPr>
        <w:t>61730</w:t>
      </w:r>
    </w:p>
    <w:p>
      <w:r>
        <w:t>@PlasticDom can we plz go to Starbucks and do that. Ebola sounds like a really ghetto hood name tbh.</w:t>
      </w:r>
    </w:p>
    <w:p>
      <w:r>
        <w:rPr>
          <w:b/>
          <w:u w:val="single"/>
        </w:rPr>
        <w:t>61731</w:t>
      </w:r>
    </w:p>
    <w:p>
      <w:r>
        <w:t>@Pnolia_jay shut up bitch nigga</w:t>
      </w:r>
    </w:p>
    <w:p>
      <w:r>
        <w:rPr>
          <w:b/>
          <w:u w:val="single"/>
        </w:rPr>
        <w:t>61732</w:t>
      </w:r>
    </w:p>
    <w:p>
      <w:r>
        <w:t>@Po0pdogg back up faggot</w:t>
      </w:r>
    </w:p>
    <w:p>
      <w:r>
        <w:rPr>
          <w:b/>
          <w:u w:val="single"/>
        </w:rPr>
        <w:t>61733</w:t>
      </w:r>
    </w:p>
    <w:p>
      <w:r>
        <w:t>@Poffalicious hell no man I'm retarded good at situps.. that run was weak tho</w:t>
      </w:r>
    </w:p>
    <w:p>
      <w:r>
        <w:rPr>
          <w:b/>
          <w:u w:val="single"/>
        </w:rPr>
        <w:t>61734</w:t>
      </w:r>
    </w:p>
    <w:p>
      <w:r>
        <w:t>@Pohlman2 do I look like mike Vick bitch</w:t>
      </w:r>
    </w:p>
    <w:p>
      <w:r>
        <w:rPr>
          <w:b/>
          <w:u w:val="single"/>
        </w:rPr>
        <w:t>61735</w:t>
      </w:r>
    </w:p>
    <w:p>
      <w:r>
        <w:t>@Police_TactGear Article is flawed. Took my first CHP with BRPD. Was well done. Even had 2 ghetto gals with a jammy Hi-purnt 9 but well done</w:t>
      </w:r>
    </w:p>
    <w:p>
      <w:r>
        <w:rPr>
          <w:b/>
          <w:u w:val="single"/>
        </w:rPr>
        <w:t>61736</w:t>
      </w:r>
    </w:p>
    <w:p>
      <w:r>
        <w:t>@PowlengMawi yung nakalagay sa second page ng handout na may closed ended questions etc. Tapos lalagay sa 1/2 yellow pad</w:t>
      </w:r>
    </w:p>
    <w:p>
      <w:r>
        <w:rPr>
          <w:b/>
          <w:u w:val="single"/>
        </w:rPr>
        <w:t>61737</w:t>
      </w:r>
    </w:p>
    <w:p>
      <w:r>
        <w:t>@PraviKingDino bitch</w:t>
      </w:r>
    </w:p>
    <w:p>
      <w:r>
        <w:rPr>
          <w:b/>
          <w:u w:val="single"/>
        </w:rPr>
        <w:t>61738</w:t>
      </w:r>
    </w:p>
    <w:p>
      <w:r>
        <w:t>@PraviKingDino you like men faggot.</w:t>
      </w:r>
    </w:p>
    <w:p>
      <w:r>
        <w:rPr>
          <w:b/>
          <w:u w:val="single"/>
        </w:rPr>
        <w:t>61739</w:t>
      </w:r>
    </w:p>
    <w:p>
      <w:r>
        <w:t>@PrayForJack new york niggas quick to take off on a bitch in public boy lol!!!!!</w:t>
      </w:r>
    </w:p>
    <w:p>
      <w:r>
        <w:rPr>
          <w:b/>
          <w:u w:val="single"/>
        </w:rPr>
        <w:t>61740</w:t>
      </w:r>
    </w:p>
    <w:p>
      <w:r>
        <w:t>@Pretty_WarZone shouldve caught it the first time nigger</w:t>
      </w:r>
    </w:p>
    <w:p>
      <w:r>
        <w:rPr>
          <w:b/>
          <w:u w:val="single"/>
        </w:rPr>
        <w:t>61741</w:t>
      </w:r>
    </w:p>
    <w:p>
      <w:r>
        <w:t>@Prettyflacko21 taking off like a bitch bra</w:t>
      </w:r>
    </w:p>
    <w:p>
      <w:r>
        <w:rPr>
          <w:b/>
          <w:u w:val="single"/>
        </w:rPr>
        <w:t>61742</w:t>
      </w:r>
    </w:p>
    <w:p>
      <w:r>
        <w:t>@Pribski86 idgaf hoe</w:t>
      </w:r>
    </w:p>
    <w:p>
      <w:r>
        <w:rPr>
          <w:b/>
          <w:u w:val="single"/>
        </w:rPr>
        <w:t>61743</w:t>
      </w:r>
    </w:p>
    <w:p>
      <w:r>
        <w:t>@PrimoMars nicca u read what i typed u aint slo by a long shot dont play dumb now litebrite lol</w:t>
      </w:r>
    </w:p>
    <w:p>
      <w:r>
        <w:rPr>
          <w:b/>
          <w:u w:val="single"/>
        </w:rPr>
        <w:t>61744</w:t>
      </w:r>
    </w:p>
    <w:p>
      <w:r>
        <w:t>@PrinceDemitri @TheWeek @russlljones Typical Hitchens type atheist and was watching a doc on how hollywood hates god, ready to mock it.</w:t>
      </w:r>
    </w:p>
    <w:p>
      <w:r>
        <w:rPr>
          <w:b/>
          <w:u w:val="single"/>
        </w:rPr>
        <w:t>61745</w:t>
      </w:r>
    </w:p>
    <w:p>
      <w:r>
        <w:t>@PrinceGreenJr why hold back? Just say they're as retarded as their tits are fake there's no in between...</w:t>
      </w:r>
    </w:p>
    <w:p>
      <w:r>
        <w:rPr>
          <w:b/>
          <w:u w:val="single"/>
        </w:rPr>
        <w:t>61746</w:t>
      </w:r>
    </w:p>
    <w:p>
      <w:r>
        <w:t>@Prince_WilliamB @MixyArts This nothing to do with my shoes you ignorant twat.</w:t>
      </w:r>
    </w:p>
    <w:p>
      <w:r>
        <w:rPr>
          <w:b/>
          <w:u w:val="single"/>
        </w:rPr>
        <w:t>61747</w:t>
      </w:r>
    </w:p>
    <w:p>
      <w:r>
        <w:t>@Princesslexii16 Damn you just called yourself a bitch bruh ? Lol &amp;#9995;</w:t>
      </w:r>
    </w:p>
    <w:p>
      <w:r>
        <w:rPr>
          <w:b/>
          <w:u w:val="single"/>
        </w:rPr>
        <w:t>61748</w:t>
      </w:r>
    </w:p>
    <w:p>
      <w:r>
        <w:t>@Princesslexii16 Fucking coon</w:t>
      </w:r>
    </w:p>
    <w:p>
      <w:r>
        <w:rPr>
          <w:b/>
          <w:u w:val="single"/>
        </w:rPr>
        <w:t>61749</w:t>
      </w:r>
    </w:p>
    <w:p>
      <w:r>
        <w:t>@PrissyPisces_ I'm talkin bout sluts and hoes in general</w:t>
      </w:r>
    </w:p>
    <w:p>
      <w:r>
        <w:rPr>
          <w:b/>
          <w:u w:val="single"/>
        </w:rPr>
        <w:t>61750</w:t>
      </w:r>
    </w:p>
    <w:p>
      <w:r>
        <w:t>@Progress4Ohio @msnbc @meetthepress Would not spend my money on trash like that!</w:t>
      </w:r>
    </w:p>
    <w:p>
      <w:r>
        <w:rPr>
          <w:b/>
          <w:u w:val="single"/>
        </w:rPr>
        <w:t>61751</w:t>
      </w:r>
    </w:p>
    <w:p>
      <w:r>
        <w:t>@ProperEtacet fuck your mother, faggot</w:t>
      </w:r>
    </w:p>
    <w:p>
      <w:r>
        <w:rPr>
          <w:b/>
          <w:u w:val="single"/>
        </w:rPr>
        <w:t>61752</w:t>
      </w:r>
    </w:p>
    <w:p>
      <w:r>
        <w:t>@Prophzilla I don't hate that he blew up from 3005 like a hipster but I hate the faggots who say they love his music based off his worst +</w:t>
      </w:r>
    </w:p>
    <w:p>
      <w:r>
        <w:rPr>
          <w:b/>
          <w:u w:val="single"/>
        </w:rPr>
        <w:t>61753</w:t>
      </w:r>
    </w:p>
    <w:p>
      <w:r>
        <w:t>@Prophzilla I honesty think the internet is just full of retards.</w:t>
      </w:r>
    </w:p>
    <w:p>
      <w:r>
        <w:rPr>
          <w:b/>
          <w:u w:val="single"/>
        </w:rPr>
        <w:t>61754</w:t>
      </w:r>
    </w:p>
    <w:p>
      <w:r>
        <w:t>@Prophzilla before I went off to college I wanted to get a ukulele but quickly realised I'd be a bigger fag than the guitar kid in the quad.</w:t>
      </w:r>
    </w:p>
    <w:p>
      <w:r>
        <w:rPr>
          <w:b/>
          <w:u w:val="single"/>
        </w:rPr>
        <w:t>61755</w:t>
      </w:r>
    </w:p>
    <w:p>
      <w:r>
        <w:t>@ProsperINDIA ho no. Without ur vote we lost the election. AK49 is taking oath as PM today. :-)</w:t>
      </w:r>
    </w:p>
    <w:p>
      <w:r>
        <w:rPr>
          <w:b/>
          <w:u w:val="single"/>
        </w:rPr>
        <w:t>61756</w:t>
      </w:r>
    </w:p>
    <w:p>
      <w:r>
        <w:t xml:space="preserve">@ProtectYourNet I know right? But here I am wasting time thinking '1more hr till I start the day...' </w:t>
        <w:br/>
        <w:t>I'm retarded! &amp;#128541;</w:t>
      </w:r>
    </w:p>
    <w:p>
      <w:r>
        <w:rPr>
          <w:b/>
          <w:u w:val="single"/>
        </w:rPr>
        <w:t>61757</w:t>
      </w:r>
    </w:p>
    <w:p>
      <w:r>
        <w:t>@Pudingtane ....yeah....I don't think its about #injuns. I think #redskins is about #politics and #alcoholism in #WashingtonDC .....</w:t>
      </w:r>
    </w:p>
    <w:p>
      <w:r>
        <w:rPr>
          <w:b/>
          <w:u w:val="single"/>
        </w:rPr>
        <w:t>61758</w:t>
      </w:r>
    </w:p>
    <w:p>
      <w:r>
        <w:t>@PushinUpRoses My current favorite line is Shea Moisture. It's at Target and CVS. Great for dry, curly, and/or colored hair.</w:t>
      </w:r>
    </w:p>
    <w:p>
      <w:r>
        <w:rPr>
          <w:b/>
          <w:u w:val="single"/>
        </w:rPr>
        <w:t>61759</w:t>
      </w:r>
    </w:p>
    <w:p>
      <w:r>
        <w:t>@PussyBeezus_ whatever hoe</w:t>
      </w:r>
    </w:p>
    <w:p>
      <w:r>
        <w:rPr>
          <w:b/>
          <w:u w:val="single"/>
        </w:rPr>
        <w:t>61760</w:t>
      </w:r>
    </w:p>
    <w:p>
      <w:r>
        <w:t>@PzFeed This guy would SO get a show on Spike if they could somehow revive the son of a bitch. I'd watch.</w:t>
      </w:r>
    </w:p>
    <w:p>
      <w:r>
        <w:rPr>
          <w:b/>
          <w:u w:val="single"/>
        </w:rPr>
        <w:t>61761</w:t>
      </w:r>
    </w:p>
    <w:p>
      <w:r>
        <w:t>@QUAN1T0 You retarded bruh lol</w:t>
      </w:r>
    </w:p>
    <w:p>
      <w:r>
        <w:rPr>
          <w:b/>
          <w:u w:val="single"/>
        </w:rPr>
        <w:t>61762</w:t>
      </w:r>
    </w:p>
    <w:p>
      <w:r>
        <w:t>@QVC strawberry shortcake. Stacked with whipped cream, yellow spunge-cake, &amp;amp; sliced #strawberries freshly picked from the farm w/ my kids.</w:t>
      </w:r>
    </w:p>
    <w:p>
      <w:r>
        <w:rPr>
          <w:b/>
          <w:u w:val="single"/>
        </w:rPr>
        <w:t>61763</w:t>
      </w:r>
    </w:p>
    <w:p>
      <w:r>
        <w:t>@QovEm Just played against a Heimer support. Biggest faggot ever. Stupid cheese champion.</w:t>
      </w:r>
    </w:p>
    <w:p>
      <w:r>
        <w:rPr>
          <w:b/>
          <w:u w:val="single"/>
        </w:rPr>
        <w:t>61764</w:t>
      </w:r>
    </w:p>
    <w:p>
      <w:r>
        <w:t>@QuantRyse @HairyPotterZ @Hockeypuck55 if I get blocked I'll be on that bitches porch drunk and yelling. Holy shit.she was right..I am kanye</w:t>
      </w:r>
    </w:p>
    <w:p>
      <w:r>
        <w:rPr>
          <w:b/>
          <w:u w:val="single"/>
        </w:rPr>
        <w:t>61765</w:t>
      </w:r>
    </w:p>
    <w:p>
      <w:r>
        <w:t>@QuavoStuntin my bitch got the dope in her panties sssshhhhh you to Dramatic</w:t>
      </w:r>
    </w:p>
    <w:p>
      <w:r>
        <w:rPr>
          <w:b/>
          <w:u w:val="single"/>
        </w:rPr>
        <w:t>61766</w:t>
      </w:r>
    </w:p>
    <w:p>
      <w:r>
        <w:t>@QueChele u know how Hispanics be takin All the jobs these niggers won't? Yeah, somethin like a hispanic</w:t>
      </w:r>
    </w:p>
    <w:p>
      <w:r>
        <w:rPr>
          <w:b/>
          <w:u w:val="single"/>
        </w:rPr>
        <w:t>61767</w:t>
      </w:r>
    </w:p>
    <w:p>
      <w:r>
        <w:t>@QueenIttyBitty lmfao I wasn't scanning anything..the fat hoes was hittin me up</w:t>
      </w:r>
    </w:p>
    <w:p>
      <w:r>
        <w:rPr>
          <w:b/>
          <w:u w:val="single"/>
        </w:rPr>
        <w:t>61768</w:t>
      </w:r>
    </w:p>
    <w:p>
      <w:r>
        <w:t>@QueenSAVage97 @FresH_BoY_Will how you gonna compare sushi to pussy tho there ain't no dicks going in your sushi &amp;#128514;</w:t>
      </w:r>
    </w:p>
    <w:p>
      <w:r>
        <w:rPr>
          <w:b/>
          <w:u w:val="single"/>
        </w:rPr>
        <w:t>61769</w:t>
      </w:r>
    </w:p>
    <w:p>
      <w:r>
        <w:t>@QueenSAVage97 naw I Juss like making you a lil mad &amp;#128514; I have been gone for too long tho I hate the boonies&amp;#128589;&amp;#128564;</w:t>
      </w:r>
    </w:p>
    <w:p>
      <w:r>
        <w:rPr>
          <w:b/>
          <w:u w:val="single"/>
        </w:rPr>
        <w:t>61770</w:t>
      </w:r>
    </w:p>
    <w:p>
      <w:r>
        <w:t>@QueenShyba laughin at my screenshots. no bitch, this might be a code red.</w:t>
      </w:r>
    </w:p>
    <w:p>
      <w:r>
        <w:rPr>
          <w:b/>
          <w:u w:val="single"/>
        </w:rPr>
        <w:t>61771</w:t>
      </w:r>
    </w:p>
    <w:p>
      <w:r>
        <w:t>@Queen_Kaaat how about I just fuck you right in the pussy</w:t>
      </w:r>
    </w:p>
    <w:p>
      <w:r>
        <w:rPr>
          <w:b/>
          <w:u w:val="single"/>
        </w:rPr>
        <w:t>61772</w:t>
      </w:r>
    </w:p>
    <w:p>
      <w:r>
        <w:t>@Qui_ThePharaoh @zApollo0803 @MildlyDarkSkin hes a lying faggot. he used inspect element to change the number of dollars in his account.</w:t>
      </w:r>
    </w:p>
    <w:p>
      <w:r>
        <w:rPr>
          <w:b/>
          <w:u w:val="single"/>
        </w:rPr>
        <w:t>61773</w:t>
      </w:r>
    </w:p>
    <w:p>
      <w:r>
        <w:t>@R3lentlssTr0ll @AnastasiaPacana yes i like dick and i hate bitches. who am i now?</w:t>
      </w:r>
    </w:p>
    <w:p>
      <w:r>
        <w:rPr>
          <w:b/>
          <w:u w:val="single"/>
        </w:rPr>
        <w:t>61774</w:t>
      </w:r>
    </w:p>
    <w:p>
      <w:r>
        <w:t>@RAEPaelMunturo @WorldStarFunny aye sae en feeld kawkin dyke</w:t>
      </w:r>
    </w:p>
    <w:p>
      <w:r>
        <w:rPr>
          <w:b/>
          <w:u w:val="single"/>
        </w:rPr>
        <w:t>61775</w:t>
      </w:r>
    </w:p>
    <w:p>
      <w:r>
        <w:t>@RAEPaelMunturo apparently not many bitches have seen that</w:t>
      </w:r>
    </w:p>
    <w:p>
      <w:r>
        <w:rPr>
          <w:b/>
          <w:u w:val="single"/>
        </w:rPr>
        <w:t>61776</w:t>
      </w:r>
    </w:p>
    <w:p>
      <w:r>
        <w:t xml:space="preserve">@RBesofii </w:t>
        <w:br/>
        <w:t>Cants even fool a colored man wit dis bullshit http://t.co/gtln1tpMgi</w:t>
      </w:r>
    </w:p>
    <w:p>
      <w:r>
        <w:rPr>
          <w:b/>
          <w:u w:val="single"/>
        </w:rPr>
        <w:t>61777</w:t>
      </w:r>
    </w:p>
    <w:p>
      <w:r>
        <w:t>@REAL_Kaysavage that bitch was going or nawl</w:t>
      </w:r>
    </w:p>
    <w:p>
      <w:r>
        <w:rPr>
          <w:b/>
          <w:u w:val="single"/>
        </w:rPr>
        <w:t>61778</w:t>
      </w:r>
    </w:p>
    <w:p>
      <w:r>
        <w:t>@REM_2014 @FunnyPicsDepot @DavetheBrave1 bitch ass voices in his head haha</w:t>
      </w:r>
    </w:p>
    <w:p>
      <w:r>
        <w:rPr>
          <w:b/>
          <w:u w:val="single"/>
        </w:rPr>
        <w:t>61779</w:t>
      </w:r>
    </w:p>
    <w:p>
      <w:r>
        <w:t>@REM_2014 @SupahFienMode bitch ass Jorge Haha ain't you at work nigga?</w:t>
      </w:r>
    </w:p>
    <w:p>
      <w:r>
        <w:rPr>
          <w:b/>
          <w:u w:val="single"/>
        </w:rPr>
        <w:t>61780</w:t>
      </w:r>
    </w:p>
    <w:p>
      <w:r>
        <w:t>@REM_2014 I'm drunk that hoe by myself bro solo dolo</w:t>
      </w:r>
    </w:p>
    <w:p>
      <w:r>
        <w:rPr>
          <w:b/>
          <w:u w:val="single"/>
        </w:rPr>
        <w:t>61781</w:t>
      </w:r>
    </w:p>
    <w:p>
      <w:r>
        <w:t>@REM_2014 biiiiiiiitch don't start with this again haha my niggggg grandma come over hoe!! If ya want I'll try to scoop ya up today if ya</w:t>
      </w:r>
    </w:p>
    <w:p>
      <w:r>
        <w:rPr>
          <w:b/>
          <w:u w:val="single"/>
        </w:rPr>
        <w:t>61782</w:t>
      </w:r>
    </w:p>
    <w:p>
      <w:r>
        <w:t>@RFam2550 shut up faggot</w:t>
      </w:r>
    </w:p>
    <w:p>
      <w:r>
        <w:rPr>
          <w:b/>
          <w:u w:val="single"/>
        </w:rPr>
        <w:t>61783</w:t>
      </w:r>
    </w:p>
    <w:p>
      <w:r>
        <w:t>@RFradsham fuck you bitch #shrimp #shorty #midget #dwarf #infant #jk</w:t>
      </w:r>
    </w:p>
    <w:p>
      <w:r>
        <w:rPr>
          <w:b/>
          <w:u w:val="single"/>
        </w:rPr>
        <w:t>61784</w:t>
      </w:r>
    </w:p>
    <w:p>
      <w:r>
        <w:t>@RHook220 @ohwait_itsKate @EjPeruski5634 pussy x3</w:t>
      </w:r>
    </w:p>
    <w:p>
      <w:r>
        <w:rPr>
          <w:b/>
          <w:u w:val="single"/>
        </w:rPr>
        <w:t>61785</w:t>
      </w:r>
    </w:p>
    <w:p>
      <w:r>
        <w:t>@RJ_diggins86 get some sleep pussy.</w:t>
      </w:r>
    </w:p>
    <w:p>
      <w:r>
        <w:rPr>
          <w:b/>
          <w:u w:val="single"/>
        </w:rPr>
        <w:t>61786</w:t>
      </w:r>
    </w:p>
    <w:p>
      <w:r>
        <w:t>@RNIC_BAM - you heard me.&amp;#128530; letting people know you having relationship problems &amp;amp; arguing on here, that's what them hoes like, so stop.</w:t>
      </w:r>
    </w:p>
    <w:p>
      <w:r>
        <w:rPr>
          <w:b/>
          <w:u w:val="single"/>
        </w:rPr>
        <w:t>61787</w:t>
      </w:r>
    </w:p>
    <w:p>
      <w:r>
        <w:t>@RPopBox @boxing Yeah he definitely wasn't the same guy who fought Lara but he cuts the ring off well which should be a huge boon to Canelo</w:t>
      </w:r>
    </w:p>
    <w:p>
      <w:r>
        <w:rPr>
          <w:b/>
          <w:u w:val="single"/>
        </w:rPr>
        <w:t>61788</w:t>
      </w:r>
    </w:p>
    <w:p>
      <w:r>
        <w:t>@RSBerto Dumb Haitian fake black faggots. Go to Haiti and neck yourself.</w:t>
      </w:r>
    </w:p>
    <w:p>
      <w:r>
        <w:rPr>
          <w:b/>
          <w:u w:val="single"/>
        </w:rPr>
        <w:t>61789</w:t>
      </w:r>
    </w:p>
    <w:p>
      <w:r>
        <w:t>@RabehChararah1 lmaoo what a fag</w:t>
      </w:r>
    </w:p>
    <w:p>
      <w:r>
        <w:rPr>
          <w:b/>
          <w:u w:val="single"/>
        </w:rPr>
        <w:t>61790</w:t>
      </w:r>
    </w:p>
    <w:p>
      <w:r>
        <w:t>@Rachijuana I popped a Molly every day last year #beat#that#bitch</w:t>
      </w:r>
    </w:p>
    <w:p>
      <w:r>
        <w:rPr>
          <w:b/>
          <w:u w:val="single"/>
        </w:rPr>
        <w:t>61791</w:t>
      </w:r>
    </w:p>
    <w:p>
      <w:r>
        <w:t>@RacistNegro69 @MrMooncricket fuck you, punk ass racist lil dick bitch. I've reported you fool.</w:t>
      </w:r>
    </w:p>
    <w:p>
      <w:r>
        <w:rPr>
          <w:b/>
          <w:u w:val="single"/>
        </w:rPr>
        <w:t>61792</w:t>
      </w:r>
    </w:p>
    <w:p>
      <w:r>
        <w:t>@RainCaudillo word. Do any of ur decisions include anchor, feather, infinity sign, bird?</w:t>
      </w:r>
    </w:p>
    <w:p>
      <w:r>
        <w:rPr>
          <w:b/>
          <w:u w:val="single"/>
        </w:rPr>
        <w:t>61793</w:t>
      </w:r>
    </w:p>
    <w:p>
      <w:r>
        <w:t>@RainaluvsA in that picture yes, I haven't had an updated pic added the angel wing is colored now too, and thanks represents what I am ;)</w:t>
      </w:r>
    </w:p>
    <w:p>
      <w:r>
        <w:rPr>
          <w:b/>
          <w:u w:val="single"/>
        </w:rPr>
        <w:t>61794</w:t>
      </w:r>
    </w:p>
    <w:p>
      <w:r>
        <w:t>@RainaluvsA intimidated?! What pussies, all I see is a sweet, honest woman, but seriously you could make this stalking thing so much easier!</w:t>
      </w:r>
    </w:p>
    <w:p>
      <w:r>
        <w:rPr>
          <w:b/>
          <w:u w:val="single"/>
        </w:rPr>
        <w:t>61795</w:t>
      </w:r>
    </w:p>
    <w:p>
      <w:r>
        <w:t>@Rams_6 happy birthday bitch!</w:t>
      </w:r>
    </w:p>
    <w:p>
      <w:r>
        <w:rPr>
          <w:b/>
          <w:u w:val="single"/>
        </w:rPr>
        <w:t>61796</w:t>
      </w:r>
    </w:p>
    <w:p>
      <w:r>
        <w:t>@Ranae_26 i can't why you up hoe &amp;#9825;&amp;#9825;</w:t>
      </w:r>
    </w:p>
    <w:p>
      <w:r>
        <w:rPr>
          <w:b/>
          <w:u w:val="single"/>
        </w:rPr>
        <w:t>61797</w:t>
      </w:r>
    </w:p>
    <w:p>
      <w:r>
        <w:t>@Rasheed_Sheen everything but im outside come get this bitch</w:t>
      </w:r>
    </w:p>
    <w:p>
      <w:r>
        <w:rPr>
          <w:b/>
          <w:u w:val="single"/>
        </w:rPr>
        <w:t>61798</w:t>
      </w:r>
    </w:p>
    <w:p>
      <w:r>
        <w:t>@Rasheed_Sheen man damn dude come get this bitch lml</w:t>
      </w:r>
    </w:p>
    <w:p>
      <w:r>
        <w:rPr>
          <w:b/>
          <w:u w:val="single"/>
        </w:rPr>
        <w:t>61799</w:t>
      </w:r>
    </w:p>
    <w:p>
      <w:r>
        <w:t>@RatchetSue the only thing better than a bargain is a Yankee bargain.</w:t>
      </w:r>
    </w:p>
    <w:p>
      <w:r>
        <w:rPr>
          <w:b/>
          <w:u w:val="single"/>
        </w:rPr>
        <w:t>61800</w:t>
      </w:r>
    </w:p>
    <w:p>
      <w:r>
        <w:t>@Raul_leura @no_way_hoesaaay lmao that nigga was about to go Beethoven on that bitch &amp;#128514;</w:t>
      </w:r>
    </w:p>
    <w:p>
      <w:r>
        <w:rPr>
          <w:b/>
          <w:u w:val="single"/>
        </w:rPr>
        <w:t>61801</w:t>
      </w:r>
    </w:p>
    <w:p>
      <w:r>
        <w:t>@RavenPeltier_ @Jesuslovinj @_B_R_Y_C_E_ still a bitch though</w:t>
      </w:r>
    </w:p>
    <w:p>
      <w:r>
        <w:rPr>
          <w:b/>
          <w:u w:val="single"/>
        </w:rPr>
        <w:t>61802</w:t>
      </w:r>
    </w:p>
    <w:p>
      <w:r>
        <w:t>@RavenPeltier_ these hoes ain't loyal</w:t>
      </w:r>
    </w:p>
    <w:p>
      <w:r>
        <w:rPr>
          <w:b/>
          <w:u w:val="single"/>
        </w:rPr>
        <w:t>61803</w:t>
      </w:r>
    </w:p>
    <w:p>
      <w:r>
        <w:t>@Rawker8 @Ronnie2K @NBA2K get some money and stop playing that old trash.</w:t>
      </w:r>
    </w:p>
    <w:p>
      <w:r>
        <w:rPr>
          <w:b/>
          <w:u w:val="single"/>
        </w:rPr>
        <w:t>61804</w:t>
      </w:r>
    </w:p>
    <w:p>
      <w:r>
        <w:t>@Ray_Lakee #fag</w:t>
        <w:br/>
        <w:t>Fuckin pirelli tire black ass nigga whit a white boy shirt on but my nigga did loosen up a lil bit.#bowbow</w:t>
      </w:r>
    </w:p>
    <w:p>
      <w:r>
        <w:rPr>
          <w:b/>
          <w:u w:val="single"/>
        </w:rPr>
        <w:t>61805</w:t>
      </w:r>
    </w:p>
    <w:p>
      <w:r>
        <w:t>@Ray_dec15 haha yeah they do say im a little bitch</w:t>
      </w:r>
    </w:p>
    <w:p>
      <w:r>
        <w:rPr>
          <w:b/>
          <w:u w:val="single"/>
        </w:rPr>
        <w:t>61806</w:t>
      </w:r>
    </w:p>
    <w:p>
      <w:r>
        <w:t>@RealFannyMagnet with pick up lines like you have...I bet you get so much pussy, the numbers are in the negative.</w:t>
      </w:r>
    </w:p>
    <w:p>
      <w:r>
        <w:rPr>
          <w:b/>
          <w:u w:val="single"/>
        </w:rPr>
        <w:t>61807</w:t>
      </w:r>
    </w:p>
    <w:p>
      <w:r>
        <w:t>@RealGilbert &amp;amp; the hunters anthem goes "Al Goreing we will go, Hi ho the dairy O Al Goreing we will go"</w:t>
      </w:r>
    </w:p>
    <w:p>
      <w:r>
        <w:rPr>
          <w:b/>
          <w:u w:val="single"/>
        </w:rPr>
        <w:t>61808</w:t>
      </w:r>
    </w:p>
    <w:p>
      <w:r>
        <w:t>@RealNiggaSherm bitch</w:t>
      </w:r>
    </w:p>
    <w:p>
      <w:r>
        <w:rPr>
          <w:b/>
          <w:u w:val="single"/>
        </w:rPr>
        <w:t>61809</w:t>
      </w:r>
    </w:p>
    <w:p>
      <w:r>
        <w:t>@RealNiggaSherm wen he ho dwn da road</w:t>
      </w:r>
    </w:p>
    <w:p>
      <w:r>
        <w:rPr>
          <w:b/>
          <w:u w:val="single"/>
        </w:rPr>
        <w:t>61810</w:t>
      </w:r>
    </w:p>
    <w:p>
      <w:r>
        <w:t>@RealNoth no wonder your career is in the dump that's where trash like you belongs. Thanks to @greggutfeld for pointing out your true colors</w:t>
      </w:r>
    </w:p>
    <w:p>
      <w:r>
        <w:rPr>
          <w:b/>
          <w:u w:val="single"/>
        </w:rPr>
        <w:t>61811</w:t>
      </w:r>
    </w:p>
    <w:p>
      <w:r>
        <w:t>@RealPimpinKen PimpinKendotnet, sell a bitch pussy til it's drip drop wet, the vet, not the pet!</w:t>
        <w:br/>
        <w:br/>
        <w:t>Hey, Bitch!</w:t>
      </w:r>
    </w:p>
    <w:p>
      <w:r>
        <w:rPr>
          <w:b/>
          <w:u w:val="single"/>
        </w:rPr>
        <w:t>61812</w:t>
      </w:r>
    </w:p>
    <w:p>
      <w:r>
        <w:t>@RealSkipBayless @KingJames is a little bitch , that's why</w:t>
      </w:r>
    </w:p>
    <w:p>
      <w:r>
        <w:rPr>
          <w:b/>
          <w:u w:val="single"/>
        </w:rPr>
        <w:t>61813</w:t>
      </w:r>
    </w:p>
    <w:p>
      <w:r>
        <w:t>@RealSkipBayless haha how much are you payed to CONSTANTLY NOT KNOW what you're talking about??? Dumb ass &amp;#128514;&amp;#128076; wade is trash</w:t>
      </w:r>
    </w:p>
    <w:p>
      <w:r>
        <w:rPr>
          <w:b/>
          <w:u w:val="single"/>
        </w:rPr>
        <w:t>61814</w:t>
      </w:r>
    </w:p>
    <w:p>
      <w:r>
        <w:t>@RealSkipBayless man what about Wilson being the 2nd Black QB to win a chip? Talkn about trash talk. No shine for Russell..</w:t>
      </w:r>
    </w:p>
    <w:p>
      <w:r>
        <w:rPr>
          <w:b/>
          <w:u w:val="single"/>
        </w:rPr>
        <w:t>61815</w:t>
      </w:r>
    </w:p>
    <w:p>
      <w:r>
        <w:t>@RealSkipBayless of course u would you PC lemming.one just says the word nigger.the other has all the potential to reek havoc on society</w:t>
      </w:r>
    </w:p>
    <w:p>
      <w:r>
        <w:rPr>
          <w:b/>
          <w:u w:val="single"/>
        </w:rPr>
        <w:t>61816</w:t>
      </w:r>
    </w:p>
    <w:p>
      <w:r>
        <w:t>@RealWallieWall Ms. Martinez fuckin with the cripple kid?!</w:t>
      </w:r>
    </w:p>
    <w:p>
      <w:r>
        <w:rPr>
          <w:b/>
          <w:u w:val="single"/>
        </w:rPr>
        <w:t>61817</w:t>
      </w:r>
    </w:p>
    <w:p>
      <w:r>
        <w:t>@RealWallieWall Sheet i can't do that too a cripple</w:t>
      </w:r>
    </w:p>
    <w:p>
      <w:r>
        <w:rPr>
          <w:b/>
          <w:u w:val="single"/>
        </w:rPr>
        <w:t>61818</w:t>
      </w:r>
    </w:p>
    <w:p>
      <w:r>
        <w:t>@RealYdotGdot We in dat bitch, my dude!!!</w:t>
      </w:r>
    </w:p>
    <w:p>
      <w:r>
        <w:rPr>
          <w:b/>
          <w:u w:val="single"/>
        </w:rPr>
        <w:t>61819</w:t>
      </w:r>
    </w:p>
    <w:p>
      <w:r>
        <w:t>@Real_Liam_Payne be a pussy</w:t>
        <w:br/>
        <w:br/>
        <w:t>as in cat</w:t>
      </w:r>
    </w:p>
    <w:p>
      <w:r>
        <w:rPr>
          <w:b/>
          <w:u w:val="single"/>
        </w:rPr>
        <w:t>61820</w:t>
      </w:r>
    </w:p>
    <w:p>
      <w:r>
        <w:t>@Real_Liam_Payne be a pussy http://t.co/ttzsxBtS74</w:t>
      </w:r>
    </w:p>
    <w:p>
      <w:r>
        <w:rPr>
          <w:b/>
          <w:u w:val="single"/>
        </w:rPr>
        <w:t>61821</w:t>
      </w:r>
    </w:p>
    <w:p>
      <w:r>
        <w:t>@RebellBlume Hats on us not trash tho lol</w:t>
      </w:r>
    </w:p>
    <w:p>
      <w:r>
        <w:rPr>
          <w:b/>
          <w:u w:val="single"/>
        </w:rPr>
        <w:t>61822</w:t>
      </w:r>
    </w:p>
    <w:p>
      <w:r>
        <w:t>@RedNationBlogga fuck those faggots</w:t>
      </w:r>
    </w:p>
    <w:p>
      <w:r>
        <w:rPr>
          <w:b/>
          <w:u w:val="single"/>
        </w:rPr>
        <w:t>61823</w:t>
      </w:r>
    </w:p>
    <w:p>
      <w:r>
        <w:t>@Reed8608 My nigga know he a bitch</w:t>
      </w:r>
    </w:p>
    <w:p>
      <w:r>
        <w:rPr>
          <w:b/>
          <w:u w:val="single"/>
        </w:rPr>
        <w:t>61824</w:t>
      </w:r>
    </w:p>
    <w:p>
      <w:r>
        <w:t>@ReiddH i agree my fellow cracker.</w:t>
      </w:r>
    </w:p>
    <w:p>
      <w:r>
        <w:rPr>
          <w:b/>
          <w:u w:val="single"/>
        </w:rPr>
        <w:t>61825</w:t>
      </w:r>
    </w:p>
    <w:p>
      <w:r>
        <w:t>@Rellokid George didn't have a twitter called "no limit nigga" where he talked about fighting, drugs, guns, and bitches and hoes.</w:t>
      </w:r>
    </w:p>
    <w:p>
      <w:r>
        <w:rPr>
          <w:b/>
          <w:u w:val="single"/>
        </w:rPr>
        <w:t>61826</w:t>
      </w:r>
    </w:p>
    <w:p>
      <w:r>
        <w:t>@Rene_gadeCowboy Of course. I was being bitch. Learned from my mom how to make a guy feel like he's 1 foot tall.</w:t>
      </w:r>
    </w:p>
    <w:p>
      <w:r>
        <w:rPr>
          <w:b/>
          <w:u w:val="single"/>
        </w:rPr>
        <w:t>61827</w:t>
      </w:r>
    </w:p>
    <w:p>
      <w:r>
        <w:t xml:space="preserve">@RenoConfession one time at band camp, I stuck a flute in my pussy </w:t>
        <w:br/>
        <w:t>-Spanish springs</w:t>
      </w:r>
    </w:p>
    <w:p>
      <w:r>
        <w:rPr>
          <w:b/>
          <w:u w:val="single"/>
        </w:rPr>
        <w:t>61828</w:t>
      </w:r>
    </w:p>
    <w:p>
      <w:r>
        <w:t>@RepGutierrez You are full of it! These so called children are not children. They are illegal border jumpers MS!# gang members.</w:t>
      </w:r>
    </w:p>
    <w:p>
      <w:r>
        <w:rPr>
          <w:b/>
          <w:u w:val="single"/>
        </w:rPr>
        <w:t>61829</w:t>
      </w:r>
    </w:p>
    <w:p>
      <w:r>
        <w:t>@RepulsiveTool And the only band that sucked worse live is those fags Guns &amp;amp; Poses.</w:t>
      </w:r>
    </w:p>
    <w:p>
      <w:r>
        <w:rPr>
          <w:b/>
          <w:u w:val="single"/>
        </w:rPr>
        <w:t>61830</w:t>
      </w:r>
    </w:p>
    <w:p>
      <w:r>
        <w:t>@ResiDinero bitch crib while she cooks me cheesed eggs</w:t>
      </w:r>
    </w:p>
    <w:p>
      <w:r>
        <w:rPr>
          <w:b/>
          <w:u w:val="single"/>
        </w:rPr>
        <w:t>61831</w:t>
      </w:r>
    </w:p>
    <w:p>
      <w:r>
        <w:t>@ResiDinero if we finna hoop inside or out fucking retard that's what I'm saying let me know allergic reaction lip ass nigga</w:t>
      </w:r>
    </w:p>
    <w:p>
      <w:r>
        <w:rPr>
          <w:b/>
          <w:u w:val="single"/>
        </w:rPr>
        <w:t>61832</w:t>
      </w:r>
    </w:p>
    <w:p>
      <w:r>
        <w:t>@ResiDinero we some hoes bruhhh lol</w:t>
      </w:r>
    </w:p>
    <w:p>
      <w:r>
        <w:rPr>
          <w:b/>
          <w:u w:val="single"/>
        </w:rPr>
        <w:t>61833</w:t>
      </w:r>
    </w:p>
    <w:p>
      <w:r>
        <w:t>@ResiDinero ya bitch crib</w:t>
      </w:r>
    </w:p>
    <w:p>
      <w:r>
        <w:rPr>
          <w:b/>
          <w:u w:val="single"/>
        </w:rPr>
        <w:t>61834</w:t>
      </w:r>
    </w:p>
    <w:p>
      <w:r>
        <w:t>@RespectBox @lefthooklounge @Rodriguez5_ he's texas trash bro</w:t>
      </w:r>
    </w:p>
    <w:p>
      <w:r>
        <w:rPr>
          <w:b/>
          <w:u w:val="single"/>
        </w:rPr>
        <w:t>61835</w:t>
      </w:r>
    </w:p>
    <w:p>
      <w:r>
        <w:t>@RetroReasoning I think most RPGs are for the birds. I ain't no bird brain yo</w:t>
      </w:r>
    </w:p>
    <w:p>
      <w:r>
        <w:rPr>
          <w:b/>
          <w:u w:val="single"/>
        </w:rPr>
        <w:t>61836</w:t>
      </w:r>
    </w:p>
    <w:p>
      <w:r>
        <w:t>@RetroReasoning retarded pussy games #notPC</w:t>
      </w:r>
    </w:p>
    <w:p>
      <w:r>
        <w:rPr>
          <w:b/>
          <w:u w:val="single"/>
        </w:rPr>
        <w:t>61837</w:t>
      </w:r>
    </w:p>
    <w:p>
      <w:r>
        <w:t xml:space="preserve">@ReverendGrim @TitsOfAnarchy </w:t>
        <w:br/>
        <w:t>I likes dat name. Dem sand niggers needs to know dare place in da pecker order</w:t>
      </w:r>
    </w:p>
    <w:p>
      <w:r>
        <w:rPr>
          <w:b/>
          <w:u w:val="single"/>
        </w:rPr>
        <w:t>61838</w:t>
      </w:r>
    </w:p>
    <w:p>
      <w:r>
        <w:t>@RevolutionUK_ Jesus I would love to do that and more to those muzzie torturers, fucking animal savages</w:t>
      </w:r>
    </w:p>
    <w:p>
      <w:r>
        <w:rPr>
          <w:b/>
          <w:u w:val="single"/>
        </w:rPr>
        <w:t>61839</w:t>
      </w:r>
    </w:p>
    <w:p>
      <w:r>
        <w:t>@Rhyds_herrrrrr shoulda came to bird mans that shit was so lit</w:t>
      </w:r>
    </w:p>
    <w:p>
      <w:r>
        <w:rPr>
          <w:b/>
          <w:u w:val="single"/>
        </w:rPr>
        <w:t>61840</w:t>
      </w:r>
    </w:p>
    <w:p>
      <w:r>
        <w:t>@RicHieDev_ @CONVERSES_ON she can stay as close as she pleases nigguh</w:t>
      </w:r>
    </w:p>
    <w:p>
      <w:r>
        <w:rPr>
          <w:b/>
          <w:u w:val="single"/>
        </w:rPr>
        <w:t>61841</w:t>
      </w:r>
    </w:p>
    <w:p>
      <w:r>
        <w:t>@RichBum_Mitch say how you do that I got this lil bitch who ain't getting the memo</w:t>
      </w:r>
    </w:p>
    <w:p>
      <w:r>
        <w:rPr>
          <w:b/>
          <w:u w:val="single"/>
        </w:rPr>
        <w:t>61842</w:t>
      </w:r>
    </w:p>
    <w:p>
      <w:r>
        <w:t>@RichHomieLexx_ tryanna explain sumn to des young boys out here now days,they don't know wat a true pimp is I be pimpin des hoes moma Lmfaoo</w:t>
      </w:r>
    </w:p>
    <w:p>
      <w:r>
        <w:rPr>
          <w:b/>
          <w:u w:val="single"/>
        </w:rPr>
        <w:t>61843</w:t>
      </w:r>
    </w:p>
    <w:p>
      <w:r>
        <w:t>@RichardEngel ugh..and lemme guess they have yellow cake too? Heard this story before..</w:t>
      </w:r>
    </w:p>
    <w:p>
      <w:r>
        <w:rPr>
          <w:b/>
          <w:u w:val="single"/>
        </w:rPr>
        <w:t>61844</w:t>
      </w:r>
    </w:p>
    <w:p>
      <w:r>
        <w:t>@RichxInxFlavor I'm not a fag. Gtfo</w:t>
      </w:r>
    </w:p>
    <w:p>
      <w:r>
        <w:rPr>
          <w:b/>
          <w:u w:val="single"/>
        </w:rPr>
        <w:t>61845</w:t>
      </w:r>
    </w:p>
    <w:p>
      <w:r>
        <w:t>@RickBakas Not hard to...she's kind of a hoe. &amp;#128513;</w:t>
      </w:r>
    </w:p>
    <w:p>
      <w:r>
        <w:rPr>
          <w:b/>
          <w:u w:val="single"/>
        </w:rPr>
        <w:t>61846</w:t>
      </w:r>
    </w:p>
    <w:p>
      <w:r>
        <w:t>@RickiRoma bitch watch ya tone before I drag you to the recycling bin you bitch ass nigga. You gon end up like limewire ol .exe ass nigga</w:t>
      </w:r>
    </w:p>
    <w:p>
      <w:r>
        <w:rPr>
          <w:b/>
          <w:u w:val="single"/>
        </w:rPr>
        <w:t>61847</w:t>
      </w:r>
    </w:p>
    <w:p>
      <w:r>
        <w:t>@RickiRoma shut the fuck up. You guys a mediocre washed basura juice. Sit down and win close games against raiders and jets faggot</w:t>
      </w:r>
    </w:p>
    <w:p>
      <w:r>
        <w:rPr>
          <w:b/>
          <w:u w:val="single"/>
        </w:rPr>
        <w:t>61848</w:t>
      </w:r>
    </w:p>
    <w:p>
      <w:r>
        <w:t>@RickyNgan target got them high class hoes</w:t>
      </w:r>
    </w:p>
    <w:p>
      <w:r>
        <w:rPr>
          <w:b/>
          <w:u w:val="single"/>
        </w:rPr>
        <w:t>61849</w:t>
      </w:r>
    </w:p>
    <w:p>
      <w:r>
        <w:t>@Ricky___m you bitch -.-</w:t>
      </w:r>
    </w:p>
    <w:p>
      <w:r>
        <w:rPr>
          <w:b/>
          <w:u w:val="single"/>
        </w:rPr>
        <w:t>61850</w:t>
      </w:r>
    </w:p>
    <w:p>
      <w:r>
        <w:t>@RicoChavo oh, you cute, you fancy bitch!</w:t>
      </w:r>
    </w:p>
    <w:p>
      <w:r>
        <w:rPr>
          <w:b/>
          <w:u w:val="single"/>
        </w:rPr>
        <w:t>61851</w:t>
      </w:r>
    </w:p>
    <w:p>
      <w:r>
        <w:t>@RightWay2 getting into people's faces? LOL YET u r the teabagger all over my twitter dash. Shut the fuck up already.</w:t>
      </w:r>
    </w:p>
    <w:p>
      <w:r>
        <w:rPr>
          <w:b/>
          <w:u w:val="single"/>
        </w:rPr>
        <w:t>61852</w:t>
      </w:r>
    </w:p>
    <w:p>
      <w:r>
        <w:t>@Righteouz_ @growejr I could have that chick there boobs in my face and score the fight better than the bitch that made it 114-114</w:t>
      </w:r>
    </w:p>
    <w:p>
      <w:r>
        <w:rPr>
          <w:b/>
          <w:u w:val="single"/>
        </w:rPr>
        <w:t>61853</w:t>
      </w:r>
    </w:p>
    <w:p>
      <w:r>
        <w:t>@Righteouz_ @growejr that bitch should be in jail for that 114-114</w:t>
      </w:r>
    </w:p>
    <w:p>
      <w:r>
        <w:rPr>
          <w:b/>
          <w:u w:val="single"/>
        </w:rPr>
        <w:t>61854</w:t>
      </w:r>
    </w:p>
    <w:p>
      <w:r>
        <w:t>@Righteouz_ lmfao!!!!! I remember all the rednecks in my school with that shit lol</w:t>
      </w:r>
    </w:p>
    <w:p>
      <w:r>
        <w:rPr>
          <w:b/>
          <w:u w:val="single"/>
        </w:rPr>
        <w:t>61855</w:t>
      </w:r>
    </w:p>
    <w:p>
      <w:r>
        <w:t>@RihannaHasAids I had free tickets and couldn't go because I had chemistry ain't that a bitch</w:t>
      </w:r>
    </w:p>
    <w:p>
      <w:r>
        <w:rPr>
          <w:b/>
          <w:u w:val="single"/>
        </w:rPr>
        <w:t>61856</w:t>
      </w:r>
    </w:p>
    <w:p>
      <w:r>
        <w:t>@RihannaHasAids I knew farquaad a faggot</w:t>
      </w:r>
    </w:p>
    <w:p>
      <w:r>
        <w:rPr>
          <w:b/>
          <w:u w:val="single"/>
        </w:rPr>
        <w:t>61857</w:t>
      </w:r>
    </w:p>
    <w:p>
      <w:r>
        <w:t>@Rik_FIair Pusha T and Ye gonna have to write the whole bitch</w:t>
      </w:r>
    </w:p>
    <w:p>
      <w:r>
        <w:rPr>
          <w:b/>
          <w:u w:val="single"/>
        </w:rPr>
        <w:t>61858</w:t>
      </w:r>
    </w:p>
    <w:p>
      <w:r>
        <w:t>@RileyCooper_14 so your a "nigger" fighter huh</w:t>
      </w:r>
    </w:p>
    <w:p>
      <w:r>
        <w:rPr>
          <w:b/>
          <w:u w:val="single"/>
        </w:rPr>
        <w:t>61859</w:t>
      </w:r>
    </w:p>
    <w:p>
      <w:r>
        <w:t>@RishaaWilliams byee iverrishaa &amp;#128514;&amp;#128514; ghetto ass name</w:t>
      </w:r>
    </w:p>
    <w:p>
      <w:r>
        <w:rPr>
          <w:b/>
          <w:u w:val="single"/>
        </w:rPr>
        <w:t>61860</w:t>
      </w:r>
    </w:p>
    <w:p>
      <w:r>
        <w:t>@RivenbarkYahoo @hale_razor jim Hogg county a dirt poor democrat leaning county.. Hebronville is it's seat. Been there it's a near ghetto</w:t>
      </w:r>
    </w:p>
    <w:p>
      <w:r>
        <w:rPr>
          <w:b/>
          <w:u w:val="single"/>
        </w:rPr>
        <w:t>61861</w:t>
      </w:r>
    </w:p>
    <w:p>
      <w:r>
        <w:t>@RnadJorell Knocked that bitch soul out her body lol</w:t>
      </w:r>
    </w:p>
    <w:p>
      <w:r>
        <w:rPr>
          <w:b/>
          <w:u w:val="single"/>
        </w:rPr>
        <w:t>61862</w:t>
      </w:r>
    </w:p>
    <w:p>
      <w:r>
        <w:t>@RniSwirvinn @LilKev_J no ur wrong stupid nigger</w:t>
      </w:r>
    </w:p>
    <w:p>
      <w:r>
        <w:rPr>
          <w:b/>
          <w:u w:val="single"/>
        </w:rPr>
        <w:t>61863</w:t>
      </w:r>
    </w:p>
    <w:p>
      <w:r>
        <w:t>@Rob215__ @thereal_2raw on god my bitch bad</w:t>
      </w:r>
    </w:p>
    <w:p>
      <w:r>
        <w:rPr>
          <w:b/>
          <w:u w:val="single"/>
        </w:rPr>
        <w:t>61864</w:t>
      </w:r>
    </w:p>
    <w:p>
      <w:r>
        <w:t>@RobDa64 thanks!!! Now go clean that trash can ya lil nasty! Lol</w:t>
      </w:r>
    </w:p>
    <w:p>
      <w:r>
        <w:rPr>
          <w:b/>
          <w:u w:val="single"/>
        </w:rPr>
        <w:t>61865</w:t>
      </w:r>
    </w:p>
    <w:p>
      <w:r>
        <w:t>@RobFernau @GregAbbott_TX @NRA dead babies piled up like trash at a dump Something to be proud of</w:t>
      </w:r>
    </w:p>
    <w:p>
      <w:r>
        <w:rPr>
          <w:b/>
          <w:u w:val="single"/>
        </w:rPr>
        <w:t>61866</w:t>
      </w:r>
    </w:p>
    <w:p>
      <w:r>
        <w:t>@Rob_San9993 ha lol like at selenas horny bitch lol</w:t>
      </w:r>
    </w:p>
    <w:p>
      <w:r>
        <w:rPr>
          <w:b/>
          <w:u w:val="single"/>
        </w:rPr>
        <w:t>61867</w:t>
      </w:r>
    </w:p>
    <w:p>
      <w:r>
        <w:t>@RobertGBeckel: "Do you know how good Ho-Ho's are at 2am?" @AndreaTantaros answers, "You haven't given up all your ho-ho's." Whoa. @TheFive</w:t>
      </w:r>
    </w:p>
    <w:p>
      <w:r>
        <w:rPr>
          <w:b/>
          <w:u w:val="single"/>
        </w:rPr>
        <w:t>61868</w:t>
      </w:r>
    </w:p>
    <w:p>
      <w:r>
        <w:t>@RobinColdiron those god damn bitches smh run away!!!</w:t>
      </w:r>
    </w:p>
    <w:p>
      <w:r>
        <w:rPr>
          <w:b/>
          <w:u w:val="single"/>
        </w:rPr>
        <w:t>61869</w:t>
      </w:r>
    </w:p>
    <w:p>
      <w:r>
        <w:t>@RobinFury Drake is bitch made for that, likes Phonte so much and won't do a track over that....</w:t>
      </w:r>
    </w:p>
    <w:p>
      <w:r>
        <w:rPr>
          <w:b/>
          <w:u w:val="single"/>
        </w:rPr>
        <w:t>61870</w:t>
      </w:r>
    </w:p>
    <w:p>
      <w:r>
        <w:t>@Roc_SS @BallHawk_Carter nah son we ca go half if it was my girl bitches be wanting to spend 400 and up on some fake hair</w:t>
      </w:r>
    </w:p>
    <w:p>
      <w:r>
        <w:rPr>
          <w:b/>
          <w:u w:val="single"/>
        </w:rPr>
        <w:t>61871</w:t>
      </w:r>
    </w:p>
    <w:p>
      <w:r>
        <w:t>@Rock76_ like who let em bring Da heat in dis bitch &amp;#128563;&amp;#128552; .. #linkup bro</w:t>
      </w:r>
    </w:p>
    <w:p>
      <w:r>
        <w:rPr>
          <w:b/>
          <w:u w:val="single"/>
        </w:rPr>
        <w:t>61872</w:t>
      </w:r>
    </w:p>
    <w:p>
      <w:r>
        <w:t>@Rocko4Real is one of the rawest niccas doin dis shit!</w:t>
      </w:r>
    </w:p>
    <w:p>
      <w:r>
        <w:rPr>
          <w:b/>
          <w:u w:val="single"/>
        </w:rPr>
        <w:t>61873</w:t>
      </w:r>
    </w:p>
    <w:p>
      <w:r>
        <w:t>@RodMarley44 fr 12 was Finna bam a nicca he said yu lucky I jus got a robbery call</w:t>
      </w:r>
    </w:p>
    <w:p>
      <w:r>
        <w:rPr>
          <w:b/>
          <w:u w:val="single"/>
        </w:rPr>
        <w:t>61874</w:t>
      </w:r>
    </w:p>
    <w:p>
      <w:r>
        <w:t>@RomeoTorres99 bro do you fist bitches with that shit</w:t>
      </w:r>
    </w:p>
    <w:p>
      <w:r>
        <w:rPr>
          <w:b/>
          <w:u w:val="single"/>
        </w:rPr>
        <w:t>61875</w:t>
      </w:r>
    </w:p>
    <w:p>
      <w:r>
        <w:t>@Ron_Ron_12 it's a song hoe</w:t>
      </w:r>
    </w:p>
    <w:p>
      <w:r>
        <w:rPr>
          <w:b/>
          <w:u w:val="single"/>
        </w:rPr>
        <w:t>61876</w:t>
      </w:r>
    </w:p>
    <w:p>
      <w:r>
        <w:t>@RonanFarrow Yeah we know about Anglo-American principles.#slavery #hate #racism</w:t>
      </w:r>
    </w:p>
    <w:p>
      <w:r>
        <w:rPr>
          <w:b/>
          <w:u w:val="single"/>
        </w:rPr>
        <w:t>61877</w:t>
      </w:r>
    </w:p>
    <w:p>
      <w:r>
        <w:t>@Ronnie2K not just @Pharrell gave 2k a trash non-basketball soundtrack, y'all still have problems with servers &amp;#128530;</w:t>
      </w:r>
    </w:p>
    <w:p>
      <w:r>
        <w:rPr>
          <w:b/>
          <w:u w:val="single"/>
        </w:rPr>
        <w:t>61878</w:t>
      </w:r>
    </w:p>
    <w:p>
      <w:r>
        <w:t>@RonnieMack12 dawg, you so trash your momma got charged with littering when she dropped you off for school</w:t>
      </w:r>
    </w:p>
    <w:p>
      <w:r>
        <w:rPr>
          <w:b/>
          <w:u w:val="single"/>
        </w:rPr>
        <w:t>61879</w:t>
      </w:r>
    </w:p>
    <w:p>
      <w:r>
        <w:t>@RooDee_Poo Aye bitch.</w:t>
      </w:r>
    </w:p>
    <w:p>
      <w:r>
        <w:rPr>
          <w:b/>
          <w:u w:val="single"/>
        </w:rPr>
        <w:t>61880</w:t>
      </w:r>
    </w:p>
    <w:p>
      <w:r>
        <w:t>@Rorschach7 But not disaster pussy. That thing is a wreck.</w:t>
      </w:r>
    </w:p>
    <w:p>
      <w:r>
        <w:rPr>
          <w:b/>
          <w:u w:val="single"/>
        </w:rPr>
        <w:t>61881</w:t>
      </w:r>
    </w:p>
    <w:p>
      <w:r>
        <w:t>@Rosaalbae @iH8TvvitterHoes faggot but you sent me hella nudes. Hmmmm</w:t>
      </w:r>
    </w:p>
    <w:p>
      <w:r>
        <w:rPr>
          <w:b/>
          <w:u w:val="single"/>
        </w:rPr>
        <w:t>61882</w:t>
      </w:r>
    </w:p>
    <w:p>
      <w:r>
        <w:t>@Roscoedash lmao, soft ass nigga trying to act all tough, you a little bitch. Sit down and watch from the sidelines pussy.</w:t>
      </w:r>
    </w:p>
    <w:p>
      <w:r>
        <w:rPr>
          <w:b/>
          <w:u w:val="single"/>
        </w:rPr>
        <w:t>61883</w:t>
      </w:r>
    </w:p>
    <w:p>
      <w:r>
        <w:t>@Roscoedash shut the fuck up, your wack as fuck. Garbage mohawk having faggot, stop making music and shovel my snow scrub.</w:t>
      </w:r>
    </w:p>
    <w:p>
      <w:r>
        <w:rPr>
          <w:b/>
          <w:u w:val="single"/>
        </w:rPr>
        <w:t>61884</w:t>
      </w:r>
    </w:p>
    <w:p>
      <w:r>
        <w:t>@RoseGoldBenzo duh...lol. Me tweeting about eating pussy from the back with my tongue in that made that obvious...lol</w:t>
      </w:r>
    </w:p>
    <w:p>
      <w:r>
        <w:rPr>
          <w:b/>
          <w:u w:val="single"/>
        </w:rPr>
        <w:t>61885</w:t>
      </w:r>
    </w:p>
    <w:p>
      <w:r>
        <w:t>@Rosie @politicususa only 3 1/2 yrs till next pres. bitches bout what o-dumb-a left her/him</w:t>
      </w:r>
    </w:p>
    <w:p>
      <w:r>
        <w:rPr>
          <w:b/>
          <w:u w:val="single"/>
        </w:rPr>
        <w:t>61886</w:t>
      </w:r>
    </w:p>
    <w:p>
      <w:r>
        <w:t>@RottenStench</w:t>
        <w:br/>
        <w:t>Dat was Charlie</w:t>
      </w:r>
    </w:p>
    <w:p>
      <w:r>
        <w:rPr>
          <w:b/>
          <w:u w:val="single"/>
        </w:rPr>
        <w:t>61887</w:t>
      </w:r>
    </w:p>
    <w:p>
      <w:r>
        <w:t xml:space="preserve">@RottenStench </w:t>
        <w:br/>
        <w:t>Tanks a lot dare mr. Pubes. I love my Uncle Tom :)</w:t>
      </w:r>
    </w:p>
    <w:p>
      <w:r>
        <w:rPr>
          <w:b/>
          <w:u w:val="single"/>
        </w:rPr>
        <w:t>61888</w:t>
      </w:r>
    </w:p>
    <w:p>
      <w:r>
        <w:t xml:space="preserve">@Rotten_Soil @CaptFaggotpants </w:t>
        <w:br/>
        <w:t>You boys sure come up wit some crazy names. In my day, we never talked about no faggots</w:t>
      </w:r>
    </w:p>
    <w:p>
      <w:r>
        <w:rPr>
          <w:b/>
          <w:u w:val="single"/>
        </w:rPr>
        <w:t>61889</w:t>
      </w:r>
    </w:p>
    <w:p>
      <w:r>
        <w:t>@RoyallyKate So says the one who fills an empty hole inside herself by worshiping a royal. Who 4 all u kno may be a raging snotty bitch</w:t>
      </w:r>
    </w:p>
    <w:p>
      <w:r>
        <w:rPr>
          <w:b/>
          <w:u w:val="single"/>
        </w:rPr>
        <w:t>61890</w:t>
      </w:r>
    </w:p>
    <w:p>
      <w:r>
        <w:t>@Royceda59 Green bananas are better then yellow ones too.</w:t>
      </w:r>
    </w:p>
    <w:p>
      <w:r>
        <w:rPr>
          <w:b/>
          <w:u w:val="single"/>
        </w:rPr>
        <w:t>61891</w:t>
      </w:r>
    </w:p>
    <w:p>
      <w:r>
        <w:t>@RubyFakhoury @Nyquil_Dreams @guynamedjordan lets not forget the fact that everyone and their mother has yellow fever</w:t>
      </w:r>
    </w:p>
    <w:p>
      <w:r>
        <w:rPr>
          <w:b/>
          <w:u w:val="single"/>
        </w:rPr>
        <w:t>61892</w:t>
      </w:r>
    </w:p>
    <w:p>
      <w:r>
        <w:t>@RudyJay711 Asains had to take the Wu Tang Clan; the draft was suppose to be for half breed like me and @MikeTaylorShow #FallingInTheDraft</w:t>
      </w:r>
    </w:p>
    <w:p>
      <w:r>
        <w:rPr>
          <w:b/>
          <w:u w:val="single"/>
        </w:rPr>
        <w:t>61893</w:t>
      </w:r>
    </w:p>
    <w:p>
      <w:r>
        <w:t>@Rugarickrockers Ima make you a sick entrance song my nig</w:t>
      </w:r>
    </w:p>
    <w:p>
      <w:r>
        <w:rPr>
          <w:b/>
          <w:u w:val="single"/>
        </w:rPr>
        <w:t>61894</w:t>
      </w:r>
    </w:p>
    <w:p>
      <w:r>
        <w:t>@RuizMaria15 you let me know then lol I'll go over and kill all them hoes</w:t>
      </w:r>
    </w:p>
    <w:p>
      <w:r>
        <w:rPr>
          <w:b/>
          <w:u w:val="single"/>
        </w:rPr>
        <w:t>61895</w:t>
      </w:r>
    </w:p>
    <w:p>
      <w:r>
        <w:t>@RunuldoRants faggot sack</w:t>
      </w:r>
    </w:p>
    <w:p>
      <w:r>
        <w:rPr>
          <w:b/>
          <w:u w:val="single"/>
        </w:rPr>
        <w:t>61896</w:t>
      </w:r>
    </w:p>
    <w:p>
      <w:r>
        <w:t>@RussellTpot @ebgbz1 I am just saying.. I would beat you down like the bitch that you are... then put my foot on your neck and shoot you</w:t>
      </w:r>
    </w:p>
    <w:p>
      <w:r>
        <w:rPr>
          <w:b/>
          <w:u w:val="single"/>
        </w:rPr>
        <w:t>61897</w:t>
      </w:r>
    </w:p>
    <w:p>
      <w:r>
        <w:t>@RussellTpot LOL dude.. I wish they hadn't. I got a DD214 that would make a pussy like you cry for the enemy.</w:t>
      </w:r>
    </w:p>
    <w:p>
      <w:r>
        <w:rPr>
          <w:b/>
          <w:u w:val="single"/>
        </w:rPr>
        <w:t>61898</w:t>
      </w:r>
    </w:p>
    <w:p>
      <w:r>
        <w:t>@Rvm3o bitch Boy</w:t>
      </w:r>
    </w:p>
    <w:p>
      <w:r>
        <w:rPr>
          <w:b/>
          <w:u w:val="single"/>
        </w:rPr>
        <w:t>61899</w:t>
      </w:r>
    </w:p>
    <w:p>
      <w:r>
        <w:t>@Rvm3o bitch.</w:t>
      </w:r>
    </w:p>
    <w:p>
      <w:r>
        <w:rPr>
          <w:b/>
          <w:u w:val="single"/>
        </w:rPr>
        <w:t>61900</w:t>
      </w:r>
    </w:p>
    <w:p>
      <w:r>
        <w:t>@Rvm3o no reason to hit with you when I know you pussy I won't get no cool points</w:t>
      </w:r>
    </w:p>
    <w:p>
      <w:r>
        <w:rPr>
          <w:b/>
          <w:u w:val="single"/>
        </w:rPr>
        <w:t>61901</w:t>
      </w:r>
    </w:p>
    <w:p>
      <w:r>
        <w:t>@RyanTravers1 I lied, it hurt like a bitch, and it bruises your arm. I would suggest you don't do it lol</w:t>
      </w:r>
    </w:p>
    <w:p>
      <w:r>
        <w:rPr>
          <w:b/>
          <w:u w:val="single"/>
        </w:rPr>
        <w:t>61902</w:t>
      </w:r>
    </w:p>
    <w:p>
      <w:r>
        <w:t>@RyeOrDie because them niggas that told you bitch made &amp;amp; they not real niggas or any kind of real</w:t>
      </w:r>
    </w:p>
    <w:p>
      <w:r>
        <w:rPr>
          <w:b/>
          <w:u w:val="single"/>
        </w:rPr>
        <w:t>61903</w:t>
      </w:r>
    </w:p>
    <w:p>
      <w:r>
        <w:t>@RylannWilliams ok chill love bird lol</w:t>
      </w:r>
    </w:p>
    <w:p>
      <w:r>
        <w:rPr>
          <w:b/>
          <w:u w:val="single"/>
        </w:rPr>
        <w:t>61904</w:t>
      </w:r>
    </w:p>
    <w:p>
      <w:r>
        <w:t>@RylannWilliams whooooo? Chelsey? Fuck her lol. She juss a bitch</w:t>
      </w:r>
    </w:p>
    <w:p>
      <w:r>
        <w:rPr>
          <w:b/>
          <w:u w:val="single"/>
        </w:rPr>
        <w:t>61905</w:t>
      </w:r>
    </w:p>
    <w:p>
      <w:r>
        <w:t>@SAMMI_boyden bruh we can finally roll like rednecks (': ((drug dealers))</w:t>
      </w:r>
    </w:p>
    <w:p>
      <w:r>
        <w:rPr>
          <w:b/>
          <w:u w:val="single"/>
        </w:rPr>
        <w:t>61906</w:t>
      </w:r>
    </w:p>
    <w:p>
      <w:r>
        <w:t>@SAMMI_boyden idk let's do some redneck shit. ask samuela.</w:t>
      </w:r>
    </w:p>
    <w:p>
      <w:r>
        <w:rPr>
          <w:b/>
          <w:u w:val="single"/>
        </w:rPr>
        <w:t>61907</w:t>
      </w:r>
    </w:p>
    <w:p>
      <w:r>
        <w:t>@SAMMI_boyden if we don't hang out until the concert smh ima kill a bitch</w:t>
      </w:r>
    </w:p>
    <w:p>
      <w:r>
        <w:rPr>
          <w:b/>
          <w:u w:val="single"/>
        </w:rPr>
        <w:t>61908</w:t>
      </w:r>
    </w:p>
    <w:p>
      <w:r>
        <w:t>@SAMMI_boyden well he's a cunt and he can suck my ass</w:t>
      </w:r>
    </w:p>
    <w:p>
      <w:r>
        <w:rPr>
          <w:b/>
          <w:u w:val="single"/>
        </w:rPr>
        <w:t>61909</w:t>
      </w:r>
    </w:p>
    <w:p>
      <w:r>
        <w:t>@SAMMI_boyden you fucking twat just start talking</w:t>
      </w:r>
    </w:p>
    <w:p>
      <w:r>
        <w:rPr>
          <w:b/>
          <w:u w:val="single"/>
        </w:rPr>
        <w:t>61910</w:t>
      </w:r>
    </w:p>
    <w:p>
      <w:r>
        <w:t>@SAULSOF1LTHY pussy boi</w:t>
      </w:r>
    </w:p>
    <w:p>
      <w:r>
        <w:rPr>
          <w:b/>
          <w:u w:val="single"/>
        </w:rPr>
        <w:t>61911</w:t>
      </w:r>
    </w:p>
    <w:p>
      <w:r>
        <w:t>@SAULSOF1LTHY you aint shit pussy lol go get hit you aint been touched in 10 yrs lmfao</w:t>
      </w:r>
    </w:p>
    <w:p>
      <w:r>
        <w:rPr>
          <w:b/>
          <w:u w:val="single"/>
        </w:rPr>
        <w:t>61912</w:t>
      </w:r>
    </w:p>
    <w:p>
      <w:r>
        <w:t>@SBPart01 @melodybrooke11 fuzzy dice might be the nicest thing you could put in your car lol &amp;#127922;&amp;#127922;</w:t>
      </w:r>
    </w:p>
    <w:p>
      <w:r>
        <w:rPr>
          <w:b/>
          <w:u w:val="single"/>
        </w:rPr>
        <w:t>61913</w:t>
      </w:r>
    </w:p>
    <w:p>
      <w:r>
        <w:t>@SFGiants trash smh game rigged bumgarner took roids</w:t>
      </w:r>
    </w:p>
    <w:p>
      <w:r>
        <w:rPr>
          <w:b/>
          <w:u w:val="single"/>
        </w:rPr>
        <w:t>61914</w:t>
      </w:r>
    </w:p>
    <w:p>
      <w:r>
        <w:t>@SHAIkethatAss and I replied hoe http://t.co/738UP5PLia</w:t>
      </w:r>
    </w:p>
    <w:p>
      <w:r>
        <w:rPr>
          <w:b/>
          <w:u w:val="single"/>
        </w:rPr>
        <w:t>61915</w:t>
      </w:r>
    </w:p>
    <w:p>
      <w:r>
        <w:t>@SHanafin34 gotta love Tanner Country, hoes &amp;amp; all,haha!</w:t>
      </w:r>
    </w:p>
    <w:p>
      <w:r>
        <w:rPr>
          <w:b/>
          <w:u w:val="single"/>
        </w:rPr>
        <w:t>61916</w:t>
      </w:r>
    </w:p>
    <w:p>
      <w:r>
        <w:t>@SKEEerra thanks, the bitch that proofread my tweets on vacation this week...</w:t>
      </w:r>
    </w:p>
    <w:p>
      <w:r>
        <w:rPr>
          <w:b/>
          <w:u w:val="single"/>
        </w:rPr>
        <w:t>61917</w:t>
      </w:r>
    </w:p>
    <w:p>
      <w:r>
        <w:t>@SMASEY you're such a faggot</w:t>
      </w:r>
    </w:p>
    <w:p>
      <w:r>
        <w:rPr>
          <w:b/>
          <w:u w:val="single"/>
        </w:rPr>
        <w:t>61918</w:t>
      </w:r>
    </w:p>
    <w:p>
      <w:r>
        <w:t>@SMLBound cracker jack work, cdc - did ya think of checking THE PLANE FULL OF PEOPLE?</w:t>
      </w:r>
    </w:p>
    <w:p>
      <w:r>
        <w:rPr>
          <w:b/>
          <w:u w:val="single"/>
        </w:rPr>
        <w:t>61919</w:t>
      </w:r>
    </w:p>
    <w:p>
      <w:r>
        <w:t>@SNAKEHAID @wsaleen15 @rducppp @2_Synnseer @rebelgirl2040 why ur profile a one armed nigger?</w:t>
      </w:r>
    </w:p>
    <w:p>
      <w:r>
        <w:rPr>
          <w:b/>
          <w:u w:val="single"/>
        </w:rPr>
        <w:t>61920</w:t>
      </w:r>
    </w:p>
    <w:p>
      <w:r>
        <w:t>@SNEAKERLUKE @wojtata @MIKEYMIKEROWAVE @JoeCushKush poor 5SOS has annoying ass cunts as fans. They don't care about you at all you know.</w:t>
      </w:r>
    </w:p>
    <w:p>
      <w:r>
        <w:rPr>
          <w:b/>
          <w:u w:val="single"/>
        </w:rPr>
        <w:t>61921</w:t>
      </w:r>
    </w:p>
    <w:p>
      <w:r>
        <w:t>@SPIFFY_VUITTON I gotta start treatin these ugly hoes like dimes.. Before they get fine on my ass</w:t>
      </w:r>
    </w:p>
    <w:p>
      <w:r>
        <w:rPr>
          <w:b/>
          <w:u w:val="single"/>
        </w:rPr>
        <w:t>61922</w:t>
      </w:r>
    </w:p>
    <w:p>
      <w:r>
        <w:t>@SPIFFY_VUITTON You see the bitch with the fake leg that's bout to come on?? Lmao She kinda bad doe in the Pole</w:t>
      </w:r>
    </w:p>
    <w:p>
      <w:r>
        <w:rPr>
          <w:b/>
          <w:u w:val="single"/>
        </w:rPr>
        <w:t>61923</w:t>
      </w:r>
    </w:p>
    <w:p>
      <w:r>
        <w:t>@SPIFFY_VUITTON her pussy smell like boiled hot dog water and lizard dick.</w:t>
      </w:r>
    </w:p>
    <w:p>
      <w:r>
        <w:rPr>
          <w:b/>
          <w:u w:val="single"/>
        </w:rPr>
        <w:t>61924</w:t>
      </w:r>
    </w:p>
    <w:p>
      <w:r>
        <w:t>@SSickStory Lester tried to eat your bird</w:t>
      </w:r>
    </w:p>
    <w:p>
      <w:r>
        <w:rPr>
          <w:b/>
          <w:u w:val="single"/>
        </w:rPr>
        <w:t>61925</w:t>
      </w:r>
    </w:p>
    <w:p>
      <w:r>
        <w:t>@STACCS_WNT_FOLD you tell me, coon.</w:t>
      </w:r>
    </w:p>
    <w:p>
      <w:r>
        <w:rPr>
          <w:b/>
          <w:u w:val="single"/>
        </w:rPr>
        <w:t>61926</w:t>
      </w:r>
    </w:p>
    <w:p>
      <w:r>
        <w:t>@SVL305 but @leemcastro is not even a blogger. He doesn't have the moxy or credentials to do anything by himself and create a brand.</w:t>
      </w:r>
    </w:p>
    <w:p>
      <w:r>
        <w:rPr>
          <w:b/>
          <w:u w:val="single"/>
        </w:rPr>
        <w:t>61927</w:t>
      </w:r>
    </w:p>
    <w:p>
      <w:r>
        <w:t>@SWANKpatrone nonexistent hoes</w:t>
      </w:r>
    </w:p>
    <w:p>
      <w:r>
        <w:rPr>
          <w:b/>
          <w:u w:val="single"/>
        </w:rPr>
        <w:t>61928</w:t>
      </w:r>
    </w:p>
    <w:p>
      <w:r>
        <w:t>@S_Roach happy birthday nicca do coon shit in a responsible way.</w:t>
      </w:r>
    </w:p>
    <w:p>
      <w:r>
        <w:rPr>
          <w:b/>
          <w:u w:val="single"/>
        </w:rPr>
        <w:t>61929</w:t>
      </w:r>
    </w:p>
    <w:p>
      <w:r>
        <w:t>@SacTownProdigy lol just like RGIII and go out like a weak bitch and return the next year and win 3 games</w:t>
      </w:r>
    </w:p>
    <w:p>
      <w:r>
        <w:rPr>
          <w:b/>
          <w:u w:val="single"/>
        </w:rPr>
        <w:t>61930</w:t>
      </w:r>
    </w:p>
    <w:p>
      <w:r>
        <w:t>@SactownProidgy @SpeakComedy @yunglucy_ @karon_avila I just noticed you guys called me a jiggaboo</w:t>
      </w:r>
    </w:p>
    <w:p>
      <w:r>
        <w:rPr>
          <w:b/>
          <w:u w:val="single"/>
        </w:rPr>
        <w:t>61931</w:t>
      </w:r>
    </w:p>
    <w:p>
      <w:r>
        <w:t>@SactownProidgy @SpeakComedy @yunglucy_ @karon_avila Nigga I will get dick cheese and force you to eat it bitch</w:t>
      </w:r>
    </w:p>
    <w:p>
      <w:r>
        <w:rPr>
          <w:b/>
          <w:u w:val="single"/>
        </w:rPr>
        <w:t>61932</w:t>
      </w:r>
    </w:p>
    <w:p>
      <w:r>
        <w:t>@SadderDre @PoeticGenius19 who knows man. That Uncle Tom mentality will never die. Ol Martin Baker headass</w:t>
      </w:r>
    </w:p>
    <w:p>
      <w:r>
        <w:rPr>
          <w:b/>
          <w:u w:val="single"/>
        </w:rPr>
        <w:t>61933</w:t>
      </w:r>
    </w:p>
    <w:p>
      <w:r>
        <w:t>@SalaciousSully I am always amazed at your resilience to keep on going into the night shift. Is it really better than the T.O. ghetto?</w:t>
      </w:r>
    </w:p>
    <w:p>
      <w:r>
        <w:rPr>
          <w:b/>
          <w:u w:val="single"/>
        </w:rPr>
        <w:t>61934</w:t>
      </w:r>
    </w:p>
    <w:p>
      <w:r>
        <w:t>@SalaciousSully Tony drinking sloppily and saying 'What? I cunt hear you, bare ass me again'</w:t>
      </w:r>
    </w:p>
    <w:p>
      <w:r>
        <w:rPr>
          <w:b/>
          <w:u w:val="single"/>
        </w:rPr>
        <w:t>61935</w:t>
      </w:r>
    </w:p>
    <w:p>
      <w:r>
        <w:t>@SalaciousSully hopefully not back in da ghetto?</w:t>
      </w:r>
    </w:p>
    <w:p>
      <w:r>
        <w:rPr>
          <w:b/>
          <w:u w:val="single"/>
        </w:rPr>
        <w:t>61936</w:t>
      </w:r>
    </w:p>
    <w:p>
      <w:r>
        <w:t>@SallyBitesAlot lol find a "redneck" from oakleaf to take you</w:t>
      </w:r>
    </w:p>
    <w:p>
      <w:r>
        <w:rPr>
          <w:b/>
          <w:u w:val="single"/>
        </w:rPr>
        <w:t>61937</w:t>
      </w:r>
    </w:p>
    <w:p>
      <w:r>
        <w:t>@Salondotcom @FoolishReporter I can tell from this tweet that you're a twat.</w:t>
      </w:r>
    </w:p>
    <w:p>
      <w:r>
        <w:rPr>
          <w:b/>
          <w:u w:val="single"/>
        </w:rPr>
        <w:t>61938</w:t>
      </w:r>
    </w:p>
    <w:p>
      <w:r>
        <w:t>@SaltyBlackBroad ma'am ...Did you clear that tweet with the @NAACP ? Careful they may brand you "race traitor" for the nerve of thinking&amp;#9786;&amp;#65039;</w:t>
      </w:r>
    </w:p>
    <w:p>
      <w:r>
        <w:rPr>
          <w:b/>
          <w:u w:val="single"/>
        </w:rPr>
        <w:t>61939</w:t>
      </w:r>
    </w:p>
    <w:p>
      <w:r>
        <w:t>@SamFeistCNN @CNNPolitics your opinion plz. When election over will there be any improvement or will BO still be allowed to trash America?</w:t>
      </w:r>
    </w:p>
    <w:p>
      <w:r>
        <w:rPr>
          <w:b/>
          <w:u w:val="single"/>
        </w:rPr>
        <w:t>61940</w:t>
      </w:r>
    </w:p>
    <w:p>
      <w:r>
        <w:t>@SamRomero95 @KxRxSxB timber nigger</w:t>
      </w:r>
    </w:p>
    <w:p>
      <w:r>
        <w:rPr>
          <w:b/>
          <w:u w:val="single"/>
        </w:rPr>
        <w:t>61941</w:t>
      </w:r>
    </w:p>
    <w:p>
      <w:r>
        <w:t>@SamTrap84 in this world we don't spank the monkey the monkey spanks us.</w:t>
      </w:r>
    </w:p>
    <w:p>
      <w:r>
        <w:rPr>
          <w:b/>
          <w:u w:val="single"/>
        </w:rPr>
        <w:t>61942</w:t>
      </w:r>
    </w:p>
    <w:p>
      <w:r>
        <w:t>@SammyLightning_ I got hoes in different area codes</w:t>
      </w:r>
    </w:p>
    <w:p>
      <w:r>
        <w:rPr>
          <w:b/>
          <w:u w:val="single"/>
        </w:rPr>
        <w:t>61943</w:t>
      </w:r>
    </w:p>
    <w:p>
      <w:r>
        <w:t>@SammyLightning_ I roll up to a bitch an dey like http://t.co/ja8t60VgGE</w:t>
      </w:r>
    </w:p>
    <w:p>
      <w:r>
        <w:rPr>
          <w:b/>
          <w:u w:val="single"/>
        </w:rPr>
        <w:t>61944</w:t>
      </w:r>
    </w:p>
    <w:p>
      <w:r>
        <w:t>@SammyLightning_ Tim's a pussy</w:t>
      </w:r>
    </w:p>
    <w:p>
      <w:r>
        <w:rPr>
          <w:b/>
          <w:u w:val="single"/>
        </w:rPr>
        <w:t>61945</w:t>
      </w:r>
    </w:p>
    <w:p>
      <w:r>
        <w:t>@SammySkinner hey nig</w:t>
      </w:r>
    </w:p>
    <w:p>
      <w:r>
        <w:rPr>
          <w:b/>
          <w:u w:val="single"/>
        </w:rPr>
        <w:t>61946</w:t>
      </w:r>
    </w:p>
    <w:p>
      <w:r>
        <w:t>@Sammy_Sicko Get me a bag of those pink n white coloured van sweets please. Thanks dude :-)</w:t>
      </w:r>
    </w:p>
    <w:p>
      <w:r>
        <w:rPr>
          <w:b/>
          <w:u w:val="single"/>
        </w:rPr>
        <w:t>61947</w:t>
      </w:r>
    </w:p>
    <w:p>
      <w:r>
        <w:t>@Sammytbh thats what i thought pussy..</w:t>
      </w:r>
    </w:p>
    <w:p>
      <w:r>
        <w:rPr>
          <w:b/>
          <w:u w:val="single"/>
        </w:rPr>
        <w:t>61948</w:t>
      </w:r>
    </w:p>
    <w:p>
      <w:r>
        <w:t>@Sammytbh whats your youtube channel then faggot</w:t>
      </w:r>
    </w:p>
    <w:p>
      <w:r>
        <w:rPr>
          <w:b/>
          <w:u w:val="single"/>
        </w:rPr>
        <w:t>61949</w:t>
      </w:r>
    </w:p>
    <w:p>
      <w:r>
        <w:t>@Sammytbh you're not fucking relevant... you get followers from follow trains and then unfollow people because you're a faggot...</w:t>
      </w:r>
    </w:p>
    <w:p>
      <w:r>
        <w:rPr>
          <w:b/>
          <w:u w:val="single"/>
        </w:rPr>
        <w:t>61950</w:t>
      </w:r>
    </w:p>
    <w:p>
      <w:r>
        <w:t>@SandraGuzman_ nigger*</w:t>
      </w:r>
    </w:p>
    <w:p>
      <w:r>
        <w:rPr>
          <w:b/>
          <w:u w:val="single"/>
        </w:rPr>
        <w:t>61951</w:t>
      </w:r>
    </w:p>
    <w:p>
      <w:r>
        <w:t>@SarahAuten bitch slap that asshole....with a chair!</w:t>
      </w:r>
    </w:p>
    <w:p>
      <w:r>
        <w:rPr>
          <w:b/>
          <w:u w:val="single"/>
        </w:rPr>
        <w:t>61952</w:t>
      </w:r>
    </w:p>
    <w:p>
      <w:r>
        <w:t>@SarahKSilverman Just saw your black NRA skit. It was vile. You're not funny. Was a fan of yours, not anymore. #cunt</w:t>
      </w:r>
    </w:p>
    <w:p>
      <w:r>
        <w:rPr>
          <w:b/>
          <w:u w:val="single"/>
        </w:rPr>
        <w:t>61953</w:t>
      </w:r>
    </w:p>
    <w:p>
      <w:r>
        <w:t>@SarahLevitz &amp;#128514;&amp;#128557; okay but I'm the shit hoe.</w:t>
      </w:r>
    </w:p>
    <w:p>
      <w:r>
        <w:rPr>
          <w:b/>
          <w:u w:val="single"/>
        </w:rPr>
        <w:t>61954</w:t>
      </w:r>
    </w:p>
    <w:p>
      <w:r>
        <w:t xml:space="preserve">@SarahR_82 </w:t>
        <w:br/>
        <w:t>Y'all gots to take da colored vacation. Kentucky fried chicken but only da white meat</w:t>
      </w:r>
    </w:p>
    <w:p>
      <w:r>
        <w:rPr>
          <w:b/>
          <w:u w:val="single"/>
        </w:rPr>
        <w:t>61955</w:t>
      </w:r>
    </w:p>
    <w:p>
      <w:r>
        <w:t>@Sarakateee @FaZe_Rain I wouldn't be proud that faze is in your family. He's horrible for one and two he's ugly trailer trash... #fazeisgay</w:t>
      </w:r>
    </w:p>
    <w:p>
      <w:r>
        <w:rPr>
          <w:b/>
          <w:u w:val="single"/>
        </w:rPr>
        <w:t>61956</w:t>
      </w:r>
    </w:p>
    <w:p>
      <w:r>
        <w:t>@Sasha_The_II @ATFierce @QueenKhia That bitch is so stupid! It's the BEY hive, not the BEE hive. Lil Kim was the Queen B, Bey IS Queen B</w:t>
      </w:r>
    </w:p>
    <w:p>
      <w:r>
        <w:rPr>
          <w:b/>
          <w:u w:val="single"/>
        </w:rPr>
        <w:t>61957</w:t>
      </w:r>
    </w:p>
    <w:p>
      <w:r>
        <w:t>@SavageNiggg @ChillAssTweets_ no bitch</w:t>
      </w:r>
    </w:p>
    <w:p>
      <w:r>
        <w:rPr>
          <w:b/>
          <w:u w:val="single"/>
        </w:rPr>
        <w:t>61958</w:t>
      </w:r>
    </w:p>
    <w:p>
      <w:r>
        <w:t>@SavageSaiyan4 Real shit, that light armor is a bitch to find tho</w:t>
      </w:r>
    </w:p>
    <w:p>
      <w:r>
        <w:rPr>
          <w:b/>
          <w:u w:val="single"/>
        </w:rPr>
        <w:t>61959</w:t>
      </w:r>
    </w:p>
    <w:p>
      <w:r>
        <w:t>@SayitAINTChey! This bitch is RTing hella cheese tweets right after I said I was lactose intolerant!! Why you gotta do that to me?! ;c</w:t>
      </w:r>
    </w:p>
    <w:p>
      <w:r>
        <w:rPr>
          <w:b/>
          <w:u w:val="single"/>
        </w:rPr>
        <w:t>61960</w:t>
      </w:r>
    </w:p>
    <w:p>
      <w:r>
        <w:t>@ScHoolboyCole and yes i said spitted bitch</w:t>
      </w:r>
    </w:p>
    <w:p>
      <w:r>
        <w:rPr>
          <w:b/>
          <w:u w:val="single"/>
        </w:rPr>
        <w:t>61961</w:t>
      </w:r>
    </w:p>
    <w:p>
      <w:r>
        <w:t>@ScHoolboyCole you a bitch for</w:t>
      </w:r>
    </w:p>
    <w:p>
      <w:r>
        <w:rPr>
          <w:b/>
          <w:u w:val="single"/>
        </w:rPr>
        <w:t>61962</w:t>
      </w:r>
    </w:p>
    <w:p>
      <w:r>
        <w:t>@ScanBC hoe the cookie crisp cop is on the case.</w:t>
      </w:r>
    </w:p>
    <w:p>
      <w:r>
        <w:rPr>
          <w:b/>
          <w:u w:val="single"/>
        </w:rPr>
        <w:t>61963</w:t>
      </w:r>
    </w:p>
    <w:p>
      <w:r>
        <w:t>@SchoolBoyG_ why you gotta phone in your avi texting but you got negative bitches?</w:t>
      </w:r>
    </w:p>
    <w:p>
      <w:r>
        <w:rPr>
          <w:b/>
          <w:u w:val="single"/>
        </w:rPr>
        <w:t>61964</w:t>
      </w:r>
    </w:p>
    <w:p>
      <w:r>
        <w:t>@SchulzGrayson @Dswizzle3 and i dont have a mom bitch ass nigga u better shut your fucking mouth before i do it for you with duck ass</w:t>
      </w:r>
    </w:p>
    <w:p>
      <w:r>
        <w:rPr>
          <w:b/>
          <w:u w:val="single"/>
        </w:rPr>
        <w:t>61965</w:t>
      </w:r>
    </w:p>
    <w:p>
      <w:r>
        <w:t>@SchulzGrayson @Dswizzle3 if your going to talk shit at least back it up and fight bitch ass nigga i swear u niggas from are fake pussy boy</w:t>
      </w:r>
    </w:p>
    <w:p>
      <w:r>
        <w:rPr>
          <w:b/>
          <w:u w:val="single"/>
        </w:rPr>
        <w:t>61966</w:t>
      </w:r>
    </w:p>
    <w:p>
      <w:r>
        <w:t>@SchulzGrayson @Dswizzle3 lmfao and im still pulling hoes so how is that suppose to effect me is it suppose to hurt my felling fuck boy</w:t>
      </w:r>
    </w:p>
    <w:p>
      <w:r>
        <w:rPr>
          <w:b/>
          <w:u w:val="single"/>
        </w:rPr>
        <w:t>61967</w:t>
      </w:r>
    </w:p>
    <w:p>
      <w:r>
        <w:t>@SchulzGrayson @Dswizzle3 oh woulda coulda shoulda ass niggas bitch ass nigga, what u bout oh ban wagging ass nigga catch your phase</w:t>
      </w:r>
    </w:p>
    <w:p>
      <w:r>
        <w:rPr>
          <w:b/>
          <w:u w:val="single"/>
        </w:rPr>
        <w:t>61968</w:t>
      </w:r>
    </w:p>
    <w:p>
      <w:r>
        <w:t>@SchulzGrayson @Dswizzle3 you talkinfgalot of shit but you cant back dem words up tho bitch ass nigga u not talking about fighting</w:t>
      </w:r>
    </w:p>
    <w:p>
      <w:r>
        <w:rPr>
          <w:b/>
          <w:u w:val="single"/>
        </w:rPr>
        <w:t>61969</w:t>
      </w:r>
    </w:p>
    <w:p>
      <w:r>
        <w:t>@Scoob3y yeah and you're gonna play with retards who wanna do drugs all day but &amp;#128056;&amp;#9749;&amp;#65039;</w:t>
      </w:r>
    </w:p>
    <w:p>
      <w:r>
        <w:rPr>
          <w:b/>
          <w:u w:val="single"/>
        </w:rPr>
        <w:t>61970</w:t>
      </w:r>
    </w:p>
    <w:p>
      <w:r>
        <w:t>@ScootieMcB bitches need guidance. Lol</w:t>
      </w:r>
    </w:p>
    <w:p>
      <w:r>
        <w:rPr>
          <w:b/>
          <w:u w:val="single"/>
        </w:rPr>
        <w:t>61971</w:t>
      </w:r>
    </w:p>
    <w:p>
      <w:r>
        <w:t>@ScottDeYager .......now. If you photshopped #Pinhead like #JohnGalt with PISTONS instead of #faggot NEEDLES&amp;gt; I might be impressed&amp;gt; #gay</w:t>
      </w:r>
    </w:p>
    <w:p>
      <w:r>
        <w:rPr>
          <w:b/>
          <w:u w:val="single"/>
        </w:rPr>
        <w:t>61972</w:t>
      </w:r>
    </w:p>
    <w:p>
      <w:r>
        <w:t>@ScottFerrall @HowardStern PHOTOS: Kate Upton cheers on the Yankees at last night's game http://t.co/Q2SVYRHUDu</w:t>
      </w:r>
    </w:p>
    <w:p>
      <w:r>
        <w:rPr>
          <w:b/>
          <w:u w:val="single"/>
        </w:rPr>
        <w:t>61973</w:t>
      </w:r>
    </w:p>
    <w:p>
      <w:r>
        <w:t>@Scottt3130 @Brantality @hunterxsfob I think he's retarded or somethin http://t.co/E4P56JkqcX</w:t>
      </w:r>
    </w:p>
    <w:p>
      <w:r>
        <w:rPr>
          <w:b/>
          <w:u w:val="single"/>
        </w:rPr>
        <w:t>61974</w:t>
      </w:r>
    </w:p>
    <w:p>
      <w:r>
        <w:t>@Scottyplagues @dancingxburrito @ReganLeahhh come to the Davis show and celebrate with me you retard</w:t>
      </w:r>
    </w:p>
    <w:p>
      <w:r>
        <w:rPr>
          <w:b/>
          <w:u w:val="single"/>
        </w:rPr>
        <w:t>61975</w:t>
      </w:r>
    </w:p>
    <w:p>
      <w:r>
        <w:t>@ScoutingForFifa @TheBurntChip @JoelBurtFifa @JPizzleFIFA EYE WITNESS: Joel is a faggot</w:t>
      </w:r>
    </w:p>
    <w:p>
      <w:r>
        <w:rPr>
          <w:b/>
          <w:u w:val="single"/>
        </w:rPr>
        <w:t>61976</w:t>
      </w:r>
    </w:p>
    <w:p>
      <w:r>
        <w:t>@SeQuoia_Gabris yeah hoe!</w:t>
      </w:r>
    </w:p>
    <w:p>
      <w:r>
        <w:rPr>
          <w:b/>
          <w:u w:val="single"/>
        </w:rPr>
        <w:t>61977</w:t>
      </w:r>
    </w:p>
    <w:p>
      <w:r>
        <w:t>@SeanRossSapp Don't think anyone is mocking the man. I've seen people mock the bespectacle of social media mourning. Cultural zeitgeist of</w:t>
      </w:r>
    </w:p>
    <w:p>
      <w:r>
        <w:rPr>
          <w:b/>
          <w:u w:val="single"/>
        </w:rPr>
        <w:t>61978</w:t>
      </w:r>
    </w:p>
    <w:p>
      <w:r>
        <w:t>@Seanability I love her too much. Maybe one of my bitchier birds...</w:t>
      </w:r>
    </w:p>
    <w:p>
      <w:r>
        <w:rPr>
          <w:b/>
          <w:u w:val="single"/>
        </w:rPr>
        <w:t>61979</w:t>
      </w:r>
    </w:p>
    <w:p>
      <w:r>
        <w:t>@SeauxCocoa you getting new pussy and not sharing??</w:t>
      </w:r>
    </w:p>
    <w:p>
      <w:r>
        <w:rPr>
          <w:b/>
          <w:u w:val="single"/>
        </w:rPr>
        <w:t>61980</w:t>
      </w:r>
    </w:p>
    <w:p>
      <w:r>
        <w:t>@Selecta_kerry I seeing ppl saying running a train on a bird, and a parry is the same thing, but das not what I know..so looking for clarity</w:t>
      </w:r>
    </w:p>
    <w:p>
      <w:r>
        <w:rPr>
          <w:b/>
          <w:u w:val="single"/>
        </w:rPr>
        <w:t>61981</w:t>
      </w:r>
    </w:p>
    <w:p>
      <w:r>
        <w:t>@SelfCuttingGirl @AnthonyCumia I thought he would think it was cute...you know, like when you shut your clam up for 5 minutes! #dunce</w:t>
      </w:r>
    </w:p>
    <w:p>
      <w:r>
        <w:rPr>
          <w:b/>
          <w:u w:val="single"/>
        </w:rPr>
        <w:t>61982</w:t>
      </w:r>
    </w:p>
    <w:p>
      <w:r>
        <w:t>@SelfMadee_YG wya bitch</w:t>
      </w:r>
    </w:p>
    <w:p>
      <w:r>
        <w:rPr>
          <w:b/>
          <w:u w:val="single"/>
        </w:rPr>
        <w:t>61983</w:t>
      </w:r>
    </w:p>
    <w:p>
      <w:r>
        <w:t>@Selxnaa I'm redneck crazy</w:t>
      </w:r>
    </w:p>
    <w:p>
      <w:r>
        <w:rPr>
          <w:b/>
          <w:u w:val="single"/>
        </w:rPr>
        <w:t>61984</w:t>
      </w:r>
    </w:p>
    <w:p>
      <w:r>
        <w:t>@SemiMooch and I believe we all evolved or whatnot, but I find it hard to believe that we all came from apes</w:t>
      </w:r>
    </w:p>
    <w:p>
      <w:r>
        <w:rPr>
          <w:b/>
          <w:u w:val="single"/>
        </w:rPr>
        <w:t>61985</w:t>
      </w:r>
    </w:p>
    <w:p>
      <w:r>
        <w:t>@SenMikeLee just pulled out his pocket Constitution! Bring it man! @tedcruz just mocked McCain's wacko-birds comment! HaHaHa!!!!! #standtall</w:t>
      </w:r>
    </w:p>
    <w:p>
      <w:r>
        <w:rPr>
          <w:b/>
          <w:u w:val="single"/>
        </w:rPr>
        <w:t>61986</w:t>
      </w:r>
    </w:p>
    <w:p>
      <w:r>
        <w:t>@SethMacFarlane Deep in my pussy were your tongue should be. Dial 911 if you need halp.</w:t>
      </w:r>
    </w:p>
    <w:p>
      <w:r>
        <w:rPr>
          <w:b/>
          <w:u w:val="single"/>
        </w:rPr>
        <w:t>61987</w:t>
      </w:r>
    </w:p>
    <w:p>
      <w:r>
        <w:t>@SexWith_SocksOn faggot</w:t>
      </w:r>
    </w:p>
    <w:p>
      <w:r>
        <w:rPr>
          <w:b/>
          <w:u w:val="single"/>
        </w:rPr>
        <w:t>61988</w:t>
      </w:r>
    </w:p>
    <w:p>
      <w:r>
        <w:t>@SeymourBlanco you were supposed to hang w me this week nigger</w:t>
      </w:r>
    </w:p>
    <w:p>
      <w:r>
        <w:rPr>
          <w:b/>
          <w:u w:val="single"/>
        </w:rPr>
        <w:t>61989</w:t>
      </w:r>
    </w:p>
    <w:p>
      <w:r>
        <w:t>@ShainaRakia doubt it cause a bitch aint nothing but a nigga downfall</w:t>
      </w:r>
    </w:p>
    <w:p>
      <w:r>
        <w:rPr>
          <w:b/>
          <w:u w:val="single"/>
        </w:rPr>
        <w:t>61990</w:t>
      </w:r>
    </w:p>
    <w:p>
      <w:r>
        <w:t>@ShainaRakia only great thing these bitches can offer &amp;#128514;&amp;#128514;&amp;#128514;</w:t>
      </w:r>
    </w:p>
    <w:p>
      <w:r>
        <w:rPr>
          <w:b/>
          <w:u w:val="single"/>
        </w:rPr>
        <w:t>61991</w:t>
      </w:r>
    </w:p>
    <w:p>
      <w:r>
        <w:t>@ShakiyaTeniece @celebrity_ke she said she aint tricking off on them hoes...lls...foolish</w:t>
      </w:r>
    </w:p>
    <w:p>
      <w:r>
        <w:rPr>
          <w:b/>
          <w:u w:val="single"/>
        </w:rPr>
        <w:t>61992</w:t>
      </w:r>
    </w:p>
    <w:p>
      <w:r>
        <w:t>@ShareA40Ounce bad bitch with an open mouth</w:t>
      </w:r>
    </w:p>
    <w:p>
      <w:r>
        <w:rPr>
          <w:b/>
          <w:u w:val="single"/>
        </w:rPr>
        <w:t>61993</w:t>
      </w:r>
    </w:p>
    <w:p>
      <w:r>
        <w:t>@ShareA40Ounce trying to get a job after age 50 is a real bitch let alone a new career. Out of work 1.5 years. About to be homeless.</w:t>
      </w:r>
    </w:p>
    <w:p>
      <w:r>
        <w:rPr>
          <w:b/>
          <w:u w:val="single"/>
        </w:rPr>
        <w:t>61994</w:t>
      </w:r>
    </w:p>
    <w:p>
      <w:r>
        <w:t>@SharpayyDoll cunt nigger fuck balls tits cocksucker piss dick kike. If you can't take swearing, don't go on the god damn internet.</w:t>
      </w:r>
    </w:p>
    <w:p>
      <w:r>
        <w:rPr>
          <w:b/>
          <w:u w:val="single"/>
        </w:rPr>
        <w:t>61995</w:t>
      </w:r>
    </w:p>
    <w:p>
      <w:r>
        <w:t>@ShawnHarvey0 I'm finna get my leg dne &amp;amp; my hands catch up hoe</w:t>
      </w:r>
    </w:p>
    <w:p>
      <w:r>
        <w:rPr>
          <w:b/>
          <w:u w:val="single"/>
        </w:rPr>
        <w:t>61996</w:t>
      </w:r>
    </w:p>
    <w:p>
      <w:r>
        <w:t>@ShawnIrwin9 good one fag boy.</w:t>
      </w:r>
    </w:p>
    <w:p>
      <w:r>
        <w:rPr>
          <w:b/>
          <w:u w:val="single"/>
        </w:rPr>
        <w:t>61997</w:t>
      </w:r>
    </w:p>
    <w:p>
      <w:r>
        <w:t>@ShawnIrwin9 okay closet fag</w:t>
      </w:r>
    </w:p>
    <w:p>
      <w:r>
        <w:rPr>
          <w:b/>
          <w:u w:val="single"/>
        </w:rPr>
        <w:t>61998</w:t>
      </w:r>
    </w:p>
    <w:p>
      <w:r>
        <w:t>@ShawnieceQB i remember a time when Hilfiger wus seen as being above Polo...until he said he aint wan niggers wearing his ish...</w:t>
      </w:r>
    </w:p>
    <w:p>
      <w:r>
        <w:rPr>
          <w:b/>
          <w:u w:val="single"/>
        </w:rPr>
        <w:t>61999</w:t>
      </w:r>
    </w:p>
    <w:p>
      <w:r>
        <w:t>@Shawty_Im_Out cunt</w:t>
      </w:r>
    </w:p>
    <w:p>
      <w:r>
        <w:rPr>
          <w:b/>
          <w:u w:val="single"/>
        </w:rPr>
        <w:t>62000</w:t>
      </w:r>
    </w:p>
    <w:p>
      <w:r>
        <w:t>@ShayLovesYa bitch u lame as fuk lol</w:t>
      </w:r>
    </w:p>
    <w:p>
      <w:r>
        <w:rPr>
          <w:b/>
          <w:u w:val="single"/>
        </w:rPr>
        <w:t>62001</w:t>
      </w:r>
    </w:p>
    <w:p>
      <w:r>
        <w:t>@SheanXIV &amp;#128514; yea ion do Brussel sprouts .. I barely do cordon Bleu but I wanted to try something dif .. I get tired of nigger foods</w:t>
      </w:r>
    </w:p>
    <w:p>
      <w:r>
        <w:rPr>
          <w:b/>
          <w:u w:val="single"/>
        </w:rPr>
        <w:t>62002</w:t>
      </w:r>
    </w:p>
    <w:p>
      <w:r>
        <w:t>@Sheen300 Ok. So for what reason did god make parasitic worms whose sole purpose is to burrow into the eye of a small African child?</w:t>
      </w:r>
    </w:p>
    <w:p>
      <w:r>
        <w:rPr>
          <w:b/>
          <w:u w:val="single"/>
        </w:rPr>
        <w:t>62003</w:t>
      </w:r>
    </w:p>
    <w:p>
      <w:r>
        <w:t>@ShenellyB lol u knw dem project bitches be having dem light brown roaches we call dem water bugs &amp;#128514;&amp;#128514;</w:t>
      </w:r>
    </w:p>
    <w:p>
      <w:r>
        <w:rPr>
          <w:b/>
          <w:u w:val="single"/>
        </w:rPr>
        <w:t>62004</w:t>
      </w:r>
    </w:p>
    <w:p>
      <w:r>
        <w:t>@ShepNewsTeam LMAO dude, you said we would get no commitment from Saudi Arabia or Jordan! How does crow taste? More proof you are full of it</w:t>
      </w:r>
    </w:p>
    <w:p>
      <w:r>
        <w:rPr>
          <w:b/>
          <w:u w:val="single"/>
        </w:rPr>
        <w:t>62005</w:t>
      </w:r>
    </w:p>
    <w:p>
      <w:r>
        <w:t>@ShesLeslee you sure ?. . . And lmao pussy!</w:t>
      </w:r>
    </w:p>
    <w:p>
      <w:r>
        <w:rPr>
          <w:b/>
          <w:u w:val="single"/>
        </w:rPr>
        <w:t>62006</w:t>
      </w:r>
    </w:p>
    <w:p>
      <w:r>
        <w:t xml:space="preserve">@Shitter_Gape @OptimisticDoom </w:t>
        <w:br/>
        <w:t>Hey...hoe di doe...dat is funny if its da girl</w:t>
      </w:r>
    </w:p>
    <w:p>
      <w:r>
        <w:rPr>
          <w:b/>
          <w:u w:val="single"/>
        </w:rPr>
        <w:t>62007</w:t>
      </w:r>
    </w:p>
    <w:p>
      <w:r>
        <w:t>@Shmalec13 chad reeds a fag he's a 5th kinda guy</w:t>
      </w:r>
    </w:p>
    <w:p>
      <w:r>
        <w:rPr>
          <w:b/>
          <w:u w:val="single"/>
        </w:rPr>
        <w:t>62008</w:t>
      </w:r>
    </w:p>
    <w:p>
      <w:r>
        <w:t>@Shmalec13 ya fag</w:t>
      </w:r>
    </w:p>
    <w:p>
      <w:r>
        <w:rPr>
          <w:b/>
          <w:u w:val="single"/>
        </w:rPr>
        <w:t>62009</w:t>
      </w:r>
    </w:p>
    <w:p>
      <w:r>
        <w:t>@ShojoAIE a bright neon yellow gauntlet</w:t>
      </w:r>
    </w:p>
    <w:p>
      <w:r>
        <w:rPr>
          <w:b/>
          <w:u w:val="single"/>
        </w:rPr>
        <w:t>62010</w:t>
      </w:r>
    </w:p>
    <w:p>
      <w:r>
        <w:t>@ShotMoistBoyce you be fucking with to many hoes .</w:t>
      </w:r>
    </w:p>
    <w:p>
      <w:r>
        <w:rPr>
          <w:b/>
          <w:u w:val="single"/>
        </w:rPr>
        <w:t>62011</w:t>
      </w:r>
    </w:p>
    <w:p>
      <w:r>
        <w:t>@Shvkxir @RickiRoma @BaeSongz @JayZOverrated Ahmed and retard mikey for special Olympic boxing</w:t>
      </w:r>
    </w:p>
    <w:p>
      <w:r>
        <w:rPr>
          <w:b/>
          <w:u w:val="single"/>
        </w:rPr>
        <w:t>62012</w:t>
      </w:r>
    </w:p>
    <w:p>
      <w:r>
        <w:t>@SicilianInHeels @y3lla lol that's basically like the "you got too many hoes" curve</w:t>
      </w:r>
    </w:p>
    <w:p>
      <w:r>
        <w:rPr>
          <w:b/>
          <w:u w:val="single"/>
        </w:rPr>
        <w:t>62013</w:t>
      </w:r>
    </w:p>
    <w:p>
      <w:r>
        <w:t>@SideHoeNextDoor with your height, yeah. Chunky bitch</w:t>
      </w:r>
    </w:p>
    <w:p>
      <w:r>
        <w:rPr>
          <w:b/>
          <w:u w:val="single"/>
        </w:rPr>
        <w:t>62014</w:t>
      </w:r>
    </w:p>
    <w:p>
      <w:r>
        <w:t>@SierraBell15 just called me a basic bitch and I'm not sure how I feel about it</w:t>
      </w:r>
    </w:p>
    <w:p>
      <w:r>
        <w:rPr>
          <w:b/>
          <w:u w:val="single"/>
        </w:rPr>
        <w:t>62015</w:t>
      </w:r>
    </w:p>
    <w:p>
      <w:r>
        <w:t>@SilverbirdUSA and retarded. Love is always retarded. #sentimental</w:t>
      </w:r>
    </w:p>
    <w:p>
      <w:r>
        <w:rPr>
          <w:b/>
          <w:u w:val="single"/>
        </w:rPr>
        <w:t>62016</w:t>
      </w:r>
    </w:p>
    <w:p>
      <w:r>
        <w:t>@SimonCowell what a little bitch</w:t>
      </w:r>
    </w:p>
    <w:p>
      <w:r>
        <w:rPr>
          <w:b/>
          <w:u w:val="single"/>
        </w:rPr>
        <w:t>62017</w:t>
      </w:r>
    </w:p>
    <w:p>
      <w:r>
        <w:t>@SimoneNicole3 follow me u sexy bitch</w:t>
      </w:r>
    </w:p>
    <w:p>
      <w:r>
        <w:rPr>
          <w:b/>
          <w:u w:val="single"/>
        </w:rPr>
        <w:t>62018</w:t>
      </w:r>
    </w:p>
    <w:p>
      <w:r>
        <w:t>@SimplyAJ22 lebron is a bitch #damian</w:t>
      </w:r>
    </w:p>
    <w:p>
      <w:r>
        <w:rPr>
          <w:b/>
          <w:u w:val="single"/>
        </w:rPr>
        <w:t>62019</w:t>
      </w:r>
    </w:p>
    <w:p>
      <w:r>
        <w:t>@SinexDerek those guys are pussies &amp;#128527;&amp;#128079;</w:t>
      </w:r>
    </w:p>
    <w:p>
      <w:r>
        <w:rPr>
          <w:b/>
          <w:u w:val="single"/>
        </w:rPr>
        <w:t>62020</w:t>
      </w:r>
    </w:p>
    <w:p>
      <w:r>
        <w:t>@Sisson11Noah there is a bird here on the ground and it's still alive I can't believe it</w:t>
      </w:r>
    </w:p>
    <w:p>
      <w:r>
        <w:rPr>
          <w:b/>
          <w:u w:val="single"/>
        </w:rPr>
        <w:t>62021</w:t>
      </w:r>
    </w:p>
    <w:p>
      <w:r>
        <w:t>@Sisteena_ And does he know you're calling him a fag?</w:t>
      </w:r>
    </w:p>
    <w:p>
      <w:r>
        <w:rPr>
          <w:b/>
          <w:u w:val="single"/>
        </w:rPr>
        <w:t>62022</w:t>
      </w:r>
    </w:p>
    <w:p>
      <w:r>
        <w:t>@SkinnyKenny13 @Zaytovenn__ shiddd add me I a turn that bitch up lmao</w:t>
      </w:r>
    </w:p>
    <w:p>
      <w:r>
        <w:rPr>
          <w:b/>
          <w:u w:val="single"/>
        </w:rPr>
        <w:t>62023</w:t>
      </w:r>
    </w:p>
    <w:p>
      <w:r>
        <w:t>@SkippyLongDick i will literally confront some bitch asses! Fo reall. Trill.</w:t>
      </w:r>
    </w:p>
    <w:p>
      <w:r>
        <w:rPr>
          <w:b/>
          <w:u w:val="single"/>
        </w:rPr>
        <w:t>62024</w:t>
      </w:r>
    </w:p>
    <w:p>
      <w:r>
        <w:t>@SlimGirl_Probz das calld usen yo brain retard y would i whoop yo ass n front of da police</w:t>
      </w:r>
    </w:p>
    <w:p>
      <w:r>
        <w:rPr>
          <w:b/>
          <w:u w:val="single"/>
        </w:rPr>
        <w:t>62025</w:t>
      </w:r>
    </w:p>
    <w:p>
      <w:r>
        <w:t>@SlothNG i can guarantee a few things: you're white. you've never been anywhere NEAR a real ghetto. you, or a relative is a pig. 100%</w:t>
      </w:r>
    </w:p>
    <w:p>
      <w:r>
        <w:rPr>
          <w:b/>
          <w:u w:val="single"/>
        </w:rPr>
        <w:t>62026</w:t>
      </w:r>
    </w:p>
    <w:p>
      <w:r>
        <w:t>@SlowDollaz photoshop my nig</w:t>
      </w:r>
    </w:p>
    <w:p>
      <w:r>
        <w:rPr>
          <w:b/>
          <w:u w:val="single"/>
        </w:rPr>
        <w:t>62027</w:t>
      </w:r>
    </w:p>
    <w:p>
      <w:r>
        <w:t>@SlumLord_Laffy bitch.....k?</w:t>
      </w:r>
    </w:p>
    <w:p>
      <w:r>
        <w:rPr>
          <w:b/>
          <w:u w:val="single"/>
        </w:rPr>
        <w:t>62028</w:t>
      </w:r>
    </w:p>
    <w:p>
      <w:r>
        <w:t>@Smilesbakedthis Are the guns for being a bad bitch ? &amp;#128516;</w:t>
      </w:r>
    </w:p>
    <w:p>
      <w:r>
        <w:rPr>
          <w:b/>
          <w:u w:val="single"/>
        </w:rPr>
        <w:t>62029</w:t>
      </w:r>
    </w:p>
    <w:p>
      <w:r>
        <w:t>@Smokee_SMB damn I just got called a hoe</w:t>
      </w:r>
    </w:p>
    <w:p>
      <w:r>
        <w:rPr>
          <w:b/>
          <w:u w:val="single"/>
        </w:rPr>
        <w:t>62030</w:t>
      </w:r>
    </w:p>
    <w:p>
      <w:r>
        <w:t>@Smokey_Bahr Go get that sum bitch</w:t>
      </w:r>
    </w:p>
    <w:p>
      <w:r>
        <w:rPr>
          <w:b/>
          <w:u w:val="single"/>
        </w:rPr>
        <w:t>62031</w:t>
      </w:r>
    </w:p>
    <w:p>
      <w:r>
        <w:t>@SoTrippyWhit remember that African bitch we used to work with at CMI?!</w:t>
      </w:r>
    </w:p>
    <w:p>
      <w:r>
        <w:rPr>
          <w:b/>
          <w:u w:val="single"/>
        </w:rPr>
        <w:t>62032</w:t>
      </w:r>
    </w:p>
    <w:p>
      <w:r>
        <w:t>@SoTrippyWhit right! These bitches be like "damn I hope I get this job at Target" BITCH DO BETTER!!! Still livin with ya momma ass hoe</w:t>
      </w:r>
    </w:p>
    <w:p>
      <w:r>
        <w:rPr>
          <w:b/>
          <w:u w:val="single"/>
        </w:rPr>
        <w:t>62033</w:t>
      </w:r>
    </w:p>
    <w:p>
      <w:r>
        <w:t>@SoWavyTee hey Hun!</w:t>
      </w:r>
    </w:p>
    <w:p>
      <w:r>
        <w:rPr>
          <w:b/>
          <w:u w:val="single"/>
        </w:rPr>
        <w:t>62034</w:t>
      </w:r>
    </w:p>
    <w:p>
      <w:r>
        <w:t>@SoftestMuffin @TorahBlaze @_tee13 billy goat hillbillies you sucking &amp;amp; fucking. You disgraceful brazzen faced unabashed pig</w:t>
      </w:r>
    </w:p>
    <w:p>
      <w:r>
        <w:rPr>
          <w:b/>
          <w:u w:val="single"/>
        </w:rPr>
        <w:t>62035</w:t>
      </w:r>
    </w:p>
    <w:p>
      <w:r>
        <w:t>@SoftestMuffin @_tee13 @TorahBlaze Best believe We aint no christian slave brainwash black spooks miss white man, unlike yoself, she devil</w:t>
      </w:r>
    </w:p>
    <w:p>
      <w:r>
        <w:rPr>
          <w:b/>
          <w:u w:val="single"/>
        </w:rPr>
        <w:t>62036</w:t>
      </w:r>
    </w:p>
    <w:p>
      <w:r>
        <w:t>@SoftestMuffin @_tee13 @TorahBlaze at the end of the day, they call yo dumb ass monkey, picka'nanny hoe. But u luv them white devils</w:t>
      </w:r>
    </w:p>
    <w:p>
      <w:r>
        <w:rPr>
          <w:b/>
          <w:u w:val="single"/>
        </w:rPr>
        <w:t>62037</w:t>
      </w:r>
    </w:p>
    <w:p>
      <w:r>
        <w:t>@SoftestMuffin @_tee13 @TorahBlaze in other words you are accustomed to niggers so muchYour Almighty one can be next to u, but yo nigger</w:t>
      </w:r>
    </w:p>
    <w:p>
      <w:r>
        <w:rPr>
          <w:b/>
          <w:u w:val="single"/>
        </w:rPr>
        <w:t>62038</w:t>
      </w:r>
    </w:p>
    <w:p>
      <w:r>
        <w:t>@SoftestMuffin @_tee13 @TorahBlaze will convince u that is a lame, you, a nigger liver believes it cuz you a nigger whore</w:t>
      </w:r>
    </w:p>
    <w:p>
      <w:r>
        <w:rPr>
          <w:b/>
          <w:u w:val="single"/>
        </w:rPr>
        <w:t>62039</w:t>
      </w:r>
    </w:p>
    <w:p>
      <w:r>
        <w:t>@Soldier1eaODGrn I don't give a flying fuck what a teabagger piece of human garbage like you thinks =)</w:t>
      </w:r>
    </w:p>
    <w:p>
      <w:r>
        <w:rPr>
          <w:b/>
          <w:u w:val="single"/>
        </w:rPr>
        <w:t>62040</w:t>
      </w:r>
    </w:p>
    <w:p>
      <w:r>
        <w:t>@Soldier1eaODGrn you are a teabagger scum who wants to threaten people with his penis extender. You are a danger to this country.</w:t>
      </w:r>
    </w:p>
    <w:p>
      <w:r>
        <w:rPr>
          <w:b/>
          <w:u w:val="single"/>
        </w:rPr>
        <w:t>62041</w:t>
      </w:r>
    </w:p>
    <w:p>
      <w:r>
        <w:t>@Solyybee_ hahahah for reals he was like this bitch crazy lol</w:t>
      </w:r>
    </w:p>
    <w:p>
      <w:r>
        <w:rPr>
          <w:b/>
          <w:u w:val="single"/>
        </w:rPr>
        <w:t>62042</w:t>
      </w:r>
    </w:p>
    <w:p>
      <w:r>
        <w:t>@SonnieJohnson is 72% out of wedlock births a lie? latinos in 2nd place.# mostly driven up by illegal aliens w/ anchor babies</w:t>
      </w:r>
    </w:p>
    <w:p>
      <w:r>
        <w:rPr>
          <w:b/>
          <w:u w:val="single"/>
        </w:rPr>
        <w:t>62043</w:t>
      </w:r>
    </w:p>
    <w:p>
      <w:r>
        <w:t>@SoopDevilles You DID. You crushed his "I got me an EXOTIC bitch!" dreams.</w:t>
      </w:r>
    </w:p>
    <w:p>
      <w:r>
        <w:rPr>
          <w:b/>
          <w:u w:val="single"/>
        </w:rPr>
        <w:t>62044</w:t>
      </w:r>
    </w:p>
    <w:p>
      <w:r>
        <w:t>@SophieRo3 if only there was a medal for that: "we hate fags, but we won't kill them" medal. Thank u for the privilege to let fags live.</w:t>
      </w:r>
    </w:p>
    <w:p>
      <w:r>
        <w:rPr>
          <w:b/>
          <w:u w:val="single"/>
        </w:rPr>
        <w:t>62045</w:t>
      </w:r>
    </w:p>
    <w:p>
      <w:r>
        <w:t>@SoutheastQueen ignore sorry I called you a bitch uncalled for</w:t>
      </w:r>
    </w:p>
    <w:p>
      <w:r>
        <w:rPr>
          <w:b/>
          <w:u w:val="single"/>
        </w:rPr>
        <w:t>62046</w:t>
      </w:r>
    </w:p>
    <w:p>
      <w:r>
        <w:t>@SpecialEd24 gotta turn the hoe into housewife</w:t>
      </w:r>
    </w:p>
    <w:p>
      <w:r>
        <w:rPr>
          <w:b/>
          <w:u w:val="single"/>
        </w:rPr>
        <w:t>62047</w:t>
      </w:r>
    </w:p>
    <w:p>
      <w:r>
        <w:t>@Sponkymusiclady Besides, ur imposter idol looks nothing like The Word of God described the Saviour of Israel in Revelations. envious bitch!</w:t>
      </w:r>
    </w:p>
    <w:p>
      <w:r>
        <w:rPr>
          <w:b/>
          <w:u w:val="single"/>
        </w:rPr>
        <w:t>62048</w:t>
      </w:r>
    </w:p>
    <w:p>
      <w:r>
        <w:t>@SportsGrind @RudyJay711 that was my mock done on a simulator check it out pick your team how many rounds and go for it</w:t>
      </w:r>
    </w:p>
    <w:p>
      <w:r>
        <w:rPr>
          <w:b/>
          <w:u w:val="single"/>
        </w:rPr>
        <w:t>62049</w:t>
      </w:r>
    </w:p>
    <w:p>
      <w:r>
        <w:t xml:space="preserve">@StPaul_Brandon </w:t>
        <w:br/>
        <w:t>She colored not Lebanese</w:t>
      </w:r>
    </w:p>
    <w:p>
      <w:r>
        <w:rPr>
          <w:b/>
          <w:u w:val="single"/>
        </w:rPr>
        <w:t>62050</w:t>
      </w:r>
    </w:p>
    <w:p>
      <w:r>
        <w:t xml:space="preserve">@StanleyStinks Shame of you! Self-hating kike. </w:t>
        <w:br/>
        <w:t>We Jews are G-d's chosen people.</w:t>
      </w:r>
    </w:p>
    <w:p>
      <w:r>
        <w:rPr>
          <w:b/>
          <w:u w:val="single"/>
        </w:rPr>
        <w:t>62051</w:t>
      </w:r>
    </w:p>
    <w:p>
      <w:r>
        <w:t>@StarIsTheFuture you call @GOPBlackChick house nigger and she's the racist? Fathom the hypocrisy in that statement.</w:t>
      </w:r>
    </w:p>
    <w:p>
      <w:r>
        <w:rPr>
          <w:b/>
          <w:u w:val="single"/>
        </w:rPr>
        <w:t>62052</w:t>
      </w:r>
    </w:p>
    <w:p>
      <w:r>
        <w:t>@StarLavaFox if the bitch don't like it she can't be my bitch</w:t>
      </w:r>
    </w:p>
    <w:p>
      <w:r>
        <w:rPr>
          <w:b/>
          <w:u w:val="single"/>
        </w:rPr>
        <w:t>62053</w:t>
      </w:r>
    </w:p>
    <w:p>
      <w:r>
        <w:t>@StarStunnaTBGH facts &amp;#128514; ... IDC Iont have no bitches so I'm good lol</w:t>
      </w:r>
    </w:p>
    <w:p>
      <w:r>
        <w:rPr>
          <w:b/>
          <w:u w:val="single"/>
        </w:rPr>
        <w:t>62054</w:t>
      </w:r>
    </w:p>
    <w:p>
      <w:r>
        <w:t>@StarbucksSanae Are you sure about that, slant? They're plagiarists, and you have no idea who I am.</w:t>
      </w:r>
    </w:p>
    <w:p>
      <w:r>
        <w:rPr>
          <w:b/>
          <w:u w:val="single"/>
        </w:rPr>
        <w:t>62055</w:t>
      </w:r>
    </w:p>
    <w:p>
      <w:r>
        <w:t>@StarkFreeOrDie ...I fuckin' want OUT&amp;gt; I'm tired of this bullshit faggot ass, closet racist, wannabe-commune-without-railroad state&amp;gt; #Cali</w:t>
      </w:r>
    </w:p>
    <w:p>
      <w:r>
        <w:rPr>
          <w:b/>
          <w:u w:val="single"/>
        </w:rPr>
        <w:t>62056</w:t>
      </w:r>
    </w:p>
    <w:p>
      <w:r>
        <w:t>@StarkFreeOrDie ...honestly. That's where I'm the most retarded and is why stuck as artist hoping for a fair "dealer/manager" situation....</w:t>
      </w:r>
    </w:p>
    <w:p>
      <w:r>
        <w:rPr>
          <w:b/>
          <w:u w:val="single"/>
        </w:rPr>
        <w:t>62057</w:t>
      </w:r>
    </w:p>
    <w:p>
      <w:r>
        <w:t>@StayGetNutty what u doing bitch boy</w:t>
      </w:r>
    </w:p>
    <w:p>
      <w:r>
        <w:rPr>
          <w:b/>
          <w:u w:val="single"/>
        </w:rPr>
        <w:t>62058</w:t>
      </w:r>
    </w:p>
    <w:p>
      <w:r>
        <w:t>@Staydelusional I texted u fag</w:t>
      </w:r>
    </w:p>
    <w:p>
      <w:r>
        <w:rPr>
          <w:b/>
          <w:u w:val="single"/>
        </w:rPr>
        <w:t>62059</w:t>
      </w:r>
    </w:p>
    <w:p>
      <w:r>
        <w:t>@SteezHOE that's my lil Nigga in the middle . I was locked Wid bitch</w:t>
      </w:r>
    </w:p>
    <w:p>
      <w:r>
        <w:rPr>
          <w:b/>
          <w:u w:val="single"/>
        </w:rPr>
        <w:t>62060</w:t>
      </w:r>
    </w:p>
    <w:p>
      <w:r>
        <w:t>@SteezHOE this was my nigga in that bitch man!</w:t>
      </w:r>
    </w:p>
    <w:p>
      <w:r>
        <w:rPr>
          <w:b/>
          <w:u w:val="single"/>
        </w:rPr>
        <w:t>62061</w:t>
      </w:r>
    </w:p>
    <w:p>
      <w:r>
        <w:t>@StephDaMARTIAN they made up endearing names for us like nigger spook &amp;amp; monkey</w:t>
      </w:r>
    </w:p>
    <w:p>
      <w:r>
        <w:rPr>
          <w:b/>
          <w:u w:val="single"/>
        </w:rPr>
        <w:t>62062</w:t>
      </w:r>
    </w:p>
    <w:p>
      <w:r>
        <w:t>@StephanieSchall @Reinhard96 ooo Logan pulling bitches</w:t>
      </w:r>
    </w:p>
    <w:p>
      <w:r>
        <w:rPr>
          <w:b/>
          <w:u w:val="single"/>
        </w:rPr>
        <w:t>62063</w:t>
      </w:r>
    </w:p>
    <w:p>
      <w:r>
        <w:t>@StephenStone4 you bad little bitch</w:t>
      </w:r>
    </w:p>
    <w:p>
      <w:r>
        <w:rPr>
          <w:b/>
          <w:u w:val="single"/>
        </w:rPr>
        <w:t>62064</w:t>
      </w:r>
    </w:p>
    <w:p>
      <w:r>
        <w:t>@Stephicans mhmm tweet bird &amp;#128037;</w:t>
      </w:r>
    </w:p>
    <w:p>
      <w:r>
        <w:rPr>
          <w:b/>
          <w:u w:val="single"/>
        </w:rPr>
        <w:t>62065</w:t>
      </w:r>
    </w:p>
    <w:p>
      <w:r>
        <w:t>@StephyRae7 LMAO. Let's hangout this weekend hoe</w:t>
      </w:r>
    </w:p>
    <w:p>
      <w:r>
        <w:rPr>
          <w:b/>
          <w:u w:val="single"/>
        </w:rPr>
        <w:t>62066</w:t>
      </w:r>
    </w:p>
    <w:p>
      <w:r>
        <w:t>@StephyRae7 No I'm pimping out you and those guys at the park playing bitch volleyball. #HairyChestsDoee</w:t>
      </w:r>
    </w:p>
    <w:p>
      <w:r>
        <w:rPr>
          <w:b/>
          <w:u w:val="single"/>
        </w:rPr>
        <w:t>62067</w:t>
      </w:r>
    </w:p>
    <w:p>
      <w:r>
        <w:t>@StephyRae7 Will NEVER happen faggot. Got complemented on it today at golf by @GabrielaAngela4 several times. ;)</w:t>
      </w:r>
    </w:p>
    <w:p>
      <w:r>
        <w:rPr>
          <w:b/>
          <w:u w:val="single"/>
        </w:rPr>
        <w:t>62068</w:t>
      </w:r>
    </w:p>
    <w:p>
      <w:r>
        <w:t>@StephyRae7 faggot.</w:t>
      </w:r>
    </w:p>
    <w:p>
      <w:r>
        <w:rPr>
          <w:b/>
          <w:u w:val="single"/>
        </w:rPr>
        <w:t>62069</w:t>
      </w:r>
    </w:p>
    <w:p>
      <w:r>
        <w:t>@StephyRae7 hii fag. :)</w:t>
      </w:r>
    </w:p>
    <w:p>
      <w:r>
        <w:rPr>
          <w:b/>
          <w:u w:val="single"/>
        </w:rPr>
        <w:t>62070</w:t>
      </w:r>
    </w:p>
    <w:p>
      <w:r>
        <w:t>@StephyRae7 is the biggest faggot in the world</w:t>
      </w:r>
    </w:p>
    <w:p>
      <w:r>
        <w:rPr>
          <w:b/>
          <w:u w:val="single"/>
        </w:rPr>
        <w:t>62071</w:t>
      </w:r>
    </w:p>
    <w:p>
      <w:r>
        <w:t>@StephyRae7 where have you been hoe</w:t>
      </w:r>
    </w:p>
    <w:p>
      <w:r>
        <w:rPr>
          <w:b/>
          <w:u w:val="single"/>
        </w:rPr>
        <w:t>62072</w:t>
      </w:r>
    </w:p>
    <w:p>
      <w:r>
        <w:t>@Sterm26 @RealJamesWoods Just like when I call someone a nigger! It's not because they're black, it's about how they act. LIKE A NIGGER!</w:t>
      </w:r>
    </w:p>
    <w:p>
      <w:r>
        <w:rPr>
          <w:b/>
          <w:u w:val="single"/>
        </w:rPr>
        <w:t>62073</w:t>
      </w:r>
    </w:p>
    <w:p>
      <w:r>
        <w:t>@SteveMartinToGo careful, they might try to queer ya!</w:t>
      </w:r>
    </w:p>
    <w:p>
      <w:r>
        <w:rPr>
          <w:b/>
          <w:u w:val="single"/>
        </w:rPr>
        <w:t>62074</w:t>
      </w:r>
    </w:p>
    <w:p>
      <w:r>
        <w:t>@SteveStockmanTX @toddstarnes oh I see. Part of a giant govt take over eh. Stockboy you are a joke of a representative. #dumb teabagger</w:t>
      </w:r>
    </w:p>
    <w:p>
      <w:r>
        <w:rPr>
          <w:b/>
          <w:u w:val="single"/>
        </w:rPr>
        <w:t>62075</w:t>
      </w:r>
    </w:p>
    <w:p>
      <w:r>
        <w:t>@SteveStockmanTX bullshit..i guess the poor have all the money..tax money movers at same rate as working people..you teabaggers are traitors</w:t>
      </w:r>
    </w:p>
    <w:p>
      <w:r>
        <w:rPr>
          <w:b/>
          <w:u w:val="single"/>
        </w:rPr>
        <w:t>62076</w:t>
      </w:r>
    </w:p>
    <w:p>
      <w:r>
        <w:t>@SteveStockmanTX didnt you propose the brilliant idea of college students packing heat? You are a savant! #dumbass teabaggers</w:t>
      </w:r>
    </w:p>
    <w:p>
      <w:r>
        <w:rPr>
          <w:b/>
          <w:u w:val="single"/>
        </w:rPr>
        <w:t>62077</w:t>
      </w:r>
    </w:p>
    <w:p>
      <w:r>
        <w:t>@SteveStockmanTX hes just a friggin idiot that can say anything and his redneck teabagger constituants buy it. They love stupid people</w:t>
      </w:r>
    </w:p>
    <w:p>
      <w:r>
        <w:rPr>
          <w:b/>
          <w:u w:val="single"/>
        </w:rPr>
        <w:t>62078</w:t>
      </w:r>
    </w:p>
    <w:p>
      <w:r>
        <w:t>@SteveStockmanTX hey turd cutter...stop tweeting juvenile shit and DO YOUR JOB....#idiot teabagger</w:t>
      </w:r>
    </w:p>
    <w:p>
      <w:r>
        <w:rPr>
          <w:b/>
          <w:u w:val="single"/>
        </w:rPr>
        <w:t>62079</w:t>
      </w:r>
    </w:p>
    <w:p>
      <w:r>
        <w:t>@SteveStockmanTX stockboy U should talk. U tweet lies and childish shit about Obama.youre very unqualified. You only appeal to dumb rednecks</w:t>
      </w:r>
    </w:p>
    <w:p>
      <w:r>
        <w:rPr>
          <w:b/>
          <w:u w:val="single"/>
        </w:rPr>
        <w:t>62080</w:t>
      </w:r>
    </w:p>
    <w:p>
      <w:r>
        <w:t>@SteveStockmanTX you teabagger dunces want to eliminate education all together so you can groom more teabag voters. Lol.#thedumbestteabagger</w:t>
      </w:r>
    </w:p>
    <w:p>
      <w:r>
        <w:rPr>
          <w:b/>
          <w:u w:val="single"/>
        </w:rPr>
        <w:t>62081</w:t>
      </w:r>
    </w:p>
    <w:p>
      <w:r>
        <w:t>@SteveWorks4You ...you are a lazy redneck. Get back to work governing. Stay off twitter with your lying bullshit....#stockmantheliar</w:t>
      </w:r>
    </w:p>
    <w:p>
      <w:r>
        <w:rPr>
          <w:b/>
          <w:u w:val="single"/>
        </w:rPr>
        <w:t>62082</w:t>
      </w:r>
    </w:p>
    <w:p>
      <w:r>
        <w:t>@SteveWorks4You ..how much knob do you gobble in one day? Youre in over your head. What a blockhead you are.</w:t>
      </w:r>
    </w:p>
    <w:p>
      <w:r>
        <w:rPr>
          <w:b/>
          <w:u w:val="single"/>
        </w:rPr>
        <w:t>62083</w:t>
      </w:r>
    </w:p>
    <w:p>
      <w:r>
        <w:t>@SteveWorks4You ..its all about you and white conservative teabaggers. You all make the world go round. Please be our rulers.....stockboy</w:t>
      </w:r>
    </w:p>
    <w:p>
      <w:r>
        <w:rPr>
          <w:b/>
          <w:u w:val="single"/>
        </w:rPr>
        <w:t>62084</w:t>
      </w:r>
    </w:p>
    <w:p>
      <w:r>
        <w:t>@SteveWorks4You @teaparty ...anti American Republicans and teabaggers stop forcing ur religion on the rest of us. Stockman u dont pray.liar</w:t>
      </w:r>
    </w:p>
    <w:p>
      <w:r>
        <w:rPr>
          <w:b/>
          <w:u w:val="single"/>
        </w:rPr>
        <w:t>62085</w:t>
      </w:r>
    </w:p>
    <w:p>
      <w:r>
        <w:t>@SteveWorks4You @tedcruz ted cruz..leader..lol lol lol lol lol OMG lol lol lol lol lol you are a funny ass redneck...lol lol lol lol #lol</w:t>
      </w:r>
    </w:p>
    <w:p>
      <w:r>
        <w:rPr>
          <w:b/>
          <w:u w:val="single"/>
        </w:rPr>
        <w:t>62086</w:t>
      </w:r>
    </w:p>
    <w:p>
      <w:r>
        <w:t>@SteveWorks4You Friggin Red State pussy Republican. The parent too!&amp;#8594;&amp;#8594;&amp;#8594;&amp;#8594;&amp;#8594;&amp;#9733;</w:t>
      </w:r>
    </w:p>
    <w:p>
      <w:r>
        <w:rPr>
          <w:b/>
          <w:u w:val="single"/>
        </w:rPr>
        <w:t>62087</w:t>
      </w:r>
    </w:p>
    <w:p>
      <w:r>
        <w:t>@SteveWorks4You Golly Wompers and Dad Gum Son You lyin cheatin scoundrels fucking did it! Man up and own it ya chicken shit pussy Republican</w:t>
      </w:r>
    </w:p>
    <w:p>
      <w:r>
        <w:rPr>
          <w:b/>
          <w:u w:val="single"/>
        </w:rPr>
        <w:t>62088</w:t>
      </w:r>
    </w:p>
    <w:p>
      <w:r>
        <w:t>@SteveWorks4You Stockboy...everyone mocks you.</w:t>
      </w:r>
    </w:p>
    <w:p>
      <w:r>
        <w:rPr>
          <w:b/>
          <w:u w:val="single"/>
        </w:rPr>
        <w:t>62089</w:t>
      </w:r>
    </w:p>
    <w:p>
      <w:r>
        <w:t>@SteveWorks4You bush took 3 times as many vacations.. republican teabaggers are pusses....wah</w:t>
      </w:r>
    </w:p>
    <w:p>
      <w:r>
        <w:rPr>
          <w:b/>
          <w:u w:val="single"/>
        </w:rPr>
        <w:t>62090</w:t>
      </w:r>
    </w:p>
    <w:p>
      <w:r>
        <w:t>@SteveWorks4You pay your taxes teabaggers</w:t>
      </w:r>
    </w:p>
    <w:p>
      <w:r>
        <w:rPr>
          <w:b/>
          <w:u w:val="single"/>
        </w:rPr>
        <w:t>62091</w:t>
      </w:r>
    </w:p>
    <w:p>
      <w:r>
        <w:t>@SteveWorks4You you havent evolved as a human being. Typical meathead redneck. I pity you. You dont know what freedom is about......</w:t>
      </w:r>
    </w:p>
    <w:p>
      <w:r>
        <w:rPr>
          <w:b/>
          <w:u w:val="single"/>
        </w:rPr>
        <w:t>62092</w:t>
      </w:r>
    </w:p>
    <w:p>
      <w:r>
        <w:t>@Steve_wojtkiw @EmmaLouisaSuttl Wise decision,this Alfie must be a right mong.</w:t>
      </w:r>
    </w:p>
    <w:p>
      <w:r>
        <w:rPr>
          <w:b/>
          <w:u w:val="single"/>
        </w:rPr>
        <w:t>62093</w:t>
      </w:r>
    </w:p>
    <w:p>
      <w:r>
        <w:t>@StevenLevandows tf? get me on that bitch stat</w:t>
      </w:r>
    </w:p>
    <w:p>
      <w:r>
        <w:rPr>
          <w:b/>
          <w:u w:val="single"/>
        </w:rPr>
        <w:t>62094</w:t>
      </w:r>
    </w:p>
    <w:p>
      <w:r>
        <w:t>@Steven_ratata bye youre a queer</w:t>
      </w:r>
    </w:p>
    <w:p>
      <w:r>
        <w:rPr>
          <w:b/>
          <w:u w:val="single"/>
        </w:rPr>
        <w:t>62095</w:t>
      </w:r>
    </w:p>
    <w:p>
      <w:r>
        <w:t>@Steven_ratata my boots get me bitches so</w:t>
      </w:r>
    </w:p>
    <w:p>
      <w:r>
        <w:rPr>
          <w:b/>
          <w:u w:val="single"/>
        </w:rPr>
        <w:t>62096</w:t>
      </w:r>
    </w:p>
    <w:p>
      <w:r>
        <w:t>@Stillmatic_12 @mike_ray7 what a retard</w:t>
      </w:r>
    </w:p>
    <w:p>
      <w:r>
        <w:rPr>
          <w:b/>
          <w:u w:val="single"/>
        </w:rPr>
        <w:t>62097</w:t>
      </w:r>
    </w:p>
    <w:p>
      <w:r>
        <w:t>@Stonisnipezz all he ever does is fav, fuckin cunt</w:t>
      </w:r>
    </w:p>
    <w:p>
      <w:r>
        <w:rPr>
          <w:b/>
          <w:u w:val="single"/>
        </w:rPr>
        <w:t>62098</w:t>
      </w:r>
    </w:p>
    <w:p>
      <w:r>
        <w:t>@Stonisnipezz people bitch because they lose an hour of sleep today but it evens out and we get more daylight</w:t>
      </w:r>
    </w:p>
    <w:p>
      <w:r>
        <w:rPr>
          <w:b/>
          <w:u w:val="single"/>
        </w:rPr>
        <w:t>62099</w:t>
      </w:r>
    </w:p>
    <w:p>
      <w:r>
        <w:t>@Stonisnipezz this is a joke right? You're on here like ugh I wish I was a jap and tweeting in gook and shit and jerkin to hentai.</w:t>
      </w:r>
    </w:p>
    <w:p>
      <w:r>
        <w:rPr>
          <w:b/>
          <w:u w:val="single"/>
        </w:rPr>
        <w:t>62100</w:t>
      </w:r>
    </w:p>
    <w:p>
      <w:r>
        <w:t>@Strangleme Looks like a less-squinty-eyed @mikelreparaz to me. Hmm...</w:t>
      </w:r>
    </w:p>
    <w:p>
      <w:r>
        <w:rPr>
          <w:b/>
          <w:u w:val="single"/>
        </w:rPr>
        <w:t>62101</w:t>
      </w:r>
    </w:p>
    <w:p>
      <w:r>
        <w:t>@Strangleme Your mother looks like a tough-as-nails bird...I see where you got 1/2 of that from. Nice food, too!</w:t>
      </w:r>
    </w:p>
    <w:p>
      <w:r>
        <w:rPr>
          <w:b/>
          <w:u w:val="single"/>
        </w:rPr>
        <w:t>62102</w:t>
      </w:r>
    </w:p>
    <w:p>
      <w:r>
        <w:t>@StriveForLight Report me for what bitch? You need to read the Twitter rules and guidelines. This ain't Facebook cunt.</w:t>
      </w:r>
    </w:p>
    <w:p>
      <w:r>
        <w:rPr>
          <w:b/>
          <w:u w:val="single"/>
        </w:rPr>
        <w:t>62103</w:t>
      </w:r>
    </w:p>
    <w:p>
      <w:r>
        <w:t>@StudlyDubly Eat my pussy!</w:t>
      </w:r>
    </w:p>
    <w:p>
      <w:r>
        <w:rPr>
          <w:b/>
          <w:u w:val="single"/>
        </w:rPr>
        <w:t>62104</w:t>
      </w:r>
    </w:p>
    <w:p>
      <w:r>
        <w:t>@StunningStina their tortillas are trash though.</w:t>
      </w:r>
    </w:p>
    <w:p>
      <w:r>
        <w:rPr>
          <w:b/>
          <w:u w:val="single"/>
        </w:rPr>
        <w:t>62105</w:t>
      </w:r>
    </w:p>
    <w:p>
      <w:r>
        <w:t>@StunningVisual yes hoe. You ALWAYS had the camera!</w:t>
      </w:r>
    </w:p>
    <w:p>
      <w:r>
        <w:rPr>
          <w:b/>
          <w:u w:val="single"/>
        </w:rPr>
        <w:t>62106</w:t>
      </w:r>
    </w:p>
    <w:p>
      <w:r>
        <w:t>@Stvtch_ @IAMBJRAPS @cheffin_curry @GirlTimeUSA @LILBTHEBASEDGOD bitch you look like a shamu go back to seaword</w:t>
      </w:r>
    </w:p>
    <w:p>
      <w:r>
        <w:rPr>
          <w:b/>
          <w:u w:val="single"/>
        </w:rPr>
        <w:t>62107</w:t>
      </w:r>
    </w:p>
    <w:p>
      <w:r>
        <w:t>@SuSuSudafed</w:t>
        <w:br/>
        <w:t>I eat dat chicken out your love box baby. Lovin a white woman while eatin chicken. A colored mans dream</w:t>
      </w:r>
    </w:p>
    <w:p>
      <w:r>
        <w:rPr>
          <w:b/>
          <w:u w:val="single"/>
        </w:rPr>
        <w:t>62108</w:t>
      </w:r>
    </w:p>
    <w:p>
      <w:r>
        <w:t>@SuckMyBenjamin &amp;#128514;&amp;#128514;dem hoes twatchin right nie dey need uh answer</w:t>
      </w:r>
    </w:p>
    <w:p>
      <w:r>
        <w:rPr>
          <w:b/>
          <w:u w:val="single"/>
        </w:rPr>
        <w:t>62109</w:t>
      </w:r>
    </w:p>
    <w:p>
      <w:r>
        <w:t>@SugarShai2 room temp cus i have sensitive bitch teeth. ( ._.)</w:t>
      </w:r>
    </w:p>
    <w:p>
      <w:r>
        <w:rPr>
          <w:b/>
          <w:u w:val="single"/>
        </w:rPr>
        <w:t>62110</w:t>
      </w:r>
    </w:p>
    <w:p>
      <w:r>
        <w:t>@SugarShai2 youtube bear vs monkey bike race!</w:t>
      </w:r>
    </w:p>
    <w:p>
      <w:r>
        <w:rPr>
          <w:b/>
          <w:u w:val="single"/>
        </w:rPr>
        <w:t>62111</w:t>
      </w:r>
    </w:p>
    <w:p>
      <w:r>
        <w:t>@SunkissedSexii bitch trying to turn this shit like Facebook</w:t>
      </w:r>
    </w:p>
    <w:p>
      <w:r>
        <w:rPr>
          <w:b/>
          <w:u w:val="single"/>
        </w:rPr>
        <w:t>62112</w:t>
      </w:r>
    </w:p>
    <w:p>
      <w:r>
        <w:t>@SunyHD abouta get him some crayons and animal crackers after 8:30pm &amp;#128514;&amp;#128514;</w:t>
      </w:r>
    </w:p>
    <w:p>
      <w:r>
        <w:rPr>
          <w:b/>
          <w:u w:val="single"/>
        </w:rPr>
        <w:t>62113</w:t>
      </w:r>
    </w:p>
    <w:p>
      <w:r>
        <w:t>@SuperDickRikki I'm highly upset dat des bitches tryanna clown me on a media sight bitch I ain't going</w:t>
      </w:r>
    </w:p>
    <w:p>
      <w:r>
        <w:rPr>
          <w:b/>
          <w:u w:val="single"/>
        </w:rPr>
        <w:t>62114</w:t>
      </w:r>
    </w:p>
    <w:p>
      <w:r>
        <w:t>@SuperheroReport "I'm going to show these bitches how it's done." http://t.co/RF5dTVQWI6</w:t>
      </w:r>
    </w:p>
    <w:p>
      <w:r>
        <w:rPr>
          <w:b/>
          <w:u w:val="single"/>
        </w:rPr>
        <w:t>62115</w:t>
      </w:r>
    </w:p>
    <w:p>
      <w:r>
        <w:t>@SusanneWhite they're so goooood. I just want like a savoury salty cheesy cracker</w:t>
      </w:r>
    </w:p>
    <w:p>
      <w:r>
        <w:rPr>
          <w:b/>
          <w:u w:val="single"/>
        </w:rPr>
        <w:t>62116</w:t>
      </w:r>
    </w:p>
    <w:p>
      <w:r>
        <w:t>@Swaggyb20 Johans a free agent harveys hurt you retard. and its valverde* #ignorance</w:t>
      </w:r>
    </w:p>
    <w:p>
      <w:r>
        <w:rPr>
          <w:b/>
          <w:u w:val="single"/>
        </w:rPr>
        <w:t>62117</w:t>
      </w:r>
    </w:p>
    <w:p>
      <w:r>
        <w:t>@SwagishSternes yea I listen to that hoe when I wake up</w:t>
      </w:r>
    </w:p>
    <w:p>
      <w:r>
        <w:rPr>
          <w:b/>
          <w:u w:val="single"/>
        </w:rPr>
        <w:t>62118</w:t>
      </w:r>
    </w:p>
    <w:p>
      <w:r>
        <w:t>@Swagner_813 come see me. anyone named "swagner" is obviously a pussy</w:t>
      </w:r>
    </w:p>
    <w:p>
      <w:r>
        <w:rPr>
          <w:b/>
          <w:u w:val="single"/>
        </w:rPr>
        <w:t>62119</w:t>
      </w:r>
    </w:p>
    <w:p>
      <w:r>
        <w:t>@Swagner_813 thanks ya fucking hoser</w:t>
      </w:r>
    </w:p>
    <w:p>
      <w:r>
        <w:rPr>
          <w:b/>
          <w:u w:val="single"/>
        </w:rPr>
        <w:t>62120</w:t>
      </w:r>
    </w:p>
    <w:p>
      <w:r>
        <w:t>@Swamper60 "Happy Happy Helloween, Helloween whoa oh whoa ho" @helloweenorg http://t.co/Tw0jeExqTy</w:t>
      </w:r>
    </w:p>
    <w:p>
      <w:r>
        <w:rPr>
          <w:b/>
          <w:u w:val="single"/>
        </w:rPr>
        <w:t>62121</w:t>
      </w:r>
    </w:p>
    <w:p>
      <w:r>
        <w:t>@Swanny_9 where are the birds at? Wasn't it Port where birds were all over?</w:t>
      </w:r>
    </w:p>
    <w:p>
      <w:r>
        <w:rPr>
          <w:b/>
          <w:u w:val="single"/>
        </w:rPr>
        <w:t>62122</w:t>
      </w:r>
    </w:p>
    <w:p>
      <w:r>
        <w:t>@SweetKixx u see a lame in that pic ofmine due to your infatuation with niggers. Im Hebrew i fite the children of satan in the streets</w:t>
      </w:r>
    </w:p>
    <w:p>
      <w:r>
        <w:rPr>
          <w:b/>
          <w:u w:val="single"/>
        </w:rPr>
        <w:t>62123</w:t>
      </w:r>
    </w:p>
    <w:p>
      <w:r>
        <w:t>@Swishas_Erbs No bitch Linda over KOD</w:t>
      </w:r>
    </w:p>
    <w:p>
      <w:r>
        <w:rPr>
          <w:b/>
          <w:u w:val="single"/>
        </w:rPr>
        <w:t>62124</w:t>
      </w:r>
    </w:p>
    <w:p>
      <w:r>
        <w:t>@SydneeSmalling fuck Miley tranny looking now damn ass nigga</w:t>
      </w:r>
    </w:p>
    <w:p>
      <w:r>
        <w:rPr>
          <w:b/>
          <w:u w:val="single"/>
        </w:rPr>
        <w:t>62125</w:t>
      </w:r>
    </w:p>
    <w:p>
      <w:r>
        <w:t>@SydneySantana_ say that hoe has sparked a many a blunt since you left it</w:t>
      </w:r>
    </w:p>
    <w:p>
      <w:r>
        <w:rPr>
          <w:b/>
          <w:u w:val="single"/>
        </w:rPr>
        <w:t>62126</w:t>
      </w:r>
    </w:p>
    <w:p>
      <w:r>
        <w:t>@SylviaObell girl that's all these hos need they don't care &amp;#128514;</w:t>
      </w:r>
    </w:p>
    <w:p>
      <w:r>
        <w:rPr>
          <w:b/>
          <w:u w:val="single"/>
        </w:rPr>
        <w:t>62127</w:t>
      </w:r>
    </w:p>
    <w:p>
      <w:r>
        <w:t>@TB12FAN that's what I thought pussy</w:t>
      </w:r>
    </w:p>
    <w:p>
      <w:r>
        <w:rPr>
          <w:b/>
          <w:u w:val="single"/>
        </w:rPr>
        <w:t>62128</w:t>
      </w:r>
    </w:p>
    <w:p>
      <w:r>
        <w:t>@TG_Hawks #yellow &amp;#127773;</w:t>
      </w:r>
    </w:p>
    <w:p>
      <w:r>
        <w:rPr>
          <w:b/>
          <w:u w:val="single"/>
        </w:rPr>
        <w:t>62129</w:t>
      </w:r>
    </w:p>
    <w:p>
      <w:r>
        <w:t>@THEDINGOJOHNSON @KillAll_Simps no ur the blind bitch. Dude in the video is way skinnier.</w:t>
      </w:r>
    </w:p>
    <w:p>
      <w:r>
        <w:rPr>
          <w:b/>
          <w:u w:val="single"/>
        </w:rPr>
        <w:t>62130</w:t>
      </w:r>
    </w:p>
    <w:p>
      <w:r>
        <w:t>@THEHermanCain @redskins I'm not a liberal &amp;amp; I support changing the name. It transcends standard political grandstanding.</w:t>
      </w:r>
    </w:p>
    <w:p>
      <w:r>
        <w:rPr>
          <w:b/>
          <w:u w:val="single"/>
        </w:rPr>
        <w:t>62131</w:t>
      </w:r>
    </w:p>
    <w:p>
      <w:r>
        <w:t>@THEHermanCain then send this one to your teabagger friends https://t.co/hsADkzcAIn and watch their heads explode</w:t>
      </w:r>
    </w:p>
    <w:p>
      <w:r>
        <w:rPr>
          <w:b/>
          <w:u w:val="single"/>
        </w:rPr>
        <w:t>62132</w:t>
      </w:r>
    </w:p>
    <w:p>
      <w:r>
        <w:t>@THERACISTDOCTOR One less little nigger that would grow up into a big nigger.</w:t>
      </w:r>
    </w:p>
    <w:p>
      <w:r>
        <w:rPr>
          <w:b/>
          <w:u w:val="single"/>
        </w:rPr>
        <w:t>62133</w:t>
      </w:r>
    </w:p>
    <w:p>
      <w:r>
        <w:t>@THEalexflores10 bitch answer my calls</w:t>
      </w:r>
    </w:p>
    <w:p>
      <w:r>
        <w:rPr>
          <w:b/>
          <w:u w:val="single"/>
        </w:rPr>
        <w:t>62134</w:t>
      </w:r>
    </w:p>
    <w:p>
      <w:r>
        <w:t>@THEdrewm3 bitch smd</w:t>
      </w:r>
    </w:p>
    <w:p>
      <w:r>
        <w:rPr>
          <w:b/>
          <w:u w:val="single"/>
        </w:rPr>
        <w:t>62135</w:t>
      </w:r>
    </w:p>
    <w:p>
      <w:r>
        <w:t>@THYGOAT @ItsVinnyDoe_ those crackers will leave you parched asf</w:t>
      </w:r>
    </w:p>
    <w:p>
      <w:r>
        <w:rPr>
          <w:b/>
          <w:u w:val="single"/>
        </w:rPr>
        <w:t>62136</w:t>
      </w:r>
    </w:p>
    <w:p>
      <w:r>
        <w:t>@TMZ @britneyspears mickey mouse ears hat....and tail for that matter.</w:t>
      </w:r>
    </w:p>
    <w:p>
      <w:r>
        <w:rPr>
          <w:b/>
          <w:u w:val="single"/>
        </w:rPr>
        <w:t>62137</w:t>
      </w:r>
    </w:p>
    <w:p>
      <w:r>
        <w:t>@TMark617 feel same way about New England Patriots &amp;amp; New York Yankees. But unlike u, I've worked in Boston &amp;amp; NYC. Texas prison is upgrade</w:t>
      </w:r>
    </w:p>
    <w:p>
      <w:r>
        <w:rPr>
          <w:b/>
          <w:u w:val="single"/>
        </w:rPr>
        <w:t>62138</w:t>
      </w:r>
    </w:p>
    <w:p>
      <w:r>
        <w:t>@TNKidsFoodPorn @Oreo ..............&amp;#128530;</w:t>
      </w:r>
    </w:p>
    <w:p>
      <w:r>
        <w:rPr>
          <w:b/>
          <w:u w:val="single"/>
        </w:rPr>
        <w:t>62139</w:t>
      </w:r>
    </w:p>
    <w:p>
      <w:r>
        <w:t>@TOBINSUPREME so trash</w:t>
      </w:r>
    </w:p>
    <w:p>
      <w:r>
        <w:rPr>
          <w:b/>
          <w:u w:val="single"/>
        </w:rPr>
        <w:t>62140</w:t>
      </w:r>
    </w:p>
    <w:p>
      <w:r>
        <w:t>@TODDIE_soPLAYER well since you is blood you get a G pass but only this time and I won't tell wop about that lyric situation</w:t>
      </w:r>
    </w:p>
    <w:p>
      <w:r>
        <w:rPr>
          <w:b/>
          <w:u w:val="single"/>
        </w:rPr>
        <w:t>62141</w:t>
      </w:r>
    </w:p>
    <w:p>
      <w:r>
        <w:t>@TOnycranshaw22 that bitch bouta be ZOOTED</w:t>
      </w:r>
    </w:p>
    <w:p>
      <w:r>
        <w:rPr>
          <w:b/>
          <w:u w:val="single"/>
        </w:rPr>
        <w:t>62142</w:t>
      </w:r>
    </w:p>
    <w:p>
      <w:r>
        <w:t>@TRUESMOKERYFB im coolin you know me same ole shit different day my nig</w:t>
      </w:r>
    </w:p>
    <w:p>
      <w:r>
        <w:rPr>
          <w:b/>
          <w:u w:val="single"/>
        </w:rPr>
        <w:t>62143</w:t>
      </w:r>
    </w:p>
    <w:p>
      <w:r>
        <w:t>@TRob_waddUP @Jordan__Grimes @_TurnDownDre @kushdaddycorr lmao pussy</w:t>
      </w:r>
    </w:p>
    <w:p>
      <w:r>
        <w:rPr>
          <w:b/>
          <w:u w:val="single"/>
        </w:rPr>
        <w:t>62144</w:t>
      </w:r>
    </w:p>
    <w:p>
      <w:r>
        <w:t>@TRob_waddUP let's go right now bitch and i knocked you last time let's fight right now</w:t>
      </w:r>
    </w:p>
    <w:p>
      <w:r>
        <w:rPr>
          <w:b/>
          <w:u w:val="single"/>
        </w:rPr>
        <w:t>62145</w:t>
      </w:r>
    </w:p>
    <w:p>
      <w:r>
        <w:t>@TTUKingsbury morphing into Charlie Weis will never cease to be disturbing.</w:t>
      </w:r>
    </w:p>
    <w:p>
      <w:r>
        <w:rPr>
          <w:b/>
          <w:u w:val="single"/>
        </w:rPr>
        <w:t>62146</w:t>
      </w:r>
    </w:p>
    <w:p>
      <w:r>
        <w:t>@T_FLYE he killed that hoe though</w:t>
      </w:r>
    </w:p>
    <w:p>
      <w:r>
        <w:rPr>
          <w:b/>
          <w:u w:val="single"/>
        </w:rPr>
        <w:t>62147</w:t>
      </w:r>
    </w:p>
    <w:p>
      <w:r>
        <w:t>@T_FLYE lmaoooo I know Taylor in Brazil eating that overseas pussy</w:t>
      </w:r>
    </w:p>
    <w:p>
      <w:r>
        <w:rPr>
          <w:b/>
          <w:u w:val="single"/>
        </w:rPr>
        <w:t>62148</w:t>
      </w:r>
    </w:p>
    <w:p>
      <w:r>
        <w:t>@T_FLYE lmaooooo bro you still got that shit you are a hoe we boxing when you come back nigga</w:t>
      </w:r>
    </w:p>
    <w:p>
      <w:r>
        <w:rPr>
          <w:b/>
          <w:u w:val="single"/>
        </w:rPr>
        <w:t>62149</w:t>
      </w:r>
    </w:p>
    <w:p>
      <w:r>
        <w:t>@T_FLYE you a hoe for that I'm rolling &amp;#128514;&amp;#128514;&amp;#128514;&amp;#128514;&amp;#128514;</w:t>
      </w:r>
    </w:p>
    <w:p>
      <w:r>
        <w:rPr>
          <w:b/>
          <w:u w:val="single"/>
        </w:rPr>
        <w:t>62150</w:t>
      </w:r>
    </w:p>
    <w:p>
      <w:r>
        <w:t>@T_FLYE you got some more hoe</w:t>
      </w:r>
    </w:p>
    <w:p>
      <w:r>
        <w:rPr>
          <w:b/>
          <w:u w:val="single"/>
        </w:rPr>
        <w:t>62151</w:t>
      </w:r>
    </w:p>
    <w:p>
      <w:r>
        <w:t>@T_Kelllz not only that.. after he pushed him he stepped back lolol. That was some pussy shit</w:t>
      </w:r>
    </w:p>
    <w:p>
      <w:r>
        <w:rPr>
          <w:b/>
          <w:u w:val="single"/>
        </w:rPr>
        <w:t>62152</w:t>
      </w:r>
    </w:p>
    <w:p>
      <w:r>
        <w:t>@Tabather_S So was I cunt, welcome to twitter</w:t>
      </w:r>
    </w:p>
    <w:p>
      <w:r>
        <w:rPr>
          <w:b/>
          <w:u w:val="single"/>
        </w:rPr>
        <w:t>62153</w:t>
      </w:r>
    </w:p>
    <w:p>
      <w:r>
        <w:t>@Tae_Rhodes @thereal_2raw you gay, Gabrielle bad as fuck. Even though the other bitch bad you can't cheat on a dime..foh lol</w:t>
      </w:r>
    </w:p>
    <w:p>
      <w:r>
        <w:rPr>
          <w:b/>
          <w:u w:val="single"/>
        </w:rPr>
        <w:t>62154</w:t>
      </w:r>
    </w:p>
    <w:p>
      <w:r>
        <w:t>@TakingBackSunda @NYCGreenfield @lsarsour that's not how you resist, you worthless retard. Do you need a dictionary?</w:t>
      </w:r>
    </w:p>
    <w:p>
      <w:r>
        <w:rPr>
          <w:b/>
          <w:u w:val="single"/>
        </w:rPr>
        <w:t>62155</w:t>
      </w:r>
    </w:p>
    <w:p>
      <w:r>
        <w:t>@Tamela_X But a wannabe ghetto white girl will deal with an unaccomplished black man for more than sex.</w:t>
      </w:r>
    </w:p>
    <w:p>
      <w:r>
        <w:rPr>
          <w:b/>
          <w:u w:val="single"/>
        </w:rPr>
        <w:t>62156</w:t>
      </w:r>
    </w:p>
    <w:p>
      <w:r>
        <w:t>@Tamishaa___J I know that bitch don't going nomo</w:t>
      </w:r>
    </w:p>
    <w:p>
      <w:r>
        <w:rPr>
          <w:b/>
          <w:u w:val="single"/>
        </w:rPr>
        <w:t>62157</w:t>
      </w:r>
    </w:p>
    <w:p>
      <w:r>
        <w:t>@Tamorite @The_Greatest_10 The truth hurts nigguh.</w:t>
      </w:r>
    </w:p>
    <w:p>
      <w:r>
        <w:rPr>
          <w:b/>
          <w:u w:val="single"/>
        </w:rPr>
        <w:t>62158</w:t>
      </w:r>
    </w:p>
    <w:p>
      <w:r>
        <w:t>@Tanner_Harris_ I've been knowing fag</w:t>
      </w:r>
    </w:p>
    <w:p>
      <w:r>
        <w:rPr>
          <w:b/>
          <w:u w:val="single"/>
        </w:rPr>
        <w:t>62159</w:t>
      </w:r>
    </w:p>
    <w:p>
      <w:r>
        <w:t>@TasogarenoRaiko If you decide to do Damara, you should make her a gladiola. We have gorgeous rust-colored ones coming up over here.</w:t>
      </w:r>
    </w:p>
    <w:p>
      <w:r>
        <w:rPr>
          <w:b/>
          <w:u w:val="single"/>
        </w:rPr>
        <w:t>62160</w:t>
      </w:r>
    </w:p>
    <w:p>
      <w:r>
        <w:t>@TasteMyGayness IDC. I can still get it. That's my pussy</w:t>
      </w:r>
    </w:p>
    <w:p>
      <w:r>
        <w:rPr>
          <w:b/>
          <w:u w:val="single"/>
        </w:rPr>
        <w:t>62161</w:t>
      </w:r>
    </w:p>
    <w:p>
      <w:r>
        <w:t>@TasteMyGayness lol imma look at a bitch ass if I wanna!!!</w:t>
      </w:r>
    </w:p>
    <w:p>
      <w:r>
        <w:rPr>
          <w:b/>
          <w:u w:val="single"/>
        </w:rPr>
        <w:t>62162</w:t>
      </w:r>
    </w:p>
    <w:p>
      <w:r>
        <w:t>@Taste_My_Lips57 Ain't say it's wrong but it's just as stupid as hoes showing up to get attention from dudes.No one is bigger than the game.</w:t>
      </w:r>
    </w:p>
    <w:p>
      <w:r>
        <w:rPr>
          <w:b/>
          <w:u w:val="single"/>
        </w:rPr>
        <w:t>62163</w:t>
      </w:r>
    </w:p>
    <w:p>
      <w:r>
        <w:t>@Taste_My_Lips57 she like "imma stop talking to you because you vibing in them headphones".Talk to me and come get this pussy in other words</w:t>
      </w:r>
    </w:p>
    <w:p>
      <w:r>
        <w:rPr>
          <w:b/>
          <w:u w:val="single"/>
        </w:rPr>
        <w:t>62164</w:t>
      </w:r>
    </w:p>
    <w:p>
      <w:r>
        <w:t>@Tattoo_MyLife cuz the whole team trash</w:t>
      </w:r>
    </w:p>
    <w:p>
      <w:r>
        <w:rPr>
          <w:b/>
          <w:u w:val="single"/>
        </w:rPr>
        <w:t>62165</w:t>
      </w:r>
    </w:p>
    <w:p>
      <w:r>
        <w:t>@TayHASWAGG truuuu bitches don't have ANY respect for themselves so I'm with you on the shit talkin lol</w:t>
      </w:r>
    </w:p>
    <w:p>
      <w:r>
        <w:rPr>
          <w:b/>
          <w:u w:val="single"/>
        </w:rPr>
        <w:t>62166</w:t>
      </w:r>
    </w:p>
    <w:p>
      <w:r>
        <w:t>@Taylor_1017 faggot</w:t>
      </w:r>
    </w:p>
    <w:p>
      <w:r>
        <w:rPr>
          <w:b/>
          <w:u w:val="single"/>
        </w:rPr>
        <w:t>62167</w:t>
      </w:r>
    </w:p>
    <w:p>
      <w:r>
        <w:t>@Taylor_Simonee you have your nips pierced too ?! &amp;#127806;&amp;#128064;&amp;#127806;</w:t>
      </w:r>
    </w:p>
    <w:p>
      <w:r>
        <w:rPr>
          <w:b/>
          <w:u w:val="single"/>
        </w:rPr>
        <w:t>62168</w:t>
      </w:r>
    </w:p>
    <w:p>
      <w:r>
        <w:t>@Tayscalf @protrill fuck em right in the pussy</w:t>
      </w:r>
    </w:p>
    <w:p>
      <w:r>
        <w:rPr>
          <w:b/>
          <w:u w:val="single"/>
        </w:rPr>
        <w:t>62169</w:t>
      </w:r>
    </w:p>
    <w:p>
      <w:r>
        <w:t>@Tcrawford20 he's trash</w:t>
      </w:r>
    </w:p>
    <w:p>
      <w:r>
        <w:rPr>
          <w:b/>
          <w:u w:val="single"/>
        </w:rPr>
        <w:t>62170</w:t>
      </w:r>
    </w:p>
    <w:p>
      <w:r>
        <w:t>@TeamMarlo dumb nigger</w:t>
      </w:r>
    </w:p>
    <w:p>
      <w:r>
        <w:rPr>
          <w:b/>
          <w:u w:val="single"/>
        </w:rPr>
        <w:t>62171</w:t>
      </w:r>
    </w:p>
    <w:p>
      <w:r>
        <w:t>@TeamSky yellow in paris! Fantastic effort from #AllezWiggo and #VroomFroome..now just the last stage up for grabs #GoCav #TDF12"</w:t>
      </w:r>
    </w:p>
    <w:p>
      <w:r>
        <w:rPr>
          <w:b/>
          <w:u w:val="single"/>
        </w:rPr>
        <w:t>62172</w:t>
      </w:r>
    </w:p>
    <w:p>
      <w:r>
        <w:t>@Teampowerstroke hoes will be hoes nothing but something guys just dispose #TruthBeTold</w:t>
      </w:r>
    </w:p>
    <w:p>
      <w:r>
        <w:rPr>
          <w:b/>
          <w:u w:val="single"/>
        </w:rPr>
        <w:t>62173</w:t>
      </w:r>
    </w:p>
    <w:p>
      <w:r>
        <w:t>@TechN9ne why did they add your name all ghetto like that? Looks like they used label maker, lol!</w:t>
      </w:r>
    </w:p>
    <w:p>
      <w:r>
        <w:rPr>
          <w:b/>
          <w:u w:val="single"/>
        </w:rPr>
        <w:t>62174</w:t>
      </w:r>
    </w:p>
    <w:p>
      <w:r>
        <w:t>@TedNugent Why werent you so gung ho when you got drafted instead of shitting yourself? You seem like another Repcon Chicken hawk..</w:t>
      </w:r>
    </w:p>
    <w:p>
      <w:r>
        <w:rPr>
          <w:b/>
          <w:u w:val="single"/>
        </w:rPr>
        <w:t>62175</w:t>
      </w:r>
    </w:p>
    <w:p>
      <w:r>
        <w:t>@Tee_Bizzle and im beautiful bitch</w:t>
      </w:r>
    </w:p>
    <w:p>
      <w:r>
        <w:rPr>
          <w:b/>
          <w:u w:val="single"/>
        </w:rPr>
        <w:t>62176</w:t>
      </w:r>
    </w:p>
    <w:p>
      <w:r>
        <w:t>@Tee_Bizzle hoes* are more fun</w:t>
      </w:r>
    </w:p>
    <w:p>
      <w:r>
        <w:rPr>
          <w:b/>
          <w:u w:val="single"/>
        </w:rPr>
        <w:t>62177</w:t>
      </w:r>
    </w:p>
    <w:p>
      <w:r>
        <w:t>@Tee_Bizzle i aint shit, you aint shit...bitch we meant for eachother</w:t>
      </w:r>
    </w:p>
    <w:p>
      <w:r>
        <w:rPr>
          <w:b/>
          <w:u w:val="single"/>
        </w:rPr>
        <w:t>62178</w:t>
      </w:r>
    </w:p>
    <w:p>
      <w:r>
        <w:t>@Tee_Bizzle nah bitch you like Pookie from new jack city</w:t>
      </w:r>
    </w:p>
    <w:p>
      <w:r>
        <w:rPr>
          <w:b/>
          <w:u w:val="single"/>
        </w:rPr>
        <w:t>62179</w:t>
      </w:r>
    </w:p>
    <w:p>
      <w:r>
        <w:t>@Tee_Bizzle shut up bitch</w:t>
      </w:r>
    </w:p>
    <w:p>
      <w:r>
        <w:rPr>
          <w:b/>
          <w:u w:val="single"/>
        </w:rPr>
        <w:t>62180</w:t>
      </w:r>
    </w:p>
    <w:p>
      <w:r>
        <w:t>@Teets6 shit trash</w:t>
      </w:r>
    </w:p>
    <w:p>
      <w:r>
        <w:rPr>
          <w:b/>
          <w:u w:val="single"/>
        </w:rPr>
        <w:t>62181</w:t>
      </w:r>
    </w:p>
    <w:p>
      <w:r>
        <w:t>@TeflonDon4200 why lil ricky stole MJ Chain and tried to flex with the bitch in his avi</w:t>
      </w:r>
    </w:p>
    <w:p>
      <w:r>
        <w:rPr>
          <w:b/>
          <w:u w:val="single"/>
        </w:rPr>
        <w:t>62182</w:t>
      </w:r>
    </w:p>
    <w:p>
      <w:r>
        <w:t>@TerrorFranchise Nope, definitely retarded.</w:t>
      </w:r>
    </w:p>
    <w:p>
      <w:r>
        <w:rPr>
          <w:b/>
          <w:u w:val="single"/>
        </w:rPr>
        <w:t>62183</w:t>
      </w:r>
    </w:p>
    <w:p>
      <w:r>
        <w:t>@TerryTGood @1DancingCrane The Moors used to give kids free lunch in the Bronx when I was a kid. Glad to see they are still doing good.</w:t>
      </w:r>
    </w:p>
    <w:p>
      <w:r>
        <w:rPr>
          <w:b/>
          <w:u w:val="single"/>
        </w:rPr>
        <w:t>62184</w:t>
      </w:r>
    </w:p>
    <w:p>
      <w:r>
        <w:t>@TexasHumor drinking a bitch beer outta a badass kuzie</w:t>
      </w:r>
    </w:p>
    <w:p>
      <w:r>
        <w:rPr>
          <w:b/>
          <w:u w:val="single"/>
        </w:rPr>
        <w:t>62185</w:t>
      </w:r>
    </w:p>
    <w:p>
      <w:r>
        <w:t>@TexasKid1980 @Eric_Mariners @elchavaloko lol naw that bitch was just a sociopath</w:t>
      </w:r>
    </w:p>
    <w:p>
      <w:r>
        <w:rPr>
          <w:b/>
          <w:u w:val="single"/>
        </w:rPr>
        <w:t>62186</w:t>
      </w:r>
    </w:p>
    <w:p>
      <w:r>
        <w:t xml:space="preserve">@Texgalleslie </w:t>
        <w:br/>
        <w:t>You can bet Valerie Jarret has her hands all over this "humanitarian Crisis". I Didn't vote for that commie bitch.</w:t>
      </w:r>
    </w:p>
    <w:p>
      <w:r>
        <w:rPr>
          <w:b/>
          <w:u w:val="single"/>
        </w:rPr>
        <w:t>62187</w:t>
      </w:r>
    </w:p>
    <w:p>
      <w:r>
        <w:t>@ThaReal_GaPeach got it! thanks Hun! ima text u</w:t>
      </w:r>
    </w:p>
    <w:p>
      <w:r>
        <w:rPr>
          <w:b/>
          <w:u w:val="single"/>
        </w:rPr>
        <w:t>62188</w:t>
      </w:r>
    </w:p>
    <w:p>
      <w:r>
        <w:t>@ThadIsReal we in dis hoe. Imma get her too lmfaoooo</w:t>
      </w:r>
    </w:p>
    <w:p>
      <w:r>
        <w:rPr>
          <w:b/>
          <w:u w:val="single"/>
        </w:rPr>
        <w:t>62189</w:t>
      </w:r>
    </w:p>
    <w:p>
      <w:r>
        <w:t>@ThankYouAriana no one asked bitch</w:t>
      </w:r>
    </w:p>
    <w:p>
      <w:r>
        <w:rPr>
          <w:b/>
          <w:u w:val="single"/>
        </w:rPr>
        <w:t>62190</w:t>
      </w:r>
    </w:p>
    <w:p>
      <w:r>
        <w:t>@That1guyJeff Low blow, cuntface. How many times the Yanks beat us in the playoffs these last 8 or so years?</w:t>
      </w:r>
    </w:p>
    <w:p>
      <w:r>
        <w:rPr>
          <w:b/>
          <w:u w:val="single"/>
        </w:rPr>
        <w:t>62191</w:t>
      </w:r>
    </w:p>
    <w:p>
      <w:r>
        <w:t>@That1guyJeff bitch please. Not gonna happen. Nope.</w:t>
      </w:r>
    </w:p>
    <w:p>
      <w:r>
        <w:rPr>
          <w:b/>
          <w:u w:val="single"/>
        </w:rPr>
        <w:t>62192</w:t>
      </w:r>
    </w:p>
    <w:p>
      <w:r>
        <w:t>@That1guyJeff fuck them bitches I hope Navy beat em THIS week. @thejournalist44 @__Trail__</w:t>
      </w:r>
    </w:p>
    <w:p>
      <w:r>
        <w:rPr>
          <w:b/>
          <w:u w:val="single"/>
        </w:rPr>
        <w:t>62193</w:t>
      </w:r>
    </w:p>
    <w:p>
      <w:r>
        <w:t>@That1guyJeff fuck you bitches.</w:t>
      </w:r>
    </w:p>
    <w:p>
      <w:r>
        <w:rPr>
          <w:b/>
          <w:u w:val="single"/>
        </w:rPr>
        <w:t>62194</w:t>
      </w:r>
    </w:p>
    <w:p>
      <w:r>
        <w:t>@That1guyJeff thank you. I hate you. Eat poison. Fall down. Run face first into a wall. Yankees missed the playoffs.</w:t>
      </w:r>
    </w:p>
    <w:p>
      <w:r>
        <w:rPr>
          <w:b/>
          <w:u w:val="single"/>
        </w:rPr>
        <w:t>62195</w:t>
      </w:r>
    </w:p>
    <w:p>
      <w:r>
        <w:t>@That1guyJeff that just happened to be the year WE lost a one game playoff to them bitches from the bitch ass twin bitches. Lucky for you.</w:t>
      </w:r>
    </w:p>
    <w:p>
      <w:r>
        <w:rPr>
          <w:b/>
          <w:u w:val="single"/>
        </w:rPr>
        <w:t>62196</w:t>
      </w:r>
    </w:p>
    <w:p>
      <w:r>
        <w:t>@ThatAngryNigga he probably took off a point because Gibbs isn't from the East Coast and says "hoes."</w:t>
      </w:r>
    </w:p>
    <w:p>
      <w:r>
        <w:rPr>
          <w:b/>
          <w:u w:val="single"/>
        </w:rPr>
        <w:t>62197</w:t>
      </w:r>
    </w:p>
    <w:p>
      <w:r>
        <w:t>@ThatAngryNigga in that I get more bitches than you? If so YOU RIGHT</w:t>
      </w:r>
    </w:p>
    <w:p>
      <w:r>
        <w:rPr>
          <w:b/>
          <w:u w:val="single"/>
        </w:rPr>
        <w:t>62198</w:t>
      </w:r>
    </w:p>
    <w:p>
      <w:r>
        <w:t>@ThatAssholeAlan bitch ass nigga, heres a new belt for you http://t.co/EfxQnxeewQ</w:t>
      </w:r>
    </w:p>
    <w:p>
      <w:r>
        <w:rPr>
          <w:b/>
          <w:u w:val="single"/>
        </w:rPr>
        <w:t>62199</w:t>
      </w:r>
    </w:p>
    <w:p>
      <w:r>
        <w:t>@ThatAssholeAlan nick background my nigger</w:t>
      </w:r>
    </w:p>
    <w:p>
      <w:r>
        <w:rPr>
          <w:b/>
          <w:u w:val="single"/>
        </w:rPr>
        <w:t>62200</w:t>
      </w:r>
    </w:p>
    <w:p>
      <w:r>
        <w:t>@ThatBoyACE71 @BrunswickBeCooo Okay and Melo bitch ?</w:t>
      </w:r>
    </w:p>
    <w:p>
      <w:r>
        <w:rPr>
          <w:b/>
          <w:u w:val="single"/>
        </w:rPr>
        <w:t>62201</w:t>
      </w:r>
    </w:p>
    <w:p>
      <w:r>
        <w:t>@ThatBoyACE71 Straight pussy</w:t>
      </w:r>
    </w:p>
    <w:p>
      <w:r>
        <w:rPr>
          <w:b/>
          <w:u w:val="single"/>
        </w:rPr>
        <w:t>62202</w:t>
      </w:r>
    </w:p>
    <w:p>
      <w:r>
        <w:t>@ThatBoyAdo fuckin pussy haha</w:t>
      </w:r>
    </w:p>
    <w:p>
      <w:r>
        <w:rPr>
          <w:b/>
          <w:u w:val="single"/>
        </w:rPr>
        <w:t>62203</w:t>
      </w:r>
    </w:p>
    <w:p>
      <w:r>
        <w:t>@ThatBoyAdo you didn't even catch it pussy</w:t>
      </w:r>
    </w:p>
    <w:p>
      <w:r>
        <w:rPr>
          <w:b/>
          <w:u w:val="single"/>
        </w:rPr>
        <w:t>62204</w:t>
      </w:r>
    </w:p>
    <w:p>
      <w:r>
        <w:t>@ThatChrisEckert Gobble de gook</w:t>
      </w:r>
    </w:p>
    <w:p>
      <w:r>
        <w:rPr>
          <w:b/>
          <w:u w:val="single"/>
        </w:rPr>
        <w:t>62205</w:t>
      </w:r>
    </w:p>
    <w:p>
      <w:r>
        <w:t>@ThatFalconGirl I love you hoe!! Hahahhaa &amp;#128536;&amp;#128536;&amp;#128536;&amp;#128536;&amp;#128536; #UglyAss</w:t>
      </w:r>
    </w:p>
    <w:p>
      <w:r>
        <w:rPr>
          <w:b/>
          <w:u w:val="single"/>
        </w:rPr>
        <w:t>62206</w:t>
      </w:r>
    </w:p>
    <w:p>
      <w:r>
        <w:t>@ThatGuyNorman @migue_pantoja trash</w:t>
      </w:r>
    </w:p>
    <w:p>
      <w:r>
        <w:rPr>
          <w:b/>
          <w:u w:val="single"/>
        </w:rPr>
        <w:t>62207</w:t>
      </w:r>
    </w:p>
    <w:p>
      <w:r>
        <w:t>@ThatHaleyWay @kdawgg065 aahahah who the fuck watches that trash?</w:t>
      </w:r>
    </w:p>
    <w:p>
      <w:r>
        <w:rPr>
          <w:b/>
          <w:u w:val="single"/>
        </w:rPr>
        <w:t>62208</w:t>
      </w:r>
    </w:p>
    <w:p>
      <w:r>
        <w:t>@ThatKid_Vicente thanks little bitch &amp;#128526;</w:t>
      </w:r>
    </w:p>
    <w:p>
      <w:r>
        <w:rPr>
          <w:b/>
          <w:u w:val="single"/>
        </w:rPr>
        <w:t>62209</w:t>
      </w:r>
    </w:p>
    <w:p>
      <w:r>
        <w:t>@ThatNiggaKent already know juss ordered some of this for the weekend @Ohhh_Killem_93 for tha white hoes http://t.co/9931VYW9ff</w:t>
      </w:r>
    </w:p>
    <w:p>
      <w:r>
        <w:rPr>
          <w:b/>
          <w:u w:val="single"/>
        </w:rPr>
        <w:t>62210</w:t>
      </w:r>
    </w:p>
    <w:p>
      <w:r>
        <w:t>@ThatSlutAdrian bitch ask a day off</w:t>
      </w:r>
    </w:p>
    <w:p>
      <w:r>
        <w:rPr>
          <w:b/>
          <w:u w:val="single"/>
        </w:rPr>
        <w:t>62211</w:t>
      </w:r>
    </w:p>
    <w:p>
      <w:r>
        <w:t>@ThatSlutAdrian bitch those are the same options</w:t>
      </w:r>
    </w:p>
    <w:p>
      <w:r>
        <w:rPr>
          <w:b/>
          <w:u w:val="single"/>
        </w:rPr>
        <w:t>62212</w:t>
      </w:r>
    </w:p>
    <w:p>
      <w:r>
        <w:t>@ThatSlutAdrian bring bitches</w:t>
      </w:r>
    </w:p>
    <w:p>
      <w:r>
        <w:rPr>
          <w:b/>
          <w:u w:val="single"/>
        </w:rPr>
        <w:t>62213</w:t>
      </w:r>
    </w:p>
    <w:p>
      <w:r>
        <w:t>@ThatTallCashier lol youre retarded &amp;#128514;</w:t>
      </w:r>
    </w:p>
    <w:p>
      <w:r>
        <w:rPr>
          <w:b/>
          <w:u w:val="single"/>
        </w:rPr>
        <w:t>62214</w:t>
      </w:r>
    </w:p>
    <w:p>
      <w:r>
        <w:t>@ThatniggaTroy need to get outta that bitch, meridian all bad now but as long as you getting that paper you good.</w:t>
      </w:r>
    </w:p>
    <w:p>
      <w:r>
        <w:rPr>
          <w:b/>
          <w:u w:val="single"/>
        </w:rPr>
        <w:t>62215</w:t>
      </w:r>
    </w:p>
    <w:p>
      <w:r>
        <w:t>@The1DScoop Im omy to the movie right now and I'm literally gonna slap a bitch if they scream or some shit.</w:t>
      </w:r>
    </w:p>
    <w:p>
      <w:r>
        <w:rPr>
          <w:b/>
          <w:u w:val="single"/>
        </w:rPr>
        <w:t>62216</w:t>
      </w:r>
    </w:p>
    <w:p>
      <w:r>
        <w:t>@TheAngryAfrican @Kiyxni i don't think he can beat Mayweather but he's far from trash. Unlike Floyd he actually put Maidana down.</w:t>
      </w:r>
    </w:p>
    <w:p>
      <w:r>
        <w:rPr>
          <w:b/>
          <w:u w:val="single"/>
        </w:rPr>
        <w:t>62217</w:t>
      </w:r>
    </w:p>
    <w:p>
      <w:r>
        <w:t>@TheBikeman99 My father was born in Nanticoke and attended Lehigh. I'm a CT Yankee, but love the Pennsylvania Dutch cooking :-)</w:t>
      </w:r>
    </w:p>
    <w:p>
      <w:r>
        <w:rPr>
          <w:b/>
          <w:u w:val="single"/>
        </w:rPr>
        <w:t>62218</w:t>
      </w:r>
    </w:p>
    <w:p>
      <w:r>
        <w:t>@TheBlackTicTac Call me bitch again and see if I don't slap the sexy out of your mom and have Justin Timberlake bring it back.</w:t>
      </w:r>
    </w:p>
    <w:p>
      <w:r>
        <w:rPr>
          <w:b/>
          <w:u w:val="single"/>
        </w:rPr>
        <w:t>62219</w:t>
      </w:r>
    </w:p>
    <w:p>
      <w:r>
        <w:t>@TheBlondeBetch WHOA sorry for the spell check error, its not ho it was hey so sorry</w:t>
      </w:r>
    </w:p>
    <w:p>
      <w:r>
        <w:rPr>
          <w:b/>
          <w:u w:val="single"/>
        </w:rPr>
        <w:t>62220</w:t>
      </w:r>
    </w:p>
    <w:p>
      <w:r>
        <w:t>@TheBovee @Mr_Astonishing we outchea bitch</w:t>
      </w:r>
    </w:p>
    <w:p>
      <w:r>
        <w:rPr>
          <w:b/>
          <w:u w:val="single"/>
        </w:rPr>
        <w:t>62221</w:t>
      </w:r>
    </w:p>
    <w:p>
      <w:r>
        <w:t>@TheBovee CSGO bitch.</w:t>
      </w:r>
    </w:p>
    <w:p>
      <w:r>
        <w:rPr>
          <w:b/>
          <w:u w:val="single"/>
        </w:rPr>
        <w:t>62222</w:t>
      </w:r>
    </w:p>
    <w:p>
      <w:r>
        <w:t>@TheCheekyD_ Hi :) Yeah, trolls are annoying but don't concern yourself with them. They're all twats &amp;amp; have no life lol. Just ignore them. x</w:t>
      </w:r>
    </w:p>
    <w:p>
      <w:r>
        <w:rPr>
          <w:b/>
          <w:u w:val="single"/>
        </w:rPr>
        <w:t>62223</w:t>
      </w:r>
    </w:p>
    <w:p>
      <w:r>
        <w:t>@TheChicagoBaker @stopbeingfamous @RaniaKhalek do birds have a 72% out of wedlock rate? is it white fathers that are running away?</w:t>
      </w:r>
    </w:p>
    <w:p>
      <w:r>
        <w:rPr>
          <w:b/>
          <w:u w:val="single"/>
        </w:rPr>
        <w:t>62224</w:t>
      </w:r>
    </w:p>
    <w:p>
      <w:r>
        <w:t>@TheClaireBear36 Don't like to trash talking either way. But to be fair, that's just on Twitter. I'm having a ball on texts.</w:t>
      </w:r>
    </w:p>
    <w:p>
      <w:r>
        <w:rPr>
          <w:b/>
          <w:u w:val="single"/>
        </w:rPr>
        <w:t>62225</w:t>
      </w:r>
    </w:p>
    <w:p>
      <w:r>
        <w:t>@TheDailyShow well then with all further ado get da fock out ya lil bitch</w:t>
      </w:r>
    </w:p>
    <w:p>
      <w:r>
        <w:rPr>
          <w:b/>
          <w:u w:val="single"/>
        </w:rPr>
        <w:t>62226</w:t>
      </w:r>
    </w:p>
    <w:p>
      <w:r>
        <w:t>@TheDevonClarke @nick_scott25 faggot scoon you wanna ball?</w:t>
      </w:r>
    </w:p>
    <w:p>
      <w:r>
        <w:rPr>
          <w:b/>
          <w:u w:val="single"/>
        </w:rPr>
        <w:t>62227</w:t>
      </w:r>
    </w:p>
    <w:p>
      <w:r>
        <w:t>@TheEllenShow stfu trash</w:t>
      </w:r>
    </w:p>
    <w:p>
      <w:r>
        <w:rPr>
          <w:b/>
          <w:u w:val="single"/>
        </w:rPr>
        <w:t>62228</w:t>
      </w:r>
    </w:p>
    <w:p>
      <w:r>
        <w:t>@TheErniie @DesignsWithSoul pull the trigger bitch</w:t>
      </w:r>
    </w:p>
    <w:p>
      <w:r>
        <w:rPr>
          <w:b/>
          <w:u w:val="single"/>
        </w:rPr>
        <w:t>62229</w:t>
      </w:r>
    </w:p>
    <w:p>
      <w:r>
        <w:t>@TheErniie You're a little bitch.</w:t>
      </w:r>
    </w:p>
    <w:p>
      <w:r>
        <w:rPr>
          <w:b/>
          <w:u w:val="single"/>
        </w:rPr>
        <w:t>62230</w:t>
      </w:r>
    </w:p>
    <w:p>
      <w:r>
        <w:t>@TheGamecubeGuy I liked the day a bird got in your classroom.</w:t>
      </w:r>
    </w:p>
    <w:p>
      <w:r>
        <w:rPr>
          <w:b/>
          <w:u w:val="single"/>
        </w:rPr>
        <w:t>62231</w:t>
      </w:r>
    </w:p>
    <w:p>
      <w:r>
        <w:t>@TheGamecubeGuy any more birds in school?</w:t>
      </w:r>
    </w:p>
    <w:p>
      <w:r>
        <w:rPr>
          <w:b/>
          <w:u w:val="single"/>
        </w:rPr>
        <w:t>62232</w:t>
      </w:r>
    </w:p>
    <w:p>
      <w:r>
        <w:t>@TheIronPony You rebel. Next you'll be ripping mattress tags off. It's a slippery slope.</w:t>
      </w:r>
    </w:p>
    <w:p>
      <w:r>
        <w:rPr>
          <w:b/>
          <w:u w:val="single"/>
        </w:rPr>
        <w:t>62233</w:t>
      </w:r>
    </w:p>
    <w:p>
      <w:r>
        <w:t>@TheIslamHeretic @WarMachine_83 @BasimaFaysal @MariamVeiszadeh cause it would their tip hand instead they whine like little bitches=&amp;gt;</w:t>
      </w:r>
    </w:p>
    <w:p>
      <w:r>
        <w:rPr>
          <w:b/>
          <w:u w:val="single"/>
        </w:rPr>
        <w:t>62234</w:t>
      </w:r>
    </w:p>
    <w:p>
      <w:r>
        <w:t>@TheJadedNYer nope! btw you's a hoe lol</w:t>
      </w:r>
    </w:p>
    <w:p>
      <w:r>
        <w:rPr>
          <w:b/>
          <w:u w:val="single"/>
        </w:rPr>
        <w:t>62235</w:t>
      </w:r>
    </w:p>
    <w:p>
      <w:r>
        <w:t>@TheJadedNYer oh, well turns out that baby aint mine! *does jig*</w:t>
      </w:r>
    </w:p>
    <w:p>
      <w:r>
        <w:rPr>
          <w:b/>
          <w:u w:val="single"/>
        </w:rPr>
        <w:t>62236</w:t>
      </w:r>
    </w:p>
    <w:p>
      <w:r>
        <w:t>@TheJadedNYer yesterday twitter was telling them same dudes that 30+ pussy was the best, so have faith!</w:t>
      </w:r>
    </w:p>
    <w:p>
      <w:r>
        <w:rPr>
          <w:b/>
          <w:u w:val="single"/>
        </w:rPr>
        <w:t>62237</w:t>
      </w:r>
    </w:p>
    <w:p>
      <w:r>
        <w:t>@TheJoelBerggren have you looked yourself? This is funny. This is like Obama saying he is good for the economy. Hipster faggot. Funny though</w:t>
      </w:r>
    </w:p>
    <w:p>
      <w:r>
        <w:rPr>
          <w:b/>
          <w:u w:val="single"/>
        </w:rPr>
        <w:t>62238</w:t>
      </w:r>
    </w:p>
    <w:p>
      <w:r>
        <w:t>@TheJustinnn @toddkincannon @realbrother0003 He's a pussy</w:t>
      </w:r>
    </w:p>
    <w:p>
      <w:r>
        <w:rPr>
          <w:b/>
          <w:u w:val="single"/>
        </w:rPr>
        <w:t>62239</w:t>
      </w:r>
    </w:p>
    <w:p>
      <w:r>
        <w:t>@TheKinzieWells @chansdav all 3 :) haha. Because I'm #thinkingofyou and your #dirtylove sexxy bitch!!</w:t>
      </w:r>
    </w:p>
    <w:p>
      <w:r>
        <w:rPr>
          <w:b/>
          <w:u w:val="single"/>
        </w:rPr>
        <w:t>62240</w:t>
      </w:r>
    </w:p>
    <w:p>
      <w:r>
        <w:t>@TheKushZombie Aww y u so mad tho, a successful man LMFAO, hut hugging as faggot.</w:t>
      </w:r>
    </w:p>
    <w:p>
      <w:r>
        <w:rPr>
          <w:b/>
          <w:u w:val="single"/>
        </w:rPr>
        <w:t>62241</w:t>
      </w:r>
    </w:p>
    <w:p>
      <w:r>
        <w:t>@TheLadyGamer if you gotta shout u a bad bitch... u ain't a bad bitch &amp;#128524;</w:t>
      </w:r>
    </w:p>
    <w:p>
      <w:r>
        <w:rPr>
          <w:b/>
          <w:u w:val="single"/>
        </w:rPr>
        <w:t>62242</w:t>
      </w:r>
    </w:p>
    <w:p>
      <w:r>
        <w:t>@TheLittleFella_ @OLE_VertyBstard @thereal_EMandM @Justinrogo01 boooooooo that was trash</w:t>
      </w:r>
    </w:p>
    <w:p>
      <w:r>
        <w:rPr>
          <w:b/>
          <w:u w:val="single"/>
        </w:rPr>
        <w:t>62243</w:t>
      </w:r>
    </w:p>
    <w:p>
      <w:r>
        <w:t>@TheLittleFella_ do yourself a favor and ball that up and throw in the trash.</w:t>
      </w:r>
    </w:p>
    <w:p>
      <w:r>
        <w:rPr>
          <w:b/>
          <w:u w:val="single"/>
        </w:rPr>
        <w:t>62244</w:t>
      </w:r>
    </w:p>
    <w:p>
      <w:r>
        <w:t>@TheLovely_CC whatever lol my tan line is retarded. Lol was that other tweet a subtweet</w:t>
      </w:r>
    </w:p>
    <w:p>
      <w:r>
        <w:rPr>
          <w:b/>
          <w:u w:val="single"/>
        </w:rPr>
        <w:t>62245</w:t>
      </w:r>
    </w:p>
    <w:p>
      <w:r>
        <w:t>@TheMattAnderson you real quiet son, made Charlie is shit and steelers too? Loser.</w:t>
      </w:r>
    </w:p>
    <w:p>
      <w:r>
        <w:rPr>
          <w:b/>
          <w:u w:val="single"/>
        </w:rPr>
        <w:t>62246</w:t>
      </w:r>
    </w:p>
    <w:p>
      <w:r>
        <w:t>@TheMayorMatt @Frizzle18 I like where ur domes at #smart</w:t>
      </w:r>
    </w:p>
    <w:p>
      <w:r>
        <w:rPr>
          <w:b/>
          <w:u w:val="single"/>
        </w:rPr>
        <w:t>62247</w:t>
      </w:r>
    </w:p>
    <w:p>
      <w:r>
        <w:t>@TheMayorMatt has to be #live version ! #pulledpork #clams #babyjesus #lilsmokey</w:t>
      </w:r>
    </w:p>
    <w:p>
      <w:r>
        <w:rPr>
          <w:b/>
          <w:u w:val="single"/>
        </w:rPr>
        <w:t>62248</w:t>
      </w:r>
    </w:p>
    <w:p>
      <w:r>
        <w:t>@TheMayorMatt pitch, chip and slide ur dick in tight clam #22 love it #mywife</w:t>
      </w:r>
    </w:p>
    <w:p>
      <w:r>
        <w:rPr>
          <w:b/>
          <w:u w:val="single"/>
        </w:rPr>
        <w:t>62249</w:t>
      </w:r>
    </w:p>
    <w:p>
      <w:r>
        <w:t>@TheMayorMatt the early bearded man gets the clam ? #herkfacts</w:t>
      </w:r>
    </w:p>
    <w:p>
      <w:r>
        <w:rPr>
          <w:b/>
          <w:u w:val="single"/>
        </w:rPr>
        <w:t>62250</w:t>
      </w:r>
    </w:p>
    <w:p>
      <w:r>
        <w:t>@TheMilkMan57 @wyattnuckels @grizzboadams haha the little shit talkier brought his other bitch</w:t>
      </w:r>
    </w:p>
    <w:p>
      <w:r>
        <w:rPr>
          <w:b/>
          <w:u w:val="single"/>
        </w:rPr>
        <w:t>62251</w:t>
      </w:r>
    </w:p>
    <w:p>
      <w:r>
        <w:t>@TheMoeeee bitch go shoot some balls of paint. Ole hobby finding ass</w:t>
      </w:r>
    </w:p>
    <w:p>
      <w:r>
        <w:rPr>
          <w:b/>
          <w:u w:val="single"/>
        </w:rPr>
        <w:t>62252</w:t>
      </w:r>
    </w:p>
    <w:p>
      <w:r>
        <w:t>@TheNitPickster LOL, AutoCorrect is a bitch, but voice recognition is much faster than typing.</w:t>
      </w:r>
    </w:p>
    <w:p>
      <w:r>
        <w:rPr>
          <w:b/>
          <w:u w:val="single"/>
        </w:rPr>
        <w:t>62253</w:t>
      </w:r>
    </w:p>
    <w:p>
      <w:r>
        <w:t>@TheNudesGod can fucking a fat bitch be considered a threesome ?</w:t>
      </w:r>
    </w:p>
    <w:p>
      <w:r>
        <w:rPr>
          <w:b/>
          <w:u w:val="single"/>
        </w:rPr>
        <w:t>62254</w:t>
      </w:r>
    </w:p>
    <w:p>
      <w:r>
        <w:t>@TheOneMiss_Luu But if we loved again, I swear I'd love you right. Btw bitch you better not be googling these lyrics! Mine is from the &amp;lt;3</w:t>
      </w:r>
    </w:p>
    <w:p>
      <w:r>
        <w:rPr>
          <w:b/>
          <w:u w:val="single"/>
        </w:rPr>
        <w:t>62255</w:t>
      </w:r>
    </w:p>
    <w:p>
      <w:r>
        <w:t>@TheOneMiss_Luu This is true. That bitch has two accounts @PoniesForever7</w:t>
      </w:r>
    </w:p>
    <w:p>
      <w:r>
        <w:rPr>
          <w:b/>
          <w:u w:val="single"/>
        </w:rPr>
        <w:t>62256</w:t>
      </w:r>
    </w:p>
    <w:p>
      <w:r>
        <w:t>@TheOneMiss_Luu i also like flip a bitch, which is gabbys. #QualityWords</w:t>
      </w:r>
    </w:p>
    <w:p>
      <w:r>
        <w:rPr>
          <w:b/>
          <w:u w:val="single"/>
        </w:rPr>
        <w:t>62257</w:t>
      </w:r>
    </w:p>
    <w:p>
      <w:r>
        <w:t>@TheOneMiss_Luu i know, hoe.</w:t>
      </w:r>
    </w:p>
    <w:p>
      <w:r>
        <w:rPr>
          <w:b/>
          <w:u w:val="single"/>
        </w:rPr>
        <w:t>62258</w:t>
      </w:r>
    </w:p>
    <w:p>
      <w:r>
        <w:t>@TheOneMiss_Luu no he's an asshole &amp;amp; is like I have neck problems &amp;amp; can't sleep that way &amp;#128544; u lil bitch</w:t>
      </w:r>
    </w:p>
    <w:p>
      <w:r>
        <w:rPr>
          <w:b/>
          <w:u w:val="single"/>
        </w:rPr>
        <w:t>62259</w:t>
      </w:r>
    </w:p>
    <w:p>
      <w:r>
        <w:t>@TheOnlyBDavey them bitches uggo as fuck too</w:t>
      </w:r>
    </w:p>
    <w:p>
      <w:r>
        <w:rPr>
          <w:b/>
          <w:u w:val="single"/>
        </w:rPr>
        <w:t>62260</w:t>
      </w:r>
    </w:p>
    <w:p>
      <w:r>
        <w:t>@TheOnlyReed you a hoe ass savage, this shit brings up memories so cook on my g.</w:t>
      </w:r>
    </w:p>
    <w:p>
      <w:r>
        <w:rPr>
          <w:b/>
          <w:u w:val="single"/>
        </w:rPr>
        <w:t>62261</w:t>
      </w:r>
    </w:p>
    <w:p>
      <w:r>
        <w:t>@TheREALJB1RD @Mightymorph Big birds, big peckers.... They always mad cause they only get laid once and that's by their mother.</w:t>
      </w:r>
    </w:p>
    <w:p>
      <w:r>
        <w:rPr>
          <w:b/>
          <w:u w:val="single"/>
        </w:rPr>
        <w:t>62262</w:t>
      </w:r>
    </w:p>
    <w:p>
      <w:r>
        <w:t>@TheREALJB1RD @winchstrracin @wyatt11w Maybe he can call Hootie back up, he don't answer me anymore but still have crows.</w:t>
      </w:r>
    </w:p>
    <w:p>
      <w:r>
        <w:rPr>
          <w:b/>
          <w:u w:val="single"/>
        </w:rPr>
        <w:t>62263</w:t>
      </w:r>
    </w:p>
    <w:p>
      <w:r>
        <w:t>@TheREALJB1RD Gotta get my superbowl shirt at the cleaners then we hitting the big bird.</w:t>
      </w:r>
    </w:p>
    <w:p>
      <w:r>
        <w:rPr>
          <w:b/>
          <w:u w:val="single"/>
        </w:rPr>
        <w:t>62264</w:t>
      </w:r>
    </w:p>
    <w:p>
      <w:r>
        <w:t>@TheREALJB1RD Now beaners drive em.</w:t>
      </w:r>
    </w:p>
    <w:p>
      <w:r>
        <w:rPr>
          <w:b/>
          <w:u w:val="single"/>
        </w:rPr>
        <w:t>62265</w:t>
      </w:r>
    </w:p>
    <w:p>
      <w:r>
        <w:t>@TheREALJB1RD They best not fuss about this basement, bitch is like a skating rink. http://t.co/8Fk8LGxAND</w:t>
      </w:r>
    </w:p>
    <w:p>
      <w:r>
        <w:rPr>
          <w:b/>
          <w:u w:val="single"/>
        </w:rPr>
        <w:t>62266</w:t>
      </w:r>
    </w:p>
    <w:p>
      <w:r>
        <w:t>@TheRealCVL and @CoryHolmes24 are faggots. Kbye.</w:t>
      </w:r>
    </w:p>
    <w:p>
      <w:r>
        <w:rPr>
          <w:b/>
          <w:u w:val="single"/>
        </w:rPr>
        <w:t>62267</w:t>
      </w:r>
    </w:p>
    <w:p>
      <w:r>
        <w:t>@TheRealCortlan All the thirsty hoes. Lol</w:t>
      </w:r>
    </w:p>
    <w:p>
      <w:r>
        <w:rPr>
          <w:b/>
          <w:u w:val="single"/>
        </w:rPr>
        <w:t>62268</w:t>
      </w:r>
    </w:p>
    <w:p>
      <w:r>
        <w:t>@TheRealDiamondJ I'm the type to put that bitch in a river so you can gtf out my locations lol</w:t>
      </w:r>
    </w:p>
    <w:p>
      <w:r>
        <w:rPr>
          <w:b/>
          <w:u w:val="single"/>
        </w:rPr>
        <w:t>62269</w:t>
      </w:r>
    </w:p>
    <w:p>
      <w:r>
        <w:t>@TheRealJRSmith And its people like you that give us all a bad name, you are a disgusting piece of shit of a person a nigger is what you are</w:t>
      </w:r>
    </w:p>
    <w:p>
      <w:r>
        <w:rPr>
          <w:b/>
          <w:u w:val="single"/>
        </w:rPr>
        <w:t>62270</w:t>
      </w:r>
    </w:p>
    <w:p>
      <w:r>
        <w:t>@TheRealJohn_Doe dude fucking mono sucks and my bed is trash</w:t>
      </w:r>
    </w:p>
    <w:p>
      <w:r>
        <w:rPr>
          <w:b/>
          <w:u w:val="single"/>
        </w:rPr>
        <w:t>62271</w:t>
      </w:r>
    </w:p>
    <w:p>
      <w:r>
        <w:t>@TheRealJohn_Doe thats nate dumbass we all just mock him</w:t>
      </w:r>
    </w:p>
    <w:p>
      <w:r>
        <w:rPr>
          <w:b/>
          <w:u w:val="single"/>
        </w:rPr>
        <w:t>62272</w:t>
      </w:r>
    </w:p>
    <w:p>
      <w:r>
        <w:t>@TheRealKevinMcB Sauerkraut Saul is a punk ass bitch</w:t>
      </w:r>
    </w:p>
    <w:p>
      <w:r>
        <w:rPr>
          <w:b/>
          <w:u w:val="single"/>
        </w:rPr>
        <w:t>62273</w:t>
      </w:r>
    </w:p>
    <w:p>
      <w:r>
        <w:t>@TheRealOweifie You do it to us so payback is a bitch. hahaha &amp;lt;3 happy valentines day though.</w:t>
      </w:r>
    </w:p>
    <w:p>
      <w:r>
        <w:rPr>
          <w:b/>
          <w:u w:val="single"/>
        </w:rPr>
        <w:t>62274</w:t>
      </w:r>
    </w:p>
    <w:p>
      <w:r>
        <w:t>@TheRealOweifie good one you fucking bitch ass</w:t>
      </w:r>
    </w:p>
    <w:p>
      <w:r>
        <w:rPr>
          <w:b/>
          <w:u w:val="single"/>
        </w:rPr>
        <w:t>62275</w:t>
      </w:r>
    </w:p>
    <w:p>
      <w:r>
        <w:t>@TheRealSaigon What are you gonna do? I'ma chase you out the club, like mobb deep did to you, pussy.</w:t>
      </w:r>
    </w:p>
    <w:p>
      <w:r>
        <w:rPr>
          <w:b/>
          <w:u w:val="single"/>
        </w:rPr>
        <w:t>62276</w:t>
      </w:r>
    </w:p>
    <w:p>
      <w:r>
        <w:t>@TheRealSaigon that explains you cause all you do is bitch and whine.</w:t>
      </w:r>
    </w:p>
    <w:p>
      <w:r>
        <w:rPr>
          <w:b/>
          <w:u w:val="single"/>
        </w:rPr>
        <w:t>62277</w:t>
      </w:r>
    </w:p>
    <w:p>
      <w:r>
        <w:t>@TheRealTahiry lmao, your just a dumb hoe that budden made popular, please stop, your irrelevant and no one cares about you slut.</w:t>
      </w:r>
    </w:p>
    <w:p>
      <w:r>
        <w:rPr>
          <w:b/>
          <w:u w:val="single"/>
        </w:rPr>
        <w:t>62278</w:t>
      </w:r>
    </w:p>
    <w:p>
      <w:r>
        <w:t>@TheRealaaw &amp;#128514;&amp;#128514;&amp;#128514;&amp;#128514; pot of gold ass nigguh</w:t>
      </w:r>
    </w:p>
    <w:p>
      <w:r>
        <w:rPr>
          <w:b/>
          <w:u w:val="single"/>
        </w:rPr>
        <w:t>62279</w:t>
      </w:r>
    </w:p>
    <w:p>
      <w:r>
        <w:t>@TheRevAl you are not a cat.you are a pussy! black bored kid kills a cop by starting a fire.WHERE IS THE OUTRAGE YOU PHONY?!?!?!? @FNTheFive</w:t>
      </w:r>
    </w:p>
    <w:p>
      <w:r>
        <w:rPr>
          <w:b/>
          <w:u w:val="single"/>
        </w:rPr>
        <w:t>62280</w:t>
      </w:r>
    </w:p>
    <w:p>
      <w:r>
        <w:t>@TheRyanAdams word, bird</w:t>
      </w:r>
    </w:p>
    <w:p>
      <w:r>
        <w:rPr>
          <w:b/>
          <w:u w:val="single"/>
        </w:rPr>
        <w:t>62281</w:t>
      </w:r>
    </w:p>
    <w:p>
      <w:r>
        <w:t>@TheSeanyV I think you should reconsider he's a little bitch to the one true God almighty Cthulhu...please for your soul, Seany.</w:t>
      </w:r>
    </w:p>
    <w:p>
      <w:r>
        <w:rPr>
          <w:b/>
          <w:u w:val="single"/>
        </w:rPr>
        <w:t>62282</w:t>
      </w:r>
    </w:p>
    <w:p>
      <w:r>
        <w:t>@TheSeanyV quit being being a pussy yourself and call them out by first and last name plus SSN ya poon!</w:t>
      </w:r>
    </w:p>
    <w:p>
      <w:r>
        <w:rPr>
          <w:b/>
          <w:u w:val="single"/>
        </w:rPr>
        <w:t>62283</w:t>
      </w:r>
    </w:p>
    <w:p>
      <w:r>
        <w:t>@TheSeanyV subtweeting and using hashtag oomf what's the difference :P jk just jerkin' yo dick ya nigger faggot.</w:t>
      </w:r>
    </w:p>
    <w:p>
      <w:r>
        <w:rPr>
          <w:b/>
          <w:u w:val="single"/>
        </w:rPr>
        <w:t>62284</w:t>
      </w:r>
    </w:p>
    <w:p>
      <w:r>
        <w:t>@TheSeanyV would help for some others can't handle uppers and cripples them plus if moderation isn't taken into consideration it'll be bad</w:t>
      </w:r>
    </w:p>
    <w:p>
      <w:r>
        <w:rPr>
          <w:b/>
          <w:u w:val="single"/>
        </w:rPr>
        <w:t>62285</w:t>
      </w:r>
    </w:p>
    <w:p>
      <w:r>
        <w:t>@TheShoeBible @Steamed_Greens Them hoes are clean!</w:t>
      </w:r>
    </w:p>
    <w:p>
      <w:r>
        <w:rPr>
          <w:b/>
          <w:u w:val="single"/>
        </w:rPr>
        <w:t>62286</w:t>
      </w:r>
    </w:p>
    <w:p>
      <w:r>
        <w:t>@TheSicThem @AVeraIcon @lrishGirI__ @OakRidgeStars @izzyjsmom @iambo_rd @asideofbacon @APLMom @Cat_F1sh_ or a celebrity. Poor bitches</w:t>
      </w:r>
    </w:p>
    <w:p>
      <w:r>
        <w:rPr>
          <w:b/>
          <w:u w:val="single"/>
        </w:rPr>
        <w:t>62287</w:t>
      </w:r>
    </w:p>
    <w:p>
      <w:r>
        <w:t>@TheTrackMamba gator bait &amp;#128010;&amp;#128548;</w:t>
      </w:r>
    </w:p>
    <w:p>
      <w:r>
        <w:rPr>
          <w:b/>
          <w:u w:val="single"/>
        </w:rPr>
        <w:t>62288</w:t>
      </w:r>
    </w:p>
    <w:p>
      <w:r>
        <w:t>@The_Gambit Ha. He ain't welcome in Washington State or Nashville. Serpas is straight trash.</w:t>
      </w:r>
    </w:p>
    <w:p>
      <w:r>
        <w:rPr>
          <w:b/>
          <w:u w:val="single"/>
        </w:rPr>
        <w:t>62289</w:t>
      </w:r>
    </w:p>
    <w:p>
      <w:r>
        <w:t>@The_Greatest_10 My problem is that I love bad bitches.</w:t>
      </w:r>
    </w:p>
    <w:p>
      <w:r>
        <w:rPr>
          <w:b/>
          <w:u w:val="single"/>
        </w:rPr>
        <w:t>62290</w:t>
      </w:r>
    </w:p>
    <w:p>
      <w:r>
        <w:t>@The_GreyFoxxx @TielerMLG @HalfAssed_ and you're a vegetarian pussy</w:t>
      </w:r>
    </w:p>
    <w:p>
      <w:r>
        <w:rPr>
          <w:b/>
          <w:u w:val="single"/>
        </w:rPr>
        <w:t>62291</w:t>
      </w:r>
    </w:p>
    <w:p>
      <w:r>
        <w:t>@The_Paradox He a bitch you should do it</w:t>
      </w:r>
    </w:p>
    <w:p>
      <w:r>
        <w:rPr>
          <w:b/>
          <w:u w:val="single"/>
        </w:rPr>
        <w:t>62292</w:t>
      </w:r>
    </w:p>
    <w:p>
      <w:r>
        <w:t>@The_Red_Sea @shetheTRUTHtho bitch, yo muthafukin ass reacting off that vain females' tweet &amp;amp; dont no the context, her dumb ass dont neither</w:t>
      </w:r>
    </w:p>
    <w:p>
      <w:r>
        <w:rPr>
          <w:b/>
          <w:u w:val="single"/>
        </w:rPr>
        <w:t>62293</w:t>
      </w:r>
    </w:p>
    <w:p>
      <w:r>
        <w:t>@The_Red_Sea @shetheTRUTHtho say that shit to my face "Bruh" you a bitch for gettin in a man u dont know business. Handle yo own shit</w:t>
      </w:r>
    </w:p>
    <w:p>
      <w:r>
        <w:rPr>
          <w:b/>
          <w:u w:val="single"/>
        </w:rPr>
        <w:t>62294</w:t>
      </w:r>
    </w:p>
    <w:p>
      <w:r>
        <w:t>@The_Red_Sea and stop covering yo goddamn face like the kkk. Yo yung silly ass co signing for pussy.</w:t>
      </w:r>
    </w:p>
    <w:p>
      <w:r>
        <w:rPr>
          <w:b/>
          <w:u w:val="single"/>
        </w:rPr>
        <w:t>62295</w:t>
      </w:r>
    </w:p>
    <w:p>
      <w:r>
        <w:t>@The__Sweetest no shit you are, what euros would call a typical American, fat as fuck and goes to eat fast food all the time, dumb bitch.</w:t>
      </w:r>
    </w:p>
    <w:p>
      <w:r>
        <w:rPr>
          <w:b/>
          <w:u w:val="single"/>
        </w:rPr>
        <w:t>62296</w:t>
      </w:r>
    </w:p>
    <w:p>
      <w:r>
        <w:t>@Thee_MrWest pussy</w:t>
      </w:r>
    </w:p>
    <w:p>
      <w:r>
        <w:rPr>
          <w:b/>
          <w:u w:val="single"/>
        </w:rPr>
        <w:t>62297</w:t>
      </w:r>
    </w:p>
    <w:p>
      <w:r>
        <w:t>@TheoMaxximus @ZoeBarton3 fuck up pussy</w:t>
      </w:r>
    </w:p>
    <w:p>
      <w:r>
        <w:rPr>
          <w:b/>
          <w:u w:val="single"/>
        </w:rPr>
        <w:t>62298</w:t>
      </w:r>
    </w:p>
    <w:p>
      <w:r>
        <w:t>@ThequeenSOxILL I'd rather ask yours, is she a nappy headed hoe too? And is your grandma as well? I'd be ashamed to be in your family.</w:t>
      </w:r>
    </w:p>
    <w:p>
      <w:r>
        <w:rPr>
          <w:b/>
          <w:u w:val="single"/>
        </w:rPr>
        <w:t>62299</w:t>
      </w:r>
    </w:p>
    <w:p>
      <w:r>
        <w:t>@ThequeenSOxILL Nappy headed hoes can't call anyone ugly, stop embarrassing yourself pls</w:t>
      </w:r>
    </w:p>
    <w:p>
      <w:r>
        <w:rPr>
          <w:b/>
          <w:u w:val="single"/>
        </w:rPr>
        <w:t>62300</w:t>
      </w:r>
    </w:p>
    <w:p>
      <w:r>
        <w:t>@ThequeenTommy so fucking annoying when a hoe is like "omg relationship goals" like close your legs, get dressed and do something about it.</w:t>
      </w:r>
    </w:p>
    <w:p>
      <w:r>
        <w:rPr>
          <w:b/>
          <w:u w:val="single"/>
        </w:rPr>
        <w:t>62301</w:t>
      </w:r>
    </w:p>
    <w:p>
      <w:r>
        <w:t>@TherealGeorgeZ you are a pussy without your guns bitch as spic. Your daddy doesn't even respect the sperm he drop in your moms stank pussy</w:t>
      </w:r>
    </w:p>
    <w:p>
      <w:r>
        <w:rPr>
          <w:b/>
          <w:u w:val="single"/>
        </w:rPr>
        <w:t>62302</w:t>
      </w:r>
    </w:p>
    <w:p>
      <w:r>
        <w:t>@Things4FLppl Yankees like Florida State; not Floridians.</w:t>
      </w:r>
    </w:p>
    <w:p>
      <w:r>
        <w:rPr>
          <w:b/>
          <w:u w:val="single"/>
        </w:rPr>
        <w:t>62303</w:t>
      </w:r>
    </w:p>
    <w:p>
      <w:r>
        <w:t>@Thomas71096 Yass bitch Yass &amp;#128134;&amp;#128134;&amp;#128134;</w:t>
      </w:r>
    </w:p>
    <w:p>
      <w:r>
        <w:rPr>
          <w:b/>
          <w:u w:val="single"/>
        </w:rPr>
        <w:t>62304</w:t>
      </w:r>
    </w:p>
    <w:p>
      <w:r>
        <w:t>@ThomasNye1 my momma saw how the girls danced and was like &amp;#128563;grandma was like "shake that ass hoe"</w:t>
      </w:r>
    </w:p>
    <w:p>
      <w:r>
        <w:rPr>
          <w:b/>
          <w:u w:val="single"/>
        </w:rPr>
        <w:t>62305</w:t>
      </w:r>
    </w:p>
    <w:p>
      <w:r>
        <w:t>@ThomasNye1 oh u can dog her out but don't show that hoe no love if u doing it with ya ol lady</w:t>
      </w:r>
    </w:p>
    <w:p>
      <w:r>
        <w:rPr>
          <w:b/>
          <w:u w:val="single"/>
        </w:rPr>
        <w:t>62306</w:t>
      </w:r>
    </w:p>
    <w:p>
      <w:r>
        <w:t>@Thompson_Era so some of Yal bitches need to stock up on jello to fix Yal broke up ass personalities &amp;#128514;</w:t>
      </w:r>
    </w:p>
    <w:p>
      <w:r>
        <w:rPr>
          <w:b/>
          <w:u w:val="single"/>
        </w:rPr>
        <w:t>62307</w:t>
      </w:r>
    </w:p>
    <w:p>
      <w:r>
        <w:t>@Threehoez rip plate, brownies, large tea, fries, beans potato salad, poboy</w:t>
      </w:r>
    </w:p>
    <w:p>
      <w:r>
        <w:rPr>
          <w:b/>
          <w:u w:val="single"/>
        </w:rPr>
        <w:t>62308</w:t>
      </w:r>
    </w:p>
    <w:p>
      <w:r>
        <w:t>@ThugMon3yy @ChandailBailey @SteeZeyFLOW @HunturPls it does. you and all your hipster friends are ugly as fuck... and yo pussies all stank</w:t>
      </w:r>
    </w:p>
    <w:p>
      <w:r>
        <w:rPr>
          <w:b/>
          <w:u w:val="single"/>
        </w:rPr>
        <w:t>62309</w:t>
      </w:r>
    </w:p>
    <w:p>
      <w:r>
        <w:t>@TibaBurger: Straight off the bench #ned #WorldCup2014</w:t>
      </w:r>
    </w:p>
    <w:p>
      <w:r>
        <w:rPr>
          <w:b/>
          <w:u w:val="single"/>
        </w:rPr>
        <w:t>62310</w:t>
      </w:r>
    </w:p>
    <w:p>
      <w:r>
        <w:t>@TielerMLG @psvch @HalfAssed_ coming to the rescue of some retard licking dirty skidmarks on the internet... you guys are fucktards</w:t>
      </w:r>
    </w:p>
    <w:p>
      <w:r>
        <w:rPr>
          <w:b/>
          <w:u w:val="single"/>
        </w:rPr>
        <w:t>62311</w:t>
      </w:r>
    </w:p>
    <w:p>
      <w:r>
        <w:t>@TimMurphyy @fgcu_basketball rather be an "ultra fag" than get an 18 on my ACT and go to FGCU #zing</w:t>
      </w:r>
    </w:p>
    <w:p>
      <w:r>
        <w:rPr>
          <w:b/>
          <w:u w:val="single"/>
        </w:rPr>
        <w:t>62312</w:t>
      </w:r>
    </w:p>
    <w:p>
      <w:r>
        <w:t xml:space="preserve">@TimoteoSHonesto @vcortesusmc little punk, we should send his ass to Iraq for a few weeks! </w:t>
        <w:br/>
        <w:t>Little bitch would come home &amp;amp; KISS THE GROUND!</w:t>
      </w:r>
    </w:p>
    <w:p>
      <w:r>
        <w:rPr>
          <w:b/>
          <w:u w:val="single"/>
        </w:rPr>
        <w:t>62313</w:t>
      </w:r>
    </w:p>
    <w:p>
      <w:r>
        <w:t>@TinnyTimm taylor wack ass bitch nigga</w:t>
      </w:r>
    </w:p>
    <w:p>
      <w:r>
        <w:rPr>
          <w:b/>
          <w:u w:val="single"/>
        </w:rPr>
        <w:t>62314</w:t>
      </w:r>
    </w:p>
    <w:p>
      <w:r>
        <w:t>@Titan21Mtzzz vegeta is a little bitch #TeamGoku</w:t>
      </w:r>
    </w:p>
    <w:p>
      <w:r>
        <w:rPr>
          <w:b/>
          <w:u w:val="single"/>
        </w:rPr>
        <w:t>62315</w:t>
      </w:r>
    </w:p>
    <w:p>
      <w:r>
        <w:t>@Titan21Mtzzz you is a hoe</w:t>
      </w:r>
    </w:p>
    <w:p>
      <w:r>
        <w:rPr>
          <w:b/>
          <w:u w:val="single"/>
        </w:rPr>
        <w:t>62316</w:t>
      </w:r>
    </w:p>
    <w:p>
      <w:r>
        <w:t>@Titan4Ever2488 how are Yankees games on the radio? Good announcers?</w:t>
      </w:r>
    </w:p>
    <w:p>
      <w:r>
        <w:rPr>
          <w:b/>
          <w:u w:val="single"/>
        </w:rPr>
        <w:t>62317</w:t>
      </w:r>
    </w:p>
    <w:p>
      <w:r>
        <w:t>@Titan4Ever2488 how do Yankees fans look back on Gary Sheffield's time with the team?</w:t>
      </w:r>
    </w:p>
    <w:p>
      <w:r>
        <w:rPr>
          <w:b/>
          <w:u w:val="single"/>
        </w:rPr>
        <w:t>62318</w:t>
      </w:r>
    </w:p>
    <w:p>
      <w:r>
        <w:t>@Titan4Ever2488 some Mets fan tried telling me Rivera isn't of the best Yankees of all time because he is just a closer. WTF</w:t>
      </w:r>
    </w:p>
    <w:p>
      <w:r>
        <w:rPr>
          <w:b/>
          <w:u w:val="single"/>
        </w:rPr>
        <w:t>62319</w:t>
      </w:r>
    </w:p>
    <w:p>
      <w:r>
        <w:t xml:space="preserve">@TitsOfAnarchy </w:t>
        <w:br/>
        <w:t>I glads dis colored man cans be of soyvice fo da white man</w:t>
      </w:r>
    </w:p>
    <w:p>
      <w:r>
        <w:rPr>
          <w:b/>
          <w:u w:val="single"/>
        </w:rPr>
        <w:t>62320</w:t>
      </w:r>
    </w:p>
    <w:p>
      <w:r>
        <w:t>@ToWherever I'm not yellow I'm sorry</w:t>
      </w:r>
    </w:p>
    <w:p>
      <w:r>
        <w:rPr>
          <w:b/>
          <w:u w:val="single"/>
        </w:rPr>
        <w:t>62321</w:t>
      </w:r>
    </w:p>
    <w:p>
      <w:r>
        <w:t>@ToWherever yay im a whitey :3</w:t>
      </w:r>
    </w:p>
    <w:p>
      <w:r>
        <w:rPr>
          <w:b/>
          <w:u w:val="single"/>
        </w:rPr>
        <w:t>62322</w:t>
      </w:r>
    </w:p>
    <w:p>
      <w:r>
        <w:t>@ToddIrwin1 NFL... Forgetabout they got until February. It's the pennant race. Let's Go Yanks.</w:t>
      </w:r>
    </w:p>
    <w:p>
      <w:r>
        <w:rPr>
          <w:b/>
          <w:u w:val="single"/>
        </w:rPr>
        <w:t>62323</w:t>
      </w:r>
    </w:p>
    <w:p>
      <w:r>
        <w:t>@ToddKincannon @dywanwii @scotja2 He's been drinking too much of that shitty Canadian hoser beer! #eh</w:t>
      </w:r>
    </w:p>
    <w:p>
      <w:r>
        <w:rPr>
          <w:b/>
          <w:u w:val="single"/>
        </w:rPr>
        <w:t>62324</w:t>
      </w:r>
    </w:p>
    <w:p>
      <w:r>
        <w:t>@Todd__Kincannon A+ Would expect nothing less from your dominion. Oh by the way, SEC bitches!</w:t>
      </w:r>
    </w:p>
    <w:p>
      <w:r>
        <w:rPr>
          <w:b/>
          <w:u w:val="single"/>
        </w:rPr>
        <w:t>62325</w:t>
      </w:r>
    </w:p>
    <w:p>
      <w:r>
        <w:t>@Toetancchamon Wilde nog even checken op Twitter hoe het ging maar had zo'n heftige wond niet verwacht, heftig. Sterkte &amp;amp; beterschap hoor!</w:t>
      </w:r>
    </w:p>
    <w:p>
      <w:r>
        <w:rPr>
          <w:b/>
          <w:u w:val="single"/>
        </w:rPr>
        <w:t>62326</w:t>
      </w:r>
    </w:p>
    <w:p>
      <w:r>
        <w:t>@TomCrean ill scream from France for you Tom! #IU #iubb #hoosiers #creanandcrimson</w:t>
      </w:r>
    </w:p>
    <w:p>
      <w:r>
        <w:rPr>
          <w:b/>
          <w:u w:val="single"/>
        </w:rPr>
        <w:t>62327</w:t>
      </w:r>
    </w:p>
    <w:p>
      <w:r>
        <w:t>@TomMahoney91 what now bitch</w:t>
      </w:r>
    </w:p>
    <w:p>
      <w:r>
        <w:rPr>
          <w:b/>
          <w:u w:val="single"/>
        </w:rPr>
        <w:t>62328</w:t>
      </w:r>
    </w:p>
    <w:p>
      <w:r>
        <w:t>@Tom_Morehart @cjc_is_alive @JoshuaTyl0r 9 of 15 BCS titles, $314 mil in revenue. It's great being in a redneck conference. And not in Ohio.</w:t>
      </w:r>
    </w:p>
    <w:p>
      <w:r>
        <w:rPr>
          <w:b/>
          <w:u w:val="single"/>
        </w:rPr>
        <w:t>62329</w:t>
      </w:r>
    </w:p>
    <w:p>
      <w:r>
        <w:t>@TomcatStraight Come over queer</w:t>
      </w:r>
    </w:p>
    <w:p>
      <w:r>
        <w:rPr>
          <w:b/>
          <w:u w:val="single"/>
        </w:rPr>
        <w:t>62330</w:t>
      </w:r>
    </w:p>
    <w:p>
      <w:r>
        <w:t>@TomcatStraight hey fag, gag on my clappmeat</w:t>
      </w:r>
    </w:p>
    <w:p>
      <w:r>
        <w:rPr>
          <w:b/>
          <w:u w:val="single"/>
        </w:rPr>
        <w:t>62331</w:t>
      </w:r>
    </w:p>
    <w:p>
      <w:r>
        <w:t>@TomcatStraight tounge punching smelly turtle pussy</w:t>
      </w:r>
    </w:p>
    <w:p>
      <w:r>
        <w:rPr>
          <w:b/>
          <w:u w:val="single"/>
        </w:rPr>
        <w:t>62332</w:t>
      </w:r>
    </w:p>
    <w:p>
      <w:r>
        <w:t>@Tommayydoee bitch lol</w:t>
      </w:r>
    </w:p>
    <w:p>
      <w:r>
        <w:rPr>
          <w:b/>
          <w:u w:val="single"/>
        </w:rPr>
        <w:t>62333</w:t>
      </w:r>
    </w:p>
    <w:p>
      <w:r>
        <w:t>@TonyO97 fuck i look like shopping at that trash ass store</w:t>
      </w:r>
    </w:p>
    <w:p>
      <w:r>
        <w:rPr>
          <w:b/>
          <w:u w:val="single"/>
        </w:rPr>
        <w:t>62334</w:t>
      </w:r>
    </w:p>
    <w:p>
      <w:r>
        <w:t>@TonySinchak pussy pussy pussy marijauna wannnnaaa</w:t>
      </w:r>
    </w:p>
    <w:p>
      <w:r>
        <w:rPr>
          <w:b/>
          <w:u w:val="single"/>
        </w:rPr>
        <w:t>62335</w:t>
      </w:r>
    </w:p>
    <w:p>
      <w:r>
        <w:t>@TooEffinCool lol I feel like a punk bitch sittin in here with all the lights on! &amp;#128514;</w:t>
      </w:r>
    </w:p>
    <w:p>
      <w:r>
        <w:rPr>
          <w:b/>
          <w:u w:val="single"/>
        </w:rPr>
        <w:t>62336</w:t>
      </w:r>
    </w:p>
    <w:p>
      <w:r>
        <w:t>@Torn_Rose republican teabaggers should be jailed for treason.....</w:t>
      </w:r>
    </w:p>
    <w:p>
      <w:r>
        <w:rPr>
          <w:b/>
          <w:u w:val="single"/>
        </w:rPr>
        <w:t>62337</w:t>
      </w:r>
    </w:p>
    <w:p>
      <w:r>
        <w:t>@ToulaBaby faggot is a public spectacle. most gays are not fags.</w:t>
        <w:br/>
        <w:t>public display gets public opinion.</w:t>
      </w:r>
    </w:p>
    <w:p>
      <w:r>
        <w:rPr>
          <w:b/>
          <w:u w:val="single"/>
        </w:rPr>
        <w:t>62338</w:t>
      </w:r>
    </w:p>
    <w:p>
      <w:r>
        <w:t>@Travis_bechtel bitches ain't shit but hoes and tricks #thuglife</w:t>
      </w:r>
    </w:p>
    <w:p>
      <w:r>
        <w:rPr>
          <w:b/>
          <w:u w:val="single"/>
        </w:rPr>
        <w:t>62339</w:t>
      </w:r>
    </w:p>
    <w:p>
      <w:r>
        <w:t>@TreThreat @HotDoc87 @duckydynamo yeah the internet def taught me a bitch can't twerk if she talkin bout voting.</w:t>
      </w:r>
    </w:p>
    <w:p>
      <w:r>
        <w:rPr>
          <w:b/>
          <w:u w:val="single"/>
        </w:rPr>
        <w:t>62340</w:t>
      </w:r>
    </w:p>
    <w:p>
      <w:r>
        <w:t>@TreTyler_108 That's actually non-English. Because #okiecops are filthy white trash who are all criminals.</w:t>
      </w:r>
    </w:p>
    <w:p>
      <w:r>
        <w:rPr>
          <w:b/>
          <w:u w:val="single"/>
        </w:rPr>
        <w:t>62341</w:t>
      </w:r>
    </w:p>
    <w:p>
      <w:r>
        <w:t>@TreshaRenee I didn't make to any games last season. Just looked it up. Astros open up with the Yankees 1st of April</w:t>
      </w:r>
    </w:p>
    <w:p>
      <w:r>
        <w:rPr>
          <w:b/>
          <w:u w:val="single"/>
        </w:rPr>
        <w:t>62342</w:t>
      </w:r>
    </w:p>
    <w:p>
      <w:r>
        <w:t>@TreyBizzy I thought you would like him cause of the Chi but yeah he a faggot</w:t>
      </w:r>
    </w:p>
    <w:p>
      <w:r>
        <w:rPr>
          <w:b/>
          <w:u w:val="single"/>
        </w:rPr>
        <w:t>62343</w:t>
      </w:r>
    </w:p>
    <w:p>
      <w:r>
        <w:t>@TreyDoe_: @HallDerik @20ToLife_ once fag." You got pressed to the ground? ..hang up your cleats n never put them back on or think about it</w:t>
      </w:r>
    </w:p>
    <w:p>
      <w:r>
        <w:rPr>
          <w:b/>
          <w:u w:val="single"/>
        </w:rPr>
        <w:t>62344</w:t>
      </w:r>
    </w:p>
    <w:p>
      <w:r>
        <w:t>@TribalFollow_ you unfollowed me because you think you're the shit and use follow trains to gain and then just unfollow cause you're a pussy</w:t>
      </w:r>
    </w:p>
    <w:p>
      <w:r>
        <w:rPr>
          <w:b/>
          <w:u w:val="single"/>
        </w:rPr>
        <w:t>62345</w:t>
      </w:r>
    </w:p>
    <w:p>
      <w:r>
        <w:t>@TrillBaIN this bitch has brain damage</w:t>
      </w:r>
    </w:p>
    <w:p>
      <w:r>
        <w:rPr>
          <w:b/>
          <w:u w:val="single"/>
        </w:rPr>
        <w:t>62346</w:t>
      </w:r>
    </w:p>
    <w:p>
      <w:r>
        <w:t>@TrillVanillaaa bitch</w:t>
      </w:r>
    </w:p>
    <w:p>
      <w:r>
        <w:rPr>
          <w:b/>
          <w:u w:val="single"/>
        </w:rPr>
        <w:t>62347</w:t>
      </w:r>
    </w:p>
    <w:p>
      <w:r>
        <w:t>@TrillVanillaaa bitch I'll fuck you up</w:t>
      </w:r>
    </w:p>
    <w:p>
      <w:r>
        <w:rPr>
          <w:b/>
          <w:u w:val="single"/>
        </w:rPr>
        <w:t>62348</w:t>
      </w:r>
    </w:p>
    <w:p>
      <w:r>
        <w:t>@TripleCz_3G @OffsetYRN lmao take off thru, quavo can't do shit but make hooks, offset da only 1 solid but I kno niccas been tellin him dat</w:t>
      </w:r>
    </w:p>
    <w:p>
      <w:r>
        <w:rPr>
          <w:b/>
          <w:u w:val="single"/>
        </w:rPr>
        <w:t>62349</w:t>
      </w:r>
    </w:p>
    <w:p>
      <w:r>
        <w:t>@TrippinC @nuteIla &amp;#128514;&amp;#128514;&amp;#128514;&amp;#128557;&amp;#128557;&amp;#128557;&amp;#128514;&amp;#128514; that hoe is like 5'8.</w:t>
      </w:r>
    </w:p>
    <w:p>
      <w:r>
        <w:rPr>
          <w:b/>
          <w:u w:val="single"/>
        </w:rPr>
        <w:t>62350</w:t>
      </w:r>
    </w:p>
    <w:p>
      <w:r>
        <w:t>@TrippinC bitch you can tweet but not answer?</w:t>
      </w:r>
    </w:p>
    <w:p>
      <w:r>
        <w:rPr>
          <w:b/>
          <w:u w:val="single"/>
        </w:rPr>
        <w:t>62351</w:t>
      </w:r>
    </w:p>
    <w:p>
      <w:r>
        <w:t>@Trippy_Spiffy ayyyyyyeeeeee my nigga back in the bitch</w:t>
      </w:r>
    </w:p>
    <w:p>
      <w:r>
        <w:rPr>
          <w:b/>
          <w:u w:val="single"/>
        </w:rPr>
        <w:t>62352</w:t>
      </w:r>
    </w:p>
    <w:p>
      <w:r>
        <w:t>@Trippy_Spiffy mite hit the Rec I know cell Marcus and Jax gone try to hit that hoe</w:t>
      </w:r>
    </w:p>
    <w:p>
      <w:r>
        <w:rPr>
          <w:b/>
          <w:u w:val="single"/>
        </w:rPr>
        <w:t>62353</w:t>
      </w:r>
    </w:p>
    <w:p>
      <w:r>
        <w:t>@TristenGQAss couldn't help it man. niggas pussy for robbing a chick and shootin her.</w:t>
      </w:r>
    </w:p>
    <w:p>
      <w:r>
        <w:rPr>
          <w:b/>
          <w:u w:val="single"/>
        </w:rPr>
        <w:t>62354</w:t>
      </w:r>
    </w:p>
    <w:p>
      <w:r>
        <w:t>@TristenGQAss the way he raps about fucking my bitch &amp;amp; banters about having more money than me is so entertaining it's crazy @KingL</w:t>
      </w:r>
    </w:p>
    <w:p>
      <w:r>
        <w:rPr>
          <w:b/>
          <w:u w:val="single"/>
        </w:rPr>
        <w:t>62355</w:t>
      </w:r>
    </w:p>
    <w:p>
      <w:r>
        <w:t>@Tristine214 I swear des hoes just making up challenges now</w:t>
      </w:r>
    </w:p>
    <w:p>
      <w:r>
        <w:rPr>
          <w:b/>
          <w:u w:val="single"/>
        </w:rPr>
        <w:t>62356</w:t>
      </w:r>
    </w:p>
    <w:p>
      <w:r>
        <w:t>@Tristine214 I tried one of them pom pomegranate juices n I swear it tasted like flavored piss.........dont ask lol</w:t>
      </w:r>
    </w:p>
    <w:p>
      <w:r>
        <w:rPr>
          <w:b/>
          <w:u w:val="single"/>
        </w:rPr>
        <w:t>62357</w:t>
      </w:r>
    </w:p>
    <w:p>
      <w:r>
        <w:t>@TroyAikman shut yo hoe ass up</w:t>
      </w:r>
    </w:p>
    <w:p>
      <w:r>
        <w:rPr>
          <w:b/>
          <w:u w:val="single"/>
        </w:rPr>
        <w:t>62358</w:t>
      </w:r>
    </w:p>
    <w:p>
      <w:r>
        <w:t>@TrueEnoughEhh lol 100, it had to be one of my old bitches &amp;#128530;</w:t>
      </w:r>
    </w:p>
    <w:p>
      <w:r>
        <w:rPr>
          <w:b/>
          <w:u w:val="single"/>
        </w:rPr>
        <w:t>62359</w:t>
      </w:r>
    </w:p>
    <w:p>
      <w:r>
        <w:t>@TrueNovacane they not gonn comment cause they in the closet hoes lol! #Team #Getchoassoutdatcloset lol</w:t>
      </w:r>
    </w:p>
    <w:p>
      <w:r>
        <w:rPr>
          <w:b/>
          <w:u w:val="single"/>
        </w:rPr>
        <w:t>62360</w:t>
      </w:r>
    </w:p>
    <w:p>
      <w:r>
        <w:t>@TrustNunBut100s aight bet we in that bitch too</w:t>
      </w:r>
    </w:p>
    <w:p>
      <w:r>
        <w:rPr>
          <w:b/>
          <w:u w:val="single"/>
        </w:rPr>
        <w:t>62361</w:t>
      </w:r>
    </w:p>
    <w:p>
      <w:r>
        <w:t>@TruthandFashion nothing says fashion like a cunt hat....</w:t>
      </w:r>
    </w:p>
    <w:p>
      <w:r>
        <w:rPr>
          <w:b/>
          <w:u w:val="single"/>
        </w:rPr>
        <w:t>62362</w:t>
      </w:r>
    </w:p>
    <w:p>
      <w:r>
        <w:t>@TryHardAlby it is bitch</w:t>
      </w:r>
    </w:p>
    <w:p>
      <w:r>
        <w:rPr>
          <w:b/>
          <w:u w:val="single"/>
        </w:rPr>
        <w:t>62363</w:t>
      </w:r>
    </w:p>
    <w:p>
      <w:r>
        <w:t>@TryHardAlby looks like you're gonna blow someone fag</w:t>
      </w:r>
    </w:p>
    <w:p>
      <w:r>
        <w:rPr>
          <w:b/>
          <w:u w:val="single"/>
        </w:rPr>
        <w:t>62364</w:t>
      </w:r>
    </w:p>
    <w:p>
      <w:r>
        <w:t>@TryHardSilva thisty hoe</w:t>
      </w:r>
    </w:p>
    <w:p>
      <w:r>
        <w:rPr>
          <w:b/>
          <w:u w:val="single"/>
        </w:rPr>
        <w:t>62365</w:t>
      </w:r>
    </w:p>
    <w:p>
      <w:r>
        <w:t xml:space="preserve">@TurdJerguson @Liquorface </w:t>
        <w:br/>
        <w:t>Yup! And now we pickin you white bitches bare like a chicken leg</w:t>
      </w:r>
    </w:p>
    <w:p>
      <w:r>
        <w:rPr>
          <w:b/>
          <w:u w:val="single"/>
        </w:rPr>
        <w:t>62366</w:t>
      </w:r>
    </w:p>
    <w:p>
      <w:r>
        <w:t>@Twan_Bradley22 @RoniqueRaw32 that was no accident lmfao these hoes trynna be lowkey slick...</w:t>
      </w:r>
    </w:p>
    <w:p>
      <w:r>
        <w:rPr>
          <w:b/>
          <w:u w:val="single"/>
        </w:rPr>
        <w:t>62367</w:t>
      </w:r>
    </w:p>
    <w:p>
      <w:r>
        <w:t>@Tweenki_ thus you have the term redneck also.... The Creator is not mocked. Good for you...Excellent Precept Daughter!</w:t>
      </w:r>
    </w:p>
    <w:p>
      <w:r>
        <w:rPr>
          <w:b/>
          <w:u w:val="single"/>
        </w:rPr>
        <w:t>62368</w:t>
      </w:r>
    </w:p>
    <w:p>
      <w:r>
        <w:t>@TweetfrmtheSole it&amp;#8217;s the entire pats bandwagon. They&amp;#8217;re faggots</w:t>
      </w:r>
    </w:p>
    <w:p>
      <w:r>
        <w:rPr>
          <w:b/>
          <w:u w:val="single"/>
        </w:rPr>
        <w:t>62369</w:t>
      </w:r>
    </w:p>
    <w:p>
      <w:r>
        <w:t>@TweetsAndFreaks I told u ugly niggas get bitches young I promise u!! Work ya magic lol</w:t>
      </w:r>
    </w:p>
    <w:p>
      <w:r>
        <w:rPr>
          <w:b/>
          <w:u w:val="single"/>
        </w:rPr>
        <w:t>62370</w:t>
      </w:r>
    </w:p>
    <w:p>
      <w:r>
        <w:t>@TwoStarScoob good job tonight! You need to eat some crackers so,you'll stop throwing up !</w:t>
      </w:r>
    </w:p>
    <w:p>
      <w:r>
        <w:rPr>
          <w:b/>
          <w:u w:val="single"/>
        </w:rPr>
        <w:t>62371</w:t>
      </w:r>
    </w:p>
    <w:p>
      <w:r>
        <w:t>@Twofifs And youre a fucking loudmouth ignorant redneck fuck. You still tryin to suck your own dick? You cant you dumbfuck...its too short.</w:t>
      </w:r>
    </w:p>
    <w:p>
      <w:r>
        <w:rPr>
          <w:b/>
          <w:u w:val="single"/>
        </w:rPr>
        <w:t>62372</w:t>
      </w:r>
    </w:p>
    <w:p>
      <w:r>
        <w:t>@TyTyTooFlyy I got a bitch named banana pussy bananas swear I gotta say it again pussy bananas my lil cool azz bitch she from da westside</w:t>
      </w:r>
    </w:p>
    <w:p>
      <w:r>
        <w:rPr>
          <w:b/>
          <w:u w:val="single"/>
        </w:rPr>
        <w:t>62373</w:t>
      </w:r>
    </w:p>
    <w:p>
      <w:r>
        <w:t>@Tylannol fuck you pussy -.- i made a mistake and started cj spiller over chris ivory this week -.- fuck</w:t>
      </w:r>
    </w:p>
    <w:p>
      <w:r>
        <w:rPr>
          <w:b/>
          <w:u w:val="single"/>
        </w:rPr>
        <w:t>62374</w:t>
      </w:r>
    </w:p>
    <w:p>
      <w:r>
        <w:t>@Tylar____ @xxJaiLynn Tylar shut up bitch . I usta make you these</w:t>
      </w:r>
    </w:p>
    <w:p>
      <w:r>
        <w:rPr>
          <w:b/>
          <w:u w:val="single"/>
        </w:rPr>
        <w:t>62375</w:t>
      </w:r>
    </w:p>
    <w:p>
      <w:r>
        <w:t>@Tylar____ bet hoe</w:t>
      </w:r>
    </w:p>
    <w:p>
      <w:r>
        <w:rPr>
          <w:b/>
          <w:u w:val="single"/>
        </w:rPr>
        <w:t>62376</w:t>
      </w:r>
    </w:p>
    <w:p>
      <w:r>
        <w:t>@Tylar____ ion sneak diss on broke bitches &amp;#128530;&amp;#128079;</w:t>
      </w:r>
    </w:p>
    <w:p>
      <w:r>
        <w:rPr>
          <w:b/>
          <w:u w:val="single"/>
        </w:rPr>
        <w:t>62377</w:t>
      </w:r>
    </w:p>
    <w:p>
      <w:r>
        <w:t>@Tylar____ you ah lien ass hoe</w:t>
      </w:r>
    </w:p>
    <w:p>
      <w:r>
        <w:rPr>
          <w:b/>
          <w:u w:val="single"/>
        </w:rPr>
        <w:t>62378</w:t>
      </w:r>
    </w:p>
    <w:p>
      <w:r>
        <w:t>@TylerCarboner hey I'll leave Abbey too! Oh if I get a job on the slope I might move back! Cause id lose out on lots of money buying tickets</w:t>
      </w:r>
    </w:p>
    <w:p>
      <w:r>
        <w:rPr>
          <w:b/>
          <w:u w:val="single"/>
        </w:rPr>
        <w:t>62379</w:t>
      </w:r>
    </w:p>
    <w:p>
      <w:r>
        <w:t>@TylerDunn22 all strippers and sexy hoes follow my mans!!</w:t>
      </w:r>
    </w:p>
    <w:p>
      <w:r>
        <w:rPr>
          <w:b/>
          <w:u w:val="single"/>
        </w:rPr>
        <w:t>62380</w:t>
      </w:r>
    </w:p>
    <w:p>
      <w:r>
        <w:t>@Tyler_Gale12 @bellakoval @apmorales96 it's at your house bitch</w:t>
      </w:r>
    </w:p>
    <w:p>
      <w:r>
        <w:rPr>
          <w:b/>
          <w:u w:val="single"/>
        </w:rPr>
        <w:t>62381</w:t>
      </w:r>
    </w:p>
    <w:p>
      <w:r>
        <w:t>@UberFacts eat yo pickles bitches!</w:t>
      </w:r>
    </w:p>
    <w:p>
      <w:r>
        <w:rPr>
          <w:b/>
          <w:u w:val="single"/>
        </w:rPr>
        <w:t>62382</w:t>
      </w:r>
    </w:p>
    <w:p>
      <w:r>
        <w:t>@UberFacts studies show that you're a faggot</w:t>
      </w:r>
    </w:p>
    <w:p>
      <w:r>
        <w:rPr>
          <w:b/>
          <w:u w:val="single"/>
        </w:rPr>
        <w:t>62383</w:t>
      </w:r>
    </w:p>
    <w:p>
      <w:r>
        <w:t>@UdrewhendersonU Nope. Super chocolatey yummy brownies.</w:t>
      </w:r>
    </w:p>
    <w:p>
      <w:r>
        <w:rPr>
          <w:b/>
          <w:u w:val="single"/>
        </w:rPr>
        <w:t>62384</w:t>
      </w:r>
    </w:p>
    <w:p>
      <w:r>
        <w:t>@UltraGoogle what's a puto isn't that bitch in Spanish.</w:t>
      </w:r>
    </w:p>
    <w:p>
      <w:r>
        <w:rPr>
          <w:b/>
          <w:u w:val="single"/>
        </w:rPr>
        <w:t>62385</w:t>
      </w:r>
    </w:p>
    <w:p>
      <w:r>
        <w:t>@UnicornCowboy @Lvl_7_Eevee @hisorraya mutha fuckahs better bring me all the brownies ever!</w:t>
      </w:r>
    </w:p>
    <w:p>
      <w:r>
        <w:rPr>
          <w:b/>
          <w:u w:val="single"/>
        </w:rPr>
        <w:t>62386</w:t>
      </w:r>
    </w:p>
    <w:p>
      <w:r>
        <w:t>@UnicornCowboy @Lvl_7_Eevee don't ignore me faggots! ;c</w:t>
      </w:r>
    </w:p>
    <w:p>
      <w:r>
        <w:rPr>
          <w:b/>
          <w:u w:val="single"/>
        </w:rPr>
        <w:t>62387</w:t>
      </w:r>
    </w:p>
    <w:p>
      <w:r>
        <w:t>@UniversionRBLX Don't you have a trash can?</w:t>
      </w:r>
    </w:p>
    <w:p>
      <w:r>
        <w:rPr>
          <w:b/>
          <w:u w:val="single"/>
        </w:rPr>
        <w:t>62388</w:t>
      </w:r>
    </w:p>
    <w:p>
      <w:r>
        <w:t>@UptownRaised Shame that your mama didn't teach you not to call women "bitch". Well, we all ain't that fortunate, I guess.</w:t>
      </w:r>
    </w:p>
    <w:p>
      <w:r>
        <w:rPr>
          <w:b/>
          <w:u w:val="single"/>
        </w:rPr>
        <w:t>62389</w:t>
      </w:r>
    </w:p>
    <w:p>
      <w:r>
        <w:t>@VAKILL shut up faggot, you and Ras need to make an album together, we'll Ras fell off, you didn't (cont) http://t.co/nrmc483M</w:t>
      </w:r>
    </w:p>
    <w:p>
      <w:r>
        <w:rPr>
          <w:b/>
          <w:u w:val="single"/>
        </w:rPr>
        <w:t>62390</w:t>
      </w:r>
    </w:p>
    <w:p>
      <w:r>
        <w:t>@VG3_ man some of these bitches are in denial about it. &amp;#128514;&amp;#128514;&amp;#128514;</w:t>
      </w:r>
    </w:p>
    <w:p>
      <w:r>
        <w:rPr>
          <w:b/>
          <w:u w:val="single"/>
        </w:rPr>
        <w:t>62391</w:t>
      </w:r>
    </w:p>
    <w:p>
      <w:r>
        <w:t>@VG3_ what pissed me off is as males WE JUDGE females pussy. How you gone judge your own get mad and deny its loose because YOU have a gap?</w:t>
      </w:r>
    </w:p>
    <w:p>
      <w:r>
        <w:rPr>
          <w:b/>
          <w:u w:val="single"/>
        </w:rPr>
        <w:t>62392</w:t>
      </w:r>
    </w:p>
    <w:p>
      <w:r>
        <w:t>@VNNForum These Marxist kikes promoted Anti-Semitism by creating this film, what was their incentive? They just promote their enemies.</w:t>
      </w:r>
    </w:p>
    <w:p>
      <w:r>
        <w:rPr>
          <w:b/>
          <w:u w:val="single"/>
        </w:rPr>
        <w:t>62393</w:t>
      </w:r>
    </w:p>
    <w:p>
      <w:r>
        <w:t>@VRTWxrk_Flash @yungchipotle young based god in Olympics stay fuckin bitches</w:t>
      </w:r>
    </w:p>
    <w:p>
      <w:r>
        <w:rPr>
          <w:b/>
          <w:u w:val="single"/>
        </w:rPr>
        <w:t>62394</w:t>
      </w:r>
    </w:p>
    <w:p>
      <w:r>
        <w:t>@VZWSupport Your update for my s3 pretty much broke 4G and made it absolutely annoying and retarded.</w:t>
      </w:r>
    </w:p>
    <w:p>
      <w:r>
        <w:rPr>
          <w:b/>
          <w:u w:val="single"/>
        </w:rPr>
        <w:t>62395</w:t>
      </w:r>
    </w:p>
    <w:p>
      <w:r>
        <w:t>@VaginaaHolic @DeesChronicles ie don't make a hoe a housewife</w:t>
      </w:r>
    </w:p>
    <w:p>
      <w:r>
        <w:rPr>
          <w:b/>
          <w:u w:val="single"/>
        </w:rPr>
        <w:t>62396</w:t>
      </w:r>
    </w:p>
    <w:p>
      <w:r>
        <w:t>@Valentin_R94 bitch whatever nigga u were to scared to play</w:t>
      </w:r>
    </w:p>
    <w:p>
      <w:r>
        <w:rPr>
          <w:b/>
          <w:u w:val="single"/>
        </w:rPr>
        <w:t>62397</w:t>
      </w:r>
    </w:p>
    <w:p>
      <w:r>
        <w:t>@VeronicaLewis You just can't give hillbillies an audience. They'll squander it every time.</w:t>
      </w:r>
    </w:p>
    <w:p>
      <w:r>
        <w:rPr>
          <w:b/>
          <w:u w:val="single"/>
        </w:rPr>
        <w:t>62398</w:t>
      </w:r>
    </w:p>
    <w:p>
      <w:r>
        <w:t>@Versanche only faggots drive stick</w:t>
      </w:r>
    </w:p>
    <w:p>
      <w:r>
        <w:rPr>
          <w:b/>
          <w:u w:val="single"/>
        </w:rPr>
        <w:t>62399</w:t>
      </w:r>
    </w:p>
    <w:p>
      <w:r>
        <w:t>@VeshaaCouture lol bitch yo display name</w:t>
      </w:r>
    </w:p>
    <w:p>
      <w:r>
        <w:rPr>
          <w:b/>
          <w:u w:val="single"/>
        </w:rPr>
        <w:t>62400</w:t>
      </w:r>
    </w:p>
    <w:p>
      <w:r>
        <w:t>@Vexda go jerk off to lollis faggot.</w:t>
      </w:r>
    </w:p>
    <w:p>
      <w:r>
        <w:rPr>
          <w:b/>
          <w:u w:val="single"/>
        </w:rPr>
        <w:t>62401</w:t>
      </w:r>
    </w:p>
    <w:p>
      <w:r>
        <w:t>@ViVaLa_Ari smh what's wrong wit u ho</w:t>
      </w:r>
    </w:p>
    <w:p>
      <w:r>
        <w:rPr>
          <w:b/>
          <w:u w:val="single"/>
        </w:rPr>
        <w:t>62402</w:t>
      </w:r>
    </w:p>
    <w:p>
      <w:r>
        <w:t>@VictorB123 @KHShan yea.. you don't live down here I guess. We still got roofs that aren't fixed from Charlie and Jeanne.</w:t>
      </w:r>
    </w:p>
    <w:p>
      <w:r>
        <w:rPr>
          <w:b/>
          <w:u w:val="single"/>
        </w:rPr>
        <w:t>62403</w:t>
      </w:r>
    </w:p>
    <w:p>
      <w:r>
        <w:t>@VictorRico3 No I don't fuck with those hoes ask Paco he does</w:t>
      </w:r>
    </w:p>
    <w:p>
      <w:r>
        <w:rPr>
          <w:b/>
          <w:u w:val="single"/>
        </w:rPr>
        <w:t>62404</w:t>
      </w:r>
    </w:p>
    <w:p>
      <w:r>
        <w:t>@VictorRico3 they didn't want to fuck Steve that bitch lmao</w:t>
      </w:r>
    </w:p>
    <w:p>
      <w:r>
        <w:rPr>
          <w:b/>
          <w:u w:val="single"/>
        </w:rPr>
        <w:t>62405</w:t>
      </w:r>
    </w:p>
    <w:p>
      <w:r>
        <w:t>@VictorSmith90 Lightweight, heavyweight don't matter. Still knock bitches out &amp;#128074;&amp;#128162;&amp;#128170;</w:t>
      </w:r>
    </w:p>
    <w:p>
      <w:r>
        <w:rPr>
          <w:b/>
          <w:u w:val="single"/>
        </w:rPr>
        <w:t>62406</w:t>
      </w:r>
    </w:p>
    <w:p>
      <w:r>
        <w:t>@Victoria_Star1 haha..monkey feet,i like it..but 4 real,feet are magical on a back..it smoothes every nook and cranny of tightness ;}</w:t>
      </w:r>
    </w:p>
    <w:p>
      <w:r>
        <w:rPr>
          <w:b/>
          <w:u w:val="single"/>
        </w:rPr>
        <w:t>62407</w:t>
      </w:r>
    </w:p>
    <w:p>
      <w:r>
        <w:t>@ViewFromBoxSeat She's a cunt</w:t>
      </w:r>
    </w:p>
    <w:p>
      <w:r>
        <w:rPr>
          <w:b/>
          <w:u w:val="single"/>
        </w:rPr>
        <w:t>62408</w:t>
      </w:r>
    </w:p>
    <w:p>
      <w:r>
        <w:t>@VinceSchilling Vince, what is the general feeling of the natives that you know in regards to the term "redskins"? Offensive to them or not?</w:t>
      </w:r>
    </w:p>
    <w:p>
      <w:r>
        <w:rPr>
          <w:b/>
          <w:u w:val="single"/>
        </w:rPr>
        <w:t>62409</w:t>
      </w:r>
    </w:p>
    <w:p>
      <w:r>
        <w:t>@VinniePolitan kill the coons!!!!!!</w:t>
      </w:r>
    </w:p>
    <w:p>
      <w:r>
        <w:rPr>
          <w:b/>
          <w:u w:val="single"/>
        </w:rPr>
        <w:t>62410</w:t>
      </w:r>
    </w:p>
    <w:p>
      <w:r>
        <w:t>@VinniePolitan the cunt needs her hands cut off!!!!!</w:t>
      </w:r>
    </w:p>
    <w:p>
      <w:r>
        <w:rPr>
          <w:b/>
          <w:u w:val="single"/>
        </w:rPr>
        <w:t>62411</w:t>
      </w:r>
    </w:p>
    <w:p>
      <w:r>
        <w:t>@Viri_BraceFacee dont raise ur hand to me niggah</w:t>
      </w:r>
    </w:p>
    <w:p>
      <w:r>
        <w:rPr>
          <w:b/>
          <w:u w:val="single"/>
        </w:rPr>
        <w:t>62412</w:t>
      </w:r>
    </w:p>
    <w:p>
      <w:r>
        <w:t>@Viri_BraceFacee my niggah my niggah lol &amp;#128074;</w:t>
      </w:r>
    </w:p>
    <w:p>
      <w:r>
        <w:rPr>
          <w:b/>
          <w:u w:val="single"/>
        </w:rPr>
        <w:t>62413</w:t>
      </w:r>
    </w:p>
    <w:p>
      <w:r>
        <w:t>@Viri_BraceFacee no problem my niggah &amp;#128076;</w:t>
      </w:r>
    </w:p>
    <w:p>
      <w:r>
        <w:rPr>
          <w:b/>
          <w:u w:val="single"/>
        </w:rPr>
        <w:t>62414</w:t>
      </w:r>
    </w:p>
    <w:p>
      <w:r>
        <w:t>@Viri_BraceFacee was good my niggah lol</w:t>
      </w:r>
    </w:p>
    <w:p>
      <w:r>
        <w:rPr>
          <w:b/>
          <w:u w:val="single"/>
        </w:rPr>
        <w:t>62415</w:t>
      </w:r>
    </w:p>
    <w:p>
      <w:r>
        <w:t>@Viri_BraceFacee wassup niggah</w:t>
      </w:r>
    </w:p>
    <w:p>
      <w:r>
        <w:rPr>
          <w:b/>
          <w:u w:val="single"/>
        </w:rPr>
        <w:t>62416</w:t>
      </w:r>
    </w:p>
    <w:p>
      <w:r>
        <w:t>@VoiceofaPatriot Now now&amp;#8230;that bird is one of God's creatures :-)</w:t>
      </w:r>
    </w:p>
    <w:p>
      <w:r>
        <w:rPr>
          <w:b/>
          <w:u w:val="single"/>
        </w:rPr>
        <w:t>62417</w:t>
      </w:r>
    </w:p>
    <w:p>
      <w:r>
        <w:t>@WBeezy_ call out bitch</w:t>
      </w:r>
    </w:p>
    <w:p>
      <w:r>
        <w:rPr>
          <w:b/>
          <w:u w:val="single"/>
        </w:rPr>
        <w:t>62418</w:t>
      </w:r>
    </w:p>
    <w:p>
      <w:r>
        <w:t>@WFopitei eat shit. Who are you working for?! You nappy bitch.</w:t>
      </w:r>
    </w:p>
    <w:p>
      <w:r>
        <w:rPr>
          <w:b/>
          <w:u w:val="single"/>
        </w:rPr>
        <w:t>62419</w:t>
      </w:r>
    </w:p>
    <w:p>
      <w:r>
        <w:t>@WHAScameradan We might have more. Can't really be sure. But some weird little bird said that might be a possibility. Stay tuned. Maybe.</w:t>
      </w:r>
    </w:p>
    <w:p>
      <w:r>
        <w:rPr>
          <w:b/>
          <w:u w:val="single"/>
        </w:rPr>
        <w:t>62420</w:t>
      </w:r>
    </w:p>
    <w:p>
      <w:r>
        <w:t>@WHSVGrantCruise birds of a feather. You stand with PETA. I stand with sanity.</w:t>
      </w:r>
    </w:p>
    <w:p>
      <w:r>
        <w:rPr>
          <w:b/>
          <w:u w:val="single"/>
        </w:rPr>
        <w:t>62421</w:t>
      </w:r>
    </w:p>
    <w:p>
      <w:r>
        <w:t>@WORSTRAPLYRlCS Everything Jay-Z writes is trash.</w:t>
      </w:r>
    </w:p>
    <w:p>
      <w:r>
        <w:rPr>
          <w:b/>
          <w:u w:val="single"/>
        </w:rPr>
        <w:t>62422</w:t>
      </w:r>
    </w:p>
    <w:p>
      <w:r>
        <w:t>@WaTch_Mark @WaTch_Scenario Normally I would say she must have a great pussy but since I've seen it, that's not true so idk what it is.</w:t>
      </w:r>
    </w:p>
    <w:p>
      <w:r>
        <w:rPr>
          <w:b/>
          <w:u w:val="single"/>
        </w:rPr>
        <w:t>62423</w:t>
      </w:r>
    </w:p>
    <w:p>
      <w:r>
        <w:t>@WaTch_Scenario Destiny will make Titanfall it's bitch</w:t>
      </w:r>
    </w:p>
    <w:p>
      <w:r>
        <w:rPr>
          <w:b/>
          <w:u w:val="single"/>
        </w:rPr>
        <w:t>62424</w:t>
      </w:r>
    </w:p>
    <w:p>
      <w:r>
        <w:t>@WaTch_Scenario Yeah so you better play with me ya nigger</w:t>
      </w:r>
    </w:p>
    <w:p>
      <w:r>
        <w:rPr>
          <w:b/>
          <w:u w:val="single"/>
        </w:rPr>
        <w:t>62425</w:t>
      </w:r>
    </w:p>
    <w:p>
      <w:r>
        <w:t>@Waanderlusting id chink you if you left me with blue balls</w:t>
      </w:r>
    </w:p>
    <w:p>
      <w:r>
        <w:rPr>
          <w:b/>
          <w:u w:val="single"/>
        </w:rPr>
        <w:t>62426</w:t>
      </w:r>
    </w:p>
    <w:p>
      <w:r>
        <w:t>@Wagz This cold we have going around our little hick town had about everyone I know locked in their houses for better than a week. Stay well</w:t>
      </w:r>
    </w:p>
    <w:p>
      <w:r>
        <w:rPr>
          <w:b/>
          <w:u w:val="single"/>
        </w:rPr>
        <w:t>62427</w:t>
      </w:r>
    </w:p>
    <w:p>
      <w:r>
        <w:t>@WakeUpPeeps1 Read w/o slant your orig statement said 'everything' we have...that is the only extreme comment made</w:t>
      </w:r>
    </w:p>
    <w:p>
      <w:r>
        <w:rPr>
          <w:b/>
          <w:u w:val="single"/>
        </w:rPr>
        <w:t>62428</w:t>
      </w:r>
    </w:p>
    <w:p>
      <w:r>
        <w:t>@Walken4GOP your not so godly after all u fuckin redneck peckerwood.</w:t>
      </w:r>
    </w:p>
    <w:p>
      <w:r>
        <w:rPr>
          <w:b/>
          <w:u w:val="single"/>
        </w:rPr>
        <w:t>62429</w:t>
      </w:r>
    </w:p>
    <w:p>
      <w:r>
        <w:t>@WalkerJensen yaaaasssss it is. You are buhlowin' up my timeline, negro. &amp;#128523;</w:t>
      </w:r>
    </w:p>
    <w:p>
      <w:r>
        <w:rPr>
          <w:b/>
          <w:u w:val="single"/>
        </w:rPr>
        <w:t>62430</w:t>
      </w:r>
    </w:p>
    <w:p>
      <w:r>
        <w:t>@Walmart fuck your store bitch</w:t>
      </w:r>
    </w:p>
    <w:p>
      <w:r>
        <w:rPr>
          <w:b/>
          <w:u w:val="single"/>
        </w:rPr>
        <w:t>62431</w:t>
      </w:r>
    </w:p>
    <w:p>
      <w:r>
        <w:t>@WarriorRN61 @mrgeology you inferred he tried to ho to Nam. He did not. He dodged it. He is no great leader.</w:t>
      </w:r>
    </w:p>
    <w:p>
      <w:r>
        <w:rPr>
          <w:b/>
          <w:u w:val="single"/>
        </w:rPr>
        <w:t>62432</w:t>
      </w:r>
    </w:p>
    <w:p>
      <w:r>
        <w:t>@WarriorRN61 At the peak of the war W joins the Texas natl guard to get outta Nam. Facts are a bitch. http://t.co/TnSZm31m9Z</w:t>
      </w:r>
    </w:p>
    <w:p>
      <w:r>
        <w:rPr>
          <w:b/>
          <w:u w:val="single"/>
        </w:rPr>
        <w:t>62433</w:t>
      </w:r>
    </w:p>
    <w:p>
      <w:r>
        <w:t>@WassupBeama lol bitch nigga ima get my gay homies on you</w:t>
      </w:r>
    </w:p>
    <w:p>
      <w:r>
        <w:rPr>
          <w:b/>
          <w:u w:val="single"/>
        </w:rPr>
        <w:t>62434</w:t>
      </w:r>
    </w:p>
    <w:p>
      <w:r>
        <w:t>@WayToGoFucker @_AshirieeLove "bitch"</w:t>
      </w:r>
    </w:p>
    <w:p>
      <w:r>
        <w:rPr>
          <w:b/>
          <w:u w:val="single"/>
        </w:rPr>
        <w:t>62435</w:t>
      </w:r>
    </w:p>
    <w:p>
      <w:r>
        <w:t>@WeBeatBitches thats trash, its ot?</w:t>
      </w:r>
    </w:p>
    <w:p>
      <w:r>
        <w:rPr>
          <w:b/>
          <w:u w:val="single"/>
        </w:rPr>
        <w:t>62436</w:t>
      </w:r>
    </w:p>
    <w:p>
      <w:r>
        <w:t>@WebAntOnYT btw Jim crow laws were supported by democrats not republicans and MLK was a republican #Fact</w:t>
      </w:r>
    </w:p>
    <w:p>
      <w:r>
        <w:rPr>
          <w:b/>
          <w:u w:val="single"/>
        </w:rPr>
        <w:t>62437</w:t>
      </w:r>
    </w:p>
    <w:p>
      <w:r>
        <w:t>@Web_BOW yes das def da problem.if his.teacher was a spear chucker he woulda gt both dose rite</w:t>
      </w:r>
    </w:p>
    <w:p>
      <w:r>
        <w:rPr>
          <w:b/>
          <w:u w:val="single"/>
        </w:rPr>
        <w:t>62438</w:t>
      </w:r>
    </w:p>
    <w:p>
      <w:r>
        <w:t>@WendyDavisTexas @GregAbbott_TX So you support "illegals" coming here and spreading disease among Americans Dream that bitch!</w:t>
      </w:r>
    </w:p>
    <w:p>
      <w:r>
        <w:rPr>
          <w:b/>
          <w:u w:val="single"/>
        </w:rPr>
        <w:t>62439</w:t>
      </w:r>
    </w:p>
    <w:p>
      <w:r>
        <w:t>@WendyDavisTexas @GregAbbott_TX a judge that was appointed by obama who here doesnt see the agenda fucking crooked bitch</w:t>
      </w:r>
    </w:p>
    <w:p>
      <w:r>
        <w:rPr>
          <w:b/>
          <w:u w:val="single"/>
        </w:rPr>
        <w:t>62440</w:t>
      </w:r>
    </w:p>
    <w:p>
      <w:r>
        <w:t>@WendyDavisTexas hey Windy! Does your dildo take out the trash for you? Buzzzzz</w:t>
      </w:r>
    </w:p>
    <w:p>
      <w:r>
        <w:rPr>
          <w:b/>
          <w:u w:val="single"/>
        </w:rPr>
        <w:t>62441</w:t>
      </w:r>
    </w:p>
    <w:p>
      <w:r>
        <w:t>@WendyDavisTexas msnbc the same MSM who said blocking flights from africa is racist yea right No ID no vote bitch gold digger</w:t>
      </w:r>
    </w:p>
    <w:p>
      <w:r>
        <w:rPr>
          <w:b/>
          <w:u w:val="single"/>
        </w:rPr>
        <w:t>62442</w:t>
      </w:r>
    </w:p>
    <w:p>
      <w:r>
        <w:t>@WendyDavisTexas your 30 second add just ruined it. A new low picking on a cripple</w:t>
      </w:r>
    </w:p>
    <w:p>
      <w:r>
        <w:rPr>
          <w:b/>
          <w:u w:val="single"/>
        </w:rPr>
        <w:t>62443</w:t>
      </w:r>
    </w:p>
    <w:p>
      <w:r>
        <w:t>@WendyGAv says the pedophile promoting dolt. LMAO #teabagger</w:t>
      </w:r>
    </w:p>
    <w:p>
      <w:r>
        <w:rPr>
          <w:b/>
          <w:u w:val="single"/>
        </w:rPr>
        <w:t>62444</w:t>
      </w:r>
    </w:p>
    <w:p>
      <w:r>
        <w:t>@Wes_vL faggot</w:t>
      </w:r>
    </w:p>
    <w:p>
      <w:r>
        <w:rPr>
          <w:b/>
          <w:u w:val="single"/>
        </w:rPr>
        <w:t>62445</w:t>
      </w:r>
    </w:p>
    <w:p>
      <w:r>
        <w:t>@Whale__Tail what'd the note say? "Stop being a bitch, here's some flowers. &amp;lt;3" gets em everytime</w:t>
      </w:r>
    </w:p>
    <w:p>
      <w:r>
        <w:rPr>
          <w:b/>
          <w:u w:val="single"/>
        </w:rPr>
        <w:t>62446</w:t>
      </w:r>
    </w:p>
    <w:p>
      <w:r>
        <w:t>@WhatABarber money cars and clothes. And the hoes. Lol. He just want be successful lol</w:t>
      </w:r>
    </w:p>
    <w:p>
      <w:r>
        <w:rPr>
          <w:b/>
          <w:u w:val="single"/>
        </w:rPr>
        <w:t>62447</w:t>
      </w:r>
    </w:p>
    <w:p>
      <w:r>
        <w:t>@WhatTheFFacts this some bullshit, bitch. Show Lana Kane.</w:t>
      </w:r>
    </w:p>
    <w:p>
      <w:r>
        <w:rPr>
          <w:b/>
          <w:u w:val="single"/>
        </w:rPr>
        <w:t>62448</w:t>
      </w:r>
    </w:p>
    <w:p>
      <w:r>
        <w:t>@WhereYoHussleAt &amp;#128514;&amp;#128557;&amp;#128514;&amp;#128557; @CayMarieee look at this shit imma bitch forreal &amp;#9995;&amp;#128527;</w:t>
      </w:r>
    </w:p>
    <w:p>
      <w:r>
        <w:rPr>
          <w:b/>
          <w:u w:val="single"/>
        </w:rPr>
        <w:t>62449</w:t>
      </w:r>
    </w:p>
    <w:p>
      <w:r>
        <w:t>@WhereYoHussleAt just to remind yall, cuz hoes be acting like they don't know</w:t>
      </w:r>
    </w:p>
    <w:p>
      <w:r>
        <w:rPr>
          <w:b/>
          <w:u w:val="single"/>
        </w:rPr>
        <w:t>62450</w:t>
      </w:r>
    </w:p>
    <w:p>
      <w:r>
        <w:t>@Whimzee_ so much hoes?</w:t>
      </w:r>
    </w:p>
    <w:p>
      <w:r>
        <w:rPr>
          <w:b/>
          <w:u w:val="single"/>
        </w:rPr>
        <w:t>62451</w:t>
      </w:r>
    </w:p>
    <w:p>
      <w:r>
        <w:t>@WhiteKidWraps I was RT 100 steal that bitch</w:t>
      </w:r>
    </w:p>
    <w:p>
      <w:r>
        <w:rPr>
          <w:b/>
          <w:u w:val="single"/>
        </w:rPr>
        <w:t>62452</w:t>
      </w:r>
    </w:p>
    <w:p>
      <w:r>
        <w:t>@WhoDey8182 Sum bitch that looks good! Where does a man such as myself pick up one of those?</w:t>
      </w:r>
    </w:p>
    <w:p>
      <w:r>
        <w:rPr>
          <w:b/>
          <w:u w:val="single"/>
        </w:rPr>
        <w:t>62453</w:t>
      </w:r>
    </w:p>
    <w:p>
      <w:r>
        <w:t>@WhosJuly 1) He's a faggot and I don't like him. 2) I'm on the other side of the state.</w:t>
      </w:r>
    </w:p>
    <w:p>
      <w:r>
        <w:rPr>
          <w:b/>
          <w:u w:val="single"/>
        </w:rPr>
        <w:t>62454</w:t>
      </w:r>
    </w:p>
    <w:p>
      <w:r>
        <w:t>@WhoseAlisha that nigga spun around in the pussy.</w:t>
      </w:r>
    </w:p>
    <w:p>
      <w:r>
        <w:rPr>
          <w:b/>
          <w:u w:val="single"/>
        </w:rPr>
        <w:t>62455</w:t>
      </w:r>
    </w:p>
    <w:p>
      <w:r>
        <w:t>@Wichard_Fella @WarrenHolstein my mentallity? Being a flaming fag is a serious mental issue</w:t>
      </w:r>
    </w:p>
    <w:p>
      <w:r>
        <w:rPr>
          <w:b/>
          <w:u w:val="single"/>
        </w:rPr>
        <w:t>62456</w:t>
      </w:r>
    </w:p>
    <w:p>
      <w:r>
        <w:t>@Willbur64 @WolzgotBolz fight me bitch.</w:t>
      </w:r>
    </w:p>
    <w:p>
      <w:r>
        <w:rPr>
          <w:b/>
          <w:u w:val="single"/>
        </w:rPr>
        <w:t>62457</w:t>
      </w:r>
    </w:p>
    <w:p>
      <w:r>
        <w:t>@WilliamFBrasky @TheRandomBoner i feel the warm fuzzies.</w:t>
      </w:r>
    </w:p>
    <w:p>
      <w:r>
        <w:rPr>
          <w:b/>
          <w:u w:val="single"/>
        </w:rPr>
        <w:t>62458</w:t>
      </w:r>
    </w:p>
    <w:p>
      <w:r>
        <w:t>@Willstreakk @Tycff10111 according to you my place is in kitchen. Excuse me while I take out the trash</w:t>
      </w:r>
    </w:p>
    <w:p>
      <w:r>
        <w:rPr>
          <w:b/>
          <w:u w:val="single"/>
        </w:rPr>
        <w:t>62459</w:t>
      </w:r>
    </w:p>
    <w:p>
      <w:r>
        <w:t>@Willstreakk @Tycff10111 by trash I meant u lmaooo</w:t>
      </w:r>
    </w:p>
    <w:p>
      <w:r>
        <w:rPr>
          <w:b/>
          <w:u w:val="single"/>
        </w:rPr>
        <w:t>62460</w:t>
      </w:r>
    </w:p>
    <w:p>
      <w:r>
        <w:t>@Wimp_W_Diesel real shit bro yo hoe told me if Smoothie King had straws i ca fuck</w:t>
      </w:r>
    </w:p>
    <w:p>
      <w:r>
        <w:rPr>
          <w:b/>
          <w:u w:val="single"/>
        </w:rPr>
        <w:t>62461</w:t>
      </w:r>
    </w:p>
    <w:p>
      <w:r>
        <w:t>@Wimp_W_Diesel yu forgot we beat yall? Thats like a garbage man calling a janitor trash</w:t>
      </w:r>
    </w:p>
    <w:p>
      <w:r>
        <w:rPr>
          <w:b/>
          <w:u w:val="single"/>
        </w:rPr>
        <w:t>62462</w:t>
      </w:r>
    </w:p>
    <w:p>
      <w:r>
        <w:t>@Wisdom_Stature bitch we coulda been at the stores looking</w:t>
      </w:r>
    </w:p>
    <w:p>
      <w:r>
        <w:rPr>
          <w:b/>
          <w:u w:val="single"/>
        </w:rPr>
        <w:t>62463</w:t>
      </w:r>
    </w:p>
    <w:p>
      <w:r>
        <w:t>@Wizards_DnD @JimZub tranny dragons, eh? I know some people that will love this!</w:t>
      </w:r>
    </w:p>
    <w:p>
      <w:r>
        <w:rPr>
          <w:b/>
          <w:u w:val="single"/>
        </w:rPr>
        <w:t>62464</w:t>
      </w:r>
    </w:p>
    <w:p>
      <w:r>
        <w:t>@Woahitsjulian whatchu doin today nig?</w:t>
      </w:r>
    </w:p>
    <w:p>
      <w:r>
        <w:rPr>
          <w:b/>
          <w:u w:val="single"/>
        </w:rPr>
        <w:t>62465</w:t>
      </w:r>
    </w:p>
    <w:p>
      <w:r>
        <w:t>@Woahitsjulian wud up nig I gotta new number 3136139299 text me</w:t>
      </w:r>
    </w:p>
    <w:p>
      <w:r>
        <w:rPr>
          <w:b/>
          <w:u w:val="single"/>
        </w:rPr>
        <w:t>62466</w:t>
      </w:r>
    </w:p>
    <w:p>
      <w:r>
        <w:t>@WolfgangAbedeus @NickFilancia80 @clair3ismon3y You can tease this dick faggot</w:t>
      </w:r>
    </w:p>
    <w:p>
      <w:r>
        <w:rPr>
          <w:b/>
          <w:u w:val="single"/>
        </w:rPr>
        <w:t>62467</w:t>
      </w:r>
    </w:p>
    <w:p>
      <w:r>
        <w:t>@WolfgangAbedeus Your bitch called, she was missing this dick</w:t>
      </w:r>
    </w:p>
    <w:p>
      <w:r>
        <w:rPr>
          <w:b/>
          <w:u w:val="single"/>
        </w:rPr>
        <w:t>62468</w:t>
      </w:r>
    </w:p>
    <w:p>
      <w:r>
        <w:t>@Woody_AFC @MrGAM3R49 @MANIAC3X fuck outta here faggot that wouldn't even be a fair</w:t>
      </w:r>
    </w:p>
    <w:p>
      <w:r>
        <w:rPr>
          <w:b/>
          <w:u w:val="single"/>
        </w:rPr>
        <w:t>62469</w:t>
      </w:r>
    </w:p>
    <w:p>
      <w:r>
        <w:t>@Woody_AFC lmaoo typical nig nog bombs, should've got pics</w:t>
      </w:r>
    </w:p>
    <w:p>
      <w:r>
        <w:rPr>
          <w:b/>
          <w:u w:val="single"/>
        </w:rPr>
        <w:t>62470</w:t>
      </w:r>
    </w:p>
    <w:p>
      <w:r>
        <w:t>@WorIdStarFvnny @alysssa_3 bitch please http://t.co/2QysCT5INk</w:t>
      </w:r>
    </w:p>
    <w:p>
      <w:r>
        <w:rPr>
          <w:b/>
          <w:u w:val="single"/>
        </w:rPr>
        <w:t>62471</w:t>
      </w:r>
    </w:p>
    <w:p>
      <w:r>
        <w:t>@WorldZWrestling Can we not use the word faggots?</w:t>
      </w:r>
    </w:p>
    <w:p>
      <w:r>
        <w:rPr>
          <w:b/>
          <w:u w:val="single"/>
        </w:rPr>
        <w:t>62472</w:t>
      </w:r>
    </w:p>
    <w:p>
      <w:r>
        <w:t>@Worth_BILLions &amp;#128528; bitch you got me fucked up &amp;#128514;&amp;#128514;</w:t>
      </w:r>
    </w:p>
    <w:p>
      <w:r>
        <w:rPr>
          <w:b/>
          <w:u w:val="single"/>
        </w:rPr>
        <w:t>62473</w:t>
      </w:r>
    </w:p>
    <w:p>
      <w:r>
        <w:t>@Worth_BILLions @MystroApollo &amp;#128514;bitch you always hatin lmao</w:t>
      </w:r>
    </w:p>
    <w:p>
      <w:r>
        <w:rPr>
          <w:b/>
          <w:u w:val="single"/>
        </w:rPr>
        <w:t>62474</w:t>
      </w:r>
    </w:p>
    <w:p>
      <w:r>
        <w:t>@Wow_Bullet "cuz i thought i got a wife, but i picked a hoe." IM LOVIN THESE SONGS MAN. Keep it coming</w:t>
      </w:r>
    </w:p>
    <w:p>
      <w:r>
        <w:rPr>
          <w:b/>
          <w:u w:val="single"/>
        </w:rPr>
        <w:t>62475</w:t>
      </w:r>
    </w:p>
    <w:p>
      <w:r>
        <w:t>@Wu_Pac @bestfrycook stfu bitch</w:t>
      </w:r>
    </w:p>
    <w:p>
      <w:r>
        <w:rPr>
          <w:b/>
          <w:u w:val="single"/>
        </w:rPr>
        <w:t>62476</w:t>
      </w:r>
    </w:p>
    <w:p>
      <w:r>
        <w:t>@Wuzzername could get half a band off me RT @ToeKnee2GX: Fellas&amp;#8230;. @ your dope female followers and state how much you&amp;#8217;d pay for their pussy</w:t>
      </w:r>
    </w:p>
    <w:p>
      <w:r>
        <w:rPr>
          <w:b/>
          <w:u w:val="single"/>
        </w:rPr>
        <w:t>62477</w:t>
      </w:r>
    </w:p>
    <w:p>
      <w:r>
        <w:t>@WyattNuckels *thought retard</w:t>
      </w:r>
    </w:p>
    <w:p>
      <w:r>
        <w:rPr>
          <w:b/>
          <w:u w:val="single"/>
        </w:rPr>
        <w:t>62478</w:t>
      </w:r>
    </w:p>
    <w:p>
      <w:r>
        <w:t>@WyattNuckels @DarienDaywalt hear that you dumb bitch he said no one likes you!!!!! #ohshitnigga</w:t>
      </w:r>
    </w:p>
    <w:p>
      <w:r>
        <w:rPr>
          <w:b/>
          <w:u w:val="single"/>
        </w:rPr>
        <w:t>62479</w:t>
      </w:r>
    </w:p>
    <w:p>
      <w:r>
        <w:t>@WyattNuckels @grizzboadams bitch I want it all</w:t>
      </w:r>
    </w:p>
    <w:p>
      <w:r>
        <w:rPr>
          <w:b/>
          <w:u w:val="single"/>
        </w:rPr>
        <w:t>62480</w:t>
      </w:r>
    </w:p>
    <w:p>
      <w:r>
        <w:t>@WyattNuckels @grizzboadams glad you could get your daily dose of giggles faggot</w:t>
      </w:r>
    </w:p>
    <w:p>
      <w:r>
        <w:rPr>
          <w:b/>
          <w:u w:val="single"/>
        </w:rPr>
        <w:t>62481</w:t>
      </w:r>
    </w:p>
    <w:p>
      <w:r>
        <w:t>@WyattNuckels @grizzboadams hey faggot spell faggot right you dipshit</w:t>
      </w:r>
    </w:p>
    <w:p>
      <w:r>
        <w:rPr>
          <w:b/>
          <w:u w:val="single"/>
        </w:rPr>
        <w:t>62482</w:t>
      </w:r>
    </w:p>
    <w:p>
      <w:r>
        <w:t>@WyattNuckels @grizzboadams shut the fuck up fag ill beat the shit outta you</w:t>
      </w:r>
    </w:p>
    <w:p>
      <w:r>
        <w:rPr>
          <w:b/>
          <w:u w:val="single"/>
        </w:rPr>
        <w:t>62483</w:t>
      </w:r>
    </w:p>
    <w:p>
      <w:r>
        <w:t>@WyattNuckels @matt_petrie22 yeah nigga I get bitches and Matt's fucking gay as shit</w:t>
      </w:r>
    </w:p>
    <w:p>
      <w:r>
        <w:rPr>
          <w:b/>
          <w:u w:val="single"/>
        </w:rPr>
        <w:t>62484</w:t>
      </w:r>
    </w:p>
    <w:p>
      <w:r>
        <w:t>@WyattNuckels I'm not fake bitch meet me after school then nigga</w:t>
      </w:r>
    </w:p>
    <w:p>
      <w:r>
        <w:rPr>
          <w:b/>
          <w:u w:val="single"/>
        </w:rPr>
        <w:t>62485</w:t>
      </w:r>
    </w:p>
    <w:p>
      <w:r>
        <w:t>@WyattNuckels cause ima blindside the shit outta you niggah!</w:t>
      </w:r>
    </w:p>
    <w:p>
      <w:r>
        <w:rPr>
          <w:b/>
          <w:u w:val="single"/>
        </w:rPr>
        <w:t>62486</w:t>
      </w:r>
    </w:p>
    <w:p>
      <w:r>
        <w:t>@WyattNuckels fuck you bitch smd</w:t>
      </w:r>
    </w:p>
    <w:p>
      <w:r>
        <w:rPr>
          <w:b/>
          <w:u w:val="single"/>
        </w:rPr>
        <w:t>62487</w:t>
      </w:r>
    </w:p>
    <w:p>
      <w:r>
        <w:t>@WyattNuckels haha bitch</w:t>
      </w:r>
    </w:p>
    <w:p>
      <w:r>
        <w:rPr>
          <w:b/>
          <w:u w:val="single"/>
        </w:rPr>
        <w:t>62488</w:t>
      </w:r>
    </w:p>
    <w:p>
      <w:r>
        <w:t>@WyattNuckels insecure much put all you insults in one tweet. Fucking dumbass dude I'd wreck you you faggot</w:t>
      </w:r>
    </w:p>
    <w:p>
      <w:r>
        <w:rPr>
          <w:b/>
          <w:u w:val="single"/>
        </w:rPr>
        <w:t>62489</w:t>
      </w:r>
    </w:p>
    <w:p>
      <w:r>
        <w:t>@WyattNuckels just smokin that Cali smoke and fuckin your bitch wbu</w:t>
      </w:r>
    </w:p>
    <w:p>
      <w:r>
        <w:rPr>
          <w:b/>
          <w:u w:val="single"/>
        </w:rPr>
        <w:t>62490</w:t>
      </w:r>
    </w:p>
    <w:p>
      <w:r>
        <w:t>@WyattNuckels shut up niglet</w:t>
      </w:r>
    </w:p>
    <w:p>
      <w:r>
        <w:rPr>
          <w:b/>
          <w:u w:val="single"/>
        </w:rPr>
        <w:t>62491</w:t>
      </w:r>
    </w:p>
    <w:p>
      <w:r>
        <w:t>@WyattNuckels sun follow me you 4' bitch you can't do shit so stfu faggot</w:t>
      </w:r>
    </w:p>
    <w:p>
      <w:r>
        <w:rPr>
          <w:b/>
          <w:u w:val="single"/>
        </w:rPr>
        <w:t>62492</w:t>
      </w:r>
    </w:p>
    <w:p>
      <w:r>
        <w:t>@WyattNuckels then learn to read bitch</w:t>
      </w:r>
    </w:p>
    <w:p>
      <w:r>
        <w:rPr>
          <w:b/>
          <w:u w:val="single"/>
        </w:rPr>
        <w:t>62493</w:t>
      </w:r>
    </w:p>
    <w:p>
      <w:r>
        <w:t>@WyattNuckels who do you think I am bitch</w:t>
      </w:r>
    </w:p>
    <w:p>
      <w:r>
        <w:rPr>
          <w:b/>
          <w:u w:val="single"/>
        </w:rPr>
        <w:t>62494</w:t>
      </w:r>
    </w:p>
    <w:p>
      <w:r>
        <w:t>@XANAXDREAMS &amp;#128557;&amp;#128557;&amp;#128557;&amp;#128557; about the beanies but steal my description but u aren't salty or fake</w:t>
      </w:r>
    </w:p>
    <w:p>
      <w:r>
        <w:rPr>
          <w:b/>
          <w:u w:val="single"/>
        </w:rPr>
        <w:t>62495</w:t>
      </w:r>
    </w:p>
    <w:p>
      <w:r>
        <w:t>@XNastyy Lol you probably right. Fuck you bitch !! *in spanish*</w:t>
      </w:r>
    </w:p>
    <w:p>
      <w:r>
        <w:rPr>
          <w:b/>
          <w:u w:val="single"/>
        </w:rPr>
        <w:t>62496</w:t>
      </w:r>
    </w:p>
    <w:p>
      <w:r>
        <w:t>@XXXratedLIPSS I always want to speak to ppl I converse with on twitter but they always look at me like "bitch, Idk you in REAL life.." smh</w:t>
      </w:r>
    </w:p>
    <w:p>
      <w:r>
        <w:rPr>
          <w:b/>
          <w:u w:val="single"/>
        </w:rPr>
        <w:t>62497</w:t>
      </w:r>
    </w:p>
    <w:p>
      <w:r>
        <w:t>@X_XPDOTJDOT she remembers the dick lol and wants it again. I recommend you shoot a bitch if she show up. She might snap</w:t>
      </w:r>
    </w:p>
    <w:p>
      <w:r>
        <w:rPr>
          <w:b/>
          <w:u w:val="single"/>
        </w:rPr>
        <w:t>62498</w:t>
      </w:r>
    </w:p>
    <w:p>
      <w:r>
        <w:t>@Xianilee BOOM bitches !</w:t>
      </w:r>
    </w:p>
    <w:p>
      <w:r>
        <w:rPr>
          <w:b/>
          <w:u w:val="single"/>
        </w:rPr>
        <w:t>62499</w:t>
      </w:r>
    </w:p>
    <w:p>
      <w:r>
        <w:t>@XxminijokerXx I HATE birds! They just piss me off about the fact that I can't fly!</w:t>
      </w:r>
    </w:p>
    <w:p>
      <w:r>
        <w:rPr>
          <w:b/>
          <w:u w:val="single"/>
        </w:rPr>
        <w:t>62500</w:t>
      </w:r>
    </w:p>
    <w:p>
      <w:r>
        <w:t>@YBEToot I like tweeting you like this. .. wen yu aint talking to all yo hoes!!! I be like...... ill wait.</w:t>
      </w:r>
    </w:p>
    <w:p>
      <w:r>
        <w:rPr>
          <w:b/>
          <w:u w:val="single"/>
        </w:rPr>
        <w:t>62501</w:t>
      </w:r>
    </w:p>
    <w:p>
      <w:r>
        <w:t>@YFN_NESHA I'm tired of dat bitch mannn&amp;#128553;&amp;#128553;&amp;#128553;</w:t>
      </w:r>
    </w:p>
    <w:p>
      <w:r>
        <w:rPr>
          <w:b/>
          <w:u w:val="single"/>
        </w:rPr>
        <w:t>62502</w:t>
      </w:r>
    </w:p>
    <w:p>
      <w:r>
        <w:t>@YFN_NESHA all the great QB's fold under pressure gshit if u blitz Peyton ass he gon gook out</w:t>
      </w:r>
    </w:p>
    <w:p>
      <w:r>
        <w:rPr>
          <w:b/>
          <w:u w:val="single"/>
        </w:rPr>
        <w:t>62503</w:t>
      </w:r>
    </w:p>
    <w:p>
      <w:r>
        <w:t>@YGJOHNSTON it's always a white bitch doing something OP lol like they give zero fucks when it comes to dick &amp;#128514;&amp;#128514;</w:t>
      </w:r>
    </w:p>
    <w:p>
      <w:r>
        <w:rPr>
          <w:b/>
          <w:u w:val="single"/>
        </w:rPr>
        <w:t>62504</w:t>
      </w:r>
    </w:p>
    <w:p>
      <w:r>
        <w:t>@YGJOHNSTON that white bitch is a G for choppin that whole line of niggas &amp;#128514;&amp;#128514;</w:t>
      </w:r>
    </w:p>
    <w:p>
      <w:r>
        <w:rPr>
          <w:b/>
          <w:u w:val="single"/>
        </w:rPr>
        <w:t>62505</w:t>
      </w:r>
    </w:p>
    <w:p>
      <w:r>
        <w:t>@YaBoyBoone ima miss smiley and graham and daniel tho, they were pretty cool to me when i was there, ima beat andrews bitch ass every day</w:t>
      </w:r>
    </w:p>
    <w:p>
      <w:r>
        <w:rPr>
          <w:b/>
          <w:u w:val="single"/>
        </w:rPr>
        <w:t>62506</w:t>
      </w:r>
    </w:p>
    <w:p>
      <w:r>
        <w:t>@YaGirlFlutter haha i was about to say... Damn i just called you a bad bitch, i mean mean bitch lmfao</w:t>
      </w:r>
    </w:p>
    <w:p>
      <w:r>
        <w:rPr>
          <w:b/>
          <w:u w:val="single"/>
        </w:rPr>
        <w:t>62507</w:t>
      </w:r>
    </w:p>
    <w:p>
      <w:r>
        <w:t>@YaGirlSmalls quit using song lyrics queer</w:t>
      </w:r>
    </w:p>
    <w:p>
      <w:r>
        <w:rPr>
          <w:b/>
          <w:u w:val="single"/>
        </w:rPr>
        <w:t>62508</w:t>
      </w:r>
    </w:p>
    <w:p>
      <w:r>
        <w:t>@YaNiggaBuu janemba is better than yo pussy ass</w:t>
      </w:r>
    </w:p>
    <w:p>
      <w:r>
        <w:rPr>
          <w:b/>
          <w:u w:val="single"/>
        </w:rPr>
        <w:t>62509</w:t>
      </w:r>
    </w:p>
    <w:p>
      <w:r>
        <w:t>@YamanakaValerio bitch it's not til Thursday</w:t>
      </w:r>
    </w:p>
    <w:p>
      <w:r>
        <w:rPr>
          <w:b/>
          <w:u w:val="single"/>
        </w:rPr>
        <w:t>62510</w:t>
      </w:r>
    </w:p>
    <w:p>
      <w:r>
        <w:t>@Yankees @marines1994 Daggone it Twins, kick it up a notch... Time to beat the Yankees...</w:t>
      </w:r>
    </w:p>
    <w:p>
      <w:r>
        <w:rPr>
          <w:b/>
          <w:u w:val="single"/>
        </w:rPr>
        <w:t>62511</w:t>
      </w:r>
    </w:p>
    <w:p>
      <w:r>
        <w:t>@Yankees Only good thing about this season. #FireCashman .</w:t>
      </w:r>
    </w:p>
    <w:p>
      <w:r>
        <w:rPr>
          <w:b/>
          <w:u w:val="single"/>
        </w:rPr>
        <w:t>62512</w:t>
      </w:r>
    </w:p>
    <w:p>
      <w:r>
        <w:t>@Yankees Scores don't matter in Spring Training man!</w:t>
      </w:r>
    </w:p>
    <w:p>
      <w:r>
        <w:rPr>
          <w:b/>
          <w:u w:val="single"/>
        </w:rPr>
        <w:t>62513</w:t>
      </w:r>
    </w:p>
    <w:p>
      <w:r>
        <w:t>@Yankees and we all fell asleep @Frizzle18</w:t>
      </w:r>
    </w:p>
    <w:p>
      <w:r>
        <w:rPr>
          <w:b/>
          <w:u w:val="single"/>
        </w:rPr>
        <w:t>62514</w:t>
      </w:r>
    </w:p>
    <w:p>
      <w:r>
        <w:t>@Yankees go away already @Frizzle18</w:t>
      </w:r>
    </w:p>
    <w:p>
      <w:r>
        <w:rPr>
          <w:b/>
          <w:u w:val="single"/>
        </w:rPr>
        <w:t>62515</w:t>
      </w:r>
    </w:p>
    <w:p>
      <w:r>
        <w:t>@Yankees isn't that kind of saying the #Braves won't make it to the World Series? LOL</w:t>
      </w:r>
    </w:p>
    <w:p>
      <w:r>
        <w:rPr>
          <w:b/>
          <w:u w:val="single"/>
        </w:rPr>
        <w:t>62516</w:t>
      </w:r>
    </w:p>
    <w:p>
      <w:r>
        <w:t>@Yankees probably time to put this twitter feed to bed #nyy</w:t>
      </w:r>
    </w:p>
    <w:p>
      <w:r>
        <w:rPr>
          <w:b/>
          <w:u w:val="single"/>
        </w:rPr>
        <w:t>62517</w:t>
      </w:r>
    </w:p>
    <w:p>
      <w:r>
        <w:t>@Yankees team sucks</w:t>
      </w:r>
    </w:p>
    <w:p>
      <w:r>
        <w:rPr>
          <w:b/>
          <w:u w:val="single"/>
        </w:rPr>
        <w:t>62518</w:t>
      </w:r>
    </w:p>
    <w:p>
      <w:r>
        <w:t>@Yankees ugh</w:t>
      </w:r>
    </w:p>
    <w:p>
      <w:r>
        <w:rPr>
          <w:b/>
          <w:u w:val="single"/>
        </w:rPr>
        <w:t>62519</w:t>
      </w:r>
    </w:p>
    <w:p>
      <w:r>
        <w:t>@YardieBoyHeem pussy watch it nuh mi Neva lov mon. -badmon</w:t>
      </w:r>
    </w:p>
    <w:p>
      <w:r>
        <w:rPr>
          <w:b/>
          <w:u w:val="single"/>
        </w:rPr>
        <w:t>62520</w:t>
      </w:r>
    </w:p>
    <w:p>
      <w:r>
        <w:t>@Yaremisxo way other hoes boo</w:t>
      </w:r>
    </w:p>
    <w:p>
      <w:r>
        <w:rPr>
          <w:b/>
          <w:u w:val="single"/>
        </w:rPr>
        <w:t>62521</w:t>
      </w:r>
    </w:p>
    <w:p>
      <w:r>
        <w:t>@Yaremisxo whatever Neymar trash</w:t>
      </w:r>
    </w:p>
    <w:p>
      <w:r>
        <w:rPr>
          <w:b/>
          <w:u w:val="single"/>
        </w:rPr>
        <w:t>62522</w:t>
      </w:r>
    </w:p>
    <w:p>
      <w:r>
        <w:t>@YeIIowbang I hate that faggot he so corny</w:t>
      </w:r>
    </w:p>
    <w:p>
      <w:r>
        <w:rPr>
          <w:b/>
          <w:u w:val="single"/>
        </w:rPr>
        <w:t>62523</w:t>
      </w:r>
    </w:p>
    <w:p>
      <w:r>
        <w:t>@YeIIowbang mannn Mexicans in Houston LOVE their high school freshman hoes</w:t>
      </w:r>
    </w:p>
    <w:p>
      <w:r>
        <w:rPr>
          <w:b/>
          <w:u w:val="single"/>
        </w:rPr>
        <w:t>62524</w:t>
      </w:r>
    </w:p>
    <w:p>
      <w:r>
        <w:t>@YeIIowbang yeah people know he's not trash but his game is limited and it showed late in games against Portland</w:t>
      </w:r>
    </w:p>
    <w:p>
      <w:r>
        <w:rPr>
          <w:b/>
          <w:u w:val="single"/>
        </w:rPr>
        <w:t>62525</w:t>
      </w:r>
    </w:p>
    <w:p>
      <w:r>
        <w:t>@Yeahhhmans way to take orders like a little bitch, bitch</w:t>
      </w:r>
    </w:p>
    <w:p>
      <w:r>
        <w:rPr>
          <w:b/>
          <w:u w:val="single"/>
        </w:rPr>
        <w:t>62526</w:t>
      </w:r>
    </w:p>
    <w:p>
      <w:r>
        <w:t>@YellabeautyKC home coon</w:t>
      </w:r>
    </w:p>
    <w:p>
      <w:r>
        <w:rPr>
          <w:b/>
          <w:u w:val="single"/>
        </w:rPr>
        <w:t>62527</w:t>
      </w:r>
    </w:p>
    <w:p>
      <w:r>
        <w:t>@YeridZee bitches better watch out because we're running the tables tonight! &amp;#128521;&amp;#127867;&amp;#127866;&amp;#128588;</w:t>
      </w:r>
    </w:p>
    <w:p>
      <w:r>
        <w:rPr>
          <w:b/>
          <w:u w:val="single"/>
        </w:rPr>
        <w:t>62528</w:t>
      </w:r>
    </w:p>
    <w:p>
      <w:r>
        <w:t>@Yes_THAT_KiKi hey send me your songs I need to put them hoes on a CD and bang em when I ride around</w:t>
      </w:r>
    </w:p>
    <w:p>
      <w:r>
        <w:rPr>
          <w:b/>
          <w:u w:val="single"/>
        </w:rPr>
        <w:t>62529</w:t>
      </w:r>
    </w:p>
    <w:p>
      <w:r>
        <w:t>@YessMe_SHAY I want my poms back lmfao</w:t>
      </w:r>
    </w:p>
    <w:p>
      <w:r>
        <w:rPr>
          <w:b/>
          <w:u w:val="single"/>
        </w:rPr>
        <w:t>62530</w:t>
      </w:r>
    </w:p>
    <w:p>
      <w:r>
        <w:t>@YesseSmith I was born yellow</w:t>
      </w:r>
    </w:p>
    <w:p>
      <w:r>
        <w:rPr>
          <w:b/>
          <w:u w:val="single"/>
        </w:rPr>
        <w:t>62531</w:t>
      </w:r>
    </w:p>
    <w:p>
      <w:r>
        <w:t>@Yg_Trece I agree. You never know she may have been begging to get dropped, makes her pussy wet guaranteed. She married him right after !</w:t>
      </w:r>
    </w:p>
    <w:p>
      <w:r>
        <w:rPr>
          <w:b/>
          <w:u w:val="single"/>
        </w:rPr>
        <w:t>62532</w:t>
      </w:r>
    </w:p>
    <w:p>
      <w:r>
        <w:t>@YouBoysInGreen hahaha, made ya eat crow....</w:t>
      </w:r>
    </w:p>
    <w:p>
      <w:r>
        <w:rPr>
          <w:b/>
          <w:u w:val="single"/>
        </w:rPr>
        <w:t>62533</w:t>
      </w:r>
    </w:p>
    <w:p>
      <w:r>
        <w:t>@YouTalk_ILive I'm crazy, and Wayne can rap about pussy 3 songs in a row</w:t>
      </w:r>
    </w:p>
    <w:p>
      <w:r>
        <w:rPr>
          <w:b/>
          <w:u w:val="single"/>
        </w:rPr>
        <w:t>62534</w:t>
      </w:r>
    </w:p>
    <w:p>
      <w:r>
        <w:t>@Youlove_Tyler lol girrrrl these bitches crazzzzy</w:t>
      </w:r>
    </w:p>
    <w:p>
      <w:r>
        <w:rPr>
          <w:b/>
          <w:u w:val="single"/>
        </w:rPr>
        <w:t>62535</w:t>
      </w:r>
    </w:p>
    <w:p>
      <w:r>
        <w:t>@YoungJeezy got me feelin like #trappin ain't dead. Got me ready to call the #guala! #Salute da truth! #SeenItAll #SeenItAllTheAutobiography</w:t>
      </w:r>
    </w:p>
    <w:p>
      <w:r>
        <w:rPr>
          <w:b/>
          <w:u w:val="single"/>
        </w:rPr>
        <w:t>62536</w:t>
      </w:r>
    </w:p>
    <w:p>
      <w:r>
        <w:t>@YoungRecklesss_ nahh bitch yu always playn yu almost got her feelings hurt</w:t>
      </w:r>
    </w:p>
    <w:p>
      <w:r>
        <w:rPr>
          <w:b/>
          <w:u w:val="single"/>
        </w:rPr>
        <w:t>62537</w:t>
      </w:r>
    </w:p>
    <w:p>
      <w:r>
        <w:t>@YoungRecklesss_ the fuck das wat bitches wit uh fuckd up mouf do &amp;#128514;&amp;#128514;</w:t>
      </w:r>
    </w:p>
    <w:p>
      <w:r>
        <w:rPr>
          <w:b/>
          <w:u w:val="single"/>
        </w:rPr>
        <w:t>62538</w:t>
      </w:r>
    </w:p>
    <w:p>
      <w:r>
        <w:t>@YourDudeFerg @SammyLightning_ I wish you wood, like a tree in this bitch.</w:t>
      </w:r>
    </w:p>
    <w:p>
      <w:r>
        <w:rPr>
          <w:b/>
          <w:u w:val="single"/>
        </w:rPr>
        <w:t>62539</w:t>
      </w:r>
    </w:p>
    <w:p>
      <w:r>
        <w:t>@YourDudeFerg I wish you wood, Like a tree in this bitch</w:t>
      </w:r>
    </w:p>
    <w:p>
      <w:r>
        <w:rPr>
          <w:b/>
          <w:u w:val="single"/>
        </w:rPr>
        <w:t>62540</w:t>
      </w:r>
    </w:p>
    <w:p>
      <w:r>
        <w:t>@YourDudeFerg gay fags</w:t>
      </w:r>
    </w:p>
    <w:p>
      <w:r>
        <w:rPr>
          <w:b/>
          <w:u w:val="single"/>
        </w:rPr>
        <w:t>62541</w:t>
      </w:r>
    </w:p>
    <w:p>
      <w:r>
        <w:t>@YourDudeFerg like a tree in this bitch? Asshat.</w:t>
      </w:r>
    </w:p>
    <w:p>
      <w:r>
        <w:rPr>
          <w:b/>
          <w:u w:val="single"/>
        </w:rPr>
        <w:t>62542</w:t>
      </w:r>
    </w:p>
    <w:p>
      <w:r>
        <w:t>@Yummys_World &amp;#8220;@ThoughtsOfRandy @STROCORLEONE + That bitch already got past demons in her.Seeding her up just gone fuse more.</w:t>
      </w:r>
    </w:p>
    <w:p>
      <w:r>
        <w:rPr>
          <w:b/>
          <w:u w:val="single"/>
        </w:rPr>
        <w:t>62543</w:t>
      </w:r>
    </w:p>
    <w:p>
      <w:r>
        <w:t>@YunGMiGo @BigMoneyNiquee &amp;#128530; nicca fucc yu</w:t>
      </w:r>
    </w:p>
    <w:p>
      <w:r>
        <w:rPr>
          <w:b/>
          <w:u w:val="single"/>
        </w:rPr>
        <w:t>62544</w:t>
      </w:r>
    </w:p>
    <w:p>
      <w:r>
        <w:t>@YunGMiGo @BigMoneyNiquee lol send dat nicca clean out talmbout some n what if he really is &amp;#128514;&amp;#128514;&amp;#128514;</w:t>
      </w:r>
    </w:p>
    <w:p>
      <w:r>
        <w:rPr>
          <w:b/>
          <w:u w:val="single"/>
        </w:rPr>
        <w:t>62545</w:t>
      </w:r>
    </w:p>
    <w:p>
      <w:r>
        <w:t>@YunGMiGo I said pussy dat ass what be on yo tongue boy</w:t>
      </w:r>
    </w:p>
    <w:p>
      <w:r>
        <w:rPr>
          <w:b/>
          <w:u w:val="single"/>
        </w:rPr>
        <w:t>62546</w:t>
      </w:r>
    </w:p>
    <w:p>
      <w:r>
        <w:t>@YunGMiGo lol da only reason I can't talk bout da present is cuz my nicca hurt n ain't played all yr</w:t>
      </w:r>
    </w:p>
    <w:p>
      <w:r>
        <w:rPr>
          <w:b/>
          <w:u w:val="single"/>
        </w:rPr>
        <w:t>62547</w:t>
      </w:r>
    </w:p>
    <w:p>
      <w:r>
        <w:t>@YungCofGOA @12YearsAHaitian need to start mcbob because Williams only shoot let him play with bird</w:t>
      </w:r>
    </w:p>
    <w:p>
      <w:r>
        <w:rPr>
          <w:b/>
          <w:u w:val="single"/>
        </w:rPr>
        <w:t>62548</w:t>
      </w:r>
    </w:p>
    <w:p>
      <w:r>
        <w:t>@YungIll314 everybody in Dot Mob/O-Red/Mickey Factz when you battled Clips he wore some ancient hong kong shit + 2 different colored hi-tops</w:t>
      </w:r>
    </w:p>
    <w:p>
      <w:r>
        <w:rPr>
          <w:b/>
          <w:u w:val="single"/>
        </w:rPr>
        <w:t>62549</w:t>
      </w:r>
    </w:p>
    <w:p>
      <w:r>
        <w:t>@YungIll314 my lifestyles raw dog, one magnum will put a dickhead in the hole, and that was cumin out of the pussy lips</w:t>
      </w:r>
    </w:p>
    <w:p>
      <w:r>
        <w:rPr>
          <w:b/>
          <w:u w:val="single"/>
        </w:rPr>
        <w:t>62550</w:t>
      </w:r>
    </w:p>
    <w:p>
      <w:r>
        <w:t>@YungOBG hoe meter went off!</w:t>
      </w:r>
    </w:p>
    <w:p>
      <w:r>
        <w:rPr>
          <w:b/>
          <w:u w:val="single"/>
        </w:rPr>
        <w:t>62551</w:t>
      </w:r>
    </w:p>
    <w:p>
      <w:r>
        <w:t>@YungRajee Shit ill pay the premium to get away from these anything ass hoes</w:t>
      </w:r>
    </w:p>
    <w:p>
      <w:r>
        <w:rPr>
          <w:b/>
          <w:u w:val="single"/>
        </w:rPr>
        <w:t>62552</w:t>
      </w:r>
    </w:p>
    <w:p>
      <w:r>
        <w:t>@YungRetweet bitch</w:t>
      </w:r>
    </w:p>
    <w:p>
      <w:r>
        <w:rPr>
          <w:b/>
          <w:u w:val="single"/>
        </w:rPr>
        <w:t>62553</w:t>
      </w:r>
    </w:p>
    <w:p>
      <w:r>
        <w:t>@Yung_Messiah @NoMeek_JustMilz swear to god log on later. I'm posting the score on every social network you bitch ass nigga</w:t>
      </w:r>
    </w:p>
    <w:p>
      <w:r>
        <w:rPr>
          <w:b/>
          <w:u w:val="single"/>
        </w:rPr>
        <w:t>62554</w:t>
      </w:r>
    </w:p>
    <w:p>
      <w:r>
        <w:t>@Yung_Messiah nah he pussy he won't</w:t>
      </w:r>
    </w:p>
    <w:p>
      <w:r>
        <w:rPr>
          <w:b/>
          <w:u w:val="single"/>
        </w:rPr>
        <w:t>62555</w:t>
      </w:r>
    </w:p>
    <w:p>
      <w:r>
        <w:t>@YvngHerbo @PRAYINFORGEMS sup fat bitch</w:t>
      </w:r>
    </w:p>
    <w:p>
      <w:r>
        <w:rPr>
          <w:b/>
          <w:u w:val="single"/>
        </w:rPr>
        <w:t>62556</w:t>
      </w:r>
    </w:p>
    <w:p>
      <w:r>
        <w:t>@ZELNO96 Someone told me cuz some ppl like to use it as bitch some females don't like being calles female but meh *shrugs*</w:t>
      </w:r>
    </w:p>
    <w:p>
      <w:r>
        <w:rPr>
          <w:b/>
          <w:u w:val="single"/>
        </w:rPr>
        <w:t>62557</w:t>
      </w:r>
    </w:p>
    <w:p>
      <w:r>
        <w:t>@ZELNO96 one sick bitch</w:t>
      </w:r>
    </w:p>
    <w:p>
      <w:r>
        <w:rPr>
          <w:b/>
          <w:u w:val="single"/>
        </w:rPr>
        <w:t>62558</w:t>
      </w:r>
    </w:p>
    <w:p>
      <w:r>
        <w:t>@ZP3_ the little girl Tom Sawyer gets trapped in the cave along with Injun Joe and almost die. injun Joe dies and they find his treasure</w:t>
      </w:r>
    </w:p>
    <w:p>
      <w:r>
        <w:rPr>
          <w:b/>
          <w:u w:val="single"/>
        </w:rPr>
        <w:t>62559</w:t>
      </w:r>
    </w:p>
    <w:p>
      <w:r>
        <w:t>@ZRexxx @SlowDollaz we take your bitch then recieve head from your mom</w:t>
      </w:r>
    </w:p>
    <w:p>
      <w:r>
        <w:rPr>
          <w:b/>
          <w:u w:val="single"/>
        </w:rPr>
        <w:t>62560</w:t>
      </w:r>
    </w:p>
    <w:p>
      <w:r>
        <w:t>@Z_MEGA fasho fasho .. Hurry ya ass up nicca</w:t>
      </w:r>
    </w:p>
    <w:p>
      <w:r>
        <w:rPr>
          <w:b/>
          <w:u w:val="single"/>
        </w:rPr>
        <w:t>62561</w:t>
      </w:r>
    </w:p>
    <w:p>
      <w:r>
        <w:t>@Z_M_G_ &amp;#128514;&amp;#128514;&amp;#128514;&amp;#128514;&amp;#128514; wow. I love how you called yourself a slut, but no really. You wouldn't ever cheat on a girl, bitches are so dumb.</w:t>
      </w:r>
    </w:p>
    <w:p>
      <w:r>
        <w:rPr>
          <w:b/>
          <w:u w:val="single"/>
        </w:rPr>
        <w:t>62562</w:t>
      </w:r>
    </w:p>
    <w:p>
      <w:r>
        <w:t>@Z_M_G_ thirsty hoes &amp;#128129;</w:t>
      </w:r>
    </w:p>
    <w:p>
      <w:r>
        <w:rPr>
          <w:b/>
          <w:u w:val="single"/>
        </w:rPr>
        <w:t>62563</w:t>
      </w:r>
    </w:p>
    <w:p>
      <w:r>
        <w:t>@ZachFulton72 they got some cold white hoes in Knoxville tho don't they? right there on the strip? Boaaa</w:t>
      </w:r>
    </w:p>
    <w:p>
      <w:r>
        <w:rPr>
          <w:b/>
          <w:u w:val="single"/>
        </w:rPr>
        <w:t>62564</w:t>
      </w:r>
    </w:p>
    <w:p>
      <w:r>
        <w:t>@ZachIrving I called people kikes and a lot of fucks</w:t>
      </w:r>
    </w:p>
    <w:p>
      <w:r>
        <w:rPr>
          <w:b/>
          <w:u w:val="single"/>
        </w:rPr>
        <w:t>62565</w:t>
      </w:r>
    </w:p>
    <w:p>
      <w:r>
        <w:t>@Zach_Dorsey thirsty hoe</w:t>
      </w:r>
    </w:p>
    <w:p>
      <w:r>
        <w:rPr>
          <w:b/>
          <w:u w:val="single"/>
        </w:rPr>
        <w:t>62566</w:t>
      </w:r>
    </w:p>
    <w:p>
      <w:r>
        <w:t>@Zach_Thein you pussy</w:t>
      </w:r>
    </w:p>
    <w:p>
      <w:r>
        <w:rPr>
          <w:b/>
          <w:u w:val="single"/>
        </w:rPr>
        <w:t>62567</w:t>
      </w:r>
    </w:p>
    <w:p>
      <w:r>
        <w:t>@ZakSitton lol cracker</w:t>
      </w:r>
    </w:p>
    <w:p>
      <w:r>
        <w:rPr>
          <w:b/>
          <w:u w:val="single"/>
        </w:rPr>
        <w:t>62568</w:t>
      </w:r>
    </w:p>
    <w:p>
      <w:r>
        <w:t>@ZaneIsClasker @garrett_winker no I like pussy why would I be ashamed of that</w:t>
      </w:r>
    </w:p>
    <w:p>
      <w:r>
        <w:rPr>
          <w:b/>
          <w:u w:val="single"/>
        </w:rPr>
        <w:t>62569</w:t>
      </w:r>
    </w:p>
    <w:p>
      <w:r>
        <w:t>@ZaneIsClasker Photoshop putting my head on fags is not proof.</w:t>
      </w:r>
    </w:p>
    <w:p>
      <w:r>
        <w:rPr>
          <w:b/>
          <w:u w:val="single"/>
        </w:rPr>
        <w:t>62570</w:t>
      </w:r>
    </w:p>
    <w:p>
      <w:r>
        <w:t>@ZaneIsClasker the fuck r u talking about I told u once and am going to tell u against nigga I love white bitch gtf bro</w:t>
      </w:r>
    </w:p>
    <w:p>
      <w:r>
        <w:rPr>
          <w:b/>
          <w:u w:val="single"/>
        </w:rPr>
        <w:t>62571</w:t>
      </w:r>
    </w:p>
    <w:p>
      <w:r>
        <w:t>@ZayCoolAF #yeet we gotta do at least 3 and drop them bitches in like 2 month intervals or some shit</w:t>
      </w:r>
    </w:p>
    <w:p>
      <w:r>
        <w:rPr>
          <w:b/>
          <w:u w:val="single"/>
        </w:rPr>
        <w:t>62572</w:t>
      </w:r>
    </w:p>
    <w:p>
      <w:r>
        <w:t>@ZayySwanson @_EmaniMilan I'm jus Tryn figure out when all dem niccas was together like dat</w:t>
      </w:r>
    </w:p>
    <w:p>
      <w:r>
        <w:rPr>
          <w:b/>
          <w:u w:val="single"/>
        </w:rPr>
        <w:t>62573</w:t>
      </w:r>
    </w:p>
    <w:p>
      <w:r>
        <w:t>@Zedd finger my throbbing pussy flaps</w:t>
      </w:r>
    </w:p>
    <w:p>
      <w:r>
        <w:rPr>
          <w:b/>
          <w:u w:val="single"/>
        </w:rPr>
        <w:t>62574</w:t>
      </w:r>
    </w:p>
    <w:p>
      <w:r>
        <w:t>@Zell_GotDaLOUD bitch tryna get in for free promoting n shit lmaooo I see you in tha cut</w:t>
      </w:r>
    </w:p>
    <w:p>
      <w:r>
        <w:rPr>
          <w:b/>
          <w:u w:val="single"/>
        </w:rPr>
        <w:t>62575</w:t>
      </w:r>
    </w:p>
    <w:p>
      <w:r>
        <w:t>@Zhugstubble eat bitch</w:t>
      </w:r>
    </w:p>
    <w:p>
      <w:r>
        <w:rPr>
          <w:b/>
          <w:u w:val="single"/>
        </w:rPr>
        <w:t>62576</w:t>
      </w:r>
    </w:p>
    <w:p>
      <w:r>
        <w:t>@Zhugstubble meet up eat bitch</w:t>
      </w:r>
    </w:p>
    <w:p>
      <w:r>
        <w:rPr>
          <w:b/>
          <w:u w:val="single"/>
        </w:rPr>
        <w:t>62577</w:t>
      </w:r>
    </w:p>
    <w:p>
      <w:r>
        <w:t>@Zhugstubble meet up so I can Molly whoop yo bitch ass</w:t>
      </w:r>
    </w:p>
    <w:p>
      <w:r>
        <w:rPr>
          <w:b/>
          <w:u w:val="single"/>
        </w:rPr>
        <w:t>62578</w:t>
      </w:r>
    </w:p>
    <w:p>
      <w:r>
        <w:t>@Zhugstubble naw nigga what's up with em hands, what happened to the shit you was talking a couple a month's ago, eat bitch</w:t>
      </w:r>
    </w:p>
    <w:p>
      <w:r>
        <w:rPr>
          <w:b/>
          <w:u w:val="single"/>
        </w:rPr>
        <w:t>62579</w:t>
      </w:r>
    </w:p>
    <w:p>
      <w:r>
        <w:t>@ZigzagsxKush Katy and clear lake hoes</w:t>
      </w:r>
    </w:p>
    <w:p>
      <w:r>
        <w:rPr>
          <w:b/>
          <w:u w:val="single"/>
        </w:rPr>
        <w:t>62580</w:t>
      </w:r>
    </w:p>
    <w:p>
      <w:r>
        <w:t>@ZitlalyL &amp;#128529;&amp;#128529;&amp;#128529;&amp;#128529;&amp;#128529;&amp;#128529;&amp;#128529;&amp;#128530;&amp;#128530;&amp;#128530;&amp;#128530;&amp;#128530;&amp;#128530;&amp;#128530;&amp;#128530;&amp;#128530;&amp;#128530;&amp;#128530;&amp;#128548;&amp;#128548;&amp;#128548;&amp;#128548;&amp;#128548; How is he supposed to attract bitches in a tutu though? &amp;#128530;</w:t>
      </w:r>
    </w:p>
    <w:p>
      <w:r>
        <w:rPr>
          <w:b/>
          <w:u w:val="single"/>
        </w:rPr>
        <w:t>62581</w:t>
      </w:r>
    </w:p>
    <w:p>
      <w:r>
        <w:t>@ZitlalyL You will and he's gonna get all dem bitches &amp;#128513;</w:t>
      </w:r>
    </w:p>
    <w:p>
      <w:r>
        <w:rPr>
          <w:b/>
          <w:u w:val="single"/>
        </w:rPr>
        <w:t>62582</w:t>
      </w:r>
    </w:p>
    <w:p>
      <w:r>
        <w:t>@Zohdaa fags</w:t>
      </w:r>
    </w:p>
    <w:p>
      <w:r>
        <w:rPr>
          <w:b/>
          <w:u w:val="single"/>
        </w:rPr>
        <w:t>62583</w:t>
      </w:r>
    </w:p>
    <w:p>
      <w:r>
        <w:t>@Zonozi @QuantRyse @Hockeypuck55 Classic drunk Carter texts never fail. Hey stfu I'm coming over. Oops, I'm here come the fuck outside bitch</w:t>
      </w:r>
    </w:p>
    <w:p>
      <w:r>
        <w:rPr>
          <w:b/>
          <w:u w:val="single"/>
        </w:rPr>
        <w:t>62584</w:t>
      </w:r>
    </w:p>
    <w:p>
      <w:r>
        <w:t>@Zwaaad fag</w:t>
      </w:r>
    </w:p>
    <w:p>
      <w:r>
        <w:rPr>
          <w:b/>
          <w:u w:val="single"/>
        </w:rPr>
        <w:t>62585</w:t>
      </w:r>
    </w:p>
    <w:p>
      <w:r>
        <w:t>@ZwengerSierra how about you @ me bitch</w:t>
      </w:r>
    </w:p>
    <w:p>
      <w:r>
        <w:rPr>
          <w:b/>
          <w:u w:val="single"/>
        </w:rPr>
        <w:t>62586</w:t>
      </w:r>
    </w:p>
    <w:p>
      <w:r>
        <w:t>@_2kkz lol bitch I'm indian!!!!!! You op</w:t>
      </w:r>
    </w:p>
    <w:p>
      <w:r>
        <w:rPr>
          <w:b/>
          <w:u w:val="single"/>
        </w:rPr>
        <w:t>62587</w:t>
      </w:r>
    </w:p>
    <w:p>
      <w:r>
        <w:t>@_Aly_baby_ well at least If you're going to do somthing you do it.. And don't bitch out.. Even when it's the wrong thing &amp;#128527;</w:t>
      </w:r>
    </w:p>
    <w:p>
      <w:r>
        <w:rPr>
          <w:b/>
          <w:u w:val="single"/>
        </w:rPr>
        <w:t>62588</w:t>
      </w:r>
    </w:p>
    <w:p>
      <w:r>
        <w:t>@_Andrizzy_ aw drake is, do you sit in the corner and cry when you listen to him? lmfao, pussy dick rider, how drakes cock taste faggot.</w:t>
      </w:r>
    </w:p>
    <w:p>
      <w:r>
        <w:rPr>
          <w:b/>
          <w:u w:val="single"/>
        </w:rPr>
        <w:t>62589</w:t>
      </w:r>
    </w:p>
    <w:p>
      <w:r>
        <w:t>@_Andsss cool cool fuck wit u too nicca</w:t>
      </w:r>
    </w:p>
    <w:p>
      <w:r>
        <w:rPr>
          <w:b/>
          <w:u w:val="single"/>
        </w:rPr>
        <w:t>62590</w:t>
      </w:r>
    </w:p>
    <w:p>
      <w:r>
        <w:t>@_Angeel14 thirsty ass hoe go to sleep &amp;#128514;&amp;#128514;</w:t>
      </w:r>
    </w:p>
    <w:p>
      <w:r>
        <w:rPr>
          <w:b/>
          <w:u w:val="single"/>
        </w:rPr>
        <w:t>62591</w:t>
      </w:r>
    </w:p>
    <w:p>
      <w:r>
        <w:t>@_BDOE bro u trash at that zombies</w:t>
      </w:r>
    </w:p>
    <w:p>
      <w:r>
        <w:rPr>
          <w:b/>
          <w:u w:val="single"/>
        </w:rPr>
        <w:t>62592</w:t>
      </w:r>
    </w:p>
    <w:p>
      <w:r>
        <w:t>@_B_R_Y_C_E_ what happened to going fishing bitch?</w:t>
      </w:r>
    </w:p>
    <w:p>
      <w:r>
        <w:rPr>
          <w:b/>
          <w:u w:val="single"/>
        </w:rPr>
        <w:t>62593</w:t>
      </w:r>
    </w:p>
    <w:p>
      <w:r>
        <w:t>@_BaDa_Bing If it continues.. I turn pussy lol</w:t>
      </w:r>
    </w:p>
    <w:p>
      <w:r>
        <w:rPr>
          <w:b/>
          <w:u w:val="single"/>
        </w:rPr>
        <w:t>62594</w:t>
      </w:r>
    </w:p>
    <w:p>
      <w:r>
        <w:t>@_BatGangBitchh no hoe</w:t>
      </w:r>
    </w:p>
    <w:p>
      <w:r>
        <w:rPr>
          <w:b/>
          <w:u w:val="single"/>
        </w:rPr>
        <w:t>62595</w:t>
      </w:r>
    </w:p>
    <w:p>
      <w:r>
        <w:t>@_BeautifulKeezy @darwinjames125 point A ppint an bitch &amp;#128514;&amp;#128514;&amp;#128514;&amp;#128128;</w:t>
      </w:r>
    </w:p>
    <w:p>
      <w:r>
        <w:rPr>
          <w:b/>
          <w:u w:val="single"/>
        </w:rPr>
        <w:t>62596</w:t>
      </w:r>
    </w:p>
    <w:p>
      <w:r>
        <w:t>@_BeautifulKeezy bitch I died when I read that.</w:t>
      </w:r>
    </w:p>
    <w:p>
      <w:r>
        <w:rPr>
          <w:b/>
          <w:u w:val="single"/>
        </w:rPr>
        <w:t>62597</w:t>
      </w:r>
    </w:p>
    <w:p>
      <w:r>
        <w:t>@_BeautifulKeezy bitch Wea you going.</w:t>
      </w:r>
    </w:p>
    <w:p>
      <w:r>
        <w:rPr>
          <w:b/>
          <w:u w:val="single"/>
        </w:rPr>
        <w:t>62598</w:t>
      </w:r>
    </w:p>
    <w:p>
      <w:r>
        <w:t>@_BeautifulKeezy lmfao bitch was I talking to you &amp;#128514;&amp;#128514;</w:t>
      </w:r>
    </w:p>
    <w:p>
      <w:r>
        <w:rPr>
          <w:b/>
          <w:u w:val="single"/>
        </w:rPr>
        <w:t>62599</w:t>
      </w:r>
    </w:p>
    <w:p>
      <w:r>
        <w:t>@_BeautifulKeezy yess bitch. Messyyy</w:t>
      </w:r>
    </w:p>
    <w:p>
      <w:r>
        <w:rPr>
          <w:b/>
          <w:u w:val="single"/>
        </w:rPr>
        <w:t>62600</w:t>
      </w:r>
    </w:p>
    <w:p>
      <w:r>
        <w:t>@_BeverlyNoHills bitch... So they can't hold a real nigga down fa long.. &amp;#128546;&amp;#128546;&amp;#128546; bruh ask mama to pay this ticket fa me!!!!!</w:t>
      </w:r>
    </w:p>
    <w:p>
      <w:r>
        <w:rPr>
          <w:b/>
          <w:u w:val="single"/>
        </w:rPr>
        <w:t>62601</w:t>
      </w:r>
    </w:p>
    <w:p>
      <w:r>
        <w:t>@_BeverlyNoHills you so fucking nasty. You got held to the wrong pussy. I'm telling , you bet not ever kiss me again!! I'm breaking up w| u!</w:t>
      </w:r>
    </w:p>
    <w:p>
      <w:r>
        <w:rPr>
          <w:b/>
          <w:u w:val="single"/>
        </w:rPr>
        <w:t>62602</w:t>
      </w:r>
    </w:p>
    <w:p>
      <w:r>
        <w:t>@_BradleyC skate 2 trash :(:( skate 3 had goat DLC</w:t>
      </w:r>
    </w:p>
    <w:p>
      <w:r>
        <w:rPr>
          <w:b/>
          <w:u w:val="single"/>
        </w:rPr>
        <w:t>62603</w:t>
      </w:r>
    </w:p>
    <w:p>
      <w:r>
        <w:t>@_BrwnSkinBeaute ahh I'm too much of a bitch to live off campus. I get lazy and wouldn't want to drive home :)</w:t>
      </w:r>
    </w:p>
    <w:p>
      <w:r>
        <w:rPr>
          <w:b/>
          <w:u w:val="single"/>
        </w:rPr>
        <w:t>62604</w:t>
      </w:r>
    </w:p>
    <w:p>
      <w:r>
        <w:t>@_C_Parris69_ your picture makes you look like a serious fag. #justsayin lol</w:t>
      </w:r>
    </w:p>
    <w:p>
      <w:r>
        <w:rPr>
          <w:b/>
          <w:u w:val="single"/>
        </w:rPr>
        <w:t>62605</w:t>
      </w:r>
    </w:p>
    <w:p>
      <w:r>
        <w:t>@_CaliStrong - lol it's possible that a hoe can treat you the right way but will she love you the right way? No. A hoe will be a hoe.</w:t>
      </w:r>
    </w:p>
    <w:p>
      <w:r>
        <w:rPr>
          <w:b/>
          <w:u w:val="single"/>
        </w:rPr>
        <w:t>62606</w:t>
      </w:r>
    </w:p>
    <w:p>
      <w:r>
        <w:t>@_CaliStrong - lol just think about it, there is a right way &amp;amp; a wrong way to love someone. a hoe may just love you for what you got.</w:t>
      </w:r>
    </w:p>
    <w:p>
      <w:r>
        <w:rPr>
          <w:b/>
          <w:u w:val="single"/>
        </w:rPr>
        <w:t>62607</w:t>
      </w:r>
    </w:p>
    <w:p>
      <w:r>
        <w:t>@_CharlieA_37 @sean_landez07 y'all's are all little punk ass bitches doe</w:t>
      </w:r>
    </w:p>
    <w:p>
      <w:r>
        <w:rPr>
          <w:b/>
          <w:u w:val="single"/>
        </w:rPr>
        <w:t>62608</w:t>
      </w:r>
    </w:p>
    <w:p>
      <w:r>
        <w:t>@_Corayma @LuivilleSluggah TF do I look like, delivery bitch or what ahaha</w:t>
      </w:r>
    </w:p>
    <w:p>
      <w:r>
        <w:rPr>
          <w:b/>
          <w:u w:val="single"/>
        </w:rPr>
        <w:t>62609</w:t>
      </w:r>
    </w:p>
    <w:p>
      <w:r>
        <w:t>@_DCorNothing_ @KyariesDa4 he should! I got tired of hearing how he can eat pussy 10,000 ways like damn &amp;#128514;&amp;#128514;</w:t>
      </w:r>
    </w:p>
    <w:p>
      <w:r>
        <w:rPr>
          <w:b/>
          <w:u w:val="single"/>
        </w:rPr>
        <w:t>62610</w:t>
      </w:r>
    </w:p>
    <w:p>
      <w:r>
        <w:t>@_DRACHEOFFICIAL I've tried. I always hit ALT+F4 and eat Mega Stuffed Oreos because I can't figure out those programs. lol</w:t>
      </w:r>
    </w:p>
    <w:p>
      <w:r>
        <w:rPr>
          <w:b/>
          <w:u w:val="single"/>
        </w:rPr>
        <w:t>62611</w:t>
      </w:r>
    </w:p>
    <w:p>
      <w:r>
        <w:t>@_Dbankss orr why? Thts my lor bae tho wyd why u fucking up hoe?</w:t>
      </w:r>
    </w:p>
    <w:p>
      <w:r>
        <w:rPr>
          <w:b/>
          <w:u w:val="single"/>
        </w:rPr>
        <w:t>62612</w:t>
      </w:r>
    </w:p>
    <w:p>
      <w:r>
        <w:t>@_Dingyyybritt_ look at what you just said lls new era Girl bye kill bitches w Kindness &amp;amp;&amp;amp; wht cousin?</w:t>
      </w:r>
    </w:p>
    <w:p>
      <w:r>
        <w:rPr>
          <w:b/>
          <w:u w:val="single"/>
        </w:rPr>
        <w:t>62613</w:t>
      </w:r>
    </w:p>
    <w:p>
      <w:r>
        <w:t>@_Djweezlove not what I said . I want a DJ to mix the track regardless for their own use ! The video gon be dumb retarded with the reg versi</w:t>
      </w:r>
    </w:p>
    <w:p>
      <w:r>
        <w:rPr>
          <w:b/>
          <w:u w:val="single"/>
        </w:rPr>
        <w:t>62614</w:t>
      </w:r>
    </w:p>
    <w:p>
      <w:r>
        <w:t>@_Dreamchasers2 "aint nobody got no time fo dat" (ghetto black lady voice)</w:t>
      </w:r>
    </w:p>
    <w:p>
      <w:r>
        <w:rPr>
          <w:b/>
          <w:u w:val="single"/>
        </w:rPr>
        <w:t>62615</w:t>
      </w:r>
    </w:p>
    <w:p>
      <w:r>
        <w:t>@_Dukefan @KentuckyFanPage thats why we had 8 regular season losses...... #you #are #retarded</w:t>
      </w:r>
    </w:p>
    <w:p>
      <w:r>
        <w:rPr>
          <w:b/>
          <w:u w:val="single"/>
        </w:rPr>
        <w:t>62616</w:t>
      </w:r>
    </w:p>
    <w:p>
      <w:r>
        <w:t>@_EB_Games @BigBBrown Fuck all you hoes. lol</w:t>
      </w:r>
    </w:p>
    <w:p>
      <w:r>
        <w:rPr>
          <w:b/>
          <w:u w:val="single"/>
        </w:rPr>
        <w:t>62617</w:t>
      </w:r>
    </w:p>
    <w:p>
      <w:r>
        <w:t>@_ElenaRaquel_ its swag bitch aha</w:t>
      </w:r>
    </w:p>
    <w:p>
      <w:r>
        <w:rPr>
          <w:b/>
          <w:u w:val="single"/>
        </w:rPr>
        <w:t>62618</w:t>
      </w:r>
    </w:p>
    <w:p>
      <w:r>
        <w:t>@_GOLDwhippp faggots, old people, people who can't drive, drunk people</w:t>
      </w:r>
    </w:p>
    <w:p>
      <w:r>
        <w:rPr>
          <w:b/>
          <w:u w:val="single"/>
        </w:rPr>
        <w:t>62619</w:t>
      </w:r>
    </w:p>
    <w:p>
      <w:r>
        <w:t>@_IAMKEN fuck Brett Farve redneck ass, he stuckup he don't give a damn lol he be on campus acting like he the shit</w:t>
      </w:r>
    </w:p>
    <w:p>
      <w:r>
        <w:rPr>
          <w:b/>
          <w:u w:val="single"/>
        </w:rPr>
        <w:t>62620</w:t>
      </w:r>
    </w:p>
    <w:p>
      <w:r>
        <w:t>@_IAMKEN you'll make the team, them niggas trash. Lol</w:t>
      </w:r>
    </w:p>
    <w:p>
      <w:r>
        <w:rPr>
          <w:b/>
          <w:u w:val="single"/>
        </w:rPr>
        <w:t>62621</w:t>
      </w:r>
    </w:p>
    <w:p>
      <w:r>
        <w:t>@_IAmDriven_ @HDRealtor not even sure bro, Im ignoring these hurt bitches tonight...lol</w:t>
      </w:r>
    </w:p>
    <w:p>
      <w:r>
        <w:rPr>
          <w:b/>
          <w:u w:val="single"/>
        </w:rPr>
        <w:t>62622</w:t>
      </w:r>
    </w:p>
    <w:p>
      <w:r>
        <w:t>@_IamQuiNichole &amp;#128514;&amp;#128514;&amp;#128514; it's a song, ion kno y he referred to his future wife as a bitch</w:t>
      </w:r>
    </w:p>
    <w:p>
      <w:r>
        <w:rPr>
          <w:b/>
          <w:u w:val="single"/>
        </w:rPr>
        <w:t>62623</w:t>
      </w:r>
    </w:p>
    <w:p>
      <w:r>
        <w:t>@_InhaleLove_ bitches love some Alex from target &amp;#128527;</w:t>
      </w:r>
    </w:p>
    <w:p>
      <w:r>
        <w:rPr>
          <w:b/>
          <w:u w:val="single"/>
        </w:rPr>
        <w:t>62624</w:t>
      </w:r>
    </w:p>
    <w:p>
      <w:r>
        <w:t>@_JaelynBeeee somebody looks like the die on the first tubes on flappy bird lol!</w:t>
      </w:r>
    </w:p>
    <w:p>
      <w:r>
        <w:rPr>
          <w:b/>
          <w:u w:val="single"/>
        </w:rPr>
        <w:t>62625</w:t>
      </w:r>
    </w:p>
    <w:p>
      <w:r>
        <w:t>@_James_Kirby_ @mflury30 back off ya queer bag</w:t>
      </w:r>
    </w:p>
    <w:p>
      <w:r>
        <w:rPr>
          <w:b/>
          <w:u w:val="single"/>
        </w:rPr>
        <w:t>62626</w:t>
      </w:r>
    </w:p>
    <w:p>
      <w:r>
        <w:t>@_KaeeJones I gotta find them I know Cali got them hoes</w:t>
      </w:r>
    </w:p>
    <w:p>
      <w:r>
        <w:rPr>
          <w:b/>
          <w:u w:val="single"/>
        </w:rPr>
        <w:t>62627</w:t>
      </w:r>
    </w:p>
    <w:p>
      <w:r>
        <w:t>@_KaeeJones lmaooo boy thought he wS all type of right spelling that hoe</w:t>
      </w:r>
    </w:p>
    <w:p>
      <w:r>
        <w:rPr>
          <w:b/>
          <w:u w:val="single"/>
        </w:rPr>
        <w:t>62628</w:t>
      </w:r>
    </w:p>
    <w:p>
      <w:r>
        <w:t>@_KaeeJones the bird gone run from your ass</w:t>
      </w:r>
    </w:p>
    <w:p>
      <w:r>
        <w:rPr>
          <w:b/>
          <w:u w:val="single"/>
        </w:rPr>
        <w:t>62629</w:t>
      </w:r>
    </w:p>
    <w:p>
      <w:r>
        <w:t>@_Lakers4Life24 Tracy Morgan is a sad comparison..... Come on try again, Dwight Howard is the most accurate. Stupid monkey.</w:t>
      </w:r>
    </w:p>
    <w:p>
      <w:r>
        <w:rPr>
          <w:b/>
          <w:u w:val="single"/>
        </w:rPr>
        <w:t>62630</w:t>
      </w:r>
    </w:p>
    <w:p>
      <w:r>
        <w:t>@_Leeyoo @GoldFlacko niggah I'm not yo lil bro the fuck</w:t>
      </w:r>
    </w:p>
    <w:p>
      <w:r>
        <w:rPr>
          <w:b/>
          <w:u w:val="single"/>
        </w:rPr>
        <w:t>62631</w:t>
      </w:r>
    </w:p>
    <w:p>
      <w:r>
        <w:t>@_Leeyoo what niggah</w:t>
      </w:r>
    </w:p>
    <w:p>
      <w:r>
        <w:rPr>
          <w:b/>
          <w:u w:val="single"/>
        </w:rPr>
        <w:t>62632</w:t>
      </w:r>
    </w:p>
    <w:p>
      <w:r>
        <w:t xml:space="preserve">@_LezzzBeHonest </w:t>
        <w:br/>
        <w:t>I'm colored. Ain't supposed to be no good influence</w:t>
      </w:r>
    </w:p>
    <w:p>
      <w:r>
        <w:rPr>
          <w:b/>
          <w:u w:val="single"/>
        </w:rPr>
        <w:t>62633</w:t>
      </w:r>
    </w:p>
    <w:p>
      <w:r>
        <w:t xml:space="preserve">@_LezzzBeHonest </w:t>
        <w:br/>
        <w:t>Me bitch!</w:t>
      </w:r>
    </w:p>
    <w:p>
      <w:r>
        <w:rPr>
          <w:b/>
          <w:u w:val="single"/>
        </w:rPr>
        <w:t>62634</w:t>
      </w:r>
    </w:p>
    <w:p>
      <w:r>
        <w:t>@_LifeOfSin theeepp that's my bitch</w:t>
      </w:r>
    </w:p>
    <w:p>
      <w:r>
        <w:rPr>
          <w:b/>
          <w:u w:val="single"/>
        </w:rPr>
        <w:t>62635</w:t>
      </w:r>
    </w:p>
    <w:p>
      <w:r>
        <w:t>@_Linsanity22 derrrrrrr, 1st of all her songs are actually good compared to the other trash, +++ shes SUCH a showman omg</w:t>
      </w:r>
    </w:p>
    <w:p>
      <w:r>
        <w:rPr>
          <w:b/>
          <w:u w:val="single"/>
        </w:rPr>
        <w:t>62636</w:t>
      </w:r>
    </w:p>
    <w:p>
      <w:r>
        <w:t>@_LrAnderson that hoe over that</w:t>
      </w:r>
    </w:p>
    <w:p>
      <w:r>
        <w:rPr>
          <w:b/>
          <w:u w:val="single"/>
        </w:rPr>
        <w:t>62637</w:t>
      </w:r>
    </w:p>
    <w:p>
      <w:r>
        <w:t>@_Maniac_Mind_ @Marcfoor4 stfu with that what I'm gonna do and just fuck oh pussy ads nigga</w:t>
      </w:r>
    </w:p>
    <w:p>
      <w:r>
        <w:rPr>
          <w:b/>
          <w:u w:val="single"/>
        </w:rPr>
        <w:t>62638</w:t>
      </w:r>
    </w:p>
    <w:p>
      <w:r>
        <w:t>@_Maniac_Mind_ @jet_life12 @Nick_504_ Am the bitch but u the one steady talking stfu and be bout shit hoe ass nigga</w:t>
      </w:r>
    </w:p>
    <w:p>
      <w:r>
        <w:rPr>
          <w:b/>
          <w:u w:val="single"/>
        </w:rPr>
        <w:t>62639</w:t>
      </w:r>
    </w:p>
    <w:p>
      <w:r>
        <w:t>@_Maniac_Mind_ @jet_life12 @Nick_504_ I said I was from where stop putting words in my mouth, that's something a bitch would do</w:t>
      </w:r>
    </w:p>
    <w:p>
      <w:r>
        <w:rPr>
          <w:b/>
          <w:u w:val="single"/>
        </w:rPr>
        <w:t>62640</w:t>
      </w:r>
    </w:p>
    <w:p>
      <w:r>
        <w:t>@_Maniac_Mind_ I don't got any beef with you but tell yo boy Alex to stop acting like bitch and bring his duck ass up here.</w:t>
      </w:r>
    </w:p>
    <w:p>
      <w:r>
        <w:rPr>
          <w:b/>
          <w:u w:val="single"/>
        </w:rPr>
        <w:t>62641</w:t>
      </w:r>
    </w:p>
    <w:p>
      <w:r>
        <w:t>@_MariaPetrova @markkelly1983 @MissStef0318 @SamHarrisOrg Who? Ok, right-wing teabaggers, gun nuts (like Harris), hell, even fucking cops.</w:t>
      </w:r>
    </w:p>
    <w:p>
      <w:r>
        <w:rPr>
          <w:b/>
          <w:u w:val="single"/>
        </w:rPr>
        <w:t>62642</w:t>
      </w:r>
    </w:p>
    <w:p>
      <w:r>
        <w:t>@_Marzzz nigger</w:t>
      </w:r>
    </w:p>
    <w:p>
      <w:r>
        <w:rPr>
          <w:b/>
          <w:u w:val="single"/>
        </w:rPr>
        <w:t>62643</w:t>
      </w:r>
    </w:p>
    <w:p>
      <w:r>
        <w:t>@_MckenzieNoel miss you bitch</w:t>
      </w:r>
    </w:p>
    <w:p>
      <w:r>
        <w:rPr>
          <w:b/>
          <w:u w:val="single"/>
        </w:rPr>
        <w:t>62644</w:t>
      </w:r>
    </w:p>
    <w:p>
      <w:r>
        <w:t>@_MostDope95_ Jenny says you're an evil bitch.</w:t>
      </w:r>
    </w:p>
    <w:p>
      <w:r>
        <w:rPr>
          <w:b/>
          <w:u w:val="single"/>
        </w:rPr>
        <w:t>62645</w:t>
      </w:r>
    </w:p>
    <w:p>
      <w:r>
        <w:t>@_Nadiaxo fags</w:t>
      </w:r>
    </w:p>
    <w:p>
      <w:r>
        <w:rPr>
          <w:b/>
          <w:u w:val="single"/>
        </w:rPr>
        <w:t>62646</w:t>
      </w:r>
    </w:p>
    <w:p>
      <w:r>
        <w:t>@_NoLackingg I kinda figured a lil bit when u said bitch u cute</w:t>
      </w:r>
    </w:p>
    <w:p>
      <w:r>
        <w:rPr>
          <w:b/>
          <w:u w:val="single"/>
        </w:rPr>
        <w:t>62647</w:t>
      </w:r>
    </w:p>
    <w:p>
      <w:r>
        <w:t>@_PRAWDA_ dying? oh bitch. exit my mentions. her last era was huge. #1 album. #1 tour. golden globe (cont) http://t.co/gkuJXIaDep</w:t>
      </w:r>
    </w:p>
    <w:p>
      <w:r>
        <w:rPr>
          <w:b/>
          <w:u w:val="single"/>
        </w:rPr>
        <w:t>62648</w:t>
      </w:r>
    </w:p>
    <w:p>
      <w:r>
        <w:t>@_Perarl bitch all these thick bitches with they ass out on TV , do what you want</w:t>
      </w:r>
    </w:p>
    <w:p>
      <w:r>
        <w:rPr>
          <w:b/>
          <w:u w:val="single"/>
        </w:rPr>
        <w:t>62649</w:t>
      </w:r>
    </w:p>
    <w:p>
      <w:r>
        <w:t>@_Perarl he needs to date a grandma , I'm too turnt up for his lil pussy ass, bro and I called him lil baby names like lame &amp;amp; dork</w:t>
      </w:r>
    </w:p>
    <w:p>
      <w:r>
        <w:rPr>
          <w:b/>
          <w:u w:val="single"/>
        </w:rPr>
        <w:t>62650</w:t>
      </w:r>
    </w:p>
    <w:p>
      <w:r>
        <w:t>@_Rachel_Robbins is the realest bitch out here rt</w:t>
      </w:r>
    </w:p>
    <w:p>
      <w:r>
        <w:rPr>
          <w:b/>
          <w:u w:val="single"/>
        </w:rPr>
        <w:t>62651</w:t>
      </w:r>
    </w:p>
    <w:p>
      <w:r>
        <w:t>@_RenaissanceJay don't send me those boxes we droided up on da mile my nigga. Got da dro droid na drum fo a pussy boy yeer me?</w:t>
      </w:r>
    </w:p>
    <w:p>
      <w:r>
        <w:rPr>
          <w:b/>
          <w:u w:val="single"/>
        </w:rPr>
        <w:t>62652</w:t>
      </w:r>
    </w:p>
    <w:p>
      <w:r>
        <w:t>@_RenaissanceJay get the loredo steak. Out dat bitch if u ballin</w:t>
      </w:r>
    </w:p>
    <w:p>
      <w:r>
        <w:rPr>
          <w:b/>
          <w:u w:val="single"/>
        </w:rPr>
        <w:t>62653</w:t>
      </w:r>
    </w:p>
    <w:p>
      <w:r>
        <w:t>@_RenaissanceJay nigga stop hatin bitches be feelin coolio b. N two if u think dem bitch made niggas got yo back u smokin big worm shit</w:t>
      </w:r>
    </w:p>
    <w:p>
      <w:r>
        <w:rPr>
          <w:b/>
          <w:u w:val="single"/>
        </w:rPr>
        <w:t>62654</w:t>
      </w:r>
    </w:p>
    <w:p>
      <w:r>
        <w:t>@_RenaissanceJay pussy</w:t>
      </w:r>
    </w:p>
    <w:p>
      <w:r>
        <w:rPr>
          <w:b/>
          <w:u w:val="single"/>
        </w:rPr>
        <w:t>62655</w:t>
      </w:r>
    </w:p>
    <w:p>
      <w:r>
        <w:t>@_ReneashaC @RishaaWilliams Hoe yu erbody bitch &amp;#128514;&amp;#9996;</w:t>
      </w:r>
    </w:p>
    <w:p>
      <w:r>
        <w:rPr>
          <w:b/>
          <w:u w:val="single"/>
        </w:rPr>
        <w:t>62656</w:t>
      </w:r>
    </w:p>
    <w:p>
      <w:r>
        <w:t>@_RichHomieKevin go to sleep niggah lol</w:t>
      </w:r>
    </w:p>
    <w:p>
      <w:r>
        <w:rPr>
          <w:b/>
          <w:u w:val="single"/>
        </w:rPr>
        <w:t>62657</w:t>
      </w:r>
    </w:p>
    <w:p>
      <w:r>
        <w:t>@_Saltlife13 Lol chill pussy</w:t>
      </w:r>
    </w:p>
    <w:p>
      <w:r>
        <w:rPr>
          <w:b/>
          <w:u w:val="single"/>
        </w:rPr>
        <w:t>62658</w:t>
      </w:r>
    </w:p>
    <w:p>
      <w:r>
        <w:t>@_Saltlife13 Long story lol but I've missed you faggot</w:t>
      </w:r>
    </w:p>
    <w:p>
      <w:r>
        <w:rPr>
          <w:b/>
          <w:u w:val="single"/>
        </w:rPr>
        <w:t>62659</w:t>
      </w:r>
    </w:p>
    <w:p>
      <w:r>
        <w:t>@_SiNCERE18 ; LMAO! . hoes extra sensitive via text.. They swear they hear your tone in every letter. I start using PUNCTUATION'S .</w:t>
      </w:r>
    </w:p>
    <w:p>
      <w:r>
        <w:rPr>
          <w:b/>
          <w:u w:val="single"/>
        </w:rPr>
        <w:t>62660</w:t>
      </w:r>
    </w:p>
    <w:p>
      <w:r>
        <w:t>@_SoulSurvivor_ @zakbauer I dont have any problems with zak, but you seem like a faggot http://t.co/NbFAArxvRP</w:t>
      </w:r>
    </w:p>
    <w:p>
      <w:r>
        <w:rPr>
          <w:b/>
          <w:u w:val="single"/>
        </w:rPr>
        <w:t>62661</w:t>
      </w:r>
    </w:p>
    <w:p>
      <w:r>
        <w:t>@_SparkleLikeZen saves you a brownie*</w:t>
      </w:r>
    </w:p>
    <w:p>
      <w:r>
        <w:rPr>
          <w:b/>
          <w:u w:val="single"/>
        </w:rPr>
        <w:t>62662</w:t>
      </w:r>
    </w:p>
    <w:p>
      <w:r>
        <w:t>@_SqueezeMeBaby don't tell the dumb hoes that</w:t>
      </w:r>
    </w:p>
    <w:p>
      <w:r>
        <w:rPr>
          <w:b/>
          <w:u w:val="single"/>
        </w:rPr>
        <w:t>62663</w:t>
      </w:r>
    </w:p>
    <w:p>
      <w:r>
        <w:t>@_StarrHall_ @Rene_gadeCowboy I am absolutely speechless.That bitch is CRAZY.</w:t>
      </w:r>
    </w:p>
    <w:p>
      <w:r>
        <w:rPr>
          <w:b/>
          <w:u w:val="single"/>
        </w:rPr>
        <w:t>62664</w:t>
      </w:r>
    </w:p>
    <w:p>
      <w:r>
        <w:t>@_TajMahal_ @_El_Padrino__ @AbellaXXX I'm lmao fa real cuz I really saw her throw dat bitch in a circle lol</w:t>
      </w:r>
    </w:p>
    <w:p>
      <w:r>
        <w:rPr>
          <w:b/>
          <w:u w:val="single"/>
        </w:rPr>
        <w:t>62665</w:t>
      </w:r>
    </w:p>
    <w:p>
      <w:r>
        <w:t>@_That_Vibe_ bitch I'm Gretchen Weiners I do what I want</w:t>
      </w:r>
    </w:p>
    <w:p>
      <w:r>
        <w:rPr>
          <w:b/>
          <w:u w:val="single"/>
        </w:rPr>
        <w:t>62666</w:t>
      </w:r>
    </w:p>
    <w:p>
      <w:r>
        <w:t>@_TheBlackNerd wyd fag</w:t>
      </w:r>
    </w:p>
    <w:p>
      <w:r>
        <w:rPr>
          <w:b/>
          <w:u w:val="single"/>
        </w:rPr>
        <w:t>62667</w:t>
      </w:r>
    </w:p>
    <w:p>
      <w:r>
        <w:t>@_TheCrownedHead &amp;#128548;&amp;#128514;&amp;#128514;&amp;#128514;&amp;#128514; bitch</w:t>
      </w:r>
    </w:p>
    <w:p>
      <w:r>
        <w:rPr>
          <w:b/>
          <w:u w:val="single"/>
        </w:rPr>
        <w:t>62668</w:t>
      </w:r>
    </w:p>
    <w:p>
      <w:r>
        <w:t>@_TriggaPlease_ @kanyewest he's a faggot</w:t>
      </w:r>
    </w:p>
    <w:p>
      <w:r>
        <w:rPr>
          <w:b/>
          <w:u w:val="single"/>
        </w:rPr>
        <w:t>62669</w:t>
      </w:r>
    </w:p>
    <w:p>
      <w:r>
        <w:t>@_TriggaPlease_ nigger hello?</w:t>
      </w:r>
    </w:p>
    <w:p>
      <w:r>
        <w:rPr>
          <w:b/>
          <w:u w:val="single"/>
        </w:rPr>
        <w:t>62670</w:t>
      </w:r>
    </w:p>
    <w:p>
      <w:r>
        <w:t>@_TurnDownDre @Jordan__Grimes @kushdaddycorr @TRob_waddUP that's true idk why your even in this convo you dumb nigger attention whore</w:t>
      </w:r>
    </w:p>
    <w:p>
      <w:r>
        <w:rPr>
          <w:b/>
          <w:u w:val="single"/>
        </w:rPr>
        <w:t>62671</w:t>
      </w:r>
    </w:p>
    <w:p>
      <w:r>
        <w:t>@_TurnDownDre @kushdaddycorr I can smell your fried chicken ass a mile away boi and clean your nasty ass ears ratchet bitch</w:t>
      </w:r>
    </w:p>
    <w:p>
      <w:r>
        <w:rPr>
          <w:b/>
          <w:u w:val="single"/>
        </w:rPr>
        <w:t>62672</w:t>
      </w:r>
    </w:p>
    <w:p>
      <w:r>
        <w:t>@_TurnDownDre @kushdaddycorr lmao you stupid nigger</w:t>
      </w:r>
    </w:p>
    <w:p>
      <w:r>
        <w:rPr>
          <w:b/>
          <w:u w:val="single"/>
        </w:rPr>
        <w:t>62673</w:t>
      </w:r>
    </w:p>
    <w:p>
      <w:r>
        <w:t>@_VIVMMXII yuhh I'm finna hit that hoe! &amp;#128513;&amp;#128077;</w:t>
      </w:r>
    </w:p>
    <w:p>
      <w:r>
        <w:rPr>
          <w:b/>
          <w:u w:val="single"/>
        </w:rPr>
        <w:t>62674</w:t>
      </w:r>
    </w:p>
    <w:p>
      <w:r>
        <w:t>@_WORDtotheWISE how many times did you listen to that pussy song today?</w:t>
      </w:r>
    </w:p>
    <w:p>
      <w:r>
        <w:rPr>
          <w:b/>
          <w:u w:val="single"/>
        </w:rPr>
        <w:t>62675</w:t>
      </w:r>
    </w:p>
    <w:p>
      <w:r>
        <w:t>@_WORDtotheWISE some hoe shit</w:t>
      </w:r>
    </w:p>
    <w:p>
      <w:r>
        <w:rPr>
          <w:b/>
          <w:u w:val="single"/>
        </w:rPr>
        <w:t>62676</w:t>
      </w:r>
    </w:p>
    <w:p>
      <w:r>
        <w:t>@_WORDtotheWISE you must have sent a bird call because I didn't get shit</w:t>
      </w:r>
    </w:p>
    <w:p>
      <w:r>
        <w:rPr>
          <w:b/>
          <w:u w:val="single"/>
        </w:rPr>
        <w:t>62677</w:t>
      </w:r>
    </w:p>
    <w:p>
      <w:r>
        <w:t>@_XoXoKelsey_ hell naw fuck them bitches serves them right</w:t>
      </w:r>
    </w:p>
    <w:p>
      <w:r>
        <w:rPr>
          <w:b/>
          <w:u w:val="single"/>
        </w:rPr>
        <w:t>62678</w:t>
      </w:r>
    </w:p>
    <w:p>
      <w:r>
        <w:t>@_YdotM really thou im looking like Hulk Hogan in this bitch</w:t>
      </w:r>
    </w:p>
    <w:p>
      <w:r>
        <w:rPr>
          <w:b/>
          <w:u w:val="single"/>
        </w:rPr>
        <w:t>62679</w:t>
      </w:r>
    </w:p>
    <w:p>
      <w:r>
        <w:t>@__0utcast___ but then they said "oh nah ur not" but dude I'm getting to be a heartless bitch have you not met me</w:t>
      </w:r>
    </w:p>
    <w:p>
      <w:r>
        <w:rPr>
          <w:b/>
          <w:u w:val="single"/>
        </w:rPr>
        <w:t>62680</w:t>
      </w:r>
    </w:p>
    <w:p>
      <w:r>
        <w:t>@__Black_Jesus bitch u know what I mean spell champ these nuts</w:t>
      </w:r>
    </w:p>
    <w:p>
      <w:r>
        <w:rPr>
          <w:b/>
          <w:u w:val="single"/>
        </w:rPr>
        <w:t>62681</w:t>
      </w:r>
    </w:p>
    <w:p>
      <w:r>
        <w:t>@__Black_Jesus yea I forgot I was talkin to a degenerate faggot</w:t>
      </w:r>
    </w:p>
    <w:p>
      <w:r>
        <w:rPr>
          <w:b/>
          <w:u w:val="single"/>
        </w:rPr>
        <w:t>62682</w:t>
      </w:r>
    </w:p>
    <w:p>
      <w:r>
        <w:t>@__C_h_i_n_g__ your daughter can date this little fag bag @Bekkalina13 @PimpSlapnCow http://t.co/4SabX0mcus</w:t>
      </w:r>
    </w:p>
    <w:p>
      <w:r>
        <w:rPr>
          <w:b/>
          <w:u w:val="single"/>
        </w:rPr>
        <w:t>62683</w:t>
      </w:r>
    </w:p>
    <w:p>
      <w:r>
        <w:t>@__DatTootieGurl that hoe can't cook</w:t>
      </w:r>
    </w:p>
    <w:p>
      <w:r>
        <w:rPr>
          <w:b/>
          <w:u w:val="single"/>
        </w:rPr>
        <w:t>62684</w:t>
      </w:r>
    </w:p>
    <w:p>
      <w:r>
        <w:t>@__Dutch bitch stop hating on such an immaculate suit.</w:t>
      </w:r>
    </w:p>
    <w:p>
      <w:r>
        <w:rPr>
          <w:b/>
          <w:u w:val="single"/>
        </w:rPr>
        <w:t>62685</w:t>
      </w:r>
    </w:p>
    <w:p>
      <w:r>
        <w:t>@__Dutch my birthday hath already passed with little to no fanfare. So. Enjoy your day and be blessed bitch.</w:t>
      </w:r>
    </w:p>
    <w:p>
      <w:r>
        <w:rPr>
          <w:b/>
          <w:u w:val="single"/>
        </w:rPr>
        <w:t>62686</w:t>
      </w:r>
    </w:p>
    <w:p>
      <w:r>
        <w:t>@__MotoMoto you a real bitch for that</w:t>
      </w:r>
    </w:p>
    <w:p>
      <w:r>
        <w:rPr>
          <w:b/>
          <w:u w:val="single"/>
        </w:rPr>
        <w:t>62687</w:t>
      </w:r>
    </w:p>
    <w:p>
      <w:r>
        <w:t>@__NikesNshiT you better. And ima let that bitch slide right now, just be on standby. &amp;#128536;&amp;#128514;</w:t>
      </w:r>
    </w:p>
    <w:p>
      <w:r>
        <w:rPr>
          <w:b/>
          <w:u w:val="single"/>
        </w:rPr>
        <w:t>62688</w:t>
      </w:r>
    </w:p>
    <w:p>
      <w:r>
        <w:t>@__TaeSavage pussy</w:t>
      </w:r>
    </w:p>
    <w:p>
      <w:r>
        <w:rPr>
          <w:b/>
          <w:u w:val="single"/>
        </w:rPr>
        <w:t>62689</w:t>
      </w:r>
    </w:p>
    <w:p>
      <w:r>
        <w:t>@__Trail__ take like TAMU... bitches jumped to 6 after beating SC, which ain't that good... @thejournalist44 @That1guyJeff</w:t>
      </w:r>
    </w:p>
    <w:p>
      <w:r>
        <w:rPr>
          <w:b/>
          <w:u w:val="single"/>
        </w:rPr>
        <w:t>62690</w:t>
      </w:r>
    </w:p>
    <w:p>
      <w:r>
        <w:t>@___AsiaJ lol my bro said it about a bitch but it can be about u</w:t>
      </w:r>
    </w:p>
    <w:p>
      <w:r>
        <w:rPr>
          <w:b/>
          <w:u w:val="single"/>
        </w:rPr>
        <w:t>62691</w:t>
      </w:r>
    </w:p>
    <w:p>
      <w:r>
        <w:t>@_____0__o______ faggot</w:t>
      </w:r>
    </w:p>
    <w:p>
      <w:r>
        <w:rPr>
          <w:b/>
          <w:u w:val="single"/>
        </w:rPr>
        <w:t>62692</w:t>
      </w:r>
    </w:p>
    <w:p>
      <w:r>
        <w:t>@___kd_ i need 2 of the bitches</w:t>
      </w:r>
    </w:p>
    <w:p>
      <w:r>
        <w:rPr>
          <w:b/>
          <w:u w:val="single"/>
        </w:rPr>
        <w:t>62693</w:t>
      </w:r>
    </w:p>
    <w:p>
      <w:r>
        <w:t>@__angieex3 Ik you were pussy</w:t>
      </w:r>
    </w:p>
    <w:p>
      <w:r>
        <w:rPr>
          <w:b/>
          <w:u w:val="single"/>
        </w:rPr>
        <w:t>62694</w:t>
      </w:r>
    </w:p>
    <w:p>
      <w:r>
        <w:t>@__baabyshaay okaaaaay bitch never do we care , edges still laid. &amp;#128514;</w:t>
      </w:r>
    </w:p>
    <w:p>
      <w:r>
        <w:rPr>
          <w:b/>
          <w:u w:val="single"/>
        </w:rPr>
        <w:t>62695</w:t>
      </w:r>
    </w:p>
    <w:p>
      <w:r>
        <w:t>@__hannerr__ you're a faggot</w:t>
      </w:r>
    </w:p>
    <w:p>
      <w:r>
        <w:rPr>
          <w:b/>
          <w:u w:val="single"/>
        </w:rPr>
        <w:t>62696</w:t>
      </w:r>
    </w:p>
    <w:p>
      <w:r>
        <w:t>@__kiante im askin you negro lol</w:t>
      </w:r>
    </w:p>
    <w:p>
      <w:r>
        <w:rPr>
          <w:b/>
          <w:u w:val="single"/>
        </w:rPr>
        <w:t>62697</w:t>
      </w:r>
    </w:p>
    <w:p>
      <w:r>
        <w:t>@_ajayb no i don't cry im not a bitch(: i was just pissed because the cop was trying to charge me with a hole bunch of bullshit :p</w:t>
      </w:r>
    </w:p>
    <w:p>
      <w:r>
        <w:rPr>
          <w:b/>
          <w:u w:val="single"/>
        </w:rPr>
        <w:t>62698</w:t>
      </w:r>
    </w:p>
    <w:p>
      <w:r>
        <w:t>@_angelaaau hey fag i &amp;lt;3 you</w:t>
      </w:r>
    </w:p>
    <w:p>
      <w:r>
        <w:rPr>
          <w:b/>
          <w:u w:val="single"/>
        </w:rPr>
        <w:t>62699</w:t>
      </w:r>
    </w:p>
    <w:p>
      <w:r>
        <w:t>@_asheyk pussy</w:t>
      </w:r>
    </w:p>
    <w:p>
      <w:r>
        <w:rPr>
          <w:b/>
          <w:u w:val="single"/>
        </w:rPr>
        <w:t>62700</w:t>
      </w:r>
    </w:p>
    <w:p>
      <w:r>
        <w:t>@_bradleey LMFAOOOO yooo I lost my elevator pass &amp;#128557;&amp;#128557; now I can't even share it ...bitch wants me to go get another one &amp;#128530;even tho she knows me</w:t>
      </w:r>
    </w:p>
    <w:p>
      <w:r>
        <w:rPr>
          <w:b/>
          <w:u w:val="single"/>
        </w:rPr>
        <w:t>62701</w:t>
      </w:r>
    </w:p>
    <w:p>
      <w:r>
        <w:t>@_bradleey SAME&amp;#128530; like bitch it's the struggles to use the stairs let ppl get on &amp;#128074;</w:t>
      </w:r>
    </w:p>
    <w:p>
      <w:r>
        <w:rPr>
          <w:b/>
          <w:u w:val="single"/>
        </w:rPr>
        <w:t>62702</w:t>
      </w:r>
    </w:p>
    <w:p>
      <w:r>
        <w:t>@_cblaze @Barbod6FCB @ODDBEAST Man bitch am not gonna do a damn thang, if u don't like what I got to say then unfollow me</w:t>
      </w:r>
    </w:p>
    <w:p>
      <w:r>
        <w:rPr>
          <w:b/>
          <w:u w:val="single"/>
        </w:rPr>
        <w:t>62703</w:t>
      </w:r>
    </w:p>
    <w:p>
      <w:r>
        <w:t>@_cblaze @kieffer_jason ask your boy Jason keiffer is he still tryna to get his one on one and y he block me #pussy boy</w:t>
      </w:r>
    </w:p>
    <w:p>
      <w:r>
        <w:rPr>
          <w:b/>
          <w:u w:val="single"/>
        </w:rPr>
        <w:t>62704</w:t>
      </w:r>
    </w:p>
    <w:p>
      <w:r>
        <w:t>@_cblaze sorry i eat pussy</w:t>
      </w:r>
    </w:p>
    <w:p>
      <w:r>
        <w:rPr>
          <w:b/>
          <w:u w:val="single"/>
        </w:rPr>
        <w:t>62705</w:t>
      </w:r>
    </w:p>
    <w:p>
      <w:r>
        <w:t>@_chrisbrownn14 fuck bitches get money</w:t>
      </w:r>
    </w:p>
    <w:p>
      <w:r>
        <w:rPr>
          <w:b/>
          <w:u w:val="single"/>
        </w:rPr>
        <w:t>62706</w:t>
      </w:r>
    </w:p>
    <w:p>
      <w:r>
        <w:t>@_dimejii i know so. What Samklef said wasn't a lie man. This guy think is a beast in Naija Pop. His music is trash not the wizkid of before</w:t>
      </w:r>
    </w:p>
    <w:p>
      <w:r>
        <w:rPr>
          <w:b/>
          <w:u w:val="single"/>
        </w:rPr>
        <w:t>62707</w:t>
      </w:r>
    </w:p>
    <w:p>
      <w:r>
        <w:t>@_dinora_e jk i would be a bitch if i got them done !</w:t>
      </w:r>
    </w:p>
    <w:p>
      <w:r>
        <w:rPr>
          <w:b/>
          <w:u w:val="single"/>
        </w:rPr>
        <w:t>62708</w:t>
      </w:r>
    </w:p>
    <w:p>
      <w:r>
        <w:t>@_elennamichelle nope not at all but I'm stuck in a house full of fucking niggers help me escape &amp;#128553;</w:t>
      </w:r>
    </w:p>
    <w:p>
      <w:r>
        <w:rPr>
          <w:b/>
          <w:u w:val="single"/>
        </w:rPr>
        <w:t>62709</w:t>
      </w:r>
    </w:p>
    <w:p>
      <w:r>
        <w:t>@_elennamichelle only when ur around me &amp;#128523; gotta keep dat scent to keep filthy niggers away</w:t>
      </w:r>
    </w:p>
    <w:p>
      <w:r>
        <w:rPr>
          <w:b/>
          <w:u w:val="single"/>
        </w:rPr>
        <w:t>62710</w:t>
      </w:r>
    </w:p>
    <w:p>
      <w:r>
        <w:t>@_fckwatchuthink @Huntermoore or you know, you could just go drink bleach bitch</w:t>
      </w:r>
    </w:p>
    <w:p>
      <w:r>
        <w:rPr>
          <w:b/>
          <w:u w:val="single"/>
        </w:rPr>
        <w:t>62711</w:t>
      </w:r>
    </w:p>
    <w:p>
      <w:r>
        <w:t>@_fullawhite haha my nigga coco :,) I can't wait to fuckkk like a hunna hoes this summer haha jk</w:t>
      </w:r>
    </w:p>
    <w:p>
      <w:r>
        <w:rPr>
          <w:b/>
          <w:u w:val="single"/>
        </w:rPr>
        <w:t>62712</w:t>
      </w:r>
    </w:p>
    <w:p>
      <w:r>
        <w:t>@_fullawhite rt me to wey I went to the job interview high then a bitch!! Straight stanking like dank haha eyes red then a hoe</w:t>
      </w:r>
    </w:p>
    <w:p>
      <w:r>
        <w:rPr>
          <w:b/>
          <w:u w:val="single"/>
        </w:rPr>
        <w:t>62713</w:t>
      </w:r>
    </w:p>
    <w:p>
      <w:r>
        <w:t>@_iGotHer ; bitch dont talk at me like that bro.</w:t>
      </w:r>
    </w:p>
    <w:p>
      <w:r>
        <w:rPr>
          <w:b/>
          <w:u w:val="single"/>
        </w:rPr>
        <w:t>62714</w:t>
      </w:r>
    </w:p>
    <w:p>
      <w:r>
        <w:t>@_icantmiss Boys still got birds in the cage? Lol</w:t>
      </w:r>
    </w:p>
    <w:p>
      <w:r>
        <w:rPr>
          <w:b/>
          <w:u w:val="single"/>
        </w:rPr>
        <w:t>62715</w:t>
      </w:r>
    </w:p>
    <w:p>
      <w:r>
        <w:t>@_icantmiss send that hoe &amp;#128514;&amp;#128514;</w:t>
      </w:r>
    </w:p>
    <w:p>
      <w:r>
        <w:rPr>
          <w:b/>
          <w:u w:val="single"/>
        </w:rPr>
        <w:t>62716</w:t>
      </w:r>
    </w:p>
    <w:p>
      <w:r>
        <w:t>@_illionaire he been taking them hoe lol</w:t>
      </w:r>
    </w:p>
    <w:p>
      <w:r>
        <w:rPr>
          <w:b/>
          <w:u w:val="single"/>
        </w:rPr>
        <w:t>62717</w:t>
      </w:r>
    </w:p>
    <w:p>
      <w:r>
        <w:t>@_jeff_hank @lgreiner3 @RayceWarden @BigJohn_Studd shut up nigger</w:t>
      </w:r>
    </w:p>
    <w:p>
      <w:r>
        <w:rPr>
          <w:b/>
          <w:u w:val="single"/>
        </w:rPr>
        <w:t>62718</w:t>
      </w:r>
    </w:p>
    <w:p>
      <w:r>
        <w:t>@_justlexis lol whatever. We're fags.</w:t>
      </w:r>
    </w:p>
    <w:p>
      <w:r>
        <w:rPr>
          <w:b/>
          <w:u w:val="single"/>
        </w:rPr>
        <w:t>62719</w:t>
      </w:r>
    </w:p>
    <w:p>
      <w:r>
        <w:t>@_lexisperez he ate my pussy i could..</w:t>
      </w:r>
    </w:p>
    <w:p>
      <w:r>
        <w:rPr>
          <w:b/>
          <w:u w:val="single"/>
        </w:rPr>
        <w:t>62720</w:t>
      </w:r>
    </w:p>
    <w:p>
      <w:r>
        <w:t>@_littlepuffin I just saw a bad bitch on here from mf Switzerland and feel in love</w:t>
      </w:r>
    </w:p>
    <w:p>
      <w:r>
        <w:rPr>
          <w:b/>
          <w:u w:val="single"/>
        </w:rPr>
        <w:t>62721</w:t>
      </w:r>
    </w:p>
    <w:p>
      <w:r>
        <w:t>@_littlepuffin hoe *</w:t>
      </w:r>
    </w:p>
    <w:p>
      <w:r>
        <w:rPr>
          <w:b/>
          <w:u w:val="single"/>
        </w:rPr>
        <w:t>62722</w:t>
      </w:r>
    </w:p>
    <w:p>
      <w:r>
        <w:t>@_lostb0y I meant bitch I am scum</w:t>
      </w:r>
    </w:p>
    <w:p>
      <w:r>
        <w:rPr>
          <w:b/>
          <w:u w:val="single"/>
        </w:rPr>
        <w:t>62723</w:t>
      </w:r>
    </w:p>
    <w:p>
      <w:r>
        <w:t>@_lostb0y do you, bitch boy?</w:t>
      </w:r>
    </w:p>
    <w:p>
      <w:r>
        <w:rPr>
          <w:b/>
          <w:u w:val="single"/>
        </w:rPr>
        <w:t>62724</w:t>
      </w:r>
    </w:p>
    <w:p>
      <w:r>
        <w:t>@_lostb0y no bitch w my dick</w:t>
      </w:r>
    </w:p>
    <w:p>
      <w:r>
        <w:rPr>
          <w:b/>
          <w:u w:val="single"/>
        </w:rPr>
        <w:t>62725</w:t>
      </w:r>
    </w:p>
    <w:p>
      <w:r>
        <w:t>@_lynnogawa @ that bitch</w:t>
      </w:r>
    </w:p>
    <w:p>
      <w:r>
        <w:rPr>
          <w:b/>
          <w:u w:val="single"/>
        </w:rPr>
        <w:t>62726</w:t>
      </w:r>
    </w:p>
    <w:p>
      <w:r>
        <w:t>@_michellecole_ nice hoodie faggot</w:t>
      </w:r>
    </w:p>
    <w:p>
      <w:r>
        <w:rPr>
          <w:b/>
          <w:u w:val="single"/>
        </w:rPr>
        <w:t>62727</w:t>
      </w:r>
    </w:p>
    <w:p>
      <w:r>
        <w:t>@_n1k_nak Status Report: Making a pit stop in Canada to rape bitches</w:t>
      </w:r>
    </w:p>
    <w:p>
      <w:r>
        <w:rPr>
          <w:b/>
          <w:u w:val="single"/>
        </w:rPr>
        <w:t>62728</w:t>
      </w:r>
    </w:p>
    <w:p>
      <w:r>
        <w:t>@_noWashington he liked that hoe</w:t>
      </w:r>
    </w:p>
    <w:p>
      <w:r>
        <w:rPr>
          <w:b/>
          <w:u w:val="single"/>
        </w:rPr>
        <w:t>62729</w:t>
      </w:r>
    </w:p>
    <w:p>
      <w:r>
        <w:t>@_noWashington what that hoe was like</w:t>
      </w:r>
    </w:p>
    <w:p>
      <w:r>
        <w:rPr>
          <w:b/>
          <w:u w:val="single"/>
        </w:rPr>
        <w:t>62730</w:t>
      </w:r>
    </w:p>
    <w:p>
      <w:r>
        <w:t>@_puderbaugh don't be a bitch. Get two.</w:t>
      </w:r>
    </w:p>
    <w:p>
      <w:r>
        <w:rPr>
          <w:b/>
          <w:u w:val="single"/>
        </w:rPr>
        <w:t>62731</w:t>
      </w:r>
    </w:p>
    <w:p>
      <w:r>
        <w:t>@_queenveronica haha yolo, did ya hit that hoe?</w:t>
      </w:r>
    </w:p>
    <w:p>
      <w:r>
        <w:rPr>
          <w:b/>
          <w:u w:val="single"/>
        </w:rPr>
        <w:t>62732</w:t>
      </w:r>
    </w:p>
    <w:p>
      <w:r>
        <w:t>@_reathie man bring yo bitch ass here ion give a dam bout yo mf attitude</w:t>
      </w:r>
    </w:p>
    <w:p>
      <w:r>
        <w:rPr>
          <w:b/>
          <w:u w:val="single"/>
        </w:rPr>
        <w:t>62733</w:t>
      </w:r>
    </w:p>
    <w:p>
      <w:r>
        <w:t>@_reathie u better sit yo ass in that bitch til 330</w:t>
      </w:r>
    </w:p>
    <w:p>
      <w:r>
        <w:rPr>
          <w:b/>
          <w:u w:val="single"/>
        </w:rPr>
        <w:t>62734</w:t>
      </w:r>
    </w:p>
    <w:p>
      <w:r>
        <w:t>@_shegotthis yellow rice black beans and pork chop sis</w:t>
      </w:r>
    </w:p>
    <w:p>
      <w:r>
        <w:rPr>
          <w:b/>
          <w:u w:val="single"/>
        </w:rPr>
        <w:t>62735</w:t>
      </w:r>
    </w:p>
    <w:p>
      <w:r>
        <w:t>@_spenceyy @5SOS not scanger</w:t>
      </w:r>
    </w:p>
    <w:p>
      <w:r>
        <w:rPr>
          <w:b/>
          <w:u w:val="single"/>
        </w:rPr>
        <w:t>62736</w:t>
      </w:r>
    </w:p>
    <w:p>
      <w:r>
        <w:t>@_tee13 @SoftestMuffin @TorahBlaze After you spread that filth of urs to that white dog, he &amp;amp; the good ol boys were ltao on fuckin a monkey</w:t>
      </w:r>
    </w:p>
    <w:p>
      <w:r>
        <w:rPr>
          <w:b/>
          <w:u w:val="single"/>
        </w:rPr>
        <w:t>62737</w:t>
      </w:r>
    </w:p>
    <w:p>
      <w:r>
        <w:t>@_tee13 @SoftestMuffin @TorahBlaze u 2 lost puppies dont know shit. Leave them niggers alone u can learn something besides how they like</w:t>
      </w:r>
    </w:p>
    <w:p>
      <w:r>
        <w:rPr>
          <w:b/>
          <w:u w:val="single"/>
        </w:rPr>
        <w:t>62738</w:t>
      </w:r>
    </w:p>
    <w:p>
      <w:r>
        <w:t>@_tee13 @TorahBlaze @Tommyguns____ @SoftestMuffin let one of them dingy real nigger dogs catch it. Miss Torah dont want that thot shit</w:t>
      </w:r>
    </w:p>
    <w:p>
      <w:r>
        <w:rPr>
          <w:b/>
          <w:u w:val="single"/>
        </w:rPr>
        <w:t>62739</w:t>
      </w:r>
    </w:p>
    <w:p>
      <w:r>
        <w:t>@_theDarius bitch get that job first.</w:t>
      </w:r>
    </w:p>
    <w:p>
      <w:r>
        <w:rPr>
          <w:b/>
          <w:u w:val="single"/>
        </w:rPr>
        <w:t>62740</w:t>
      </w:r>
    </w:p>
    <w:p>
      <w:r>
        <w:t>@_theDarius bitch just be looking for my shit.</w:t>
      </w:r>
    </w:p>
    <w:p>
      <w:r>
        <w:rPr>
          <w:b/>
          <w:u w:val="single"/>
        </w:rPr>
        <w:t>62741</w:t>
      </w:r>
    </w:p>
    <w:p>
      <w:r>
        <w:t>@_theDarius bitch.</w:t>
      </w:r>
    </w:p>
    <w:p>
      <w:r>
        <w:rPr>
          <w:b/>
          <w:u w:val="single"/>
        </w:rPr>
        <w:t>62742</w:t>
      </w:r>
    </w:p>
    <w:p>
      <w:r>
        <w:t>@_theDarius boy I was clean in them bitches.</w:t>
      </w:r>
    </w:p>
    <w:p>
      <w:r>
        <w:rPr>
          <w:b/>
          <w:u w:val="single"/>
        </w:rPr>
        <w:t>62743</w:t>
      </w:r>
    </w:p>
    <w:p>
      <w:r>
        <w:t>@_thecrave only if it's funny tweets about ashy niggers</w:t>
      </w:r>
    </w:p>
    <w:p>
      <w:r>
        <w:rPr>
          <w:b/>
          <w:u w:val="single"/>
        </w:rPr>
        <w:t>62744</w:t>
      </w:r>
    </w:p>
    <w:p>
      <w:r>
        <w:t>@_tiffanycarter bitch... Im mad at you for slapping me &amp;#9995;</w:t>
      </w:r>
    </w:p>
    <w:p>
      <w:r>
        <w:rPr>
          <w:b/>
          <w:u w:val="single"/>
        </w:rPr>
        <w:t>62745</w:t>
      </w:r>
    </w:p>
    <w:p>
      <w:r>
        <w:t>@_tiffnasty bitches will great valuable pussy always make you use protection. Too many nasty dick niggas out here</w:t>
      </w:r>
    </w:p>
    <w:p>
      <w:r>
        <w:rPr>
          <w:b/>
          <w:u w:val="single"/>
        </w:rPr>
        <w:t>62746</w:t>
      </w:r>
    </w:p>
    <w:p>
      <w:r>
        <w:t>@_tiffnasty some niggas didnt desrve to have that bitch in the first place</w:t>
      </w:r>
    </w:p>
    <w:p>
      <w:r>
        <w:rPr>
          <w:b/>
          <w:u w:val="single"/>
        </w:rPr>
        <w:t>62747</w:t>
      </w:r>
    </w:p>
    <w:p>
      <w:r>
        <w:t>@_tiffnasty yes. LOVE to make em masturbate to my voice, bitches love Southern accents</w:t>
      </w:r>
    </w:p>
    <w:p>
      <w:r>
        <w:rPr>
          <w:b/>
          <w:u w:val="single"/>
        </w:rPr>
        <w:t>62748</w:t>
      </w:r>
    </w:p>
    <w:p>
      <w:r>
        <w:t>@_ton3zz life aint shit but bitches and money, i passed that weed like i studied</w:t>
      </w:r>
    </w:p>
    <w:p>
      <w:r>
        <w:rPr>
          <w:b/>
          <w:u w:val="single"/>
        </w:rPr>
        <w:t>62749</w:t>
      </w:r>
    </w:p>
    <w:p>
      <w:r>
        <w:t>@_tonydennis it's trash ik just wanted to fuck with Dorsey</w:t>
      </w:r>
    </w:p>
    <w:p>
      <w:r>
        <w:rPr>
          <w:b/>
          <w:u w:val="single"/>
        </w:rPr>
        <w:t>62750</w:t>
      </w:r>
    </w:p>
    <w:p>
      <w:r>
        <w:t>@_travvv's pussy. http://t.co/aXm9PCw95T</w:t>
      </w:r>
    </w:p>
    <w:p>
      <w:r>
        <w:rPr>
          <w:b/>
          <w:u w:val="single"/>
        </w:rPr>
        <w:t>62751</w:t>
      </w:r>
    </w:p>
    <w:p>
      <w:r>
        <w:t>@_turtle_gang lets fuck hawt bitches at Foam and Glow?&amp;#128527;</w:t>
      </w:r>
    </w:p>
    <w:p>
      <w:r>
        <w:rPr>
          <w:b/>
          <w:u w:val="single"/>
        </w:rPr>
        <w:t>62752</w:t>
      </w:r>
    </w:p>
    <w:p>
      <w:r>
        <w:t>@_westwest_yall @phampel WooHoo! New Black "Kill Cracker babies" Panthers to the rescue! #racist #trash #thugs #Ferguson #fergusonriot</w:t>
      </w:r>
    </w:p>
    <w:p>
      <w:r>
        <w:rPr>
          <w:b/>
          <w:u w:val="single"/>
        </w:rPr>
        <w:t>62753</w:t>
      </w:r>
    </w:p>
    <w:p>
      <w:r>
        <w:t>@_womanoverboard "nigger"</w:t>
      </w:r>
    </w:p>
    <w:p>
      <w:r>
        <w:rPr>
          <w:b/>
          <w:u w:val="single"/>
        </w:rPr>
        <w:t>62754</w:t>
      </w:r>
    </w:p>
    <w:p>
      <w:r>
        <w:t>@_wordtothewise I am hurt im.not in it wtf, fuck Danielle that bitch</w:t>
      </w:r>
    </w:p>
    <w:p>
      <w:r>
        <w:rPr>
          <w:b/>
          <w:u w:val="single"/>
        </w:rPr>
        <w:t>62755</w:t>
      </w:r>
    </w:p>
    <w:p>
      <w:r>
        <w:t>@_xpriceless_ @Casio_DatGuy bitch get punched tf out lol</w:t>
      </w:r>
    </w:p>
    <w:p>
      <w:r>
        <w:rPr>
          <w:b/>
          <w:u w:val="single"/>
        </w:rPr>
        <w:t>62756</w:t>
      </w:r>
    </w:p>
    <w:p>
      <w:r>
        <w:t>@_xpriceless_ @Casio_DatGuy bitch u got me fuckked up</w:t>
      </w:r>
    </w:p>
    <w:p>
      <w:r>
        <w:rPr>
          <w:b/>
          <w:u w:val="single"/>
        </w:rPr>
        <w:t>62757</w:t>
      </w:r>
    </w:p>
    <w:p>
      <w:r>
        <w:t>@_xpriceless_ bitch take dat shit down imediatly</w:t>
      </w:r>
    </w:p>
    <w:p>
      <w:r>
        <w:rPr>
          <w:b/>
          <w:u w:val="single"/>
        </w:rPr>
        <w:t>62758</w:t>
      </w:r>
    </w:p>
    <w:p>
      <w:r>
        <w:t>@_xpriceless_ bitch u forcin it talkin about my family and shit watch out</w:t>
      </w:r>
    </w:p>
    <w:p>
      <w:r>
        <w:rPr>
          <w:b/>
          <w:u w:val="single"/>
        </w:rPr>
        <w:t>62759</w:t>
      </w:r>
    </w:p>
    <w:p>
      <w:r>
        <w:t>@_xpriceless_ bitch u got me fuckked up go suck lil action whamm like u always do on thursdays and fridays didn't think ik did u</w:t>
      </w:r>
    </w:p>
    <w:p>
      <w:r>
        <w:rPr>
          <w:b/>
          <w:u w:val="single"/>
        </w:rPr>
        <w:t>62760</w:t>
      </w:r>
    </w:p>
    <w:p>
      <w:r>
        <w:t>@_xpriceless_ correction bitch yo illiterate ass wanna eat my pussy and I got some center street boys dat u can suck up nun major</w:t>
      </w:r>
    </w:p>
    <w:p>
      <w:r>
        <w:rPr>
          <w:b/>
          <w:u w:val="single"/>
        </w:rPr>
        <w:t>62761</w:t>
      </w:r>
    </w:p>
    <w:p>
      <w:r>
        <w:t>@_xpriceless_ naw fuck u bitch and go suck up cartier</w:t>
      </w:r>
    </w:p>
    <w:p>
      <w:r>
        <w:rPr>
          <w:b/>
          <w:u w:val="single"/>
        </w:rPr>
        <w:t>62762</w:t>
      </w:r>
    </w:p>
    <w:p>
      <w:r>
        <w:t>@_xpriceless_ ok bitch damn I will I'm not even tierd my phone just dying</w:t>
      </w:r>
    </w:p>
    <w:p>
      <w:r>
        <w:rPr>
          <w:b/>
          <w:u w:val="single"/>
        </w:rPr>
        <w:t>62763</w:t>
      </w:r>
    </w:p>
    <w:p>
      <w:r>
        <w:t>@_xxsarafina haha that hoe go hard rt</w:t>
      </w:r>
    </w:p>
    <w:p>
      <w:r>
        <w:rPr>
          <w:b/>
          <w:u w:val="single"/>
        </w:rPr>
        <w:t>62764</w:t>
      </w:r>
    </w:p>
    <w:p>
      <w:r>
        <w:t>@aBartick the bitch in the purple shorts and Aqua beats</w:t>
      </w:r>
    </w:p>
    <w:p>
      <w:r>
        <w:rPr>
          <w:b/>
          <w:u w:val="single"/>
        </w:rPr>
        <w:t>62765</w:t>
      </w:r>
    </w:p>
    <w:p>
      <w:r>
        <w:t>@a_murda_ happy birthday bad bitch</w:t>
      </w:r>
    </w:p>
    <w:p>
      <w:r>
        <w:rPr>
          <w:b/>
          <w:u w:val="single"/>
        </w:rPr>
        <w:t>62766</w:t>
      </w:r>
    </w:p>
    <w:p>
      <w:r>
        <w:t>@aaliyahhhm I knowww righttt. I don't even know how to use this shit. How I update my status on this hoe?</w:t>
      </w:r>
    </w:p>
    <w:p>
      <w:r>
        <w:rPr>
          <w:b/>
          <w:u w:val="single"/>
        </w:rPr>
        <w:t>62767</w:t>
      </w:r>
    </w:p>
    <w:p>
      <w:r>
        <w:t>@aaryneliza im 60 n I hate elissa, a fake ass cunt</w:t>
      </w:r>
    </w:p>
    <w:p>
      <w:r>
        <w:rPr>
          <w:b/>
          <w:u w:val="single"/>
        </w:rPr>
        <w:t>62768</w:t>
      </w:r>
    </w:p>
    <w:p>
      <w:r>
        <w:t>@aasthaxoxo oh shut your mouth i was talkin about the morning you fag</w:t>
      </w:r>
    </w:p>
    <w:p>
      <w:r>
        <w:rPr>
          <w:b/>
          <w:u w:val="single"/>
        </w:rPr>
        <w:t>62769</w:t>
      </w:r>
    </w:p>
    <w:p>
      <w:r>
        <w:t>@aaymee29 no that's fucking retarded are you drinking tonight or not?</w:t>
      </w:r>
    </w:p>
    <w:p>
      <w:r>
        <w:rPr>
          <w:b/>
          <w:u w:val="single"/>
        </w:rPr>
        <w:t>62770</w:t>
      </w:r>
    </w:p>
    <w:p>
      <w:r>
        <w:t>@abbey_kuck I just whooped your ass why you turnin pussy</w:t>
      </w:r>
    </w:p>
    <w:p>
      <w:r>
        <w:rPr>
          <w:b/>
          <w:u w:val="single"/>
        </w:rPr>
        <w:t>62771</w:t>
      </w:r>
    </w:p>
    <w:p>
      <w:r>
        <w:t>@abbywiseman1 haha you were that bitch on our team &amp;#128521;</w:t>
      </w:r>
    </w:p>
    <w:p>
      <w:r>
        <w:rPr>
          <w:b/>
          <w:u w:val="single"/>
        </w:rPr>
        <w:t>62772</w:t>
      </w:r>
    </w:p>
    <w:p>
      <w:r>
        <w:t>@abdashcole @4x4_nation @NatalieSchroyer fuck a raptor. Have fun with that when the tranny fails on you after 70k miles</w:t>
      </w:r>
    </w:p>
    <w:p>
      <w:r>
        <w:rPr>
          <w:b/>
          <w:u w:val="single"/>
        </w:rPr>
        <w:t>62773</w:t>
      </w:r>
    </w:p>
    <w:p>
      <w:r>
        <w:t>@abdullah_omar comes from a guy whose sole qualification to be CM is being the lucky sperm :-)</w:t>
      </w:r>
    </w:p>
    <w:p>
      <w:r>
        <w:rPr>
          <w:b/>
          <w:u w:val="single"/>
        </w:rPr>
        <w:t>62774</w:t>
      </w:r>
    </w:p>
    <w:p>
      <w:r>
        <w:t>@actionLLJackson unless bitch is a word for awesome they are wrong</w:t>
      </w:r>
    </w:p>
    <w:p>
      <w:r>
        <w:rPr>
          <w:b/>
          <w:u w:val="single"/>
        </w:rPr>
        <w:t>62775</w:t>
      </w:r>
    </w:p>
    <w:p>
      <w:r>
        <w:t>@adamjferraro I'm actually with my boys right now. Your dorky ass is with your mom &amp;amp; dad watching Streit make you his bitch</w:t>
      </w:r>
    </w:p>
    <w:p>
      <w:r>
        <w:rPr>
          <w:b/>
          <w:u w:val="single"/>
        </w:rPr>
        <w:t>62776</w:t>
      </w:r>
    </w:p>
    <w:p>
      <w:r>
        <w:t>@adnanESPN Houston was top five in AHL attendance while Aeros were here. The transplanted snow bird would love a team.</w:t>
      </w:r>
    </w:p>
    <w:p>
      <w:r>
        <w:rPr>
          <w:b/>
          <w:u w:val="single"/>
        </w:rPr>
        <w:t>62777</w:t>
      </w:r>
    </w:p>
    <w:p>
      <w:r>
        <w:t>@adorianloveee man fuck this bitch http://t.co/oIXHg4jtv8</w:t>
      </w:r>
    </w:p>
    <w:p>
      <w:r>
        <w:rPr>
          <w:b/>
          <w:u w:val="single"/>
        </w:rPr>
        <w:t>62778</w:t>
      </w:r>
    </w:p>
    <w:p>
      <w:r>
        <w:t>@aerinblazin right &amp;#128514;&amp;#128557; okay bitch</w:t>
      </w:r>
    </w:p>
    <w:p>
      <w:r>
        <w:rPr>
          <w:b/>
          <w:u w:val="single"/>
        </w:rPr>
        <w:t>62779</w:t>
      </w:r>
    </w:p>
    <w:p>
      <w:r>
        <w:t>@afuehring is little bitch an emotion? Cuz I'm feeling it..</w:t>
      </w:r>
    </w:p>
    <w:p>
      <w:r>
        <w:rPr>
          <w:b/>
          <w:u w:val="single"/>
        </w:rPr>
        <w:t>62780</w:t>
      </w:r>
    </w:p>
    <w:p>
      <w:r>
        <w:t>@ahimla2 - we do not want you here either! Suck my pigs arse you muzzie biotch! Get the phuck out and go back to your hellhole life!</w:t>
      </w:r>
    </w:p>
    <w:p>
      <w:r>
        <w:rPr>
          <w:b/>
          <w:u w:val="single"/>
        </w:rPr>
        <w:t>62781</w:t>
      </w:r>
    </w:p>
    <w:p>
      <w:r>
        <w:t>@airam12_ I was like "This bitch better chill-" Oh hey Maria&amp;#128514;&amp;#128514;&amp;#128514;</w:t>
      </w:r>
    </w:p>
    <w:p>
      <w:r>
        <w:rPr>
          <w:b/>
          <w:u w:val="single"/>
        </w:rPr>
        <w:t>62782</w:t>
      </w:r>
    </w:p>
    <w:p>
      <w:r>
        <w:t>@airam12_ Shit I wish it was socially acceptable for me to beat some of these bitches asses. Lmao</w:t>
      </w:r>
    </w:p>
    <w:p>
      <w:r>
        <w:rPr>
          <w:b/>
          <w:u w:val="single"/>
        </w:rPr>
        <w:t>62783</w:t>
      </w:r>
    </w:p>
    <w:p>
      <w:r>
        <w:t>@airwolf1967 @NoInfidel33 @tedcruz @SarahPalinUSA @TWShannon in ALASKA!!</w:t>
        <w:br/>
        <w:t>Nothing going on, nothing to do, nothing to bitch about, few laws</w:t>
      </w:r>
    </w:p>
    <w:p>
      <w:r>
        <w:rPr>
          <w:b/>
          <w:u w:val="single"/>
        </w:rPr>
        <w:t>62784</w:t>
      </w:r>
    </w:p>
    <w:p>
      <w:r>
        <w:t>@aj2amazing Obispo ho. We'll do it big</w:t>
      </w:r>
    </w:p>
    <w:p>
      <w:r>
        <w:rPr>
          <w:b/>
          <w:u w:val="single"/>
        </w:rPr>
        <w:t>62785</w:t>
      </w:r>
    </w:p>
    <w:p>
      <w:r>
        <w:t>@aj2amazing you already know mane since 6th grade I've been killin hoes</w:t>
      </w:r>
    </w:p>
    <w:p>
      <w:r>
        <w:rPr>
          <w:b/>
          <w:u w:val="single"/>
        </w:rPr>
        <w:t>62786</w:t>
      </w:r>
    </w:p>
    <w:p>
      <w:r>
        <w:t>@ajam never happen. Too much republican redneck oil money. Sad butt true. #corruptAmerica</w:t>
      </w:r>
    </w:p>
    <w:p>
      <w:r>
        <w:rPr>
          <w:b/>
          <w:u w:val="single"/>
        </w:rPr>
        <w:t>62787</w:t>
      </w:r>
    </w:p>
    <w:p>
      <w:r>
        <w:t>@ajbruno14 @JamesOKeefeIII @jdhayworth nope, it's a term used to mock teabagger scum like all three of you. Better luck next time, pal.</w:t>
      </w:r>
    </w:p>
    <w:p>
      <w:r>
        <w:rPr>
          <w:b/>
          <w:u w:val="single"/>
        </w:rPr>
        <w:t>62788</w:t>
      </w:r>
    </w:p>
    <w:p>
      <w:r>
        <w:t>@akaREKT @LadyVodkax in with the go to air out with the bad air and where's my next brownie</w:t>
      </w:r>
    </w:p>
    <w:p>
      <w:r>
        <w:rPr>
          <w:b/>
          <w:u w:val="single"/>
        </w:rPr>
        <w:t>62789</w:t>
      </w:r>
    </w:p>
    <w:p>
      <w:r>
        <w:t>@akaYankeee bitch probably deserved it lol</w:t>
      </w:r>
    </w:p>
    <w:p>
      <w:r>
        <w:rPr>
          <w:b/>
          <w:u w:val="single"/>
        </w:rPr>
        <w:t>62790</w:t>
      </w:r>
    </w:p>
    <w:p>
      <w:r>
        <w:t>@alammus @wesideconnect @ArbitraryDesign @Damn_Jehu @michaelsayeth fellow anarchists quit being vaginas :P like jr high up in this bitch</w:t>
      </w:r>
    </w:p>
    <w:p>
      <w:r>
        <w:rPr>
          <w:b/>
          <w:u w:val="single"/>
        </w:rPr>
        <w:t>62791</w:t>
      </w:r>
    </w:p>
    <w:p>
      <w:r>
        <w:t>@alammus small man syndrome usually deep down they're huge pussies so they join the authority to compensate their weak ego</w:t>
      </w:r>
    </w:p>
    <w:p>
      <w:r>
        <w:rPr>
          <w:b/>
          <w:u w:val="single"/>
        </w:rPr>
        <w:t>62792</w:t>
      </w:r>
    </w:p>
    <w:p>
      <w:r>
        <w:t>@alanaaaaaa_ pussy</w:t>
      </w:r>
    </w:p>
    <w:p>
      <w:r>
        <w:rPr>
          <w:b/>
          <w:u w:val="single"/>
        </w:rPr>
        <w:t>62793</w:t>
      </w:r>
    </w:p>
    <w:p>
      <w:r>
        <w:t>@alanaaaaaa_ why are you laughing . That's you hoe &amp;#128514;</w:t>
      </w:r>
    </w:p>
    <w:p>
      <w:r>
        <w:rPr>
          <w:b/>
          <w:u w:val="single"/>
        </w:rPr>
        <w:t>62794</w:t>
      </w:r>
    </w:p>
    <w:p>
      <w:r>
        <w:t>@alberdough check cashing on the corner of El Cajon and calwood it's across the steer for pollo loco</w:t>
      </w:r>
    </w:p>
    <w:p>
      <w:r>
        <w:rPr>
          <w:b/>
          <w:u w:val="single"/>
        </w:rPr>
        <w:t>62795</w:t>
      </w:r>
    </w:p>
    <w:p>
      <w:r>
        <w:t>@aldofelix naw dude I wish, they're white trash</w:t>
      </w:r>
    </w:p>
    <w:p>
      <w:r>
        <w:rPr>
          <w:b/>
          <w:u w:val="single"/>
        </w:rPr>
        <w:t>62796</w:t>
      </w:r>
    </w:p>
    <w:p>
      <w:r>
        <w:t>@alesiahenderson wat a faggot</w:t>
      </w:r>
    </w:p>
    <w:p>
      <w:r>
        <w:rPr>
          <w:b/>
          <w:u w:val="single"/>
        </w:rPr>
        <w:t>62797</w:t>
      </w:r>
    </w:p>
    <w:p>
      <w:r>
        <w:t>@alexbenovich more than you run pussy</w:t>
      </w:r>
    </w:p>
    <w:p>
      <w:r>
        <w:rPr>
          <w:b/>
          <w:u w:val="single"/>
        </w:rPr>
        <w:t>62798</w:t>
      </w:r>
    </w:p>
    <w:p>
      <w:r>
        <w:t>@alexiscarfield Thought to myself SHEEBA-SHEEBA, got my ass lookin' like a zebra!</w:t>
      </w:r>
    </w:p>
    <w:p>
      <w:r>
        <w:rPr>
          <w:b/>
          <w:u w:val="single"/>
        </w:rPr>
        <w:t>62799</w:t>
      </w:r>
    </w:p>
    <w:p>
      <w:r>
        <w:t>@alexiscarfield ya damn right nigglet! :D</w:t>
      </w:r>
    </w:p>
    <w:p>
      <w:r>
        <w:rPr>
          <w:b/>
          <w:u w:val="single"/>
        </w:rPr>
        <w:t>62800</w:t>
      </w:r>
    </w:p>
    <w:p>
      <w:r>
        <w:t>@alexissert leave dyke</w:t>
      </w:r>
    </w:p>
    <w:p>
      <w:r>
        <w:rPr>
          <w:b/>
          <w:u w:val="single"/>
        </w:rPr>
        <w:t>62801</w:t>
      </w:r>
    </w:p>
    <w:p>
      <w:r>
        <w:t>@alexissixela__ stfu youre a pussy sit your ass down with all that noise</w:t>
      </w:r>
    </w:p>
    <w:p>
      <w:r>
        <w:rPr>
          <w:b/>
          <w:u w:val="single"/>
        </w:rPr>
        <w:t>62802</w:t>
      </w:r>
    </w:p>
    <w:p>
      <w:r>
        <w:t>@alexisxisabel death to attention hoes</w:t>
      </w:r>
    </w:p>
    <w:p>
      <w:r>
        <w:rPr>
          <w:b/>
          <w:u w:val="single"/>
        </w:rPr>
        <w:t>62803</w:t>
      </w:r>
    </w:p>
    <w:p>
      <w:r>
        <w:t>@alexnolan1990 @claddos @takutaneka @regankelly91 ill give you a tip, beware of the ugly birds who hide behind massive lensed sunnies!</w:t>
      </w:r>
    </w:p>
    <w:p>
      <w:r>
        <w:rPr>
          <w:b/>
          <w:u w:val="single"/>
        </w:rPr>
        <w:t>62804</w:t>
      </w:r>
    </w:p>
    <w:p>
      <w:r>
        <w:t>@alexrice_ wow your like 3 years late bitch</w:t>
      </w:r>
    </w:p>
    <w:p>
      <w:r>
        <w:rPr>
          <w:b/>
          <w:u w:val="single"/>
        </w:rPr>
        <w:t>62805</w:t>
      </w:r>
    </w:p>
    <w:p>
      <w:r>
        <w:t>@alexrojas_10 pussy</w:t>
      </w:r>
    </w:p>
    <w:p>
      <w:r>
        <w:rPr>
          <w:b/>
          <w:u w:val="single"/>
        </w:rPr>
        <w:t>62806</w:t>
      </w:r>
    </w:p>
    <w:p>
      <w:r>
        <w:t>@alexrojas_10 yo fag Rojas</w:t>
      </w:r>
    </w:p>
    <w:p>
      <w:r>
        <w:rPr>
          <w:b/>
          <w:u w:val="single"/>
        </w:rPr>
        <w:t>62807</w:t>
      </w:r>
    </w:p>
    <w:p>
      <w:r>
        <w:t>@alexxx_carr18 @Nick_504_ sitting here talking about what u would do or gonna do that's something My bitch does</w:t>
      </w:r>
    </w:p>
    <w:p>
      <w:r>
        <w:rPr>
          <w:b/>
          <w:u w:val="single"/>
        </w:rPr>
        <w:t>62808</w:t>
      </w:r>
    </w:p>
    <w:p>
      <w:r>
        <w:t>@alexxx_carr18 bitch what?</w:t>
      </w:r>
    </w:p>
    <w:p>
      <w:r>
        <w:rPr>
          <w:b/>
          <w:u w:val="single"/>
        </w:rPr>
        <w:t>62809</w:t>
      </w:r>
    </w:p>
    <w:p>
      <w:r>
        <w:t>@aliciaNOTalisha idk ? I went to to the school like a week ago and the bitch gave me a paper and shit telling me my classes paid for and</w:t>
      </w:r>
    </w:p>
    <w:p>
      <w:r>
        <w:rPr>
          <w:b/>
          <w:u w:val="single"/>
        </w:rPr>
        <w:t>62810</w:t>
      </w:r>
    </w:p>
    <w:p>
      <w:r>
        <w:t>@alisha_serv thats wassup how u got bitches sending you booty pics tho lol</w:t>
      </w:r>
    </w:p>
    <w:p>
      <w:r>
        <w:rPr>
          <w:b/>
          <w:u w:val="single"/>
        </w:rPr>
        <w:t>62811</w:t>
      </w:r>
    </w:p>
    <w:p>
      <w:r>
        <w:t>@alizahwi Make yo bitch open her legs.</w:t>
      </w:r>
    </w:p>
    <w:p>
      <w:r>
        <w:rPr>
          <w:b/>
          <w:u w:val="single"/>
        </w:rPr>
        <w:t>62812</w:t>
      </w:r>
    </w:p>
    <w:p>
      <w:r>
        <w:t>@alliemathews tweet but don't text back ok fag</w:t>
      </w:r>
    </w:p>
    <w:p>
      <w:r>
        <w:rPr>
          <w:b/>
          <w:u w:val="single"/>
        </w:rPr>
        <w:t>62813</w:t>
      </w:r>
    </w:p>
    <w:p>
      <w:r>
        <w:t>@allsportsbruh how? All of the QBs we had before this season were trash. They brought in a veteran so they could have someone to play</w:t>
      </w:r>
    </w:p>
    <w:p>
      <w:r>
        <w:rPr>
          <w:b/>
          <w:u w:val="single"/>
        </w:rPr>
        <w:t>62814</w:t>
      </w:r>
    </w:p>
    <w:p>
      <w:r>
        <w:t>@allsportsbruh literally retarded. You were dropped on your head.</w:t>
      </w:r>
    </w:p>
    <w:p>
      <w:r>
        <w:rPr>
          <w:b/>
          <w:u w:val="single"/>
        </w:rPr>
        <w:t>62815</w:t>
      </w:r>
    </w:p>
    <w:p>
      <w:r>
        <w:t>@allsportsbruh you say waste a draft pick on Manziel when we have Mallet. that's why I'm telling you to delete your account. You're retarded</w:t>
      </w:r>
    </w:p>
    <w:p>
      <w:r>
        <w:rPr>
          <w:b/>
          <w:u w:val="single"/>
        </w:rPr>
        <w:t>62816</w:t>
      </w:r>
    </w:p>
    <w:p>
      <w:r>
        <w:t>@allyssasss I was a fag back then</w:t>
      </w:r>
    </w:p>
    <w:p>
      <w:r>
        <w:rPr>
          <w:b/>
          <w:u w:val="single"/>
        </w:rPr>
        <w:t>62817</w:t>
      </w:r>
    </w:p>
    <w:p>
      <w:r>
        <w:t>@almuirSI Probably, yeah. By most accounts, he has the personality to handle it though. And he can wear a yellow suit if he puts up points.</w:t>
      </w:r>
    </w:p>
    <w:p>
      <w:r>
        <w:rPr>
          <w:b/>
          <w:u w:val="single"/>
        </w:rPr>
        <w:t>62818</w:t>
      </w:r>
    </w:p>
    <w:p>
      <w:r>
        <w:t>@alneeZy hung with all dudes and wasn't fuckin no bitches, so. @MauiMescudi</w:t>
      </w:r>
    </w:p>
    <w:p>
      <w:r>
        <w:rPr>
          <w:b/>
          <w:u w:val="single"/>
        </w:rPr>
        <w:t>62819</w:t>
      </w:r>
    </w:p>
    <w:p>
      <w:r>
        <w:t>@alwayznpolo fuck all cops. and fuck you too tarah. bitch your elongated nose is shaped like a horses dick. @tarah_dactyl_</w:t>
      </w:r>
    </w:p>
    <w:p>
      <w:r>
        <w:rPr>
          <w:b/>
          <w:u w:val="single"/>
        </w:rPr>
        <w:t>62820</w:t>
      </w:r>
    </w:p>
    <w:p>
      <w:r>
        <w:t>@alyssadugan15 cry about it. You still can't even talk to me even though I'm supposedly the shady bitch that won't confront you lol</w:t>
      </w:r>
    </w:p>
    <w:p>
      <w:r>
        <w:rPr>
          <w:b/>
          <w:u w:val="single"/>
        </w:rPr>
        <w:t>62821</w:t>
      </w:r>
    </w:p>
    <w:p>
      <w:r>
        <w:t>@alyssawiens faggot</w:t>
      </w:r>
    </w:p>
    <w:p>
      <w:r>
        <w:rPr>
          <w:b/>
          <w:u w:val="single"/>
        </w:rPr>
        <w:t>62822</w:t>
      </w:r>
    </w:p>
    <w:p>
      <w:r>
        <w:t>@amandabynes i can give you some of my clothes so you can look like a cute dyke</w:t>
      </w:r>
    </w:p>
    <w:p>
      <w:r>
        <w:rPr>
          <w:b/>
          <w:u w:val="single"/>
        </w:rPr>
        <w:t>62823</w:t>
      </w:r>
    </w:p>
    <w:p>
      <w:r>
        <w:t>@amarierubio chink eyed !</w:t>
      </w:r>
    </w:p>
    <w:p>
      <w:r>
        <w:rPr>
          <w:b/>
          <w:u w:val="single"/>
        </w:rPr>
        <w:t>62824</w:t>
      </w:r>
    </w:p>
    <w:p>
      <w:r>
        <w:t>@ambitiousBree trueee, but I can't wait til the day a bitch try me!!!!</w:t>
      </w:r>
    </w:p>
    <w:p>
      <w:r>
        <w:rPr>
          <w:b/>
          <w:u w:val="single"/>
        </w:rPr>
        <w:t>62825</w:t>
      </w:r>
    </w:p>
    <w:p>
      <w:r>
        <w:t>@amck73 And because it sounds like there is NO prenup, he's gonna cash in, not her. He apparently has ghetto credit. 'magine that?!</w:t>
      </w:r>
    </w:p>
    <w:p>
      <w:r>
        <w:rPr>
          <w:b/>
          <w:u w:val="single"/>
        </w:rPr>
        <w:t>62826</w:t>
      </w:r>
    </w:p>
    <w:p>
      <w:r>
        <w:t>@ameriC00N @joeylattime Christian keep laughing and me and him will fuck u up instead pussy bitch</w:t>
      </w:r>
    </w:p>
    <w:p>
      <w:r>
        <w:rPr>
          <w:b/>
          <w:u w:val="single"/>
        </w:rPr>
        <w:t>62827</w:t>
      </w:r>
    </w:p>
    <w:p>
      <w:r>
        <w:t>@amyklobuchar he was 17 not 16 &amp;amp; he tried to beat up a much weaker "creepy ass cracker" that is why he is dead. If Zimmerman was a woman...</w:t>
      </w:r>
    </w:p>
    <w:p>
      <w:r>
        <w:rPr>
          <w:b/>
          <w:u w:val="single"/>
        </w:rPr>
        <w:t>62828</w:t>
      </w:r>
    </w:p>
    <w:p>
      <w:r>
        <w:t>@anandpradhan @kavita_krishnan funny to read retard liberal tweets. But Anand u didn't delete salwar tweet. Anyway say hi to #DigVijaySingh</w:t>
      </w:r>
    </w:p>
    <w:p>
      <w:r>
        <w:rPr>
          <w:b/>
          <w:u w:val="single"/>
        </w:rPr>
        <w:t>62829</w:t>
      </w:r>
    </w:p>
    <w:p>
      <w:r>
        <w:t>@andersonDrLJA i'm so sick of self serving politicians standing by while BO trashes America. #WeAreRepublicNotRegime #ImpeachObama</w:t>
      </w:r>
    </w:p>
    <w:p>
      <w:r>
        <w:rPr>
          <w:b/>
          <w:u w:val="single"/>
        </w:rPr>
        <w:t>62830</w:t>
      </w:r>
    </w:p>
    <w:p>
      <w:r>
        <w:t>@andreajmarkley @gantaro47 Yes, sorry grant, i'm a bitch so i'm going to ignore you like most libtards ignore the majority voice....</w:t>
      </w:r>
    </w:p>
    <w:p>
      <w:r>
        <w:rPr>
          <w:b/>
          <w:u w:val="single"/>
        </w:rPr>
        <w:t>62831</w:t>
      </w:r>
    </w:p>
    <w:p>
      <w:r>
        <w:t>@andrewzoudo @BlVckbricks I'm still gonna smack the fuck out them. They trying to act hard over twitter. Haha pussy ass niggas</w:t>
      </w:r>
    </w:p>
    <w:p>
      <w:r>
        <w:rPr>
          <w:b/>
          <w:u w:val="single"/>
        </w:rPr>
        <w:t>62832</w:t>
      </w:r>
    </w:p>
    <w:p>
      <w:r>
        <w:t>@anepicname only reason I wouldn't give it up is I ahve a fucking CATALOG on this bitch. Arcade games were fire.</w:t>
      </w:r>
    </w:p>
    <w:p>
      <w:r>
        <w:rPr>
          <w:b/>
          <w:u w:val="single"/>
        </w:rPr>
        <w:t>62833</w:t>
      </w:r>
    </w:p>
    <w:p>
      <w:r>
        <w:t>@angelo_GL @Tommy_Russell_ yall aint gon get a stitch of pussy....</w:t>
      </w:r>
    </w:p>
    <w:p>
      <w:r>
        <w:rPr>
          <w:b/>
          <w:u w:val="single"/>
        </w:rPr>
        <w:t>62834</w:t>
      </w:r>
    </w:p>
    <w:p>
      <w:r>
        <w:t>@angelo_GL oh yea a-lo aka mr bitches lmao</w:t>
      </w:r>
    </w:p>
    <w:p>
      <w:r>
        <w:rPr>
          <w:b/>
          <w:u w:val="single"/>
        </w:rPr>
        <w:t>62835</w:t>
      </w:r>
    </w:p>
    <w:p>
      <w:r>
        <w:t>@angelo_papale lol now all ya need is sum beacg bod abs pussy boy</w:t>
      </w:r>
    </w:p>
    <w:p>
      <w:r>
        <w:rPr>
          <w:b/>
          <w:u w:val="single"/>
        </w:rPr>
        <w:t>62836</w:t>
      </w:r>
    </w:p>
    <w:p>
      <w:r>
        <w:t>@anggxo get off my twitter fag</w:t>
      </w:r>
    </w:p>
    <w:p>
      <w:r>
        <w:rPr>
          <w:b/>
          <w:u w:val="single"/>
        </w:rPr>
        <w:t>62837</w:t>
      </w:r>
    </w:p>
    <w:p>
      <w:r>
        <w:t>@anniec0429 ugly white bitch</w:t>
      </w:r>
    </w:p>
    <w:p>
      <w:r>
        <w:rPr>
          <w:b/>
          <w:u w:val="single"/>
        </w:rPr>
        <w:t>62838</w:t>
      </w:r>
    </w:p>
    <w:p>
      <w:r>
        <w:t xml:space="preserve">@antiamnesty @AppSame @WhiteHouse </w:t>
        <w:br/>
        <w:t>I agree 100%. No naturalized citizenship, no anchor baby amnesty. All go to parents country of origin.</w:t>
      </w:r>
    </w:p>
    <w:p>
      <w:r>
        <w:rPr>
          <w:b/>
          <w:u w:val="single"/>
        </w:rPr>
        <w:t>62839</w:t>
      </w:r>
    </w:p>
    <w:p>
      <w:r>
        <w:t>@apmorales96 gotta keep fighting bro Thea hoes just trying to bring me down. #thestrugle</w:t>
      </w:r>
    </w:p>
    <w:p>
      <w:r>
        <w:rPr>
          <w:b/>
          <w:u w:val="single"/>
        </w:rPr>
        <w:t>62840</w:t>
      </w:r>
    </w:p>
    <w:p>
      <w:r>
        <w:t>@aravosis May I jump in u ball-less dick-wad? As a conservative, feminist, disabled vet bitch, I wish u luck with a capital F. @DLoesch</w:t>
      </w:r>
    </w:p>
    <w:p>
      <w:r>
        <w:rPr>
          <w:b/>
          <w:u w:val="single"/>
        </w:rPr>
        <w:t>62841</w:t>
      </w:r>
    </w:p>
    <w:p>
      <w:r>
        <w:t>@areuseriousrn @harmon_lauren it's okay I'll get bitches on this dick anyway but thanks for the tip</w:t>
      </w:r>
    </w:p>
    <w:p>
      <w:r>
        <w:rPr>
          <w:b/>
          <w:u w:val="single"/>
        </w:rPr>
        <w:t>62842</w:t>
      </w:r>
    </w:p>
    <w:p>
      <w:r>
        <w:t>@argylegray @JTrevorHowerton @HollyRFisher I don't give a flying fuck what you think about my tweets, worthless teabagger scum.</w:t>
      </w:r>
    </w:p>
    <w:p>
      <w:r>
        <w:rPr>
          <w:b/>
          <w:u w:val="single"/>
        </w:rPr>
        <w:t>62843</w:t>
      </w:r>
    </w:p>
    <w:p>
      <w:r>
        <w:t>@ariennajanee its mutual my lil yellow bone&amp;#127827;</w:t>
      </w:r>
    </w:p>
    <w:p>
      <w:r>
        <w:rPr>
          <w:b/>
          <w:u w:val="single"/>
        </w:rPr>
        <w:t>62844</w:t>
      </w:r>
    </w:p>
    <w:p>
      <w:r>
        <w:t>@ariennajanee thats why youz a yellow bone &amp;#128155;&amp;#128155;</w:t>
      </w:r>
    </w:p>
    <w:p>
      <w:r>
        <w:rPr>
          <w:b/>
          <w:u w:val="single"/>
        </w:rPr>
        <w:t>62845</w:t>
      </w:r>
    </w:p>
    <w:p>
      <w:r>
        <w:t>@arionnee cuz you know i was playing witchu i aint call yo mama a bitch or say yo brother ugly af did i?</w:t>
      </w:r>
    </w:p>
    <w:p>
      <w:r>
        <w:rPr>
          <w:b/>
          <w:u w:val="single"/>
        </w:rPr>
        <w:t>62846</w:t>
      </w:r>
    </w:p>
    <w:p>
      <w:r>
        <w:t>@arionnee smh iont understand it but fuck it more hoes for me &amp;#128527;&amp;#128514;</w:t>
      </w:r>
    </w:p>
    <w:p>
      <w:r>
        <w:rPr>
          <w:b/>
          <w:u w:val="single"/>
        </w:rPr>
        <w:t>62847</w:t>
      </w:r>
    </w:p>
    <w:p>
      <w:r>
        <w:t>@artiequitter fuck 'em if they can't take a joke! liberal pussies only think jokes about sarah palin &amp;amp; daughters are funny.</w:t>
      </w:r>
    </w:p>
    <w:p>
      <w:r>
        <w:rPr>
          <w:b/>
          <w:u w:val="single"/>
        </w:rPr>
        <w:t>62848</w:t>
      </w:r>
    </w:p>
    <w:p>
      <w:r>
        <w:t>@aschops absolutely agree with that statement. It's just so amusing how angry it makes all these teabagger scumbags. That alone is worth it.</w:t>
      </w:r>
    </w:p>
    <w:p>
      <w:r>
        <w:rPr>
          <w:b/>
          <w:u w:val="single"/>
        </w:rPr>
        <w:t>62849</w:t>
      </w:r>
    </w:p>
    <w:p>
      <w:r>
        <w:t>@asdfgheatherr no not tonight you're gonna hoe tomorrow</w:t>
      </w:r>
    </w:p>
    <w:p>
      <w:r>
        <w:rPr>
          <w:b/>
          <w:u w:val="single"/>
        </w:rPr>
        <w:t>62850</w:t>
      </w:r>
    </w:p>
    <w:p>
      <w:r>
        <w:t>@asheZ29 @mskyleighmarie bitches &amp;#128530;</w:t>
      </w:r>
    </w:p>
    <w:p>
      <w:r>
        <w:rPr>
          <w:b/>
          <w:u w:val="single"/>
        </w:rPr>
        <w:t>62851</w:t>
      </w:r>
    </w:p>
    <w:p>
      <w:r>
        <w:t>@ashhruggiero happy birthday queer</w:t>
      </w:r>
    </w:p>
    <w:p>
      <w:r>
        <w:rPr>
          <w:b/>
          <w:u w:val="single"/>
        </w:rPr>
        <w:t>62852</w:t>
      </w:r>
    </w:p>
    <w:p>
      <w:r>
        <w:t>@ashley_smith20 colored contacts</w:t>
      </w:r>
    </w:p>
    <w:p>
      <w:r>
        <w:rPr>
          <w:b/>
          <w:u w:val="single"/>
        </w:rPr>
        <w:t>62853</w:t>
      </w:r>
    </w:p>
    <w:p>
      <w:r>
        <w:t>@ashleyasatu lmaoooo I'm calling her a hoe and I'm mad? Shutcho uglass up</w:t>
      </w:r>
    </w:p>
    <w:p>
      <w:r>
        <w:rPr>
          <w:b/>
          <w:u w:val="single"/>
        </w:rPr>
        <w:t>62854</w:t>
      </w:r>
    </w:p>
    <w:p>
      <w:r>
        <w:t>@ashleyrike sick bitch!!</w:t>
      </w:r>
    </w:p>
    <w:p>
      <w:r>
        <w:rPr>
          <w:b/>
          <w:u w:val="single"/>
        </w:rPr>
        <w:t>62855</w:t>
      </w:r>
    </w:p>
    <w:p>
      <w:r>
        <w:t>@ashleyypat17 if im trash ur trash since we baes now</w:t>
      </w:r>
    </w:p>
    <w:p>
      <w:r>
        <w:rPr>
          <w:b/>
          <w:u w:val="single"/>
        </w:rPr>
        <w:t>62856</w:t>
      </w:r>
    </w:p>
    <w:p>
      <w:r>
        <w:t>@asiahh__ alright bitch I hope someone deletes your life suck 30 dicks and get hit by 2 buses</w:t>
      </w:r>
    </w:p>
    <w:p>
      <w:r>
        <w:rPr>
          <w:b/>
          <w:u w:val="single"/>
        </w:rPr>
        <w:t>62857</w:t>
      </w:r>
    </w:p>
    <w:p>
      <w:r>
        <w:t>@asiahh__ nah I replied to you like I did to literally everyone else who called it trash... Go and check if you don't believe me</w:t>
      </w:r>
    </w:p>
    <w:p>
      <w:r>
        <w:rPr>
          <w:b/>
          <w:u w:val="single"/>
        </w:rPr>
        <w:t>62858</w:t>
      </w:r>
    </w:p>
    <w:p>
      <w:r>
        <w:t>@asshole_king oh no. They drafted that gay ass that come out on TV? Well u welcome to Redskins nation. No queers just a lot of niggers.</w:t>
      </w:r>
    </w:p>
    <w:p>
      <w:r>
        <w:rPr>
          <w:b/>
          <w:u w:val="single"/>
        </w:rPr>
        <w:t>62859</w:t>
      </w:r>
    </w:p>
    <w:p>
      <w:r>
        <w:t>@asshole_king pats owner is a kike.</w:t>
      </w:r>
    </w:p>
    <w:p>
      <w:r>
        <w:rPr>
          <w:b/>
          <w:u w:val="single"/>
        </w:rPr>
        <w:t>62860</w:t>
      </w:r>
    </w:p>
    <w:p>
      <w:r>
        <w:t>@asshole_king with pills that nig will last 4 years. Like magic j .That nig should hav died years ago. Y'all the first team to draft gay.</w:t>
      </w:r>
    </w:p>
    <w:p>
      <w:r>
        <w:rPr>
          <w:b/>
          <w:u w:val="single"/>
        </w:rPr>
        <w:t>62861</w:t>
      </w:r>
    </w:p>
    <w:p>
      <w:r>
        <w:t>@assholee813 such a hoe</w:t>
      </w:r>
    </w:p>
    <w:p>
      <w:r>
        <w:rPr>
          <w:b/>
          <w:u w:val="single"/>
        </w:rPr>
        <w:t>62862</w:t>
      </w:r>
    </w:p>
    <w:p>
      <w:r>
        <w:t>@atheistfront @CutRealty @A_M_Perez @ATHE1STP0WER yea spell check is a bitch... lets stay on topic</w:t>
      </w:r>
    </w:p>
    <w:p>
      <w:r>
        <w:rPr>
          <w:b/>
          <w:u w:val="single"/>
        </w:rPr>
        <w:t>62863</w:t>
      </w:r>
    </w:p>
    <w:p>
      <w:r>
        <w:t>@atownbrown08 @CarmineZozzora LOL that hasn't worked well for black folks in the past. They better bring a few crackers with um.</w:t>
      </w:r>
    </w:p>
    <w:p>
      <w:r>
        <w:rPr>
          <w:b/>
          <w:u w:val="single"/>
        </w:rPr>
        <w:t>62864</w:t>
      </w:r>
    </w:p>
    <w:p>
      <w:r>
        <w:t>@atspace your 2. And 3. Nigga them hoes suck wayans brothers are not funny at all Jamie foxx should be number 2</w:t>
      </w:r>
    </w:p>
    <w:p>
      <w:r>
        <w:rPr>
          <w:b/>
          <w:u w:val="single"/>
        </w:rPr>
        <w:t>62865</w:t>
      </w:r>
    </w:p>
    <w:p>
      <w:r>
        <w:t>@aurabogado el negro?</w:t>
      </w:r>
    </w:p>
    <w:p>
      <w:r>
        <w:rPr>
          <w:b/>
          <w:u w:val="single"/>
        </w:rPr>
        <w:t>62866</w:t>
      </w:r>
    </w:p>
    <w:p>
      <w:r>
        <w:t>@austin_farrar yeah way to block me fag your scared you go and hit girls how tough does that make you? Tough enough to know I'd beat...</w:t>
      </w:r>
    </w:p>
    <w:p>
      <w:r>
        <w:rPr>
          <w:b/>
          <w:u w:val="single"/>
        </w:rPr>
        <w:t>62867</w:t>
      </w:r>
    </w:p>
    <w:p>
      <w:r>
        <w:t>@austin_farrar your a fucking queer faggot bitch</w:t>
      </w:r>
    </w:p>
    <w:p>
      <w:r>
        <w:rPr>
          <w:b/>
          <w:u w:val="single"/>
        </w:rPr>
        <w:t>62868</w:t>
      </w:r>
    </w:p>
    <w:p>
      <w:r>
        <w:t>@austinrea_ @sbsylvester @hunterbuch66 @kieffer_jason bitch that's wtf I just said and its not Christopher it's Chris mf</w:t>
      </w:r>
    </w:p>
    <w:p>
      <w:r>
        <w:rPr>
          <w:b/>
          <w:u w:val="single"/>
        </w:rPr>
        <w:t>62869</w:t>
      </w:r>
    </w:p>
    <w:p>
      <w:r>
        <w:t>@awfulbot are you a pig or are you a bird</w:t>
      </w:r>
    </w:p>
    <w:p>
      <w:r>
        <w:rPr>
          <w:b/>
          <w:u w:val="single"/>
        </w:rPr>
        <w:t>62870</w:t>
      </w:r>
    </w:p>
    <w:p>
      <w:r>
        <w:t>@b0ss561 just beat the pussy up</w:t>
      </w:r>
    </w:p>
    <w:p>
      <w:r>
        <w:rPr>
          <w:b/>
          <w:u w:val="single"/>
        </w:rPr>
        <w:t>62871</w:t>
      </w:r>
    </w:p>
    <w:p>
      <w:r>
        <w:t>@b0ssladyRe go to sleep bitch</w:t>
      </w:r>
    </w:p>
    <w:p>
      <w:r>
        <w:rPr>
          <w:b/>
          <w:u w:val="single"/>
        </w:rPr>
        <w:t>62872</w:t>
      </w:r>
    </w:p>
    <w:p>
      <w:r>
        <w:t>@b0ssladyRe lmao you wish bitch</w:t>
      </w:r>
    </w:p>
    <w:p>
      <w:r>
        <w:rPr>
          <w:b/>
          <w:u w:val="single"/>
        </w:rPr>
        <w:t>62873</w:t>
      </w:r>
    </w:p>
    <w:p>
      <w:r>
        <w:t>@b0ssladyre just ate a wees brownie and is seeing random cats</w:t>
      </w:r>
    </w:p>
    <w:p>
      <w:r>
        <w:rPr>
          <w:b/>
          <w:u w:val="single"/>
        </w:rPr>
        <w:t>62874</w:t>
      </w:r>
    </w:p>
    <w:p>
      <w:r>
        <w:t>@b0ssladyre lmao they know who the kitty master is !!!! Don't hate bitch</w:t>
      </w:r>
    </w:p>
    <w:p>
      <w:r>
        <w:rPr>
          <w:b/>
          <w:u w:val="single"/>
        </w:rPr>
        <w:t>62875</w:t>
      </w:r>
    </w:p>
    <w:p>
      <w:r>
        <w:t>@b1gsean21 lets just say hellen keller makes better brownies</w:t>
      </w:r>
    </w:p>
    <w:p>
      <w:r>
        <w:rPr>
          <w:b/>
          <w:u w:val="single"/>
        </w:rPr>
        <w:t>62876</w:t>
      </w:r>
    </w:p>
    <w:p>
      <w:r>
        <w:t>@b_scheich &amp;#128072;&amp;#128166; salute a bad bitch</w:t>
      </w:r>
    </w:p>
    <w:p>
      <w:r>
        <w:rPr>
          <w:b/>
          <w:u w:val="single"/>
        </w:rPr>
        <w:t>62877</w:t>
      </w:r>
    </w:p>
    <w:p>
      <w:r>
        <w:t>@b_shiznitt @italian_montana wtf you bitches seen this without me</w:t>
      </w:r>
    </w:p>
    <w:p>
      <w:r>
        <w:rPr>
          <w:b/>
          <w:u w:val="single"/>
        </w:rPr>
        <w:t>62878</w:t>
      </w:r>
    </w:p>
    <w:p>
      <w:r>
        <w:t>@b_shiznitt cum thru bitch</w:t>
      </w:r>
    </w:p>
    <w:p>
      <w:r>
        <w:rPr>
          <w:b/>
          <w:u w:val="single"/>
        </w:rPr>
        <w:t>62879</w:t>
      </w:r>
    </w:p>
    <w:p>
      <w:r>
        <w:t>@b_shiznitt fuck off bitch</w:t>
      </w:r>
    </w:p>
    <w:p>
      <w:r>
        <w:rPr>
          <w:b/>
          <w:u w:val="single"/>
        </w:rPr>
        <w:t>62880</w:t>
      </w:r>
    </w:p>
    <w:p>
      <w:r>
        <w:t>@b_shiznitt fuck you bitch</w:t>
      </w:r>
    </w:p>
    <w:p>
      <w:r>
        <w:rPr>
          <w:b/>
          <w:u w:val="single"/>
        </w:rPr>
        <w:t>62881</w:t>
      </w:r>
    </w:p>
    <w:p>
      <w:r>
        <w:t>@b_shiznitt wanted me to let everyone know he downloaded the whole Acoustic Justin Bieber album #fag</w:t>
      </w:r>
    </w:p>
    <w:p>
      <w:r>
        <w:rPr>
          <w:b/>
          <w:u w:val="single"/>
        </w:rPr>
        <w:t>62882</w:t>
      </w:r>
    </w:p>
    <w:p>
      <w:r>
        <w:t>@b_shiznitt what's good pussy</w:t>
      </w:r>
    </w:p>
    <w:p>
      <w:r>
        <w:rPr>
          <w:b/>
          <w:u w:val="single"/>
        </w:rPr>
        <w:t>62883</w:t>
      </w:r>
    </w:p>
    <w:p>
      <w:r>
        <w:t>@b_shiznitt you lying bitch</w:t>
      </w:r>
    </w:p>
    <w:p>
      <w:r>
        <w:rPr>
          <w:b/>
          <w:u w:val="single"/>
        </w:rPr>
        <w:t>62884</w:t>
      </w:r>
    </w:p>
    <w:p>
      <w:r>
        <w:t>@baaaabyshaaaay_ My niggah!!</w:t>
      </w:r>
    </w:p>
    <w:p>
      <w:r>
        <w:rPr>
          <w:b/>
          <w:u w:val="single"/>
        </w:rPr>
        <w:t>62885</w:t>
      </w:r>
    </w:p>
    <w:p>
      <w:r>
        <w:t>@baaaabyshaaaay_ Ununnnn what plans? Text me niggah!!</w:t>
      </w:r>
    </w:p>
    <w:p>
      <w:r>
        <w:rPr>
          <w:b/>
          <w:u w:val="single"/>
        </w:rPr>
        <w:t>62886</w:t>
      </w:r>
    </w:p>
    <w:p>
      <w:r>
        <w:t>@baaaabyshaaaay_ Yassss bitch!!</w:t>
      </w:r>
    </w:p>
    <w:p>
      <w:r>
        <w:rPr>
          <w:b/>
          <w:u w:val="single"/>
        </w:rPr>
        <w:t>62887</w:t>
      </w:r>
    </w:p>
    <w:p>
      <w:r>
        <w:t>@baaaabyshaaaay_ spitted sprite on you? niggah with yo smart ass mouth you deserved it. &amp;amp; well stfu! lol</w:t>
      </w:r>
    </w:p>
    <w:p>
      <w:r>
        <w:rPr>
          <w:b/>
          <w:u w:val="single"/>
        </w:rPr>
        <w:t>62888</w:t>
      </w:r>
    </w:p>
    <w:p>
      <w:r>
        <w:t>@babynacca @Zneezy2Good both you boys need some pussy, damn.&amp;#128521;</w:t>
      </w:r>
    </w:p>
    <w:p>
      <w:r>
        <w:rPr>
          <w:b/>
          <w:u w:val="single"/>
        </w:rPr>
        <w:t>62889</w:t>
      </w:r>
    </w:p>
    <w:p>
      <w:r>
        <w:t>@babyspittle @Kimmyincali @MartiniShark @SenatorReid Still blaming Bush? Fucking retard</w:t>
      </w:r>
    </w:p>
    <w:p>
      <w:r>
        <w:rPr>
          <w:b/>
          <w:u w:val="single"/>
        </w:rPr>
        <w:t>62890</w:t>
      </w:r>
    </w:p>
    <w:p>
      <w:r>
        <w:t xml:space="preserve">@bad_boy_six @ksteven37 </w:t>
        <w:br/>
        <w:t>Here ya go wetback, eat this.. http://t.co/kf6PgZvH5G</w:t>
      </w:r>
    </w:p>
    <w:p>
      <w:r>
        <w:rPr>
          <w:b/>
          <w:u w:val="single"/>
        </w:rPr>
        <w:t>62891</w:t>
      </w:r>
    </w:p>
    <w:p>
      <w:r>
        <w:t>@badluckbella_ that's lil nig &amp;#128526;</w:t>
      </w:r>
    </w:p>
    <w:p>
      <w:r>
        <w:rPr>
          <w:b/>
          <w:u w:val="single"/>
        </w:rPr>
        <w:t>62892</w:t>
      </w:r>
    </w:p>
    <w:p>
      <w:r>
        <w:t>@badnewsbridget @MorbidMermaid @EvanBecker513 you're a lying sack of shit because I know you love me #lesbian #jk #jkbridgeturstraight #fag</w:t>
      </w:r>
    </w:p>
    <w:p>
      <w:r>
        <w:rPr>
          <w:b/>
          <w:u w:val="single"/>
        </w:rPr>
        <w:t>62893</w:t>
      </w:r>
    </w:p>
    <w:p>
      <w:r>
        <w:t>@badnewsbridget lol fag</w:t>
      </w:r>
    </w:p>
    <w:p>
      <w:r>
        <w:rPr>
          <w:b/>
          <w:u w:val="single"/>
        </w:rPr>
        <w:t>62894</w:t>
      </w:r>
    </w:p>
    <w:p>
      <w:r>
        <w:t>@badshah200 Ur pal @STLAbuBadu threat2 "apostate kufar"&amp;gt;"I cld cut ur neck w/sword of islam &amp;amp;watch u squeal like a bitch like Daniel Pearl"</w:t>
      </w:r>
    </w:p>
    <w:p>
      <w:r>
        <w:rPr>
          <w:b/>
          <w:u w:val="single"/>
        </w:rPr>
        <w:t>62895</w:t>
      </w:r>
    </w:p>
    <w:p>
      <w:r>
        <w:t>@baileymw22 you're the sole reason I come to that chipotle incase you didn't know. Keep up the good work babe</w:t>
      </w:r>
    </w:p>
    <w:p>
      <w:r>
        <w:rPr>
          <w:b/>
          <w:u w:val="single"/>
        </w:rPr>
        <w:t>62896</w:t>
      </w:r>
    </w:p>
    <w:p>
      <w:r>
        <w:t>@ballzahoy cowboy killers.&amp;#128525;</w:t>
      </w:r>
    </w:p>
    <w:p>
      <w:r>
        <w:rPr>
          <w:b/>
          <w:u w:val="single"/>
        </w:rPr>
        <w:t>62897</w:t>
      </w:r>
    </w:p>
    <w:p>
      <w:r>
        <w:t>@basedgvbe trash</w:t>
      </w:r>
    </w:p>
    <w:p>
      <w:r>
        <w:rPr>
          <w:b/>
          <w:u w:val="single"/>
        </w:rPr>
        <w:t>62898</w:t>
      </w:r>
    </w:p>
    <w:p>
      <w:r>
        <w:t>@baskgod nah it's just Clowney being a bitch nigga</w:t>
      </w:r>
    </w:p>
    <w:p>
      <w:r>
        <w:rPr>
          <w:b/>
          <w:u w:val="single"/>
        </w:rPr>
        <w:t>62899</w:t>
      </w:r>
    </w:p>
    <w:p>
      <w:r>
        <w:t>@bayjackson3 lol it's a crew, not actual hoes</w:t>
      </w:r>
    </w:p>
    <w:p>
      <w:r>
        <w:rPr>
          <w:b/>
          <w:u w:val="single"/>
        </w:rPr>
        <w:t>62900</w:t>
      </w:r>
    </w:p>
    <w:p>
      <w:r>
        <w:t>@bbhairs when you get famous I'm buyin yo art so me and my bitch can have dat shit all in da crib</w:t>
      </w:r>
    </w:p>
    <w:p>
      <w:r>
        <w:rPr>
          <w:b/>
          <w:u w:val="single"/>
        </w:rPr>
        <w:t>62901</w:t>
      </w:r>
    </w:p>
    <w:p>
      <w:r>
        <w:t>@bbluedreamm @chris_cruz1 @Hunglikerobby_ Kenna stfu? Quit bein a bitch I was tellin Robby to stop?! God.</w:t>
      </w:r>
    </w:p>
    <w:p>
      <w:r>
        <w:rPr>
          <w:b/>
          <w:u w:val="single"/>
        </w:rPr>
        <w:t>62902</w:t>
      </w:r>
    </w:p>
    <w:p>
      <w:r>
        <w:t>@bbluedreamm @chris_cruz1 @Hunglikerobby_ don't be a bitch then?</w:t>
      </w:r>
    </w:p>
    <w:p>
      <w:r>
        <w:rPr>
          <w:b/>
          <w:u w:val="single"/>
        </w:rPr>
        <w:t>62903</w:t>
      </w:r>
    </w:p>
    <w:p>
      <w:r>
        <w:t>@bbluedreamm @kelliestebbins how original you faggots&amp;#128530;&amp;#128557;</w:t>
      </w:r>
    </w:p>
    <w:p>
      <w:r>
        <w:rPr>
          <w:b/>
          <w:u w:val="single"/>
        </w:rPr>
        <w:t>62904</w:t>
      </w:r>
    </w:p>
    <w:p>
      <w:r>
        <w:t>@bbluedreamm bitch don't reply&amp;#128524;</w:t>
      </w:r>
    </w:p>
    <w:p>
      <w:r>
        <w:rPr>
          <w:b/>
          <w:u w:val="single"/>
        </w:rPr>
        <w:t>62905</w:t>
      </w:r>
    </w:p>
    <w:p>
      <w:r>
        <w:t>@beautifulbeeee yes!!! Every guy is a bitch today...lol...smh</w:t>
      </w:r>
    </w:p>
    <w:p>
      <w:r>
        <w:rPr>
          <w:b/>
          <w:u w:val="single"/>
        </w:rPr>
        <w:t>62906</w:t>
      </w:r>
    </w:p>
    <w:p>
      <w:r>
        <w:t>@beejohns1 is gonna find himself a redneck girl one of these days &amp;#128143;&amp;#128514;</w:t>
      </w:r>
    </w:p>
    <w:p>
      <w:r>
        <w:rPr>
          <w:b/>
          <w:u w:val="single"/>
        </w:rPr>
        <w:t>62907</w:t>
      </w:r>
    </w:p>
    <w:p>
      <w:r>
        <w:t>@beenlame @FuckTraVonn faggot</w:t>
      </w:r>
    </w:p>
    <w:p>
      <w:r>
        <w:rPr>
          <w:b/>
          <w:u w:val="single"/>
        </w:rPr>
        <w:t>62908</w:t>
      </w:r>
    </w:p>
    <w:p>
      <w:r>
        <w:t>@beepbeepamanda Today was Talk Like A Pirate Day, and absolutely NOBODY knew Id been doing a Charlie Morton impersonation all day.</w:t>
      </w:r>
    </w:p>
    <w:p>
      <w:r>
        <w:rPr>
          <w:b/>
          <w:u w:val="single"/>
        </w:rPr>
        <w:t>62909</w:t>
      </w:r>
    </w:p>
    <w:p>
      <w:r>
        <w:t>@beesands10 But that's what you call white trash with money!!!!!</w:t>
      </w:r>
    </w:p>
    <w:p>
      <w:r>
        <w:rPr>
          <w:b/>
          <w:u w:val="single"/>
        </w:rPr>
        <w:t>62910</w:t>
      </w:r>
    </w:p>
    <w:p>
      <w:r>
        <w:t>@bellaangeletti no ud still be a fag if I was lolz</w:t>
      </w:r>
    </w:p>
    <w:p>
      <w:r>
        <w:rPr>
          <w:b/>
          <w:u w:val="single"/>
        </w:rPr>
        <w:t>62911</w:t>
      </w:r>
    </w:p>
    <w:p>
      <w:r>
        <w:t>@bellaangeletti ur a fag</w:t>
      </w:r>
    </w:p>
    <w:p>
      <w:r>
        <w:rPr>
          <w:b/>
          <w:u w:val="single"/>
        </w:rPr>
        <w:t>62912</w:t>
      </w:r>
    </w:p>
    <w:p>
      <w:r>
        <w:t>@benshapiro just more #teabagger babel. these are the same fucks that masturbated to @TimTebow - they just HATE it when gays r successful.</w:t>
      </w:r>
    </w:p>
    <w:p>
      <w:r>
        <w:rPr>
          <w:b/>
          <w:u w:val="single"/>
        </w:rPr>
        <w:t>62913</w:t>
      </w:r>
    </w:p>
    <w:p>
      <w:r>
        <w:t>@bernadettvajda they always put gingers in red, yellow, or leopard print.</w:t>
      </w:r>
    </w:p>
    <w:p>
      <w:r>
        <w:rPr>
          <w:b/>
          <w:u w:val="single"/>
        </w:rPr>
        <w:t>62914</w:t>
      </w:r>
    </w:p>
    <w:p>
      <w:r>
        <w:t>@bestassbestface omg ur finally losing ur patience. "Cause ur a hoe!" I love it. &amp;#128514;&amp;#128514; can't stop laughing.</w:t>
      </w:r>
    </w:p>
    <w:p>
      <w:r>
        <w:rPr>
          <w:b/>
          <w:u w:val="single"/>
        </w:rPr>
        <w:t>62915</w:t>
      </w:r>
    </w:p>
    <w:p>
      <w:r>
        <w:t>@beth4158 no steak here either. No hurry on brownies. Just that picture u posted made me all but drool on my phone. :)</w:t>
      </w:r>
    </w:p>
    <w:p>
      <w:r>
        <w:rPr>
          <w:b/>
          <w:u w:val="single"/>
        </w:rPr>
        <w:t>62916</w:t>
      </w:r>
    </w:p>
    <w:p>
      <w:r>
        <w:t>@betysweetcocker that's white woman pussy</w:t>
      </w:r>
    </w:p>
    <w:p>
      <w:r>
        <w:rPr>
          <w:b/>
          <w:u w:val="single"/>
        </w:rPr>
        <w:t>62917</w:t>
      </w:r>
    </w:p>
    <w:p>
      <w:r>
        <w:t>@bigDickdoane positive thoughts nig nog &amp;#128522;</w:t>
      </w:r>
    </w:p>
    <w:p>
      <w:r>
        <w:rPr>
          <w:b/>
          <w:u w:val="single"/>
        </w:rPr>
        <w:t>62918</w:t>
      </w:r>
    </w:p>
    <w:p>
      <w:r>
        <w:t>@big_business_ lmao dog just type them out and let them faggots try to decipher it.</w:t>
      </w:r>
    </w:p>
    <w:p>
      <w:r>
        <w:rPr>
          <w:b/>
          <w:u w:val="single"/>
        </w:rPr>
        <w:t>62919</w:t>
      </w:r>
    </w:p>
    <w:p>
      <w:r>
        <w:t>@big_msudawg11 oh state, just enjoy your trailer trash and your sub par sports.</w:t>
      </w:r>
    </w:p>
    <w:p>
      <w:r>
        <w:rPr>
          <w:b/>
          <w:u w:val="single"/>
        </w:rPr>
        <w:t>62920</w:t>
      </w:r>
    </w:p>
    <w:p>
      <w:r>
        <w:t>@biggerboat99 please be a little depressed bitch the entire time</w:t>
      </w:r>
    </w:p>
    <w:p>
      <w:r>
        <w:rPr>
          <w:b/>
          <w:u w:val="single"/>
        </w:rPr>
        <w:t>62921</w:t>
      </w:r>
    </w:p>
    <w:p>
      <w:r>
        <w:t>@bigksmoove them hoes look good</w:t>
      </w:r>
    </w:p>
    <w:p>
      <w:r>
        <w:rPr>
          <w:b/>
          <w:u w:val="single"/>
        </w:rPr>
        <w:t>62922</w:t>
      </w:r>
    </w:p>
    <w:p>
      <w:r>
        <w:t>@bigshaadswerver @Alejandro_Bihhh I haven't seen that hoe</w:t>
      </w:r>
    </w:p>
    <w:p>
      <w:r>
        <w:rPr>
          <w:b/>
          <w:u w:val="single"/>
        </w:rPr>
        <w:t>62923</w:t>
      </w:r>
    </w:p>
    <w:p>
      <w:r>
        <w:t>@bigshaadswerver yea TJ in this hoe dunking everything TK hitting shots and Juelz handling the bitch</w:t>
      </w:r>
    </w:p>
    <w:p>
      <w:r>
        <w:rPr>
          <w:b/>
          <w:u w:val="single"/>
        </w:rPr>
        <w:t>62924</w:t>
      </w:r>
    </w:p>
    <w:p>
      <w:r>
        <w:t>@bijoudulcet geminis rule hoe. &amp;#128524;</w:t>
      </w:r>
    </w:p>
    <w:p>
      <w:r>
        <w:rPr>
          <w:b/>
          <w:u w:val="single"/>
        </w:rPr>
        <w:t>62925</w:t>
      </w:r>
    </w:p>
    <w:p>
      <w:r>
        <w:t>@bill_gaines @MorningJoe ATF is in charge of prosecuting cases and the #teabagger Republicans won't confirm a director to lead the agency.</w:t>
      </w:r>
    </w:p>
    <w:p>
      <w:r>
        <w:rPr>
          <w:b/>
          <w:u w:val="single"/>
        </w:rPr>
        <w:t>62926</w:t>
      </w:r>
    </w:p>
    <w:p>
      <w:r>
        <w:t>@billyeichner Since @TomCruise will be a hoser... hi.</w:t>
      </w:r>
    </w:p>
    <w:p>
      <w:r>
        <w:rPr>
          <w:b/>
          <w:u w:val="single"/>
        </w:rPr>
        <w:t>62927</w:t>
      </w:r>
    </w:p>
    <w:p>
      <w:r>
        <w:t>@billyrunaway Hope she's larger than a bird.</w:t>
      </w:r>
    </w:p>
    <w:p>
      <w:r>
        <w:rPr>
          <w:b/>
          <w:u w:val="single"/>
        </w:rPr>
        <w:t>62928</w:t>
      </w:r>
    </w:p>
    <w:p>
      <w:r>
        <w:t>@binniemouse bitch don't kill my vibe</w:t>
      </w:r>
    </w:p>
    <w:p>
      <w:r>
        <w:rPr>
          <w:b/>
          <w:u w:val="single"/>
        </w:rPr>
        <w:t>62929</w:t>
      </w:r>
    </w:p>
    <w:p>
      <w:r>
        <w:t>@bitchdicknigga yeah cum itch my slit baby cakes</w:t>
      </w:r>
    </w:p>
    <w:p>
      <w:r>
        <w:rPr>
          <w:b/>
          <w:u w:val="single"/>
        </w:rPr>
        <w:t>62930</w:t>
      </w:r>
    </w:p>
    <w:p>
      <w:r>
        <w:t>@bitchdicknigga you're a fucking nigger</w:t>
      </w:r>
    </w:p>
    <w:p>
      <w:r>
        <w:rPr>
          <w:b/>
          <w:u w:val="single"/>
        </w:rPr>
        <w:t>62931</w:t>
      </w:r>
    </w:p>
    <w:p>
      <w:r>
        <w:t>@bitchkrieg HBIC....... Head bitch in charge. Lol</w:t>
      </w:r>
    </w:p>
    <w:p>
      <w:r>
        <w:rPr>
          <w:b/>
          <w:u w:val="single"/>
        </w:rPr>
        <w:t>62932</w:t>
      </w:r>
    </w:p>
    <w:p>
      <w:r>
        <w:t>@bitchkrieg like the new AVI. My Twitter is retarded and shows you in the cubs hat but when I stalk your profile it show the new one</w:t>
      </w:r>
    </w:p>
    <w:p>
      <w:r>
        <w:rPr>
          <w:b/>
          <w:u w:val="single"/>
        </w:rPr>
        <w:t>62933</w:t>
      </w:r>
    </w:p>
    <w:p>
      <w:r>
        <w:t>@bitchsides you're a bitch Ihy</w:t>
      </w:r>
    </w:p>
    <w:p>
      <w:r>
        <w:rPr>
          <w:b/>
          <w:u w:val="single"/>
        </w:rPr>
        <w:t>62934</w:t>
      </w:r>
    </w:p>
    <w:p>
      <w:r>
        <w:t>@bitty_boop @Oreo cookies sound wonderful.</w:t>
      </w:r>
    </w:p>
    <w:p>
      <w:r>
        <w:rPr>
          <w:b/>
          <w:u w:val="single"/>
        </w:rPr>
        <w:t>62935</w:t>
      </w:r>
    </w:p>
    <w:p>
      <w:r>
        <w:t>@bjohnson613 This is why I follow and love you, Bill. I may bitch at you, but I'll never quit you.</w:t>
      </w:r>
    </w:p>
    <w:p>
      <w:r>
        <w:rPr>
          <w:b/>
          <w:u w:val="single"/>
        </w:rPr>
        <w:t>62936</w:t>
      </w:r>
    </w:p>
    <w:p>
      <w:r>
        <w:t>@blackrepublican how long after the name change will al memorabilia w/redskins name be deemed racist and therby illegal?</w:t>
      </w:r>
    </w:p>
    <w:p>
      <w:r>
        <w:rPr>
          <w:b/>
          <w:u w:val="single"/>
        </w:rPr>
        <w:t>62937</w:t>
      </w:r>
    </w:p>
    <w:p>
      <w:r>
        <w:t>@blackymiles lol to get the yellow bleach stain out use a baking soda hydrogen peroxide paste on the stain and throw in the washer</w:t>
      </w:r>
    </w:p>
    <w:p>
      <w:r>
        <w:rPr>
          <w:b/>
          <w:u w:val="single"/>
        </w:rPr>
        <w:t>62938</w:t>
      </w:r>
    </w:p>
    <w:p>
      <w:r>
        <w:t>@blakeshelton I'm coming for you bitch boy!!! http://t.co/yASXoqnLEA</w:t>
      </w:r>
    </w:p>
    <w:p>
      <w:r>
        <w:rPr>
          <w:b/>
          <w:u w:val="single"/>
        </w:rPr>
        <w:t>62939</w:t>
      </w:r>
    </w:p>
    <w:p>
      <w:r>
        <w:t>@blastmccurdy in your dreams little leprechaun hemroid</w:t>
      </w:r>
    </w:p>
    <w:p>
      <w:r>
        <w:rPr>
          <w:b/>
          <w:u w:val="single"/>
        </w:rPr>
        <w:t>62940</w:t>
      </w:r>
    </w:p>
    <w:p>
      <w:r>
        <w:t>@blowme you mean trash.</w:t>
      </w:r>
    </w:p>
    <w:p>
      <w:r>
        <w:rPr>
          <w:b/>
          <w:u w:val="single"/>
        </w:rPr>
        <w:t>62941</w:t>
      </w:r>
    </w:p>
    <w:p>
      <w:r>
        <w:t>@bm00re43 bitches naked**</w:t>
      </w:r>
    </w:p>
    <w:p>
      <w:r>
        <w:rPr>
          <w:b/>
          <w:u w:val="single"/>
        </w:rPr>
        <w:t>62942</w:t>
      </w:r>
    </w:p>
    <w:p>
      <w:r>
        <w:t>@bnp We are being overrun by mongrels because ZOG or the Jews that run our countries want the white man to perish.</w:t>
      </w:r>
    </w:p>
    <w:p>
      <w:r>
        <w:rPr>
          <w:b/>
          <w:u w:val="single"/>
        </w:rPr>
        <w:t>62943</w:t>
      </w:r>
    </w:p>
    <w:p>
      <w:r>
        <w:t>@bocgeogaddi @anepicname lmaooooo epic bird wins.</w:t>
      </w:r>
    </w:p>
    <w:p>
      <w:r>
        <w:rPr>
          <w:b/>
          <w:u w:val="single"/>
        </w:rPr>
        <w:t>62944</w:t>
      </w:r>
    </w:p>
    <w:p>
      <w:r>
        <w:t>@bogglethemind83 @AJ0427 Was about to fly to Portugal &amp;amp; open a can of whoopass since they started to zoom out during "Still run this bitch"</w:t>
      </w:r>
    </w:p>
    <w:p>
      <w:r>
        <w:rPr>
          <w:b/>
          <w:u w:val="single"/>
        </w:rPr>
        <w:t>62945</w:t>
      </w:r>
    </w:p>
    <w:p>
      <w:r>
        <w:t>@bongwynnn wow what a faggot</w:t>
      </w:r>
    </w:p>
    <w:p>
      <w:r>
        <w:rPr>
          <w:b/>
          <w:u w:val="single"/>
        </w:rPr>
        <w:t>62946</w:t>
      </w:r>
    </w:p>
    <w:p>
      <w:r>
        <w:t>@bonnoxxx &amp;#128514; nah bitch u addicted to spazzin fasho fuc molly tht shit happend 1 time and lean scarce so stfu hoe ass go spazz on sum thot</w:t>
      </w:r>
    </w:p>
    <w:p>
      <w:r>
        <w:rPr>
          <w:b/>
          <w:u w:val="single"/>
        </w:rPr>
        <w:t>62947</w:t>
      </w:r>
    </w:p>
    <w:p>
      <w:r>
        <w:t>@bonnoxxx &amp;#128514;&amp;#128514;&amp;#128557;&amp;#128557; since day 1 u remember tha bitches in alabama lmfaoo #BIG</w:t>
      </w:r>
    </w:p>
    <w:p>
      <w:r>
        <w:rPr>
          <w:b/>
          <w:u w:val="single"/>
        </w:rPr>
        <w:t>62948</w:t>
      </w:r>
    </w:p>
    <w:p>
      <w:r>
        <w:t>@bonnoxxx &amp;#128557;&amp;#128557;&amp;#128557;&amp;#128557;&amp;#128557; how u kno im talkin bout you bitch lmfao</w:t>
      </w:r>
    </w:p>
    <w:p>
      <w:r>
        <w:rPr>
          <w:b/>
          <w:u w:val="single"/>
        </w:rPr>
        <w:t>62949</w:t>
      </w:r>
    </w:p>
    <w:p>
      <w:r>
        <w:t>@bonnoxxx haha bitch ima draw a webb in bullets round yo fuggin forehead #BeamThat bitch i know where you reside</w:t>
      </w:r>
    </w:p>
    <w:p>
      <w:r>
        <w:rPr>
          <w:b/>
          <w:u w:val="single"/>
        </w:rPr>
        <w:t>62950</w:t>
      </w:r>
    </w:p>
    <w:p>
      <w:r>
        <w:t>@bonnoxxx nah she said you a fag</w:t>
      </w:r>
    </w:p>
    <w:p>
      <w:r>
        <w:rPr>
          <w:b/>
          <w:u w:val="single"/>
        </w:rPr>
        <w:t>62951</w:t>
      </w:r>
    </w:p>
    <w:p>
      <w:r>
        <w:t>@bonnoxxx u smokin that 87 bitch</w:t>
      </w:r>
    </w:p>
    <w:p>
      <w:r>
        <w:rPr>
          <w:b/>
          <w:u w:val="single"/>
        </w:rPr>
        <w:t>62952</w:t>
      </w:r>
    </w:p>
    <w:p>
      <w:r>
        <w:t>@bonnoxxx yea cuh a bitch fuc donald sterling .. Cuhz pimpin tho</w:t>
      </w:r>
    </w:p>
    <w:p>
      <w:r>
        <w:rPr>
          <w:b/>
          <w:u w:val="single"/>
        </w:rPr>
        <w:t>62953</w:t>
      </w:r>
    </w:p>
    <w:p>
      <w:r>
        <w:t>@bossliyah_ DM me your number hoe</w:t>
      </w:r>
    </w:p>
    <w:p>
      <w:r>
        <w:rPr>
          <w:b/>
          <w:u w:val="single"/>
        </w:rPr>
        <w:t>62954</w:t>
      </w:r>
    </w:p>
    <w:p>
      <w:r>
        <w:t>@bosxe it worked, bitch!!!</w:t>
      </w:r>
    </w:p>
    <w:p>
      <w:r>
        <w:rPr>
          <w:b/>
          <w:u w:val="single"/>
        </w:rPr>
        <w:t>62955</w:t>
      </w:r>
    </w:p>
    <w:p>
      <w:r>
        <w:t>@boxingscene @RPopBox @BronzeBomber @boxing this Charlie Z really does need mental help check this out http://t.co/CkBS6WcZu1</w:t>
      </w:r>
    </w:p>
    <w:p>
      <w:r>
        <w:rPr>
          <w:b/>
          <w:u w:val="single"/>
        </w:rPr>
        <w:t>62956</w:t>
      </w:r>
    </w:p>
    <w:p>
      <w:r>
        <w:t>@boxingscene Danny will be in deep deep water at 147 too many badass sons of bitches up there</w:t>
      </w:r>
    </w:p>
    <w:p>
      <w:r>
        <w:rPr>
          <w:b/>
          <w:u w:val="single"/>
        </w:rPr>
        <w:t>62957</w:t>
      </w:r>
    </w:p>
    <w:p>
      <w:r>
        <w:t>@boxingscene nobody is ever gonna take this ass clown serious again what a lil bitch</w:t>
      </w:r>
    </w:p>
    <w:p>
      <w:r>
        <w:rPr>
          <w:b/>
          <w:u w:val="single"/>
        </w:rPr>
        <w:t>62958</w:t>
      </w:r>
    </w:p>
    <w:p>
      <w:r>
        <w:t>@bradley_eckman don't say shit like that lil nig .. Or I'll give you a &amp;#127812; stamp</w:t>
      </w:r>
    </w:p>
    <w:p>
      <w:r>
        <w:rPr>
          <w:b/>
          <w:u w:val="single"/>
        </w:rPr>
        <w:t>62959</w:t>
      </w:r>
    </w:p>
    <w:p>
      <w:r>
        <w:t>@brandonDGK420 the only boards I still have from them are just the tie dye ones, monkey edition, black and silver , and the newest ones</w:t>
      </w:r>
    </w:p>
    <w:p>
      <w:r>
        <w:rPr>
          <w:b/>
          <w:u w:val="single"/>
        </w:rPr>
        <w:t>62960</w:t>
      </w:r>
    </w:p>
    <w:p>
      <w:r>
        <w:t>@brandon_even Them aint the bitches im talkin bout &amp;#58386;&amp;#58386;&amp;#58386; aint no jungle fever over there LOL</w:t>
      </w:r>
    </w:p>
    <w:p>
      <w:r>
        <w:rPr>
          <w:b/>
          <w:u w:val="single"/>
        </w:rPr>
        <w:t>62961</w:t>
      </w:r>
    </w:p>
    <w:p>
      <w:r>
        <w:t>@brandynasty bitch nigga dont get all but hurt</w:t>
      </w:r>
    </w:p>
    <w:p>
      <w:r>
        <w:rPr>
          <w:b/>
          <w:u w:val="single"/>
        </w:rPr>
        <w:t>62962</w:t>
      </w:r>
    </w:p>
    <w:p>
      <w:r>
        <w:t>@brendacoyt_3 : Ayee Ayee it's my snow niqqa &amp;amp;&amp;amp; it's for my bitches to slide to my crib</w:t>
      </w:r>
    </w:p>
    <w:p>
      <w:r>
        <w:rPr>
          <w:b/>
          <w:u w:val="single"/>
        </w:rPr>
        <w:t>62963</w:t>
      </w:r>
    </w:p>
    <w:p>
      <w:r>
        <w:t>@brendacoyt_3 : I got them bitches snowboarding to me &amp;#127938;&amp;#127935;&amp;#10052;&amp;#65039;&amp;#9924;&amp;#65039;</w:t>
      </w:r>
    </w:p>
    <w:p>
      <w:r>
        <w:rPr>
          <w:b/>
          <w:u w:val="single"/>
        </w:rPr>
        <w:t>62964</w:t>
      </w:r>
    </w:p>
    <w:p>
      <w:r>
        <w:t>@brendacoyt_3 : ahah chill my bitch look better &amp;#128514;&amp;#128514;&amp;#128514;&amp;#128527;&amp;#128076;</w:t>
      </w:r>
    </w:p>
    <w:p>
      <w:r>
        <w:rPr>
          <w:b/>
          <w:u w:val="single"/>
        </w:rPr>
        <w:t>62965</w:t>
      </w:r>
    </w:p>
    <w:p>
      <w:r>
        <w:t>@bri_shackelford @bellaangeletti sorry dyslexia is a bitch</w:t>
      </w:r>
    </w:p>
    <w:p>
      <w:r>
        <w:rPr>
          <w:b/>
          <w:u w:val="single"/>
        </w:rPr>
        <w:t>62966</w:t>
      </w:r>
    </w:p>
    <w:p>
      <w:r>
        <w:t>@brianabrazilian oh... my phone is some trash! but you knew that!</w:t>
      </w:r>
    </w:p>
    <w:p>
      <w:r>
        <w:rPr>
          <w:b/>
          <w:u w:val="single"/>
        </w:rPr>
        <w:t>62967</w:t>
      </w:r>
    </w:p>
    <w:p>
      <w:r>
        <w:t>@brianholmes2700 I &amp;#128154; you bitch</w:t>
      </w:r>
    </w:p>
    <w:p>
      <w:r>
        <w:rPr>
          <w:b/>
          <w:u w:val="single"/>
        </w:rPr>
        <w:t>62968</w:t>
      </w:r>
    </w:p>
    <w:p>
      <w:r>
        <w:t>@brianholmes2700 god doesn't send retards to hell</w:t>
      </w:r>
    </w:p>
    <w:p>
      <w:r>
        <w:rPr>
          <w:b/>
          <w:u w:val="single"/>
        </w:rPr>
        <w:t>62969</w:t>
      </w:r>
    </w:p>
    <w:p>
      <w:r>
        <w:t>@brianholmes2700 pussy</w:t>
      </w:r>
    </w:p>
    <w:p>
      <w:r>
        <w:rPr>
          <w:b/>
          <w:u w:val="single"/>
        </w:rPr>
        <w:t>62970</w:t>
      </w:r>
    </w:p>
    <w:p>
      <w:r>
        <w:t>@brianholmes2700 you a drunk bitch</w:t>
      </w:r>
    </w:p>
    <w:p>
      <w:r>
        <w:rPr>
          <w:b/>
          <w:u w:val="single"/>
        </w:rPr>
        <w:t>62971</w:t>
      </w:r>
    </w:p>
    <w:p>
      <w:r>
        <w:t>@brianstelter took uber yesterday. Advertised as 20% &amp;lt; NY taxis but was actually a yellow taxi at same price. #uber</w:t>
      </w:r>
    </w:p>
    <w:p>
      <w:r>
        <w:rPr>
          <w:b/>
          <w:u w:val="single"/>
        </w:rPr>
        <w:t>62972</w:t>
      </w:r>
    </w:p>
    <w:p>
      <w:r>
        <w:t>@briere_alex bout time bitch</w:t>
      </w:r>
    </w:p>
    <w:p>
      <w:r>
        <w:rPr>
          <w:b/>
          <w:u w:val="single"/>
        </w:rPr>
        <w:t>62973</w:t>
      </w:r>
    </w:p>
    <w:p>
      <w:r>
        <w:t>@britneyspears not that it matters but im proud of ur little ass! im n old southern bitch. hang n there baby!</w:t>
      </w:r>
    </w:p>
    <w:p>
      <w:r>
        <w:rPr>
          <w:b/>
          <w:u w:val="single"/>
        </w:rPr>
        <w:t>62974</w:t>
      </w:r>
    </w:p>
    <w:p>
      <w:r>
        <w:t>@brittbritt_naay &amp;#128514; I'm a wexican</w:t>
      </w:r>
    </w:p>
    <w:p>
      <w:r>
        <w:rPr>
          <w:b/>
          <w:u w:val="single"/>
        </w:rPr>
        <w:t>62975</w:t>
      </w:r>
    </w:p>
    <w:p>
      <w:r>
        <w:t>@brittneycordova don't blame me hoe.... I'm innocent &amp;#128520;</w:t>
      </w:r>
    </w:p>
    <w:p>
      <w:r>
        <w:rPr>
          <w:b/>
          <w:u w:val="single"/>
        </w:rPr>
        <w:t>62976</w:t>
      </w:r>
    </w:p>
    <w:p>
      <w:r>
        <w:t>@britty_jurgens a music suggestion is "lil spook"</w:t>
      </w:r>
    </w:p>
    <w:p>
      <w:r>
        <w:rPr>
          <w:b/>
          <w:u w:val="single"/>
        </w:rPr>
        <w:t>62977</w:t>
      </w:r>
    </w:p>
    <w:p>
      <w:r>
        <w:t>@broneadams yo bitch stay lookin like a clown</w:t>
      </w:r>
    </w:p>
    <w:p>
      <w:r>
        <w:rPr>
          <w:b/>
          <w:u w:val="single"/>
        </w:rPr>
        <w:t>62978</w:t>
      </w:r>
    </w:p>
    <w:p>
      <w:r>
        <w:t>@brookbristow @BigAssMoustache people gotta bitch about something.</w:t>
      </w:r>
    </w:p>
    <w:p>
      <w:r>
        <w:rPr>
          <w:b/>
          <w:u w:val="single"/>
        </w:rPr>
        <w:t>62979</w:t>
      </w:r>
    </w:p>
    <w:p>
      <w:r>
        <w:t>@brookeschade @piperleigh_ @cass_uhhh_deee @baylee247 all of yall stfu, your all pussies and won't do shit</w:t>
      </w:r>
    </w:p>
    <w:p>
      <w:r>
        <w:rPr>
          <w:b/>
          <w:u w:val="single"/>
        </w:rPr>
        <w:t>62980</w:t>
      </w:r>
    </w:p>
    <w:p>
      <w:r>
        <w:t>@brotherbill7 thirsty hoes &amp;#128129;</w:t>
      </w:r>
    </w:p>
    <w:p>
      <w:r>
        <w:rPr>
          <w:b/>
          <w:u w:val="single"/>
        </w:rPr>
        <w:t>62981</w:t>
      </w:r>
    </w:p>
    <w:p>
      <w:r>
        <w:t>@brrrrangadang this nigga &amp;#128529;&amp;#128529;.. know damn well you a coon</w:t>
      </w:r>
    </w:p>
    <w:p>
      <w:r>
        <w:rPr>
          <w:b/>
          <w:u w:val="single"/>
        </w:rPr>
        <w:t>62982</w:t>
      </w:r>
    </w:p>
    <w:p>
      <w:r>
        <w:t>@bsails33 dyke ron&amp;#127752;&amp;#127917;&amp;#128514;</w:t>
      </w:r>
    </w:p>
    <w:p>
      <w:r>
        <w:rPr>
          <w:b/>
          <w:u w:val="single"/>
        </w:rPr>
        <w:t>62983</w:t>
      </w:r>
    </w:p>
    <w:p>
      <w:r>
        <w:t>@buffprobzzz the dude took off running like a bitch!</w:t>
      </w:r>
    </w:p>
    <w:p>
      <w:r>
        <w:rPr>
          <w:b/>
          <w:u w:val="single"/>
        </w:rPr>
        <w:t>62984</w:t>
      </w:r>
    </w:p>
    <w:p>
      <w:r>
        <w:t>@burke113 @donthebear "..the nig.."? ok, you're the big time shit talker on twitter no name, no face, no info</w:t>
      </w:r>
    </w:p>
    <w:p>
      <w:r>
        <w:rPr>
          <w:b/>
          <w:u w:val="single"/>
        </w:rPr>
        <w:t>62985</w:t>
      </w:r>
    </w:p>
    <w:p>
      <w:r>
        <w:t>@butterfliesblue I heard green tea makes you lose weight.... And Imma coon so that explains the watermelon</w:t>
      </w:r>
    </w:p>
    <w:p>
      <w:r>
        <w:rPr>
          <w:b/>
          <w:u w:val="single"/>
        </w:rPr>
        <w:t>62986</w:t>
      </w:r>
    </w:p>
    <w:p>
      <w:r>
        <w:t>@bygbootiejuliie just FaceTime Doms bitch ass</w:t>
      </w:r>
    </w:p>
    <w:p>
      <w:r>
        <w:rPr>
          <w:b/>
          <w:u w:val="single"/>
        </w:rPr>
        <w:t>62987</w:t>
      </w:r>
    </w:p>
    <w:p>
      <w:r>
        <w:t>@c00ntact @KevinI bumcia is trash smfh I would've thought he would have gone after Khan but what you said makes sense</w:t>
      </w:r>
    </w:p>
    <w:p>
      <w:r>
        <w:rPr>
          <w:b/>
          <w:u w:val="single"/>
        </w:rPr>
        <w:t>62988</w:t>
      </w:r>
    </w:p>
    <w:p>
      <w:r>
        <w:t>@c_drew_ I'm guessing so. The players are talking trash.</w:t>
      </w:r>
    </w:p>
    <w:p>
      <w:r>
        <w:rPr>
          <w:b/>
          <w:u w:val="single"/>
        </w:rPr>
        <w:t>62989</w:t>
      </w:r>
    </w:p>
    <w:p>
      <w:r>
        <w:t>@c_mccann23 fuck yes we are &amp;#128540; triple xp nigguh</w:t>
      </w:r>
    </w:p>
    <w:p>
      <w:r>
        <w:rPr>
          <w:b/>
          <w:u w:val="single"/>
        </w:rPr>
        <w:t>62990</w:t>
      </w:r>
    </w:p>
    <w:p>
      <w:r>
        <w:t>@caitnicole3 I'm not sure, I'm a broke nig &amp;#128542;</w:t>
      </w:r>
    </w:p>
    <w:p>
      <w:r>
        <w:rPr>
          <w:b/>
          <w:u w:val="single"/>
        </w:rPr>
        <w:t>62991</w:t>
      </w:r>
    </w:p>
    <w:p>
      <w:r>
        <w:t>@cakedjake We're laying rock around our lake. You're welcome to join a redneck workout. #muscles &amp;#128170;&amp;#128513;</w:t>
      </w:r>
    </w:p>
    <w:p>
      <w:r>
        <w:rPr>
          <w:b/>
          <w:u w:val="single"/>
        </w:rPr>
        <w:t>62992</w:t>
      </w:r>
    </w:p>
    <w:p>
      <w:r>
        <w:t>@calissstaaa cause you're a damn border bunny, you forget already?</w:t>
      </w:r>
    </w:p>
    <w:p>
      <w:r>
        <w:rPr>
          <w:b/>
          <w:u w:val="single"/>
        </w:rPr>
        <w:t>62993</w:t>
      </w:r>
    </w:p>
    <w:p>
      <w:r>
        <w:t>@calumlove1997 might havti give you a visit. This cunt isn't going to have a family when im done.</w:t>
      </w:r>
    </w:p>
    <w:p>
      <w:r>
        <w:rPr>
          <w:b/>
          <w:u w:val="single"/>
        </w:rPr>
        <w:t>62994</w:t>
      </w:r>
    </w:p>
    <w:p>
      <w:r>
        <w:t>@cambreezy_ @AndrewWayne2 @thereal_EMandM it ain't retarded. He's my cousin. Lmao.</w:t>
      </w:r>
    </w:p>
    <w:p>
      <w:r>
        <w:rPr>
          <w:b/>
          <w:u w:val="single"/>
        </w:rPr>
        <w:t>62995</w:t>
      </w:r>
    </w:p>
    <w:p>
      <w:r>
        <w:t>@cambreezy_ @TheLittleFella_ she spelled faggots with an e you're so cool lol</w:t>
      </w:r>
    </w:p>
    <w:p>
      <w:r>
        <w:rPr>
          <w:b/>
          <w:u w:val="single"/>
        </w:rPr>
        <w:t>62996</w:t>
      </w:r>
    </w:p>
    <w:p>
      <w:r>
        <w:t>@cameron_ast @lanahudsonnn @ijrojo bitch shut the fuck and follow what u say nigga</w:t>
      </w:r>
    </w:p>
    <w:p>
      <w:r>
        <w:rPr>
          <w:b/>
          <w:u w:val="single"/>
        </w:rPr>
        <w:t>62997</w:t>
      </w:r>
    </w:p>
    <w:p>
      <w:r>
        <w:t>@cameron_ast @lanahudsonnn are u fucking still talking bitch I wanna see that I don't give a fuck about your ugly ass girlfriend son</w:t>
      </w:r>
    </w:p>
    <w:p>
      <w:r>
        <w:rPr>
          <w:b/>
          <w:u w:val="single"/>
        </w:rPr>
        <w:t>62998</w:t>
      </w:r>
    </w:p>
    <w:p>
      <w:r>
        <w:t>@cameron_ast @lanahudsonnn bitch and the fuck u wanna do about then nigga stfu talking and do something</w:t>
      </w:r>
    </w:p>
    <w:p>
      <w:r>
        <w:rPr>
          <w:b/>
          <w:u w:val="single"/>
        </w:rPr>
        <w:t>62999</w:t>
      </w:r>
    </w:p>
    <w:p>
      <w:r>
        <w:t>@caraabastow That's a cute and fuzzy one...hehehe ;)</w:t>
      </w:r>
    </w:p>
    <w:p>
      <w:r>
        <w:rPr>
          <w:b/>
          <w:u w:val="single"/>
        </w:rPr>
        <w:t>63000</w:t>
      </w:r>
    </w:p>
    <w:p>
      <w:r>
        <w:t>@caritoguey 02' Charcoal 7s are pre-owned, no sole wear or scuffs Size 10.5, Cherry 12's DS size 11.5</w:t>
      </w:r>
    </w:p>
    <w:p>
      <w:r>
        <w:rPr>
          <w:b/>
          <w:u w:val="single"/>
        </w:rPr>
        <w:t>63001</w:t>
      </w:r>
    </w:p>
    <w:p>
      <w:r>
        <w:t>@carlybaejepsen trash</w:t>
      </w:r>
    </w:p>
    <w:p>
      <w:r>
        <w:rPr>
          <w:b/>
          <w:u w:val="single"/>
        </w:rPr>
        <w:t>63002</w:t>
      </w:r>
    </w:p>
    <w:p>
      <w:r>
        <w:t>@carlybutler96 just texted yea queer bait &amp;#128536;</w:t>
      </w:r>
    </w:p>
    <w:p>
      <w:r>
        <w:rPr>
          <w:b/>
          <w:u w:val="single"/>
        </w:rPr>
        <w:t>63003</w:t>
      </w:r>
    </w:p>
    <w:p>
      <w:r>
        <w:t>@carolinebakkk those were bumblebees....</w:t>
      </w:r>
    </w:p>
    <w:p>
      <w:r>
        <w:rPr>
          <w:b/>
          <w:u w:val="single"/>
        </w:rPr>
        <w:t>63004</w:t>
      </w:r>
    </w:p>
    <w:p>
      <w:r>
        <w:t>@carpedehope not if you're standing in btw the yellow lines</w:t>
      </w:r>
    </w:p>
    <w:p>
      <w:r>
        <w:rPr>
          <w:b/>
          <w:u w:val="single"/>
        </w:rPr>
        <w:t>63005</w:t>
      </w:r>
    </w:p>
    <w:p>
      <w:r>
        <w:t>@carterboy_leake @italian_montana @tyg235 chill your dad gets more bitches at school than you do griff</w:t>
      </w:r>
    </w:p>
    <w:p>
      <w:r>
        <w:rPr>
          <w:b/>
          <w:u w:val="single"/>
        </w:rPr>
        <w:t>63006</w:t>
      </w:r>
    </w:p>
    <w:p>
      <w:r>
        <w:t>@cass_uhhh_deee do it pussy</w:t>
      </w:r>
    </w:p>
    <w:p>
      <w:r>
        <w:rPr>
          <w:b/>
          <w:u w:val="single"/>
        </w:rPr>
        <w:t>63007</w:t>
      </w:r>
    </w:p>
    <w:p>
      <w:r>
        <w:t>@catleesh_ I have small pussy size plugs</w:t>
      </w:r>
    </w:p>
    <w:p>
      <w:r>
        <w:rPr>
          <w:b/>
          <w:u w:val="single"/>
        </w:rPr>
        <w:t>63008</w:t>
      </w:r>
    </w:p>
    <w:p>
      <w:r>
        <w:t>@caycifish What is that monkey doing to those poor bottles?</w:t>
      </w:r>
    </w:p>
    <w:p>
      <w:r>
        <w:rPr>
          <w:b/>
          <w:u w:val="single"/>
        </w:rPr>
        <w:t>63009</w:t>
      </w:r>
    </w:p>
    <w:p>
      <w:r>
        <w:t>@caykelly16 @MadisonEarhart u guys are fags.</w:t>
      </w:r>
    </w:p>
    <w:p>
      <w:r>
        <w:rPr>
          <w:b/>
          <w:u w:val="single"/>
        </w:rPr>
        <w:t>63010</w:t>
      </w:r>
    </w:p>
    <w:p>
      <w:r>
        <w:t>@caylanashlee cause everyone just loves yo bitch ass rite? Yea sure...</w:t>
      </w:r>
    </w:p>
    <w:p>
      <w:r>
        <w:rPr>
          <w:b/>
          <w:u w:val="single"/>
        </w:rPr>
        <w:t>63011</w:t>
      </w:r>
    </w:p>
    <w:p>
      <w:r>
        <w:t>@caylinwillis Fuck the Yankees</w:t>
      </w:r>
    </w:p>
    <w:p>
      <w:r>
        <w:rPr>
          <w:b/>
          <w:u w:val="single"/>
        </w:rPr>
        <w:t>63012</w:t>
      </w:r>
    </w:p>
    <w:p>
      <w:r>
        <w:t>@cb_marie as u should that's jus a clutch ass spot bitch we in there for the turn up &amp;#128553;&amp;#128553;&amp;#128553;</w:t>
      </w:r>
    </w:p>
    <w:p>
      <w:r>
        <w:rPr>
          <w:b/>
          <w:u w:val="single"/>
        </w:rPr>
        <w:t>63013</w:t>
      </w:r>
    </w:p>
    <w:p>
      <w:r>
        <w:t>@cb_marie bitch yessssssss&amp;#128586;&amp;#128551; omg I jus saw one of em yesterday I'm in disbelief I rode by like oh that's court bro now I'm lost</w:t>
      </w:r>
    </w:p>
    <w:p>
      <w:r>
        <w:rPr>
          <w:b/>
          <w:u w:val="single"/>
        </w:rPr>
        <w:t>63014</w:t>
      </w:r>
    </w:p>
    <w:p>
      <w:r>
        <w:t>@cbfollowheidi black girls are so funny, why can't you talk literate? It's pathetic, dick riding die hard fan rofl, you disgust me, retard.</w:t>
      </w:r>
    </w:p>
    <w:p>
      <w:r>
        <w:rPr>
          <w:b/>
          <w:u w:val="single"/>
        </w:rPr>
        <w:t>63015</w:t>
      </w:r>
    </w:p>
    <w:p>
      <w:r>
        <w:t>@cbfollowheidi bye ugly hoe please do something about that nasty horse hair weave.</w:t>
      </w:r>
    </w:p>
    <w:p>
      <w:r>
        <w:rPr>
          <w:b/>
          <w:u w:val="single"/>
        </w:rPr>
        <w:t>63016</w:t>
      </w:r>
    </w:p>
    <w:p>
      <w:r>
        <w:t>@ccass357 @Liveitupjersey real Serious in CT! Bunch of whiney cunts!</w:t>
      </w:r>
    </w:p>
    <w:p>
      <w:r>
        <w:rPr>
          <w:b/>
          <w:u w:val="single"/>
        </w:rPr>
        <w:t>63017</w:t>
      </w:r>
    </w:p>
    <w:p>
      <w:r>
        <w:t>@cdnrod And they bitch cause police showed in force.They were the only thing preventing them from getting turned in2 road kill #I70Shutdown</w:t>
      </w:r>
    </w:p>
    <w:p>
      <w:r>
        <w:rPr>
          <w:b/>
          <w:u w:val="single"/>
        </w:rPr>
        <w:t>63018</w:t>
      </w:r>
    </w:p>
    <w:p>
      <w:r>
        <w:t>@cgoodwoman @stevenadamswv Crystal probably only person in world interested in my poor black hillbilly:Jamaica::poor white hillbilly:WV idea</w:t>
      </w:r>
    </w:p>
    <w:p>
      <w:r>
        <w:rPr>
          <w:b/>
          <w:u w:val="single"/>
        </w:rPr>
        <w:t>63019</w:t>
      </w:r>
    </w:p>
    <w:p>
      <w:r>
        <w:t>@chandraingram95 sounds like you bout to smack a hoe</w:t>
      </w:r>
    </w:p>
    <w:p>
      <w:r>
        <w:rPr>
          <w:b/>
          <w:u w:val="single"/>
        </w:rPr>
        <w:t>63020</w:t>
      </w:r>
    </w:p>
    <w:p>
      <w:r>
        <w:t>@chanel_2Playa @TODDIE_soPLAYER nigga you proud of 80% I was in that bitch 99.99% the .01% is from me going to get the weed out the car</w:t>
      </w:r>
    </w:p>
    <w:p>
      <w:r>
        <w:rPr>
          <w:b/>
          <w:u w:val="single"/>
        </w:rPr>
        <w:t>63021</w:t>
      </w:r>
    </w:p>
    <w:p>
      <w:r>
        <w:t>@chanelisabeth @Emmasayshai #icanhashtaghoweveriwant #bitch</w:t>
      </w:r>
    </w:p>
    <w:p>
      <w:r>
        <w:rPr>
          <w:b/>
          <w:u w:val="single"/>
        </w:rPr>
        <w:t>63022</w:t>
      </w:r>
    </w:p>
    <w:p>
      <w:r>
        <w:t>@chanelisabeth I drive illegally retard</w:t>
      </w:r>
    </w:p>
    <w:p>
      <w:r>
        <w:rPr>
          <w:b/>
          <w:u w:val="single"/>
        </w:rPr>
        <w:t>63023</w:t>
      </w:r>
    </w:p>
    <w:p>
      <w:r>
        <w:t>@chanelisabeth I'm subtweeting my sister, hoe</w:t>
      </w:r>
    </w:p>
    <w:p>
      <w:r>
        <w:rPr>
          <w:b/>
          <w:u w:val="single"/>
        </w:rPr>
        <w:t>63024</w:t>
      </w:r>
    </w:p>
    <w:p>
      <w:r>
        <w:t>@chanelisabeth cuz ur a bird bitch</w:t>
      </w:r>
    </w:p>
    <w:p>
      <w:r>
        <w:rPr>
          <w:b/>
          <w:u w:val="single"/>
        </w:rPr>
        <w:t>63025</w:t>
      </w:r>
    </w:p>
    <w:p>
      <w:r>
        <w:t>@chanelisabeth fuck yo bitch ass then</w:t>
      </w:r>
    </w:p>
    <w:p>
      <w:r>
        <w:rPr>
          <w:b/>
          <w:u w:val="single"/>
        </w:rPr>
        <w:t>63026</w:t>
      </w:r>
    </w:p>
    <w:p>
      <w:r>
        <w:t>@chanelisabeth that nigger music</w:t>
      </w:r>
    </w:p>
    <w:p>
      <w:r>
        <w:rPr>
          <w:b/>
          <w:u w:val="single"/>
        </w:rPr>
        <w:t>63027</w:t>
      </w:r>
    </w:p>
    <w:p>
      <w:r>
        <w:t>@chanelisabeth well you're a first class bitch. So go on with your bitch life, bitch</w:t>
      </w:r>
    </w:p>
    <w:p>
      <w:r>
        <w:rPr>
          <w:b/>
          <w:u w:val="single"/>
        </w:rPr>
        <w:t>63028</w:t>
      </w:r>
    </w:p>
    <w:p>
      <w:r>
        <w:t>@charlieecai ok!!!!! Stupid bitch</w:t>
      </w:r>
    </w:p>
    <w:p>
      <w:r>
        <w:rPr>
          <w:b/>
          <w:u w:val="single"/>
        </w:rPr>
        <w:t>63029</w:t>
      </w:r>
    </w:p>
    <w:p>
      <w:r>
        <w:t>@charlierose @jdickerson racist @NorahODonnell Texas trash GWBush came to WH numb remember he and Republicans stole the election</w:t>
      </w:r>
    </w:p>
    <w:p>
      <w:r>
        <w:rPr>
          <w:b/>
          <w:u w:val="single"/>
        </w:rPr>
        <w:t>63030</w:t>
      </w:r>
    </w:p>
    <w:p>
      <w:r>
        <w:t>@charlierose @jdickerson racist@NorahODonnell Tx trash there's no comparison betwn Pres Obama n GWBush rt poll will show He's supported 100%</w:t>
      </w:r>
    </w:p>
    <w:p>
      <w:r>
        <w:rPr>
          <w:b/>
          <w:u w:val="single"/>
        </w:rPr>
        <w:t>63031</w:t>
      </w:r>
    </w:p>
    <w:p>
      <w:r>
        <w:t>@charliesheen Charlie PLEASE STOP. from 1 ole fart 2 another...</w:t>
      </w:r>
    </w:p>
    <w:p>
      <w:r>
        <w:rPr>
          <w:b/>
          <w:u w:val="single"/>
        </w:rPr>
        <w:t>63032</w:t>
      </w:r>
    </w:p>
    <w:p>
      <w:r>
        <w:t>@charliesheen Charlie, im an old lady. don't EVER SAY UGLY THINGS ABOUT UR CHILDRENS MOM.. I GET IT!!!, JUS DONT! BIG HUG</w:t>
      </w:r>
    </w:p>
    <w:p>
      <w:r>
        <w:rPr>
          <w:b/>
          <w:u w:val="single"/>
        </w:rPr>
        <w:t>63033</w:t>
      </w:r>
    </w:p>
    <w:p>
      <w:r>
        <w:t>@charloosss @keepitplur @nicoleariel_ I'll chug my tall can . but homegirl won't approve lol</w:t>
      </w:r>
    </w:p>
    <w:p>
      <w:r>
        <w:rPr>
          <w:b/>
          <w:u w:val="single"/>
        </w:rPr>
        <w:t>63034</w:t>
      </w:r>
    </w:p>
    <w:p>
      <w:r>
        <w:t>@charmarie hoe you are doing good too!</w:t>
      </w:r>
    </w:p>
    <w:p>
      <w:r>
        <w:rPr>
          <w:b/>
          <w:u w:val="single"/>
        </w:rPr>
        <w:t>63035</w:t>
      </w:r>
    </w:p>
    <w:p>
      <w:r>
        <w:t>@chase_wickett @LangKeaton bitch im waitin on my chicken nuggets</w:t>
      </w:r>
    </w:p>
    <w:p>
      <w:r>
        <w:rPr>
          <w:b/>
          <w:u w:val="single"/>
        </w:rPr>
        <w:t>63036</w:t>
      </w:r>
    </w:p>
    <w:p>
      <w:r>
        <w:t>@cheetahxcheeks lol trash I would of kept it if she was cute</w:t>
      </w:r>
    </w:p>
    <w:p>
      <w:r>
        <w:rPr>
          <w:b/>
          <w:u w:val="single"/>
        </w:rPr>
        <w:t>63037</w:t>
      </w:r>
    </w:p>
    <w:p>
      <w:r>
        <w:t>@chelsiielynn &amp;#128514;&amp;#128514;&amp;#128514; you tried to bit my bottom lip off like it was a snack bitch</w:t>
      </w:r>
    </w:p>
    <w:p>
      <w:r>
        <w:rPr>
          <w:b/>
          <w:u w:val="single"/>
        </w:rPr>
        <w:t>63038</w:t>
      </w:r>
    </w:p>
    <w:p>
      <w:r>
        <w:t>@chemicalkidss this bitch look like a fucking white trash Trailer park queen lookin man bear pig. http://t.co/fqyXLJYIET</w:t>
      </w:r>
    </w:p>
    <w:p>
      <w:r>
        <w:rPr>
          <w:b/>
          <w:u w:val="single"/>
        </w:rPr>
        <w:t>63039</w:t>
      </w:r>
    </w:p>
    <w:p>
      <w:r>
        <w:t>@chesteredits @nacbiller not as bad as a former PsyQo nigger THAT LIKES ANIME</w:t>
      </w:r>
    </w:p>
    <w:p>
      <w:r>
        <w:rPr>
          <w:b/>
          <w:u w:val="single"/>
        </w:rPr>
        <w:t>63040</w:t>
      </w:r>
    </w:p>
    <w:p>
      <w:r>
        <w:t>@chloeforsale wigg I love you bitch &amp;#128536;</w:t>
      </w:r>
    </w:p>
    <w:p>
      <w:r>
        <w:rPr>
          <w:b/>
          <w:u w:val="single"/>
        </w:rPr>
        <w:t>63041</w:t>
      </w:r>
    </w:p>
    <w:p>
      <w:r>
        <w:t>@chris2x @NevadaPR Camels, ostriches and zebras! See you at the races! #VCCamelRaces</w:t>
      </w:r>
    </w:p>
    <w:p>
      <w:r>
        <w:rPr>
          <w:b/>
          <w:u w:val="single"/>
        </w:rPr>
        <w:t>63042</w:t>
      </w:r>
    </w:p>
    <w:p>
      <w:r>
        <w:t>@chris_hardardt7 pussy?</w:t>
      </w:r>
    </w:p>
    <w:p>
      <w:r>
        <w:rPr>
          <w:b/>
          <w:u w:val="single"/>
        </w:rPr>
        <w:t>63043</w:t>
      </w:r>
    </w:p>
    <w:p>
      <w:r>
        <w:t>@chrisbickert i want it! I love her gooks! she is awesome where did you get it?</w:t>
      </w:r>
    </w:p>
    <w:p>
      <w:r>
        <w:rPr>
          <w:b/>
          <w:u w:val="single"/>
        </w:rPr>
        <w:t>63044</w:t>
      </w:r>
    </w:p>
    <w:p>
      <w:r>
        <w:t>@chrisbrown @cmpunk If by "amusing" you mean "Makes you cry like a bitch," then yeah, I'd agree.</w:t>
      </w:r>
    </w:p>
    <w:p>
      <w:r>
        <w:rPr>
          <w:b/>
          <w:u w:val="single"/>
        </w:rPr>
        <w:t>63045</w:t>
      </w:r>
    </w:p>
    <w:p>
      <w:r>
        <w:t>@chriscurtis410 I agree the fat bitches the only girls left not gettin passed around</w:t>
      </w:r>
    </w:p>
    <w:p>
      <w:r>
        <w:rPr>
          <w:b/>
          <w:u w:val="single"/>
        </w:rPr>
        <w:t>63046</w:t>
      </w:r>
    </w:p>
    <w:p>
      <w:r>
        <w:t>@chriscurtis410 they be tryna b on the low but one day these bitches gonna realize some niggas talk more then them l&amp;#128514;</w:t>
      </w:r>
    </w:p>
    <w:p>
      <w:r>
        <w:rPr>
          <w:b/>
          <w:u w:val="single"/>
        </w:rPr>
        <w:t>63047</w:t>
      </w:r>
    </w:p>
    <w:p>
      <w:r>
        <w:t>@chrisrmz95 dude was a bitch nigga and took off running</w:t>
      </w:r>
    </w:p>
    <w:p>
      <w:r>
        <w:rPr>
          <w:b/>
          <w:u w:val="single"/>
        </w:rPr>
        <w:t>63048</w:t>
      </w:r>
    </w:p>
    <w:p>
      <w:r>
        <w:t>@christianvansly haha I'm shocked barca got more yellow cards this time</w:t>
      </w:r>
    </w:p>
    <w:p>
      <w:r>
        <w:rPr>
          <w:b/>
          <w:u w:val="single"/>
        </w:rPr>
        <w:t>63049</w:t>
      </w:r>
    </w:p>
    <w:p>
      <w:r>
        <w:t>@chucktodd @meetthepress he was walking &amp;amp; 3 little birds pitch by his doorstep. Singing sweet songs of melodies pure &amp;amp; true. Saying ...</w:t>
      </w:r>
    </w:p>
    <w:p>
      <w:r>
        <w:rPr>
          <w:b/>
          <w:u w:val="single"/>
        </w:rPr>
        <w:t>63050</w:t>
      </w:r>
    </w:p>
    <w:p>
      <w:r>
        <w:t>@chvrlesGoldie like Hov said "we all ghetto b" lol</w:t>
      </w:r>
    </w:p>
    <w:p>
      <w:r>
        <w:rPr>
          <w:b/>
          <w:u w:val="single"/>
        </w:rPr>
        <w:t>63051</w:t>
      </w:r>
    </w:p>
    <w:p>
      <w:r>
        <w:t>@cj_menaa1 &amp;#128553;&amp;#128553;&amp;#128514;&amp;#128514; nigga doing the duggy on dem dead hoes lol</w:t>
      </w:r>
    </w:p>
    <w:p>
      <w:r>
        <w:rPr>
          <w:b/>
          <w:u w:val="single"/>
        </w:rPr>
        <w:t>63052</w:t>
      </w:r>
    </w:p>
    <w:p>
      <w:r>
        <w:t>@claire_ming get some orange hoe</w:t>
      </w:r>
    </w:p>
    <w:p>
      <w:r>
        <w:rPr>
          <w:b/>
          <w:u w:val="single"/>
        </w:rPr>
        <w:t>63053</w:t>
      </w:r>
    </w:p>
    <w:p>
      <w:r>
        <w:t>@clangloisss hmu negro</w:t>
      </w:r>
    </w:p>
    <w:p>
      <w:r>
        <w:rPr>
          <w:b/>
          <w:u w:val="single"/>
        </w:rPr>
        <w:t>63054</w:t>
      </w:r>
    </w:p>
    <w:p>
      <w:r>
        <w:t>@claraoswined cute, but I love her yellow raincoat the most, the contrast with that&amp;amp;her hair looks so cute! :P I love her face in your icon!</w:t>
      </w:r>
    </w:p>
    <w:p>
      <w:r>
        <w:rPr>
          <w:b/>
          <w:u w:val="single"/>
        </w:rPr>
        <w:t>63055</w:t>
      </w:r>
    </w:p>
    <w:p>
      <w:r>
        <w:t>@classy_girls bruh u such a pussy just talk</w:t>
      </w:r>
    </w:p>
    <w:p>
      <w:r>
        <w:rPr>
          <w:b/>
          <w:u w:val="single"/>
        </w:rPr>
        <w:t>63056</w:t>
      </w:r>
    </w:p>
    <w:p>
      <w:r>
        <w:t>@cleggzta Ho ho ho.</w:t>
      </w:r>
    </w:p>
    <w:p>
      <w:r>
        <w:rPr>
          <w:b/>
          <w:u w:val="single"/>
        </w:rPr>
        <w:t>63057</w:t>
      </w:r>
    </w:p>
    <w:p>
      <w:r>
        <w:t>@clfrew27 bitch</w:t>
      </w:r>
    </w:p>
    <w:p>
      <w:r>
        <w:rPr>
          <w:b/>
          <w:u w:val="single"/>
        </w:rPr>
        <w:t>63058</w:t>
      </w:r>
    </w:p>
    <w:p>
      <w:r>
        <w:t>@clfrew27 ill slap a hoe</w:t>
      </w:r>
    </w:p>
    <w:p>
      <w:r>
        <w:rPr>
          <w:b/>
          <w:u w:val="single"/>
        </w:rPr>
        <w:t>63059</w:t>
      </w:r>
    </w:p>
    <w:p>
      <w:r>
        <w:t>@clinchmtn316 @sixonesixband AMERICA today, the rule of thumb is: when in doubt, blame "whitey"</w:t>
      </w:r>
    </w:p>
    <w:p>
      <w:r>
        <w:rPr>
          <w:b/>
          <w:u w:val="single"/>
        </w:rPr>
        <w:t>63060</w:t>
      </w:r>
    </w:p>
    <w:p>
      <w:r>
        <w:t>@cluis838 them peeps who bitches</w:t>
      </w:r>
    </w:p>
    <w:p>
      <w:r>
        <w:rPr>
          <w:b/>
          <w:u w:val="single"/>
        </w:rPr>
        <w:t>63061</w:t>
      </w:r>
    </w:p>
    <w:p>
      <w:r>
        <w:t>@cnnbrk let me guess they have yellow cake too? Same crap different president</w:t>
      </w:r>
    </w:p>
    <w:p>
      <w:r>
        <w:rPr>
          <w:b/>
          <w:u w:val="single"/>
        </w:rPr>
        <w:t>63062</w:t>
      </w:r>
    </w:p>
    <w:p>
      <w:r>
        <w:t>@coL_ACHES Why do you bitch about everything?</w:t>
      </w:r>
    </w:p>
    <w:p>
      <w:r>
        <w:rPr>
          <w:b/>
          <w:u w:val="single"/>
        </w:rPr>
        <w:t>63063</w:t>
      </w:r>
    </w:p>
    <w:p>
      <w:r>
        <w:t>@cody_laws @ me bitch. When and where?</w:t>
      </w:r>
    </w:p>
    <w:p>
      <w:r>
        <w:rPr>
          <w:b/>
          <w:u w:val="single"/>
        </w:rPr>
        <w:t>63064</w:t>
      </w:r>
    </w:p>
    <w:p>
      <w:r>
        <w:t>@coffincreepxx you had to throw in the faggot word smh smh smh</w:t>
      </w:r>
    </w:p>
    <w:p>
      <w:r>
        <w:rPr>
          <w:b/>
          <w:u w:val="single"/>
        </w:rPr>
        <w:t>63065</w:t>
      </w:r>
    </w:p>
    <w:p>
      <w:r>
        <w:t>@colinkane ur the tool for posting a vid of a dude pacing! Especially when u were too pussy to film his face!!!</w:t>
      </w:r>
    </w:p>
    <w:p>
      <w:r>
        <w:rPr>
          <w:b/>
          <w:u w:val="single"/>
        </w:rPr>
        <w:t>63066</w:t>
      </w:r>
    </w:p>
    <w:p>
      <w:r>
        <w:t>@collegefession you are a bitch!!!!</w:t>
      </w:r>
    </w:p>
    <w:p>
      <w:r>
        <w:rPr>
          <w:b/>
          <w:u w:val="single"/>
        </w:rPr>
        <w:t>63067</w:t>
      </w:r>
    </w:p>
    <w:p>
      <w:r>
        <w:t>@collinaudre - see, that's why ya ass never need to go out. tryna go ape shit.&amp;#128514;</w:t>
      </w:r>
    </w:p>
    <w:p>
      <w:r>
        <w:rPr>
          <w:b/>
          <w:u w:val="single"/>
        </w:rPr>
        <w:t>63068</w:t>
      </w:r>
    </w:p>
    <w:p>
      <w:r>
        <w:t>@contrarian11 @YouTube yeah. great song. just watching the MSG concert of 1990 Yankee Stadium gig.</w:t>
      </w:r>
    </w:p>
    <w:p>
      <w:r>
        <w:rPr>
          <w:b/>
          <w:u w:val="single"/>
        </w:rPr>
        <w:t>63069</w:t>
      </w:r>
    </w:p>
    <w:p>
      <w:r>
        <w:t>@coolieDAGGERA @CapoToHeaven why wld u wanna be a faggot, dude? That's faggot like</w:t>
      </w:r>
    </w:p>
    <w:p>
      <w:r>
        <w:rPr>
          <w:b/>
          <w:u w:val="single"/>
        </w:rPr>
        <w:t>63070</w:t>
      </w:r>
    </w:p>
    <w:p>
      <w:r>
        <w:t>@coolstorysam @MorgannnDee i thought you had some fucked up birth defect that made your nips heart shaped lmao.</w:t>
      </w:r>
    </w:p>
    <w:p>
      <w:r>
        <w:rPr>
          <w:b/>
          <w:u w:val="single"/>
        </w:rPr>
        <w:t>63071</w:t>
      </w:r>
    </w:p>
    <w:p>
      <w:r>
        <w:t>@cooney_mane @nflcommish it's not right but it's the rule. The nfl has a strike policy for drugs and josh Gordon is retarded</w:t>
      </w:r>
    </w:p>
    <w:p>
      <w:r>
        <w:rPr>
          <w:b/>
          <w:u w:val="single"/>
        </w:rPr>
        <w:t>63072</w:t>
      </w:r>
    </w:p>
    <w:p>
      <w:r>
        <w:t>@corey_emanuel bet... My trash ass self is just that petty</w:t>
      </w:r>
    </w:p>
    <w:p>
      <w:r>
        <w:rPr>
          <w:b/>
          <w:u w:val="single"/>
        </w:rPr>
        <w:t>63073</w:t>
      </w:r>
    </w:p>
    <w:p>
      <w:r>
        <w:t>@corey_emanuel bet.... Pay back is a bitch</w:t>
      </w:r>
    </w:p>
    <w:p>
      <w:r>
        <w:rPr>
          <w:b/>
          <w:u w:val="single"/>
        </w:rPr>
        <w:t>63074</w:t>
      </w:r>
    </w:p>
    <w:p>
      <w:r>
        <w:t>@corrinybug YASSS bitch YASSS! I wonder if penny passed &amp;#128514;</w:t>
      </w:r>
    </w:p>
    <w:p>
      <w:r>
        <w:rPr>
          <w:b/>
          <w:u w:val="single"/>
        </w:rPr>
        <w:t>63075</w:t>
      </w:r>
    </w:p>
    <w:p>
      <w:r>
        <w:t>@coryw182 I'm tired bitch &amp;#128532;</w:t>
      </w:r>
    </w:p>
    <w:p>
      <w:r>
        <w:rPr>
          <w:b/>
          <w:u w:val="single"/>
        </w:rPr>
        <w:t>63076</w:t>
      </w:r>
    </w:p>
    <w:p>
      <w:r>
        <w:t>@coughlan616 Youre racist against white people whigger. Anti-Racist is a codeword for anti-white.</w:t>
        <w:br/>
        <w:t>Anti-zionist is a codeword for antisemite.</w:t>
      </w:r>
    </w:p>
    <w:p>
      <w:r>
        <w:rPr>
          <w:b/>
          <w:u w:val="single"/>
        </w:rPr>
        <w:t>63077</w:t>
      </w:r>
    </w:p>
    <w:p>
      <w:r>
        <w:t>@covrtneyyy that was for other bitches lol you cute tho wassup GIMMI YO NUMBA&amp;#128299; IMMA NATURAL TOO LMFAOO</w:t>
      </w:r>
    </w:p>
    <w:p>
      <w:r>
        <w:rPr>
          <w:b/>
          <w:u w:val="single"/>
        </w:rPr>
        <w:t>63078</w:t>
      </w:r>
    </w:p>
    <w:p>
      <w:r>
        <w:t>@craigcalcaterra Hes behind the plate for the game tonight here in AZ. Im looking to buy a red&amp;amp;yellow Balkamania shirt I can tear off there.</w:t>
      </w:r>
    </w:p>
    <w:p>
      <w:r>
        <w:rPr>
          <w:b/>
          <w:u w:val="single"/>
        </w:rPr>
        <w:t>63079</w:t>
      </w:r>
    </w:p>
    <w:p>
      <w:r>
        <w:t>@crazy_mike97 Hold it you fucking bitch</w:t>
      </w:r>
    </w:p>
    <w:p>
      <w:r>
        <w:rPr>
          <w:b/>
          <w:u w:val="single"/>
        </w:rPr>
        <w:t>63080</w:t>
      </w:r>
    </w:p>
    <w:p>
      <w:r>
        <w:t>@creepgoddess @iPostDickPrints hell no! Where is the pussy print page?</w:t>
      </w:r>
    </w:p>
    <w:p>
      <w:r>
        <w:rPr>
          <w:b/>
          <w:u w:val="single"/>
        </w:rPr>
        <w:t>63081</w:t>
      </w:r>
    </w:p>
    <w:p>
      <w:r>
        <w:t>@creepgoddess oh? He still talking to other bitches I bet. NONE of my biz tho</w:t>
      </w:r>
    </w:p>
    <w:p>
      <w:r>
        <w:rPr>
          <w:b/>
          <w:u w:val="single"/>
        </w:rPr>
        <w:t>63082</w:t>
      </w:r>
    </w:p>
    <w:p>
      <w:r>
        <w:t>@creoleblood @HighClassCapri @verkannt__ like what u bitches wantttt (dmx voice)&amp;#128553;&amp;#128553;&amp;#128553;</w:t>
      </w:r>
    </w:p>
    <w:p>
      <w:r>
        <w:rPr>
          <w:b/>
          <w:u w:val="single"/>
        </w:rPr>
        <w:t>63083</w:t>
      </w:r>
    </w:p>
    <w:p>
      <w:r>
        <w:t>@cristiannt_ bitch I back shit up fuck nigga</w:t>
      </w:r>
    </w:p>
    <w:p>
      <w:r>
        <w:rPr>
          <w:b/>
          <w:u w:val="single"/>
        </w:rPr>
        <w:t>63084</w:t>
      </w:r>
    </w:p>
    <w:p>
      <w:r>
        <w:t>@cristiannt_ bitch am not gonna shut shit up feel free to join them</w:t>
      </w:r>
    </w:p>
    <w:p>
      <w:r>
        <w:rPr>
          <w:b/>
          <w:u w:val="single"/>
        </w:rPr>
        <w:t>63085</w:t>
      </w:r>
    </w:p>
    <w:p>
      <w:r>
        <w:t>@cristiannt_ nigga you beat who ass bitch we've never even fought so u need to stop making up shit and bring yo ass with them</w:t>
      </w:r>
    </w:p>
    <w:p>
      <w:r>
        <w:rPr>
          <w:b/>
          <w:u w:val="single"/>
        </w:rPr>
        <w:t>63086</w:t>
      </w:r>
    </w:p>
    <w:p>
      <w:r>
        <w:t>@cristiannt_ wow I was like 12 or 13 fighting people in high school, then bitch unfollow me fuck nigga</w:t>
      </w:r>
    </w:p>
    <w:p>
      <w:r>
        <w:rPr>
          <w:b/>
          <w:u w:val="single"/>
        </w:rPr>
        <w:t>63087</w:t>
      </w:r>
    </w:p>
    <w:p>
      <w:r>
        <w:t>@crocodile_Craig bitch y u ain't come to school</w:t>
      </w:r>
    </w:p>
    <w:p>
      <w:r>
        <w:rPr>
          <w:b/>
          <w:u w:val="single"/>
        </w:rPr>
        <w:t>63088</w:t>
      </w:r>
    </w:p>
    <w:p>
      <w:r>
        <w:t>@crushwb sup my nigga.. cracker.. home boy.. what ya know that .. blah... forget it.. hey to ya.</w:t>
      </w:r>
    </w:p>
    <w:p>
      <w:r>
        <w:rPr>
          <w:b/>
          <w:u w:val="single"/>
        </w:rPr>
        <w:t>63089</w:t>
      </w:r>
    </w:p>
    <w:p>
      <w:r>
        <w:t>@cryancarfield haven't you ever heard the story of the birds and the bees</w:t>
      </w:r>
    </w:p>
    <w:p>
      <w:r>
        <w:rPr>
          <w:b/>
          <w:u w:val="single"/>
        </w:rPr>
        <w:t>63090</w:t>
      </w:r>
    </w:p>
    <w:p>
      <w:r>
        <w:t>@crystalkethry &amp;#128680;&amp;#128680;&amp;#128680;&amp;#128680;bad bitch w dreads alert</w:t>
      </w:r>
    </w:p>
    <w:p>
      <w:r>
        <w:rPr>
          <w:b/>
          <w:u w:val="single"/>
        </w:rPr>
        <w:t>63091</w:t>
      </w:r>
    </w:p>
    <w:p>
      <w:r>
        <w:t>@ctrembz be sure to follow it up with a fabulous bitch face</w:t>
      </w:r>
    </w:p>
    <w:p>
      <w:r>
        <w:rPr>
          <w:b/>
          <w:u w:val="single"/>
        </w:rPr>
        <w:t>63092</w:t>
      </w:r>
    </w:p>
    <w:p>
      <w:r>
        <w:t>@cubvn_ girls that want to hold on to they hoes and act like they can't show off they boyfriends</w:t>
      </w:r>
    </w:p>
    <w:p>
      <w:r>
        <w:rPr>
          <w:b/>
          <w:u w:val="single"/>
        </w:rPr>
        <w:t>63093</w:t>
      </w:r>
    </w:p>
    <w:p>
      <w:r>
        <w:t>@cullenbunn Maybe Baylee Ann, Tater Pud, Nurse Fester, Charlie Chainsaws, &amp;amp; Mama Rot should be their own team?! Next time in PunisherMAX!:-D</w:t>
      </w:r>
    </w:p>
    <w:p>
      <w:r>
        <w:rPr>
          <w:b/>
          <w:u w:val="single"/>
        </w:rPr>
        <w:t>63094</w:t>
      </w:r>
    </w:p>
    <w:p>
      <w:r>
        <w:t>@cumkwats thank you based pee slit</w:t>
      </w:r>
    </w:p>
    <w:p>
      <w:r>
        <w:rPr>
          <w:b/>
          <w:u w:val="single"/>
        </w:rPr>
        <w:t>63095</w:t>
      </w:r>
    </w:p>
    <w:p>
      <w:r>
        <w:t>@cup_ah_noodles ya pussy let's go wheelin</w:t>
      </w:r>
    </w:p>
    <w:p>
      <w:r>
        <w:rPr>
          <w:b/>
          <w:u w:val="single"/>
        </w:rPr>
        <w:t>63096</w:t>
      </w:r>
    </w:p>
    <w:p>
      <w:r>
        <w:t>@cuteasstab niggah this shit serious aint no one laughing</w:t>
      </w:r>
    </w:p>
    <w:p>
      <w:r>
        <w:rPr>
          <w:b/>
          <w:u w:val="single"/>
        </w:rPr>
        <w:t>63097</w:t>
      </w:r>
    </w:p>
    <w:p>
      <w:r>
        <w:t>@cuunthiaaa @Fvnxy he's the "fuck her right in the pussy" guy</w:t>
      </w:r>
    </w:p>
    <w:p>
      <w:r>
        <w:rPr>
          <w:b/>
          <w:u w:val="single"/>
        </w:rPr>
        <w:t>63098</w:t>
      </w:r>
    </w:p>
    <w:p>
      <w:r>
        <w:t>@cxslug I never did those games, but I was obsessed with Angry birds. Which is why it took me so long to do CCS. I was scared. Lol</w:t>
      </w:r>
    </w:p>
    <w:p>
      <w:r>
        <w:rPr>
          <w:b/>
          <w:u w:val="single"/>
        </w:rPr>
        <w:t>63099</w:t>
      </w:r>
    </w:p>
    <w:p>
      <w:r>
        <w:t>@d6_9b idk... It's trash though!</w:t>
      </w:r>
    </w:p>
    <w:p>
      <w:r>
        <w:rPr>
          <w:b/>
          <w:u w:val="single"/>
        </w:rPr>
        <w:t>63100</w:t>
      </w:r>
    </w:p>
    <w:p>
      <w:r>
        <w:t>@dabbba @Pinchehonkey Far as I can tell coon tracks on the cab door window - tractor was parked by some trees away from home</w:t>
      </w:r>
    </w:p>
    <w:p>
      <w:r>
        <w:rPr>
          <w:b/>
          <w:u w:val="single"/>
        </w:rPr>
        <w:t>63101</w:t>
      </w:r>
    </w:p>
    <w:p>
      <w:r>
        <w:t>@dablueprint fuck no she dont let nobody hit that pussy either I know it's firm</w:t>
      </w:r>
    </w:p>
    <w:p>
      <w:r>
        <w:rPr>
          <w:b/>
          <w:u w:val="single"/>
        </w:rPr>
        <w:t>63102</w:t>
      </w:r>
    </w:p>
    <w:p>
      <w:r>
        <w:t>@daggerbyte @MichaelSmartGuy @spacej_me @pizzahut Given the rickety slant of that roof I'd say more like Pizza Shanty</w:t>
      </w:r>
    </w:p>
    <w:p>
      <w:r>
        <w:rPr>
          <w:b/>
          <w:u w:val="single"/>
        </w:rPr>
        <w:t>63103</w:t>
      </w:r>
    </w:p>
    <w:p>
      <w:r>
        <w:t>@daijahshardaee yess bitch cuts, colors, and curls ha self.</w:t>
      </w:r>
    </w:p>
    <w:p>
      <w:r>
        <w:rPr>
          <w:b/>
          <w:u w:val="single"/>
        </w:rPr>
        <w:t>63104</w:t>
      </w:r>
    </w:p>
    <w:p>
      <w:r>
        <w:t>@daishialopez how could you say such a thing woman?! You have two functioning chest tables to hold your peanut butter and crackers!</w:t>
      </w:r>
    </w:p>
    <w:p>
      <w:r>
        <w:rPr>
          <w:b/>
          <w:u w:val="single"/>
        </w:rPr>
        <w:t>63105</w:t>
      </w:r>
    </w:p>
    <w:p>
      <w:r>
        <w:t>@daisymcgarr My knee won't let me wander around much so I just make a few trips and look at the fat girls-- redneck porn--Wal-Mart</w:t>
      </w:r>
    </w:p>
    <w:p>
      <w:r>
        <w:rPr>
          <w:b/>
          <w:u w:val="single"/>
        </w:rPr>
        <w:t>63106</w:t>
      </w:r>
    </w:p>
    <w:p>
      <w:r>
        <w:t>@dalmesquita13 you to bitch!</w:t>
      </w:r>
    </w:p>
    <w:p>
      <w:r>
        <w:rPr>
          <w:b/>
          <w:u w:val="single"/>
        </w:rPr>
        <w:t>63107</w:t>
      </w:r>
    </w:p>
    <w:p>
      <w:r>
        <w:t>@damnit_mannn @RoJustDGAF not over no twitter shit. Plus youre a female. You letting a dumb sloppy body ignorant bitch speak for 13k people</w:t>
      </w:r>
    </w:p>
    <w:p>
      <w:r>
        <w:rPr>
          <w:b/>
          <w:u w:val="single"/>
        </w:rPr>
        <w:t>63108</w:t>
      </w:r>
    </w:p>
    <w:p>
      <w:r>
        <w:t>@dan1ellep And they&amp;#8217;re retarded as fuck in general with their &amp;#8220;insults&amp;#8221;. Hope they fall off with AW, but the CSGO scene is growing so IDK.</w:t>
      </w:r>
    </w:p>
    <w:p>
      <w:r>
        <w:rPr>
          <w:b/>
          <w:u w:val="single"/>
        </w:rPr>
        <w:t>63109</w:t>
      </w:r>
    </w:p>
    <w:p>
      <w:r>
        <w:t>@dan1ellep she going full retard right now smh</w:t>
      </w:r>
    </w:p>
    <w:p>
      <w:r>
        <w:rPr>
          <w:b/>
          <w:u w:val="single"/>
        </w:rPr>
        <w:t>63110</w:t>
      </w:r>
    </w:p>
    <w:p>
      <w:r>
        <w:t>@dani_crocker There was also no need for her to be a cunt and act like she's something special. It wasn't unprovoked.</w:t>
      </w:r>
    </w:p>
    <w:p>
      <w:r>
        <w:rPr>
          <w:b/>
          <w:u w:val="single"/>
        </w:rPr>
        <w:t>63111</w:t>
      </w:r>
    </w:p>
    <w:p>
      <w:r>
        <w:t>@daniellesayswha hoe</w:t>
      </w:r>
    </w:p>
    <w:p>
      <w:r>
        <w:rPr>
          <w:b/>
          <w:u w:val="single"/>
        </w:rPr>
        <w:t>63112</w:t>
      </w:r>
    </w:p>
    <w:p>
      <w:r>
        <w:t>@danifreshh some weird local ghetto school haha</w:t>
      </w:r>
    </w:p>
    <w:p>
      <w:r>
        <w:rPr>
          <w:b/>
          <w:u w:val="single"/>
        </w:rPr>
        <w:t>63113</w:t>
      </w:r>
    </w:p>
    <w:p>
      <w:r>
        <w:t>@danikawillow don't be a pussy. Also there is beer AND FREE PIZZA HERE. I SWEAR</w:t>
      </w:r>
    </w:p>
    <w:p>
      <w:r>
        <w:rPr>
          <w:b/>
          <w:u w:val="single"/>
        </w:rPr>
        <w:t>63114</w:t>
      </w:r>
    </w:p>
    <w:p>
      <w:r>
        <w:t>@dannycatsteve because it's fucking retarded?</w:t>
      </w:r>
    </w:p>
    <w:p>
      <w:r>
        <w:rPr>
          <w:b/>
          <w:u w:val="single"/>
        </w:rPr>
        <w:t>63115</w:t>
      </w:r>
    </w:p>
    <w:p>
      <w:r>
        <w:t>@danram70 @Buflo_dolla ....so ur a fag?</w:t>
      </w:r>
    </w:p>
    <w:p>
      <w:r>
        <w:rPr>
          <w:b/>
          <w:u w:val="single"/>
        </w:rPr>
        <w:t>63116</w:t>
      </w:r>
    </w:p>
    <w:p>
      <w:r>
        <w:t>@danram70 pussy. It's science. Donaire via Rachel spelling error</w:t>
      </w:r>
    </w:p>
    <w:p>
      <w:r>
        <w:rPr>
          <w:b/>
          <w:u w:val="single"/>
        </w:rPr>
        <w:t>63117</w:t>
      </w:r>
    </w:p>
    <w:p>
      <w:r>
        <w:t>@dantoomey2 forgot someone niglet</w:t>
      </w:r>
    </w:p>
    <w:p>
      <w:r>
        <w:rPr>
          <w:b/>
          <w:u w:val="single"/>
        </w:rPr>
        <w:t>63118</w:t>
      </w:r>
    </w:p>
    <w:p>
      <w:r>
        <w:t>@dantoomey2 fuck you faggot</w:t>
      </w:r>
    </w:p>
    <w:p>
      <w:r>
        <w:rPr>
          <w:b/>
          <w:u w:val="single"/>
        </w:rPr>
        <w:t>63119</w:t>
      </w:r>
    </w:p>
    <w:p>
      <w:r>
        <w:t>@dantoomey2 you fat Irish fucking cunt, I honestly hope you choke to death in a pool of your own Jameson induced vomit</w:t>
      </w:r>
    </w:p>
    <w:p>
      <w:r>
        <w:rPr>
          <w:b/>
          <w:u w:val="single"/>
        </w:rPr>
        <w:t>63120</w:t>
      </w:r>
    </w:p>
    <w:p>
      <w:r>
        <w:t>@danusaur @GoldenArmada_ we don't love these hoes</w:t>
      </w:r>
    </w:p>
    <w:p>
      <w:r>
        <w:rPr>
          <w:b/>
          <w:u w:val="single"/>
        </w:rPr>
        <w:t>63121</w:t>
      </w:r>
    </w:p>
    <w:p>
      <w:r>
        <w:t>@dappermuke I stick up for my fam. don't disrespect the pouch my nigguh. and awe ily2 http://t.co/tuQ0uAd8bK</w:t>
      </w:r>
    </w:p>
    <w:p>
      <w:r>
        <w:rPr>
          <w:b/>
          <w:u w:val="single"/>
        </w:rPr>
        <w:t>63122</w:t>
      </w:r>
    </w:p>
    <w:p>
      <w:r>
        <w:t>@darealwalt_jr he see the jig</w:t>
      </w:r>
    </w:p>
    <w:p>
      <w:r>
        <w:rPr>
          <w:b/>
          <w:u w:val="single"/>
        </w:rPr>
        <w:t>63123</w:t>
      </w:r>
    </w:p>
    <w:p>
      <w:r>
        <w:t>@darrenburton_ and take the trash out and separate the recyclables</w:t>
      </w:r>
    </w:p>
    <w:p>
      <w:r>
        <w:rPr>
          <w:b/>
          <w:u w:val="single"/>
        </w:rPr>
        <w:t>63124</w:t>
      </w:r>
    </w:p>
    <w:p>
      <w:r>
        <w:t>@darthdanaa Yes you do retard.</w:t>
      </w:r>
    </w:p>
    <w:p>
      <w:r>
        <w:rPr>
          <w:b/>
          <w:u w:val="single"/>
        </w:rPr>
        <w:t>63125</w:t>
      </w:r>
    </w:p>
    <w:p>
      <w:r>
        <w:t>@datachick Humanity really needs to get past this whole "slow down and stare at the scene of an accident" ape mentality we have :-/</w:t>
      </w:r>
    </w:p>
    <w:p>
      <w:r>
        <w:rPr>
          <w:b/>
          <w:u w:val="single"/>
        </w:rPr>
        <w:t>63126</w:t>
      </w:r>
    </w:p>
    <w:p>
      <w:r>
        <w:t>@datexehmm So bad bitches intimidate you, in other words?</w:t>
      </w:r>
    </w:p>
    <w:p>
      <w:r>
        <w:rPr>
          <w:b/>
          <w:u w:val="single"/>
        </w:rPr>
        <w:t>63127</w:t>
      </w:r>
    </w:p>
    <w:p>
      <w:r>
        <w:t>@davegetnmoney my phone's doin da pussy right now lol</w:t>
      </w:r>
    </w:p>
    <w:p>
      <w:r>
        <w:rPr>
          <w:b/>
          <w:u w:val="single"/>
        </w:rPr>
        <w:t>63128</w:t>
      </w:r>
    </w:p>
    <w:p>
      <w:r>
        <w:t>@daveyy_jayy lmao mark is the only guy left there he's about to get some pussy</w:t>
      </w:r>
    </w:p>
    <w:p>
      <w:r>
        <w:rPr>
          <w:b/>
          <w:u w:val="single"/>
        </w:rPr>
        <w:t>63129</w:t>
      </w:r>
    </w:p>
    <w:p>
      <w:r>
        <w:t>@davidam_23 yes so you could leave fag</w:t>
      </w:r>
    </w:p>
    <w:p>
      <w:r>
        <w:rPr>
          <w:b/>
          <w:u w:val="single"/>
        </w:rPr>
        <w:t>63130</w:t>
      </w:r>
    </w:p>
    <w:p>
      <w:r>
        <w:t>@davidly62793584 hahahaha, aw nut... We should try and capture that cunt</w:t>
      </w:r>
    </w:p>
    <w:p>
      <w:r>
        <w:rPr>
          <w:b/>
          <w:u w:val="single"/>
        </w:rPr>
        <w:t>63131</w:t>
      </w:r>
    </w:p>
    <w:p>
      <w:r>
        <w:t>@davidly62793584 how many fuckin fags did a even get? Shouldnt be allowed into my wallet whilst under the influence haha</w:t>
      </w:r>
    </w:p>
    <w:p>
      <w:r>
        <w:rPr>
          <w:b/>
          <w:u w:val="single"/>
        </w:rPr>
        <w:t>63132</w:t>
      </w:r>
    </w:p>
    <w:p>
      <w:r>
        <w:t>@davidlyon1690 @_shannonmacleod he wants pussy, nd a dini mean a cat</w:t>
      </w:r>
    </w:p>
    <w:p>
      <w:r>
        <w:rPr>
          <w:b/>
          <w:u w:val="single"/>
        </w:rPr>
        <w:t>63133</w:t>
      </w:r>
    </w:p>
    <w:p>
      <w:r>
        <w:t>@daydaaaaaa hay pussy cat &amp;#128539;&amp;#128541;&amp;#128075;&amp;#128075;</w:t>
      </w:r>
    </w:p>
    <w:p>
      <w:r>
        <w:rPr>
          <w:b/>
          <w:u w:val="single"/>
        </w:rPr>
        <w:t>63134</w:t>
      </w:r>
    </w:p>
    <w:p>
      <w:r>
        <w:t>@dbro800 pussy you can't fight &amp;#128564;</w:t>
      </w:r>
    </w:p>
    <w:p>
      <w:r>
        <w:rPr>
          <w:b/>
          <w:u w:val="single"/>
        </w:rPr>
        <w:t>63135</w:t>
      </w:r>
    </w:p>
    <w:p>
      <w:r>
        <w:t>@dchestnut26 don't shake your head at me. I just love to trash talk.</w:t>
      </w:r>
    </w:p>
    <w:p>
      <w:r>
        <w:rPr>
          <w:b/>
          <w:u w:val="single"/>
        </w:rPr>
        <w:t>63136</w:t>
      </w:r>
    </w:p>
    <w:p>
      <w:r>
        <w:t>@deIukesionaI more like emily is a little twat</w:t>
      </w:r>
    </w:p>
    <w:p>
      <w:r>
        <w:rPr>
          <w:b/>
          <w:u w:val="single"/>
        </w:rPr>
        <w:t>63137</w:t>
      </w:r>
    </w:p>
    <w:p>
      <w:r>
        <w:t>@deadgrl_666 she can just fuckin call the venue about it and they'll cancel the lost tickets and reprint new ones what a dumb bitch</w:t>
      </w:r>
    </w:p>
    <w:p>
      <w:r>
        <w:rPr>
          <w:b/>
          <w:u w:val="single"/>
        </w:rPr>
        <w:t>63138</w:t>
      </w:r>
    </w:p>
    <w:p>
      <w:r>
        <w:t>@deadlygilinsky drug buddy pussy money bitches weed</w:t>
      </w:r>
    </w:p>
    <w:p>
      <w:r>
        <w:rPr>
          <w:b/>
          <w:u w:val="single"/>
        </w:rPr>
        <w:t>63139</w:t>
      </w:r>
    </w:p>
    <w:p>
      <w:r>
        <w:t>@delaney_guinan a faggot that needs to grow up</w:t>
      </w:r>
    </w:p>
    <w:p>
      <w:r>
        <w:rPr>
          <w:b/>
          <w:u w:val="single"/>
        </w:rPr>
        <w:t>63140</w:t>
      </w:r>
    </w:p>
    <w:p>
      <w:r>
        <w:t>@delaney_guinan grow a pair pussy</w:t>
      </w:r>
    </w:p>
    <w:p>
      <w:r>
        <w:rPr>
          <w:b/>
          <w:u w:val="single"/>
        </w:rPr>
        <w:t>63141</w:t>
      </w:r>
    </w:p>
    <w:p>
      <w:r>
        <w:t>@delaney_guinan ol rachet ass bitch</w:t>
      </w:r>
    </w:p>
    <w:p>
      <w:r>
        <w:rPr>
          <w:b/>
          <w:u w:val="single"/>
        </w:rPr>
        <w:t>63142</w:t>
      </w:r>
    </w:p>
    <w:p>
      <w:r>
        <w:t>@delaney_guinan you did a good job doing that to me and not texting back faggot</w:t>
      </w:r>
    </w:p>
    <w:p>
      <w:r>
        <w:rPr>
          <w:b/>
          <w:u w:val="single"/>
        </w:rPr>
        <w:t>63143</w:t>
      </w:r>
    </w:p>
    <w:p>
      <w:r>
        <w:t>@delaylay_messy i rap that and her part of Problem 24/7 cause I'm a bad bitch</w:t>
      </w:r>
    </w:p>
    <w:p>
      <w:r>
        <w:rPr>
          <w:b/>
          <w:u w:val="single"/>
        </w:rPr>
        <w:t>63144</w:t>
      </w:r>
    </w:p>
    <w:p>
      <w:r>
        <w:t>@demimariemorin well im sure im not fully retarded #imustbestupid:(</w:t>
      </w:r>
    </w:p>
    <w:p>
      <w:r>
        <w:rPr>
          <w:b/>
          <w:u w:val="single"/>
        </w:rPr>
        <w:t>63145</w:t>
      </w:r>
    </w:p>
    <w:p>
      <w:r>
        <w:t>@denise_nigga69 true dat nig</w:t>
      </w:r>
    </w:p>
    <w:p>
      <w:r>
        <w:rPr>
          <w:b/>
          <w:u w:val="single"/>
        </w:rPr>
        <w:t>63146</w:t>
      </w:r>
    </w:p>
    <w:p>
      <w:r>
        <w:t>@deno_5 @kaitlyninst0ne you're reading you coon</w:t>
      </w:r>
    </w:p>
    <w:p>
      <w:r>
        <w:rPr>
          <w:b/>
          <w:u w:val="single"/>
        </w:rPr>
        <w:t>63147</w:t>
      </w:r>
    </w:p>
    <w:p>
      <w:r>
        <w:t>@densonkeith most of these people are followers of followers of truth, but they themselves are still niggers... their outlook, mind &amp;amp; all.</w:t>
      </w:r>
    </w:p>
    <w:p>
      <w:r>
        <w:rPr>
          <w:b/>
          <w:u w:val="single"/>
        </w:rPr>
        <w:t>63148</w:t>
      </w:r>
    </w:p>
    <w:p>
      <w:r>
        <w:t>@denytheprophecy because you're a weak bitch. Listen to Cruel Hand because the singer fell on face last night.</w:t>
      </w:r>
    </w:p>
    <w:p>
      <w:r>
        <w:rPr>
          <w:b/>
          <w:u w:val="single"/>
        </w:rPr>
        <w:t>63149</w:t>
      </w:r>
    </w:p>
    <w:p>
      <w:r>
        <w:t>@denytheprophecy shit so Joel went off and swore at the kid and the kid was a fucking snitch nigga pussy and ratted on him &amp;amp; got him -</w:t>
      </w:r>
    </w:p>
    <w:p>
      <w:r>
        <w:rPr>
          <w:b/>
          <w:u w:val="single"/>
        </w:rPr>
        <w:t>63150</w:t>
      </w:r>
    </w:p>
    <w:p>
      <w:r>
        <w:t>@denytheprophecy thanks for ignoring my texts fag</w:t>
      </w:r>
    </w:p>
    <w:p>
      <w:r>
        <w:rPr>
          <w:b/>
          <w:u w:val="single"/>
        </w:rPr>
        <w:t>63151</w:t>
      </w:r>
    </w:p>
    <w:p>
      <w:r>
        <w:t>@denytheprophecy that's a dragon you retard</w:t>
      </w:r>
    </w:p>
    <w:p>
      <w:r>
        <w:rPr>
          <w:b/>
          <w:u w:val="single"/>
        </w:rPr>
        <w:t>63152</w:t>
      </w:r>
    </w:p>
    <w:p>
      <w:r>
        <w:t>@denytheprophecy when you realize you're trash</w:t>
      </w:r>
    </w:p>
    <w:p>
      <w:r>
        <w:rPr>
          <w:b/>
          <w:u w:val="single"/>
        </w:rPr>
        <w:t>63153</w:t>
      </w:r>
    </w:p>
    <w:p>
      <w:r>
        <w:t>@dequaan_ @Khid_Zay &amp;#128514;&amp;#128514;fucc the extra shit I'm seeing that hoe THIS WEEKEND</w:t>
      </w:r>
    </w:p>
    <w:p>
      <w:r>
        <w:rPr>
          <w:b/>
          <w:u w:val="single"/>
        </w:rPr>
        <w:t>63154</w:t>
      </w:r>
    </w:p>
    <w:p>
      <w:r>
        <w:t>@derek_gatewood I got a kenwood amp to but it's probably ghetto, right?</w:t>
      </w:r>
    </w:p>
    <w:p>
      <w:r>
        <w:rPr>
          <w:b/>
          <w:u w:val="single"/>
        </w:rPr>
        <w:t>63155</w:t>
      </w:r>
    </w:p>
    <w:p>
      <w:r>
        <w:t>@derek_gatewood it's not ghetto you fool.</w:t>
      </w:r>
    </w:p>
    <w:p>
      <w:r>
        <w:rPr>
          <w:b/>
          <w:u w:val="single"/>
        </w:rPr>
        <w:t>63156</w:t>
      </w:r>
    </w:p>
    <w:p>
      <w:r>
        <w:t>@derek_gatewood you got a toolbox you hoe</w:t>
      </w:r>
    </w:p>
    <w:p>
      <w:r>
        <w:rPr>
          <w:b/>
          <w:u w:val="single"/>
        </w:rPr>
        <w:t>63157</w:t>
      </w:r>
    </w:p>
    <w:p>
      <w:r>
        <w:t>@desamador you gotta be like me n the twins, just chug it all before everyone</w:t>
      </w:r>
    </w:p>
    <w:p>
      <w:r>
        <w:rPr>
          <w:b/>
          <w:u w:val="single"/>
        </w:rPr>
        <w:t>63158</w:t>
      </w:r>
    </w:p>
    <w:p>
      <w:r>
        <w:t>@dexfrost23 you can be a bad bitch too dex its okay</w:t>
      </w:r>
    </w:p>
    <w:p>
      <w:r>
        <w:rPr>
          <w:b/>
          <w:u w:val="single"/>
        </w:rPr>
        <w:t>63159</w:t>
      </w:r>
    </w:p>
    <w:p>
      <w:r>
        <w:t>@dfa73 @hellyeahcalum @InStyle David block that bitch</w:t>
      </w:r>
    </w:p>
    <w:p>
      <w:r>
        <w:rPr>
          <w:b/>
          <w:u w:val="single"/>
        </w:rPr>
        <w:t>63160</w:t>
      </w:r>
    </w:p>
    <w:p>
      <w:r>
        <w:t>@dgardner @YoniFreedhoff Sounds like the hysteria over bird flu a few years back. It had a lower mortality rate than the regular flu.</w:t>
      </w:r>
    </w:p>
    <w:p>
      <w:r>
        <w:rPr>
          <w:b/>
          <w:u w:val="single"/>
        </w:rPr>
        <w:t>63161</w:t>
      </w:r>
    </w:p>
    <w:p>
      <w:r>
        <w:t xml:space="preserve">@dickburritoz </w:t>
        <w:br/>
        <w:t>every bitches claim</w:t>
      </w:r>
    </w:p>
    <w:p>
      <w:r>
        <w:rPr>
          <w:b/>
          <w:u w:val="single"/>
        </w:rPr>
        <w:t>63162</w:t>
      </w:r>
    </w:p>
    <w:p>
      <w:r>
        <w:t>@dina51814 @FlyoutChase bitch what? I don't give a fuck what you say but don't fuckin lie on me you hairy bitch</w:t>
      </w:r>
    </w:p>
    <w:p>
      <w:r>
        <w:rPr>
          <w:b/>
          <w:u w:val="single"/>
        </w:rPr>
        <w:t>63163</w:t>
      </w:r>
    </w:p>
    <w:p>
      <w:r>
        <w:t>@dinneny is out of his goddamn bird trying to say YoBurger is better than 5 guys</w:t>
      </w:r>
    </w:p>
    <w:p>
      <w:r>
        <w:rPr>
          <w:b/>
          <w:u w:val="single"/>
        </w:rPr>
        <w:t>63164</w:t>
      </w:r>
    </w:p>
    <w:p>
      <w:r>
        <w:t>@discordianslip Alright, amateur grease monkey, show me how its done.</w:t>
        <w:br/>
        <w:br/>
        <w:t>Wait, that sounds racist...</w:t>
      </w:r>
    </w:p>
    <w:p>
      <w:r>
        <w:rPr>
          <w:b/>
          <w:u w:val="single"/>
        </w:rPr>
        <w:t>63165</w:t>
      </w:r>
    </w:p>
    <w:p>
      <w:r>
        <w:t>@discordianslip I hope my fuzzy head doesnt tickle too much.</w:t>
      </w:r>
    </w:p>
    <w:p>
      <w:r>
        <w:rPr>
          <w:b/>
          <w:u w:val="single"/>
        </w:rPr>
        <w:t>63166</w:t>
      </w:r>
    </w:p>
    <w:p>
      <w:r>
        <w:t>@discordianslip If you say one disparaging word about the Charlie Brown xmas special I will slash the tires on your car.</w:t>
      </w:r>
    </w:p>
    <w:p>
      <w:r>
        <w:rPr>
          <w:b/>
          <w:u w:val="single"/>
        </w:rPr>
        <w:t>63167</w:t>
      </w:r>
    </w:p>
    <w:p>
      <w:r>
        <w:t xml:space="preserve">@dish </w:t>
        <w:br/>
        <w:t>Was just wondering if yo espect to add mo colored tv stations befo I renew dis</w:t>
      </w:r>
    </w:p>
    <w:p>
      <w:r>
        <w:rPr>
          <w:b/>
          <w:u w:val="single"/>
        </w:rPr>
        <w:t>63168</w:t>
      </w:r>
    </w:p>
    <w:p>
      <w:r>
        <w:t xml:space="preserve">@dish_answers </w:t>
        <w:br/>
        <w:t>Ok. I guess you ain't colored so so don't know da channels?</w:t>
      </w:r>
    </w:p>
    <w:p>
      <w:r>
        <w:rPr>
          <w:b/>
          <w:u w:val="single"/>
        </w:rPr>
        <w:t>63169</w:t>
      </w:r>
    </w:p>
    <w:p>
      <w:r>
        <w:t xml:space="preserve">@dish_answers </w:t>
        <w:br/>
        <w:t>You gots da BET and da MSNBC wit dat colored reverend who only listen to coloreds. What else I missing?</w:t>
      </w:r>
    </w:p>
    <w:p>
      <w:r>
        <w:rPr>
          <w:b/>
          <w:u w:val="single"/>
        </w:rPr>
        <w:t>63170</w:t>
      </w:r>
    </w:p>
    <w:p>
      <w:r>
        <w:t>@djceeloss awwww don't be a pussy ill show u was good with that turbo lol</w:t>
      </w:r>
    </w:p>
    <w:p>
      <w:r>
        <w:rPr>
          <w:b/>
          <w:u w:val="single"/>
        </w:rPr>
        <w:t>63171</w:t>
      </w:r>
    </w:p>
    <w:p>
      <w:r>
        <w:t>@djceeloss handles lol that shit only 315 hp now your bitch is stick soo I know was good with them double shifting aha</w:t>
      </w:r>
    </w:p>
    <w:p>
      <w:r>
        <w:rPr>
          <w:b/>
          <w:u w:val="single"/>
        </w:rPr>
        <w:t>63172</w:t>
      </w:r>
    </w:p>
    <w:p>
      <w:r>
        <w:t>@djfeds bitch just meet me up here lol</w:t>
      </w:r>
    </w:p>
    <w:p>
      <w:r>
        <w:rPr>
          <w:b/>
          <w:u w:val="single"/>
        </w:rPr>
        <w:t>63173</w:t>
      </w:r>
    </w:p>
    <w:p>
      <w:r>
        <w:t>@djfeds couldn't make it nigga was at the E.R. My bad then my charger for my phone ripped so I can text, I'm on my iPod all ghetto</w:t>
      </w:r>
    </w:p>
    <w:p>
      <w:r>
        <w:rPr>
          <w:b/>
          <w:u w:val="single"/>
        </w:rPr>
        <w:t>63174</w:t>
      </w:r>
    </w:p>
    <w:p>
      <w:r>
        <w:t>@djfeds lmao yeah bitch that lil shit ripped .!</w:t>
      </w:r>
    </w:p>
    <w:p>
      <w:r>
        <w:rPr>
          <w:b/>
          <w:u w:val="single"/>
        </w:rPr>
        <w:t>63175</w:t>
      </w:r>
    </w:p>
    <w:p>
      <w:r>
        <w:t>@djfeds suck my dick tacos el negro better</w:t>
      </w:r>
    </w:p>
    <w:p>
      <w:r>
        <w:rPr>
          <w:b/>
          <w:u w:val="single"/>
        </w:rPr>
        <w:t>63176</w:t>
      </w:r>
    </w:p>
    <w:p>
      <w:r>
        <w:t>@djfeds yeah bitch did it taste good fucker -.-t</w:t>
      </w:r>
    </w:p>
    <w:p>
      <w:r>
        <w:rPr>
          <w:b/>
          <w:u w:val="single"/>
        </w:rPr>
        <w:t>63177</w:t>
      </w:r>
    </w:p>
    <w:p>
      <w:r>
        <w:t>@dliming35 fuck you bitch</w:t>
      </w:r>
    </w:p>
    <w:p>
      <w:r>
        <w:rPr>
          <w:b/>
          <w:u w:val="single"/>
        </w:rPr>
        <w:t>63178</w:t>
      </w:r>
    </w:p>
    <w:p>
      <w:r>
        <w:t>@dmeis72 snag that ho!!!</w:t>
      </w:r>
    </w:p>
    <w:p>
      <w:r>
        <w:rPr>
          <w:b/>
          <w:u w:val="single"/>
        </w:rPr>
        <w:t>63179</w:t>
      </w:r>
    </w:p>
    <w:p>
      <w:r>
        <w:t>@dminion25 it's kinda screwed up that they were my guinea pigs but i was only experimenting on taste instead i got more interesting results.</w:t>
      </w:r>
    </w:p>
    <w:p>
      <w:r>
        <w:rPr>
          <w:b/>
          <w:u w:val="single"/>
        </w:rPr>
        <w:t>63180</w:t>
      </w:r>
    </w:p>
    <w:p>
      <w:r>
        <w:t>@doctorhawrse SLUT BUCKETS. especially Dan. He a hoe.</w:t>
      </w:r>
    </w:p>
    <w:p>
      <w:r>
        <w:rPr>
          <w:b/>
          <w:u w:val="single"/>
        </w:rPr>
        <w:t>63181</w:t>
      </w:r>
    </w:p>
    <w:p>
      <w:r>
        <w:t>@dolphrudager Nope, never taken neighbors actual stuff. Just wifi. Acct info in their trash cans at 3am. Super easy.</w:t>
      </w:r>
    </w:p>
    <w:p>
      <w:r>
        <w:rPr>
          <w:b/>
          <w:u w:val="single"/>
        </w:rPr>
        <w:t>63182</w:t>
      </w:r>
    </w:p>
    <w:p>
      <w:r>
        <w:t>@dolphrudager Only one current Yankee sells! Only one current BoSox sells! Only ONE player on each L.A. team sells! Most teams have 0, yeah.</w:t>
      </w:r>
    </w:p>
    <w:p>
      <w:r>
        <w:rPr>
          <w:b/>
          <w:u w:val="single"/>
        </w:rPr>
        <w:t>63183</w:t>
      </w:r>
    </w:p>
    <w:p>
      <w:r>
        <w:t>@dolphrudager You don't have any kids?! What are you, one of them queers!?</w:t>
      </w:r>
    </w:p>
    <w:p>
      <w:r>
        <w:rPr>
          <w:b/>
          <w:u w:val="single"/>
        </w:rPr>
        <w:t>63184</w:t>
      </w:r>
    </w:p>
    <w:p>
      <w:r>
        <w:t>@dom_framp what I thought bitch</w:t>
      </w:r>
    </w:p>
    <w:p>
      <w:r>
        <w:rPr>
          <w:b/>
          <w:u w:val="single"/>
        </w:rPr>
        <w:t>63185</w:t>
      </w:r>
    </w:p>
    <w:p>
      <w:r>
        <w:t>@dominiloka bitch ain't fall down or nothing. bet she can take more licks than you. No?</w:t>
      </w:r>
    </w:p>
    <w:p>
      <w:r>
        <w:rPr>
          <w:b/>
          <w:u w:val="single"/>
        </w:rPr>
        <w:t>63186</w:t>
      </w:r>
    </w:p>
    <w:p>
      <w:r>
        <w:t>@dominiloka that hoe show up uninvited one day your ass won't come outside tho</w:t>
      </w:r>
    </w:p>
    <w:p>
      <w:r>
        <w:rPr>
          <w:b/>
          <w:u w:val="single"/>
        </w:rPr>
        <w:t>63187</w:t>
      </w:r>
    </w:p>
    <w:p>
      <w:r>
        <w:t>@don07052 almost mad a nigguh catch some stacks at lunch, close one</w:t>
      </w:r>
    </w:p>
    <w:p>
      <w:r>
        <w:rPr>
          <w:b/>
          <w:u w:val="single"/>
        </w:rPr>
        <w:t>63188</w:t>
      </w:r>
    </w:p>
    <w:p>
      <w:r>
        <w:t>@don07052 had da bitches rockin in da club wit my boy Connor</w:t>
      </w:r>
    </w:p>
    <w:p>
      <w:r>
        <w:rPr>
          <w:b/>
          <w:u w:val="single"/>
        </w:rPr>
        <w:t>63189</w:t>
      </w:r>
    </w:p>
    <w:p>
      <w:r>
        <w:t>@don07052 that nigguh sucks</w:t>
      </w:r>
    </w:p>
    <w:p>
      <w:r>
        <w:rPr>
          <w:b/>
          <w:u w:val="single"/>
        </w:rPr>
        <w:t>63190</w:t>
      </w:r>
    </w:p>
    <w:p>
      <w:r>
        <w:t>@donnyoraha pussy</w:t>
      </w:r>
    </w:p>
    <w:p>
      <w:r>
        <w:rPr>
          <w:b/>
          <w:u w:val="single"/>
        </w:rPr>
        <w:t>63191</w:t>
      </w:r>
    </w:p>
    <w:p>
      <w:r>
        <w:t>@dpalmyx3 @_wordtothewise stop retweeting heather im tired of seeing that bitch on my tl</w:t>
      </w:r>
    </w:p>
    <w:p>
      <w:r>
        <w:rPr>
          <w:b/>
          <w:u w:val="single"/>
        </w:rPr>
        <w:t>63192</w:t>
      </w:r>
    </w:p>
    <w:p>
      <w:r>
        <w:t>@dpalmyx3 @michelleb_xo both you bitches go to sleep</w:t>
      </w:r>
    </w:p>
    <w:p>
      <w:r>
        <w:rPr>
          <w:b/>
          <w:u w:val="single"/>
        </w:rPr>
        <w:t>63193</w:t>
      </w:r>
    </w:p>
    <w:p>
      <w:r>
        <w:t>@drboycewatkins1 Coons and monkeys like you disgust me, you minstrel show negro. Crying about shit all the time you're a disgrace everywhere</w:t>
      </w:r>
    </w:p>
    <w:p>
      <w:r>
        <w:rPr>
          <w:b/>
          <w:u w:val="single"/>
        </w:rPr>
        <w:t>63194</w:t>
      </w:r>
    </w:p>
    <w:p>
      <w:r>
        <w:t>@dre_snipes @TheReal__Hop lmao, them bitches was the truth</w:t>
      </w:r>
    </w:p>
    <w:p>
      <w:r>
        <w:rPr>
          <w:b/>
          <w:u w:val="single"/>
        </w:rPr>
        <w:t>63195</w:t>
      </w:r>
    </w:p>
    <w:p>
      <w:r>
        <w:t>@dreadywhiteboy @JwanUrebay then the kid he sold it to brought it back to him cooked in a brownie</w:t>
      </w:r>
    </w:p>
    <w:p>
      <w:r>
        <w:rPr>
          <w:b/>
          <w:u w:val="single"/>
        </w:rPr>
        <w:t>63196</w:t>
      </w:r>
    </w:p>
    <w:p>
      <w:r>
        <w:t>@drew4130 @mailgal2000</w:t>
        <w:br/>
        <w:t>Y'all hire colored folk? Only work half da day and throw da mail in da sewer if we ain't done</w:t>
      </w:r>
    </w:p>
    <w:p>
      <w:r>
        <w:rPr>
          <w:b/>
          <w:u w:val="single"/>
        </w:rPr>
        <w:t>63197</w:t>
      </w:r>
    </w:p>
    <w:p>
      <w:r>
        <w:t>@dropdeadfred11 money can get you good weed, but not always the best of pussy. Sorry my friend (: guess</w:t>
      </w:r>
    </w:p>
    <w:p>
      <w:r>
        <w:rPr>
          <w:b/>
          <w:u w:val="single"/>
        </w:rPr>
        <w:t>63198</w:t>
      </w:r>
    </w:p>
    <w:p>
      <w:r>
        <w:t>@drrrruuuu @TheChrisCates pussy</w:t>
      </w:r>
    </w:p>
    <w:p>
      <w:r>
        <w:rPr>
          <w:b/>
          <w:u w:val="single"/>
        </w:rPr>
        <w:t>63199</w:t>
      </w:r>
    </w:p>
    <w:p>
      <w:r>
        <w:t>@drunksixthgrade @tbhstop you are a bitch.</w:t>
      </w:r>
    </w:p>
    <w:p>
      <w:r>
        <w:rPr>
          <w:b/>
          <w:u w:val="single"/>
        </w:rPr>
        <w:t>63200</w:t>
      </w:r>
    </w:p>
    <w:p>
      <w:r>
        <w:t>@dtholcomb32 they hv loads of cushion on the soles of them. They would feel good on ur dick.</w:t>
      </w:r>
    </w:p>
    <w:p>
      <w:r>
        <w:rPr>
          <w:b/>
          <w:u w:val="single"/>
        </w:rPr>
        <w:t>63201</w:t>
      </w:r>
    </w:p>
    <w:p>
      <w:r>
        <w:t>@duhhvenuhh love you too bitch&amp;#128129;&amp;#128536;</w:t>
      </w:r>
    </w:p>
    <w:p>
      <w:r>
        <w:rPr>
          <w:b/>
          <w:u w:val="single"/>
        </w:rPr>
        <w:t>63202</w:t>
      </w:r>
    </w:p>
    <w:p>
      <w:r>
        <w:t>@dustincarter16 bitch I was out dea and your ass was sleep</w:t>
      </w:r>
    </w:p>
    <w:p>
      <w:r>
        <w:rPr>
          <w:b/>
          <w:u w:val="single"/>
        </w:rPr>
        <w:t>63203</w:t>
      </w:r>
    </w:p>
    <w:p>
      <w:r>
        <w:t>@dustincmc @KevinKillsThngs ghetto=black</w:t>
      </w:r>
    </w:p>
    <w:p>
      <w:r>
        <w:rPr>
          <w:b/>
          <w:u w:val="single"/>
        </w:rPr>
        <w:t>63204</w:t>
      </w:r>
    </w:p>
    <w:p>
      <w:r>
        <w:t>@dxum7 Jordan's are trash</w:t>
      </w:r>
    </w:p>
    <w:p>
      <w:r>
        <w:rPr>
          <w:b/>
          <w:u w:val="single"/>
        </w:rPr>
        <w:t>63205</w:t>
      </w:r>
    </w:p>
    <w:p>
      <w:r>
        <w:t>@eGoTheIcoN everytime pro teams do GB tourneys that get schmanged. Im not fanboying im just saying I don't think u should say they're trash.</w:t>
      </w:r>
    </w:p>
    <w:p>
      <w:r>
        <w:rPr>
          <w:b/>
          <w:u w:val="single"/>
        </w:rPr>
        <w:t>63206</w:t>
      </w:r>
    </w:p>
    <w:p>
      <w:r>
        <w:t>@eGoTheIcoN those "trash" SnD stars would scrape ur team in SnD and most pro teams.</w:t>
      </w:r>
    </w:p>
    <w:p>
      <w:r>
        <w:rPr>
          <w:b/>
          <w:u w:val="single"/>
        </w:rPr>
        <w:t>63207</w:t>
      </w:r>
    </w:p>
    <w:p>
      <w:r>
        <w:t>@eHarmoniee first second an third mistake...&amp;#128514;&amp;#128514; i been hearing it wus trash tho...kinda wan give it a listen, kinda dont</w:t>
      </w:r>
    </w:p>
    <w:p>
      <w:r>
        <w:rPr>
          <w:b/>
          <w:u w:val="single"/>
        </w:rPr>
        <w:t>63208</w:t>
      </w:r>
    </w:p>
    <w:p>
      <w:r>
        <w:t>@eanahS__ girl I been wanting them shit I been growing them hoes for bout 6months</w:t>
      </w:r>
    </w:p>
    <w:p>
      <w:r>
        <w:rPr>
          <w:b/>
          <w:u w:val="single"/>
        </w:rPr>
        <w:t>63209</w:t>
      </w:r>
    </w:p>
    <w:p>
      <w:r>
        <w:t>@eanahS__ nips</w:t>
      </w:r>
    </w:p>
    <w:p>
      <w:r>
        <w:rPr>
          <w:b/>
          <w:u w:val="single"/>
        </w:rPr>
        <w:t>63210</w:t>
      </w:r>
    </w:p>
    <w:p>
      <w:r>
        <w:t>@ebgbz1 @RussellTpot This bitch sees that as not an attack because Muslims are only 1% (no idea where he maths)</w:t>
      </w:r>
    </w:p>
    <w:p>
      <w:r>
        <w:rPr>
          <w:b/>
          <w:u w:val="single"/>
        </w:rPr>
        <w:t>63211</w:t>
      </w:r>
    </w:p>
    <w:p>
      <w:r>
        <w:t>@ebomb26 cool beaners.</w:t>
      </w:r>
    </w:p>
    <w:p>
      <w:r>
        <w:rPr>
          <w:b/>
          <w:u w:val="single"/>
        </w:rPr>
        <w:t>63212</w:t>
      </w:r>
    </w:p>
    <w:p>
      <w:r>
        <w:t>@ebomb26 cool beaners. i just got home. ready to keep my couch from floating away. lol</w:t>
      </w:r>
    </w:p>
    <w:p>
      <w:r>
        <w:rPr>
          <w:b/>
          <w:u w:val="single"/>
        </w:rPr>
        <w:t>63213</w:t>
      </w:r>
    </w:p>
    <w:p>
      <w:r>
        <w:t>@eburnns bitch be actin like I'm a celebrity</w:t>
      </w:r>
    </w:p>
    <w:p>
      <w:r>
        <w:rPr>
          <w:b/>
          <w:u w:val="single"/>
        </w:rPr>
        <w:t>63214</w:t>
      </w:r>
    </w:p>
    <w:p>
      <w:r>
        <w:t>@eburnns oh wow the bitch is bitching again #niggasuprized</w:t>
      </w:r>
    </w:p>
    <w:p>
      <w:r>
        <w:rPr>
          <w:b/>
          <w:u w:val="single"/>
        </w:rPr>
        <w:t>63215</w:t>
      </w:r>
    </w:p>
    <w:p>
      <w:r>
        <w:t>@edouglas528 I know how you feel,wait,no I don't. Perfect week for me would be Yanks not getting Lee #goSox #goPats</w:t>
      </w:r>
    </w:p>
    <w:p>
      <w:r>
        <w:rPr>
          <w:b/>
          <w:u w:val="single"/>
        </w:rPr>
        <w:t>63216</w:t>
      </w:r>
    </w:p>
    <w:p>
      <w:r>
        <w:t>@edouglas528 Quick game for Sox Yanks.....hope you get home soon</w:t>
      </w:r>
    </w:p>
    <w:p>
      <w:r>
        <w:rPr>
          <w:b/>
          <w:u w:val="single"/>
        </w:rPr>
        <w:t>63217</w:t>
      </w:r>
    </w:p>
    <w:p>
      <w:r>
        <w:t>@edouglas528 Sorry bout your Yanks Earl....who uya like in the WS?</w:t>
      </w:r>
    </w:p>
    <w:p>
      <w:r>
        <w:rPr>
          <w:b/>
          <w:u w:val="single"/>
        </w:rPr>
        <w:t>63218</w:t>
      </w:r>
    </w:p>
    <w:p>
      <w:r>
        <w:t>@edouglas528 That would be your Yankees Earl....we all know they should win all 162</w:t>
      </w:r>
    </w:p>
    <w:p>
      <w:r>
        <w:rPr>
          <w:b/>
          <w:u w:val="single"/>
        </w:rPr>
        <w:t>63219</w:t>
      </w:r>
    </w:p>
    <w:p>
      <w:r>
        <w:t>@edwards_cait but you were too busy being a raging bitch and not caring that your "best friend" was going through hell So there's my punch &amp;#128139;</w:t>
      </w:r>
    </w:p>
    <w:p>
      <w:r>
        <w:rPr>
          <w:b/>
          <w:u w:val="single"/>
        </w:rPr>
        <w:t>63220</w:t>
      </w:r>
    </w:p>
    <w:p>
      <w:r>
        <w:t>@edwards_cait ghetto, driving a nice car, and not having to pay a lot for rent. I drive a Lexus, and pay little rent. Just saying.</w:t>
      </w:r>
    </w:p>
    <w:p>
      <w:r>
        <w:rPr>
          <w:b/>
          <w:u w:val="single"/>
        </w:rPr>
        <w:t>63221</w:t>
      </w:r>
    </w:p>
    <w:p>
      <w:r>
        <w:t>@efethegoddess The shirt trash &amp;#128546; and I'm leaving your room a mess &amp;#128522;</w:t>
      </w:r>
    </w:p>
    <w:p>
      <w:r>
        <w:rPr>
          <w:b/>
          <w:u w:val="single"/>
        </w:rPr>
        <w:t>63222</w:t>
      </w:r>
    </w:p>
    <w:p>
      <w:r>
        <w:t>@efethegoddess Wuw. Am not wun uv ur hoes dnt send mi pics</w:t>
      </w:r>
    </w:p>
    <w:p>
      <w:r>
        <w:rPr>
          <w:b/>
          <w:u w:val="single"/>
        </w:rPr>
        <w:t>63223</w:t>
      </w:r>
    </w:p>
    <w:p>
      <w:r>
        <w:t>@ehasselbeck @bi_politics teaching that pretend son to b a pussy! his son would have LACE ON HIS JOCK STRAP!</w:t>
      </w:r>
    </w:p>
    <w:p>
      <w:r>
        <w:rPr>
          <w:b/>
          <w:u w:val="single"/>
        </w:rPr>
        <w:t>63224</w:t>
      </w:r>
    </w:p>
    <w:p>
      <w:r>
        <w:t>@el_prietito @lovexlilyy Them jigaboos aka homewreckers needs to get blocked!</w:t>
      </w:r>
    </w:p>
    <w:p>
      <w:r>
        <w:rPr>
          <w:b/>
          <w:u w:val="single"/>
        </w:rPr>
        <w:t>63225</w:t>
      </w:r>
    </w:p>
    <w:p>
      <w:r>
        <w:t>@elchavaloko @Buckm00se yeah sorry monkey team just keeps kicking ppl, waiting for muh pizza</w:t>
      </w:r>
    </w:p>
    <w:p>
      <w:r>
        <w:rPr>
          <w:b/>
          <w:u w:val="single"/>
        </w:rPr>
        <w:t>63226</w:t>
      </w:r>
    </w:p>
    <w:p>
      <w:r>
        <w:t>@elchavaloko Toma ESO negros @panama</w:t>
      </w:r>
    </w:p>
    <w:p>
      <w:r>
        <w:rPr>
          <w:b/>
          <w:u w:val="single"/>
        </w:rPr>
        <w:t>63227</w:t>
      </w:r>
    </w:p>
    <w:p>
      <w:r>
        <w:t>@elchavaloko pinche panamonos negros me Dan asco</w:t>
      </w:r>
    </w:p>
    <w:p>
      <w:r>
        <w:rPr>
          <w:b/>
          <w:u w:val="single"/>
        </w:rPr>
        <w:t>63228</w:t>
      </w:r>
    </w:p>
    <w:p>
      <w:r>
        <w:t>@elchavaloko what's the difference between the three of the nig Nog's?</w:t>
      </w:r>
    </w:p>
    <w:p>
      <w:r>
        <w:rPr>
          <w:b/>
          <w:u w:val="single"/>
        </w:rPr>
        <w:t>63229</w:t>
      </w:r>
    </w:p>
    <w:p>
      <w:r>
        <w:t>@elchavaloko who cares tbh ones a shitty dirty Argentino &amp;amp; the other is a feather fisted nigger</w:t>
      </w:r>
    </w:p>
    <w:p>
      <w:r>
        <w:rPr>
          <w:b/>
          <w:u w:val="single"/>
        </w:rPr>
        <w:t>63230</w:t>
      </w:r>
    </w:p>
    <w:p>
      <w:r>
        <w:t>@elementjetson thank you mint - happy Mothafuggin birthday too, hoe!! &amp;#128155;&amp;#9994;</w:t>
      </w:r>
    </w:p>
    <w:p>
      <w:r>
        <w:rPr>
          <w:b/>
          <w:u w:val="single"/>
        </w:rPr>
        <w:t>63231</w:t>
      </w:r>
    </w:p>
    <w:p>
      <w:r>
        <w:t>@elise_palmer im assuming mickey bubbles</w:t>
      </w:r>
    </w:p>
    <w:p>
      <w:r>
        <w:rPr>
          <w:b/>
          <w:u w:val="single"/>
        </w:rPr>
        <w:t>63232</w:t>
      </w:r>
    </w:p>
    <w:p>
      <w:r>
        <w:t>@elise_palmer sounds like gypos to me - they used to do this all the time where I lived</w:t>
      </w:r>
    </w:p>
    <w:p>
      <w:r>
        <w:rPr>
          <w:b/>
          <w:u w:val="single"/>
        </w:rPr>
        <w:t>63233</w:t>
      </w:r>
    </w:p>
    <w:p>
      <w:r>
        <w:t>@elise_palmer youre cheating on mickey bubbles! :O</w:t>
      </w:r>
    </w:p>
    <w:p>
      <w:r>
        <w:rPr>
          <w:b/>
          <w:u w:val="single"/>
        </w:rPr>
        <w:t>63234</w:t>
      </w:r>
    </w:p>
    <w:p>
      <w:r>
        <w:t>@ellese97 your rhyming is ghetto</w:t>
      </w:r>
    </w:p>
    <w:p>
      <w:r>
        <w:rPr>
          <w:b/>
          <w:u w:val="single"/>
        </w:rPr>
        <w:t>63235</w:t>
      </w:r>
    </w:p>
    <w:p>
      <w:r>
        <w:t>@elliottgianaris gook</w:t>
      </w:r>
    </w:p>
    <w:p>
      <w:r>
        <w:rPr>
          <w:b/>
          <w:u w:val="single"/>
        </w:rPr>
        <w:t>63236</w:t>
      </w:r>
    </w:p>
    <w:p>
      <w:r>
        <w:t>@emilysteers WASP EGGS</w:t>
      </w:r>
    </w:p>
    <w:p>
      <w:r>
        <w:rPr>
          <w:b/>
          <w:u w:val="single"/>
        </w:rPr>
        <w:t>63237</w:t>
      </w:r>
    </w:p>
    <w:p>
      <w:r>
        <w:t xml:space="preserve">@emmyhighr0ller @Cyberobama </w:t>
        <w:br/>
        <w:t>you sound like a real cunt</w:t>
      </w:r>
    </w:p>
    <w:p>
      <w:r>
        <w:rPr>
          <w:b/>
          <w:u w:val="single"/>
        </w:rPr>
        <w:t>63238</w:t>
      </w:r>
    </w:p>
    <w:p>
      <w:r>
        <w:t>@emmysetter14 dayum saterlyt shoz un bayg ho-ul</w:t>
      </w:r>
    </w:p>
    <w:p>
      <w:r>
        <w:rPr>
          <w:b/>
          <w:u w:val="single"/>
        </w:rPr>
        <w:t>63239</w:t>
      </w:r>
    </w:p>
    <w:p>
      <w:r>
        <w:t>@englandlauren @iain4harrison @oliviaboncic sprite* hoe</w:t>
      </w:r>
    </w:p>
    <w:p>
      <w:r>
        <w:rPr>
          <w:b/>
          <w:u w:val="single"/>
        </w:rPr>
        <w:t>63240</w:t>
      </w:r>
    </w:p>
    <w:p>
      <w:r>
        <w:t>@ennuitimes clever monkey!</w:t>
      </w:r>
    </w:p>
    <w:p>
      <w:r>
        <w:rPr>
          <w:b/>
          <w:u w:val="single"/>
        </w:rPr>
        <w:t>63241</w:t>
      </w:r>
    </w:p>
    <w:p>
      <w:r>
        <w:t>@ennuitimes mostly move ya dumb bitch! Haha</w:t>
      </w:r>
    </w:p>
    <w:p>
      <w:r>
        <w:rPr>
          <w:b/>
          <w:u w:val="single"/>
        </w:rPr>
        <w:t>63242</w:t>
      </w:r>
    </w:p>
    <w:p>
      <w:r>
        <w:t>@eonline @KimKardashian @kanyewest mr. and mrs trash</w:t>
      </w:r>
    </w:p>
    <w:p>
      <w:r>
        <w:rPr>
          <w:b/>
          <w:u w:val="single"/>
        </w:rPr>
        <w:t>63243</w:t>
      </w:r>
    </w:p>
    <w:p>
      <w:r>
        <w:t>@eonline she looks like a real dyke now</w:t>
      </w:r>
    </w:p>
    <w:p>
      <w:r>
        <w:rPr>
          <w:b/>
          <w:u w:val="single"/>
        </w:rPr>
        <w:t>63244</w:t>
      </w:r>
    </w:p>
    <w:p>
      <w:r>
        <w:t>@equallydestruct bitch firstly it's resting on my titties and secondly if U WAS PAYING ATTENTION YOUD HAVE SEEN WHEN I SAID I ROLLED INTO IT</w:t>
      </w:r>
    </w:p>
    <w:p>
      <w:r>
        <w:rPr>
          <w:b/>
          <w:u w:val="single"/>
        </w:rPr>
        <w:t>63245</w:t>
      </w:r>
    </w:p>
    <w:p>
      <w:r>
        <w:t>@equallydestruct lmao don't fight me you don't know my ghetto ass school dude I highly doubt that since I don't give a fuck about it</w:t>
      </w:r>
    </w:p>
    <w:p>
      <w:r>
        <w:rPr>
          <w:b/>
          <w:u w:val="single"/>
        </w:rPr>
        <w:t>63246</w:t>
      </w:r>
    </w:p>
    <w:p>
      <w:r>
        <w:t>@ericxmorrison you can't get rid of me that easily bitch</w:t>
      </w:r>
    </w:p>
    <w:p>
      <w:r>
        <w:rPr>
          <w:b/>
          <w:u w:val="single"/>
        </w:rPr>
        <w:t>63247</w:t>
      </w:r>
    </w:p>
    <w:p>
      <w:r>
        <w:t>@erinscafe Bu I do. I do hate the playa. And the Yankees. If I hate the Yankees for their payroll I have to hate the Dodgers.</w:t>
      </w:r>
    </w:p>
    <w:p>
      <w:r>
        <w:rPr>
          <w:b/>
          <w:u w:val="single"/>
        </w:rPr>
        <w:t>63248</w:t>
      </w:r>
    </w:p>
    <w:p>
      <w:r>
        <w:t>@erinscafe If I have to watch baseball I actually go for the Mets because Jon Stewart. And fuck the Yankees.</w:t>
      </w:r>
    </w:p>
    <w:p>
      <w:r>
        <w:rPr>
          <w:b/>
          <w:u w:val="single"/>
        </w:rPr>
        <w:t>63249</w:t>
      </w:r>
    </w:p>
    <w:p>
      <w:r>
        <w:t>@erinscafe We hate the Yankees though, right? I feel like I'm really good at hating them.</w:t>
      </w:r>
    </w:p>
    <w:p>
      <w:r>
        <w:rPr>
          <w:b/>
          <w:u w:val="single"/>
        </w:rPr>
        <w:t>63250</w:t>
      </w:r>
    </w:p>
    <w:p>
      <w:r>
        <w:t>@erinscafe We hate them more than the Cowboys and Yankees.</w:t>
      </w:r>
    </w:p>
    <w:p>
      <w:r>
        <w:rPr>
          <w:b/>
          <w:u w:val="single"/>
        </w:rPr>
        <w:t>63251</w:t>
      </w:r>
    </w:p>
    <w:p>
      <w:r>
        <w:t>@eruditetina @Orgleader Hey @RevJJackson why dont u get "involved in black on black situations"? 'Cause hate whitey? B honest now #MikeBrown</w:t>
      </w:r>
    </w:p>
    <w:p>
      <w:r>
        <w:rPr>
          <w:b/>
          <w:u w:val="single"/>
        </w:rPr>
        <w:t>63252</w:t>
      </w:r>
    </w:p>
    <w:p>
      <w:r>
        <w:t>@erykadamitio_ @RiRi_Candee why nobody never invite me to no lesbian party. ): bitches.</w:t>
      </w:r>
    </w:p>
    <w:p>
      <w:r>
        <w:rPr>
          <w:b/>
          <w:u w:val="single"/>
        </w:rPr>
        <w:t>63253</w:t>
      </w:r>
    </w:p>
    <w:p>
      <w:r>
        <w:t>@es_jump i know imma broke ass bitch</w:t>
      </w:r>
    </w:p>
    <w:p>
      <w:r>
        <w:rPr>
          <w:b/>
          <w:u w:val="single"/>
        </w:rPr>
        <w:t>63254</w:t>
      </w:r>
    </w:p>
    <w:p>
      <w:r>
        <w:t>@esn_Josh @esn_Waves @ESN_Creeper @GT_Parthenon bitch please, are you trying to say I was closer to Philly than you</w:t>
      </w:r>
    </w:p>
    <w:p>
      <w:r>
        <w:rPr>
          <w:b/>
          <w:u w:val="single"/>
        </w:rPr>
        <w:t>63255</w:t>
      </w:r>
    </w:p>
    <w:p>
      <w:r>
        <w:t>@espinosa_32 pussy pussy pussy</w:t>
      </w:r>
    </w:p>
    <w:p>
      <w:r>
        <w:rPr>
          <w:b/>
          <w:u w:val="single"/>
        </w:rPr>
        <w:t>63256</w:t>
      </w:r>
    </w:p>
    <w:p>
      <w:r>
        <w:t>@espinosa_32 you're a bitch</w:t>
      </w:r>
    </w:p>
    <w:p>
      <w:r>
        <w:rPr>
          <w:b/>
          <w:u w:val="single"/>
        </w:rPr>
        <w:t>63257</w:t>
      </w:r>
    </w:p>
    <w:p>
      <w:r>
        <w:t>@espn Stop blowing the spurs pussies #HalftimeSpeech</w:t>
      </w:r>
    </w:p>
    <w:p>
      <w:r>
        <w:rPr>
          <w:b/>
          <w:u w:val="single"/>
        </w:rPr>
        <w:t>63258</w:t>
      </w:r>
    </w:p>
    <w:p>
      <w:r>
        <w:t xml:space="preserve">@etellurian @vcortesusmc too many little whiney bitches in AMERICA. </w:t>
        <w:br/>
        <w:t xml:space="preserve">Someone to CRY about ANYTHING! </w:t>
        <w:br/>
        <w:t>IE: Kids MUST WEAR Bicycle Helmets!</w:t>
      </w:r>
    </w:p>
    <w:p>
      <w:r>
        <w:rPr>
          <w:b/>
          <w:u w:val="single"/>
        </w:rPr>
        <w:t>63259</w:t>
      </w:r>
    </w:p>
    <w:p>
      <w:r>
        <w:t>@evanaleks living with my bitches #live #thuglife http://t.co/upL2ZYn5v1</w:t>
      </w:r>
    </w:p>
    <w:p>
      <w:r>
        <w:rPr>
          <w:b/>
          <w:u w:val="single"/>
        </w:rPr>
        <w:t>63260</w:t>
      </w:r>
    </w:p>
    <w:p>
      <w:r>
        <w:t>@ew_karina @lanemichelle_ pussies</w:t>
      </w:r>
    </w:p>
    <w:p>
      <w:r>
        <w:rPr>
          <w:b/>
          <w:u w:val="single"/>
        </w:rPr>
        <w:t>63261</w:t>
      </w:r>
    </w:p>
    <w:p>
      <w:r>
        <w:t>@eze12373 I'll come rape your wife bitch boy</w:t>
      </w:r>
    </w:p>
    <w:p>
      <w:r>
        <w:rPr>
          <w:b/>
          <w:u w:val="single"/>
        </w:rPr>
        <w:t>63262</w:t>
      </w:r>
    </w:p>
    <w:p>
      <w:r>
        <w:t>@fabbymichelle bitch no &amp;#9995;&amp;#128514;</w:t>
      </w:r>
    </w:p>
    <w:p>
      <w:r>
        <w:rPr>
          <w:b/>
          <w:u w:val="single"/>
        </w:rPr>
        <w:t>63263</w:t>
      </w:r>
    </w:p>
    <w:p>
      <w:r>
        <w:t>@fabbymichelle cause I didn't wanna see your bitch ass</w:t>
      </w:r>
    </w:p>
    <w:p>
      <w:r>
        <w:rPr>
          <w:b/>
          <w:u w:val="single"/>
        </w:rPr>
        <w:t>63264</w:t>
      </w:r>
    </w:p>
    <w:p>
      <w:r>
        <w:t>@fabbymichelle your one of my bitches you make money for me !</w:t>
      </w:r>
    </w:p>
    <w:p>
      <w:r>
        <w:rPr>
          <w:b/>
          <w:u w:val="single"/>
        </w:rPr>
        <w:t>63265</w:t>
      </w:r>
    </w:p>
    <w:p>
      <w:r>
        <w:t>@fairflattaxnow @Morning_Joe @JoeNBC hey #teabagger the law made it a FELONY to keep and collect the records. Get your facts straight</w:t>
      </w:r>
    </w:p>
    <w:p>
      <w:r>
        <w:rPr>
          <w:b/>
          <w:u w:val="single"/>
        </w:rPr>
        <w:t>63266</w:t>
      </w:r>
    </w:p>
    <w:p>
      <w:r>
        <w:t>@fairflattaxnow discredited by whom? Per the government the study is good and factual. Pay your bills moocher teabaggers and republicans</w:t>
      </w:r>
    </w:p>
    <w:p>
      <w:r>
        <w:rPr>
          <w:b/>
          <w:u w:val="single"/>
        </w:rPr>
        <w:t>63267</w:t>
      </w:r>
    </w:p>
    <w:p>
      <w:r>
        <w:t>@fallenloki @NotoriousBM95 @Buckm00se lmfaooo how many "returns" has this faggot gotten?</w:t>
      </w:r>
    </w:p>
    <w:p>
      <w:r>
        <w:rPr>
          <w:b/>
          <w:u w:val="single"/>
        </w:rPr>
        <w:t>63268</w:t>
      </w:r>
    </w:p>
    <w:p>
      <w:r>
        <w:t>@fangsbites @the506 Huge Yankee fan....enjoy http://t.co/tKM8l9Ty</w:t>
      </w:r>
    </w:p>
    <w:p>
      <w:r>
        <w:rPr>
          <w:b/>
          <w:u w:val="single"/>
        </w:rPr>
        <w:t>63269</w:t>
      </w:r>
    </w:p>
    <w:p>
      <w:r>
        <w:t>@fawfulfan @BigKahuna919191 @alfranken birds of a feather. go away</w:t>
      </w:r>
    </w:p>
    <w:p>
      <w:r>
        <w:rPr>
          <w:b/>
          <w:u w:val="single"/>
        </w:rPr>
        <w:t>63270</w:t>
      </w:r>
    </w:p>
    <w:p>
      <w:r>
        <w:t>@feliciawolfee thanks hoe&amp;#128522;</w:t>
      </w:r>
    </w:p>
    <w:p>
      <w:r>
        <w:rPr>
          <w:b/>
          <w:u w:val="single"/>
        </w:rPr>
        <w:t>63271</w:t>
      </w:r>
    </w:p>
    <w:p>
      <w:r>
        <w:t>@felicity182 a pussy in ur mouth is a really good stress reliever doctors recommend</w:t>
      </w:r>
    </w:p>
    <w:p>
      <w:r>
        <w:rPr>
          <w:b/>
          <w:u w:val="single"/>
        </w:rPr>
        <w:t>63272</w:t>
      </w:r>
    </w:p>
    <w:p>
      <w:r>
        <w:t>@felicity182 i think u need a massage or a pussy in your mouth to make u feel less stressed out don't u think?</w:t>
      </w:r>
    </w:p>
    <w:p>
      <w:r>
        <w:rPr>
          <w:b/>
          <w:u w:val="single"/>
        </w:rPr>
        <w:t>63273</w:t>
      </w:r>
    </w:p>
    <w:p>
      <w:r>
        <w:t>@felipefrost23 you can be whatever you want since you aren't a lying ass bitch ass childish ass mother fucker</w:t>
      </w:r>
    </w:p>
    <w:p>
      <w:r>
        <w:rPr>
          <w:b/>
          <w:u w:val="single"/>
        </w:rPr>
        <w:t>63274</w:t>
      </w:r>
    </w:p>
    <w:p>
      <w:r>
        <w:t>@femalejokerhoee yeah he sucks just like the other fags who are... oh nevermind there are NO fags in the #NFL</w:t>
      </w:r>
    </w:p>
    <w:p>
      <w:r>
        <w:rPr>
          <w:b/>
          <w:u w:val="single"/>
        </w:rPr>
        <w:t>63275</w:t>
      </w:r>
    </w:p>
    <w:p>
      <w:r>
        <w:t>@fennecuskitsune you've got no sole</w:t>
      </w:r>
    </w:p>
    <w:p>
      <w:r>
        <w:rPr>
          <w:b/>
          <w:u w:val="single"/>
        </w:rPr>
        <w:t>63276</w:t>
      </w:r>
    </w:p>
    <w:p>
      <w:r>
        <w:t>@feverspell @NYRKelsMads I'll do it! @1dgroupiegossip In the UK, "Fag" means cigarette and a "faggot" is a bundle of sticks, you homo.</w:t>
      </w:r>
    </w:p>
    <w:p>
      <w:r>
        <w:rPr>
          <w:b/>
          <w:u w:val="single"/>
        </w:rPr>
        <w:t>63277</w:t>
      </w:r>
    </w:p>
    <w:p>
      <w:r>
        <w:t>@finnj97 @estellerbabe_96 just admit you started the shit by calling her out, and that you're being a bitch, and we'll all move on &amp;#128129;</w:t>
      </w:r>
    </w:p>
    <w:p>
      <w:r>
        <w:rPr>
          <w:b/>
          <w:u w:val="single"/>
        </w:rPr>
        <w:t>63278</w:t>
      </w:r>
    </w:p>
    <w:p>
      <w:r>
        <w:t>@finnj97 bitches</w:t>
      </w:r>
    </w:p>
    <w:p>
      <w:r>
        <w:rPr>
          <w:b/>
          <w:u w:val="single"/>
        </w:rPr>
        <w:t>63279</w:t>
      </w:r>
    </w:p>
    <w:p>
      <w:r>
        <w:t>@firemunky Google's a bitch: "Your search - Ann B. Davis Sexy- did not match any image results."</w:t>
      </w:r>
    </w:p>
    <w:p>
      <w:r>
        <w:rPr>
          <w:b/>
          <w:u w:val="single"/>
        </w:rPr>
        <w:t>63280</w:t>
      </w:r>
    </w:p>
    <w:p>
      <w:r>
        <w:t>@firemunky I said I'm a vagina, but not a fag. Who HASN'T seen that movie?</w:t>
      </w:r>
    </w:p>
    <w:p>
      <w:r>
        <w:rPr>
          <w:b/>
          <w:u w:val="single"/>
        </w:rPr>
        <w:t>63281</w:t>
      </w:r>
    </w:p>
    <w:p>
      <w:r>
        <w:t>@firemunky When did we become a nation of giant dripping whiny pussies, anyway?! MAKE THIS DUDE PRESIDENT! Of Iraq, even. He's the MAN!</w:t>
      </w:r>
    </w:p>
    <w:p>
      <w:r>
        <w:rPr>
          <w:b/>
          <w:u w:val="single"/>
        </w:rPr>
        <w:t>63282</w:t>
      </w:r>
    </w:p>
    <w:p>
      <w:r>
        <w:t>@fitsnews Nevermind. Still a little bitch. http://t.co/zpYPjBU5YU</w:t>
      </w:r>
    </w:p>
    <w:p>
      <w:r>
        <w:rPr>
          <w:b/>
          <w:u w:val="single"/>
        </w:rPr>
        <w:t>63283</w:t>
      </w:r>
    </w:p>
    <w:p>
      <w:r>
        <w:t>@floridalex51 might need you to pummel a bitch &amp;#128074;&amp;#128071;</w:t>
      </w:r>
    </w:p>
    <w:p>
      <w:r>
        <w:rPr>
          <w:b/>
          <w:u w:val="single"/>
        </w:rPr>
        <w:t>63284</w:t>
      </w:r>
    </w:p>
    <w:p>
      <w:r>
        <w:t>@flyyImpact Yo follow me back nigguh</w:t>
      </w:r>
    </w:p>
    <w:p>
      <w:r>
        <w:rPr>
          <w:b/>
          <w:u w:val="single"/>
        </w:rPr>
        <w:t>63285</w:t>
      </w:r>
    </w:p>
    <w:p>
      <w:r>
        <w:t>@foreverschmoked vertical nip bars..I already have horizontal ones so I think it'll look hella cute</w:t>
      </w:r>
    </w:p>
    <w:p>
      <w:r>
        <w:rPr>
          <w:b/>
          <w:u w:val="single"/>
        </w:rPr>
        <w:t>63286</w:t>
      </w:r>
    </w:p>
    <w:p>
      <w:r>
        <w:t>@forgivemehera also, I put 'i touch myself' on a ned/chuck mix.</w:t>
      </w:r>
    </w:p>
    <w:p>
      <w:r>
        <w:rPr>
          <w:b/>
          <w:u w:val="single"/>
        </w:rPr>
        <w:t>63287</w:t>
      </w:r>
    </w:p>
    <w:p>
      <w:r>
        <w:t>@frances_simply pussy</w:t>
      </w:r>
    </w:p>
    <w:p>
      <w:r>
        <w:rPr>
          <w:b/>
          <w:u w:val="single"/>
        </w:rPr>
        <w:t>63288</w:t>
      </w:r>
    </w:p>
    <w:p>
      <w:r>
        <w:t>@frances_simply you still ugly then a hoe and you still look like muffie off Arthur &amp;#128527;&amp;#128527;&amp;#128526;&amp;#128526;</w:t>
      </w:r>
    </w:p>
    <w:p>
      <w:r>
        <w:rPr>
          <w:b/>
          <w:u w:val="single"/>
        </w:rPr>
        <w:t>63289</w:t>
      </w:r>
    </w:p>
    <w:p>
      <w:r>
        <w:t>@frankthetank215 @Jim_McCloskey Fran is a hillbilly Virginia mountain man who has pre-1800s white Anglo-Saxon beliefs #frankensteinMD #kikme</w:t>
      </w:r>
    </w:p>
    <w:p>
      <w:r>
        <w:rPr>
          <w:b/>
          <w:u w:val="single"/>
        </w:rPr>
        <w:t>63290</w:t>
      </w:r>
    </w:p>
    <w:p>
      <w:r>
        <w:t>@frankxlz @italian_montana fuck off frank you pussy</w:t>
      </w:r>
    </w:p>
    <w:p>
      <w:r>
        <w:rPr>
          <w:b/>
          <w:u w:val="single"/>
        </w:rPr>
        <w:t>63291</w:t>
      </w:r>
    </w:p>
    <w:p>
      <w:r>
        <w:t>@fredabrahams @Brown_Moses I saw the actual tweet while scanning Jihadi accounts. They put a screen shot of it with: all aid workers r spies</w:t>
      </w:r>
    </w:p>
    <w:p>
      <w:r>
        <w:rPr>
          <w:b/>
          <w:u w:val="single"/>
        </w:rPr>
        <w:t>63292</w:t>
      </w:r>
    </w:p>
    <w:p>
      <w:r>
        <w:t>@freddurst shut up faggot, no one cares</w:t>
      </w:r>
    </w:p>
    <w:p>
      <w:r>
        <w:rPr>
          <w:b/>
          <w:u w:val="single"/>
        </w:rPr>
        <w:t>63293</w:t>
      </w:r>
    </w:p>
    <w:p>
      <w:r>
        <w:t>@freeyungnwild "bitches talk shit, you got the right to swerve" god damnit you are da shittt</w:t>
      </w:r>
    </w:p>
    <w:p>
      <w:r>
        <w:rPr>
          <w:b/>
          <w:u w:val="single"/>
        </w:rPr>
        <w:t>63294</w:t>
      </w:r>
    </w:p>
    <w:p>
      <w:r>
        <w:t>@freeyungnwild where's ours at nigguh !</w:t>
      </w:r>
    </w:p>
    <w:p>
      <w:r>
        <w:rPr>
          <w:b/>
          <w:u w:val="single"/>
        </w:rPr>
        <w:t>63295</w:t>
      </w:r>
    </w:p>
    <w:p>
      <w:r>
        <w:t>@freshalina I call those my ghetto nunchucks...the reason I went 2 jail as well :(</w:t>
      </w:r>
    </w:p>
    <w:p>
      <w:r>
        <w:rPr>
          <w:b/>
          <w:u w:val="single"/>
        </w:rPr>
        <w:t>63296</w:t>
      </w:r>
    </w:p>
    <w:p>
      <w:r>
        <w:t>@freshestcrook @_MamaTosha lmao he lyin sis! His bitch told me if any light bulb in the whole wide world light up today i ca fuck</w:t>
      </w:r>
    </w:p>
    <w:p>
      <w:r>
        <w:rPr>
          <w:b/>
          <w:u w:val="single"/>
        </w:rPr>
        <w:t>63297</w:t>
      </w:r>
    </w:p>
    <w:p>
      <w:r>
        <w:t>@fucktyler fuck you spear chucker</w:t>
      </w:r>
    </w:p>
    <w:p>
      <w:r>
        <w:rPr>
          <w:b/>
          <w:u w:val="single"/>
        </w:rPr>
        <w:t>63298</w:t>
      </w:r>
    </w:p>
    <w:p>
      <w:r>
        <w:t>@fucktyler lmao bitch is dumb slap her up</w:t>
      </w:r>
    </w:p>
    <w:p>
      <w:r>
        <w:rPr>
          <w:b/>
          <w:u w:val="single"/>
        </w:rPr>
        <w:t>63299</w:t>
      </w:r>
    </w:p>
    <w:p>
      <w:r>
        <w:t>@fucktyler me too Tyler it just makes me think that they're lil nigger baby hoodrats.</w:t>
      </w:r>
    </w:p>
    <w:p>
      <w:r>
        <w:rPr>
          <w:b/>
          <w:u w:val="single"/>
        </w:rPr>
        <w:t>63300</w:t>
      </w:r>
    </w:p>
    <w:p>
      <w:r>
        <w:t>@fyps__ my fuckin name hoe</w:t>
      </w:r>
    </w:p>
    <w:p>
      <w:r>
        <w:rPr>
          <w:b/>
          <w:u w:val="single"/>
        </w:rPr>
        <w:t>63301</w:t>
      </w:r>
    </w:p>
    <w:p>
      <w:r>
        <w:t xml:space="preserve">@gCan28 @JeremyWGR </w:t>
        <w:br/>
        <w:br/>
        <w:t>And then everyone bitches anyways. The guy can't win with the fans we have. We would run Revis out of here in his prime</w:t>
      </w:r>
    </w:p>
    <w:p>
      <w:r>
        <w:rPr>
          <w:b/>
          <w:u w:val="single"/>
        </w:rPr>
        <w:t>63302</w:t>
      </w:r>
    </w:p>
    <w:p>
      <w:r>
        <w:t>@gabbella03 rt something else from another bitch in panties about love I swear</w:t>
      </w:r>
    </w:p>
    <w:p>
      <w:r>
        <w:rPr>
          <w:b/>
          <w:u w:val="single"/>
        </w:rPr>
        <w:t>63303</w:t>
      </w:r>
    </w:p>
    <w:p>
      <w:r>
        <w:t>@gabby_moscato @Huntermoore They would make a great baby bird pic bruh!</w:t>
      </w:r>
    </w:p>
    <w:p>
      <w:r>
        <w:rPr>
          <w:b/>
          <w:u w:val="single"/>
        </w:rPr>
        <w:t>63304</w:t>
      </w:r>
    </w:p>
    <w:p>
      <w:r>
        <w:t>@gabebaxter text me fag</w:t>
      </w:r>
    </w:p>
    <w:p>
      <w:r>
        <w:rPr>
          <w:b/>
          <w:u w:val="single"/>
        </w:rPr>
        <w:t>63305</w:t>
      </w:r>
    </w:p>
    <w:p>
      <w:r>
        <w:t>@gallinofmilk fight me hoe</w:t>
      </w:r>
    </w:p>
    <w:p>
      <w:r>
        <w:rPr>
          <w:b/>
          <w:u w:val="single"/>
        </w:rPr>
        <w:t>63306</w:t>
      </w:r>
    </w:p>
    <w:p>
      <w:r>
        <w:t>@garcialaura_ haha ya hit that hoe right there</w:t>
      </w:r>
    </w:p>
    <w:p>
      <w:r>
        <w:rPr>
          <w:b/>
          <w:u w:val="single"/>
        </w:rPr>
        <w:t>63307</w:t>
      </w:r>
    </w:p>
    <w:p>
      <w:r>
        <w:t>@garcialaura_ lol my bad, I forgot that hoe made ya sad</w:t>
      </w:r>
    </w:p>
    <w:p>
      <w:r>
        <w:rPr>
          <w:b/>
          <w:u w:val="single"/>
        </w:rPr>
        <w:t>63308</w:t>
      </w:r>
    </w:p>
    <w:p>
      <w:r>
        <w:t>@garcialaura_ rt! You'll see watch he finna hit that hoe and put some</w:t>
      </w:r>
    </w:p>
    <w:p>
      <w:r>
        <w:rPr>
          <w:b/>
          <w:u w:val="single"/>
        </w:rPr>
        <w:t>63309</w:t>
      </w:r>
    </w:p>
    <w:p>
      <w:r>
        <w:t>@garrett_winker bitch I wasn't following u in the first place get the fuck off my tl.</w:t>
      </w:r>
    </w:p>
    <w:p>
      <w:r>
        <w:rPr>
          <w:b/>
          <w:u w:val="single"/>
        </w:rPr>
        <w:t>63310</w:t>
      </w:r>
    </w:p>
    <w:p>
      <w:r>
        <w:t>@garrett_winker bitch have you ever seen me fight why you even talking shit?</w:t>
      </w:r>
    </w:p>
    <w:p>
      <w:r>
        <w:rPr>
          <w:b/>
          <w:u w:val="single"/>
        </w:rPr>
        <w:t>63311</w:t>
      </w:r>
    </w:p>
    <w:p>
      <w:r>
        <w:t>@garrett_winker bitch shut yo little ass up fucking no color emo faget ads nigga u call me dumb but u don't know shit</w:t>
      </w:r>
    </w:p>
    <w:p>
      <w:r>
        <w:rPr>
          <w:b/>
          <w:u w:val="single"/>
        </w:rPr>
        <w:t>63312</w:t>
      </w:r>
    </w:p>
    <w:p>
      <w:r>
        <w:t>@garrett_winker bitch. What I like pussy go away u doing to much talking too much, I talk with my fist and u can get and yo dad little fuc</w:t>
      </w:r>
    </w:p>
    <w:p>
      <w:r>
        <w:rPr>
          <w:b/>
          <w:u w:val="single"/>
        </w:rPr>
        <w:t>63313</w:t>
      </w:r>
    </w:p>
    <w:p>
      <w:r>
        <w:t>@garrett_winker or one of them bitches just be talking shit but not bout shit</w:t>
      </w:r>
    </w:p>
    <w:p>
      <w:r>
        <w:rPr>
          <w:b/>
          <w:u w:val="single"/>
        </w:rPr>
        <w:t>63314</w:t>
      </w:r>
    </w:p>
    <w:p>
      <w:r>
        <w:t>@garrett_winker shit what's up with then hoes I'll do both hoe, Am pretty sure u not on my level</w:t>
      </w:r>
    </w:p>
    <w:p>
      <w:r>
        <w:rPr>
          <w:b/>
          <w:u w:val="single"/>
        </w:rPr>
        <w:t>63315</w:t>
      </w:r>
    </w:p>
    <w:p>
      <w:r>
        <w:t>@garrett_winker wow u hoe is the term for women</w:t>
      </w:r>
    </w:p>
    <w:p>
      <w:r>
        <w:rPr>
          <w:b/>
          <w:u w:val="single"/>
        </w:rPr>
        <w:t>63316</w:t>
      </w:r>
    </w:p>
    <w:p>
      <w:r>
        <w:t>@gayle_ryan I don't hate the Japs. But, I AINT FORGETTING GETTIN JAPPED EITHER.</w:t>
      </w:r>
    </w:p>
    <w:p>
      <w:r>
        <w:rPr>
          <w:b/>
          <w:u w:val="single"/>
        </w:rPr>
        <w:t>63317</w:t>
      </w:r>
    </w:p>
    <w:p>
      <w:r>
        <w:t>@geezuss562 ur fucken lame bitch &amp;#128536;</w:t>
      </w:r>
    </w:p>
    <w:p>
      <w:r>
        <w:rPr>
          <w:b/>
          <w:u w:val="single"/>
        </w:rPr>
        <w:t>63318</w:t>
      </w:r>
    </w:p>
    <w:p>
      <w:r>
        <w:t>@gellebeaux_ thats thot pussy? &amp;#128514;</w:t>
      </w:r>
    </w:p>
    <w:p>
      <w:r>
        <w:rPr>
          <w:b/>
          <w:u w:val="single"/>
        </w:rPr>
        <w:t>63319</w:t>
      </w:r>
    </w:p>
    <w:p>
      <w:r>
        <w:t>@gellebeaux_ whatever hoe bitch #1 them "fags" beat yall sad asses too</w:t>
      </w:r>
    </w:p>
    <w:p>
      <w:r>
        <w:rPr>
          <w:b/>
          <w:u w:val="single"/>
        </w:rPr>
        <w:t>63320</w:t>
      </w:r>
    </w:p>
    <w:p>
      <w:r>
        <w:t>@genuineMitzi @NonVictional fags.!</w:t>
      </w:r>
    </w:p>
    <w:p>
      <w:r>
        <w:rPr>
          <w:b/>
          <w:u w:val="single"/>
        </w:rPr>
        <w:t>63321</w:t>
      </w:r>
    </w:p>
    <w:p>
      <w:r>
        <w:t>@geokthree I literally just told @Black_SinS to his face how trash he is at the shop in hooping</w:t>
      </w:r>
    </w:p>
    <w:p>
      <w:r>
        <w:rPr>
          <w:b/>
          <w:u w:val="single"/>
        </w:rPr>
        <w:t>63322</w:t>
      </w:r>
    </w:p>
    <w:p>
      <w:r>
        <w:t>@georgiathenewsa @Rosaalbae your tits may be better looking but her face makes you like a Asian or Latina tranny #facts</w:t>
      </w:r>
    </w:p>
    <w:p>
      <w:r>
        <w:rPr>
          <w:b/>
          <w:u w:val="single"/>
        </w:rPr>
        <w:t>63323</w:t>
      </w:r>
    </w:p>
    <w:p>
      <w:r>
        <w:t>@georgiathenewsa you look like a welfare bitch compared to Latinas I date and fuck. You need fashion and makeup tips tbh</w:t>
      </w:r>
    </w:p>
    <w:p>
      <w:r>
        <w:rPr>
          <w:b/>
          <w:u w:val="single"/>
        </w:rPr>
        <w:t>63324</w:t>
      </w:r>
    </w:p>
    <w:p>
      <w:r>
        <w:t>@gerfingerpoken2 His job as US Prez, to protect us is throw in trash..Ebola ER at our cost Daniel, both money &amp;amp; lives! DoG</w:t>
      </w:r>
    </w:p>
    <w:p>
      <w:r>
        <w:rPr>
          <w:b/>
          <w:u w:val="single"/>
        </w:rPr>
        <w:t>63325</w:t>
      </w:r>
    </w:p>
    <w:p>
      <w:r>
        <w:t>@gezus__ @Buckm00se lol this faggot hid from the moon boss we i was helping him</w:t>
      </w:r>
    </w:p>
    <w:p>
      <w:r>
        <w:rPr>
          <w:b/>
          <w:u w:val="single"/>
        </w:rPr>
        <w:t>63326</w:t>
      </w:r>
    </w:p>
    <w:p>
      <w:r>
        <w:t>@gezus__ @MANIAC3X @Buckm00se but Never to moose lol log off faggot your finished</w:t>
      </w:r>
    </w:p>
    <w:p>
      <w:r>
        <w:rPr>
          <w:b/>
          <w:u w:val="single"/>
        </w:rPr>
        <w:t>63327</w:t>
      </w:r>
    </w:p>
    <w:p>
      <w:r>
        <w:t>@gezus__ @MANIAC3X @bam00se @Woody_AFC mean bro fucking faggot</w:t>
      </w:r>
    </w:p>
    <w:p>
      <w:r>
        <w:rPr>
          <w:b/>
          <w:u w:val="single"/>
        </w:rPr>
        <w:t>63328</w:t>
      </w:r>
    </w:p>
    <w:p>
      <w:r>
        <w:t>@gezus__ You bitch. Come on you bitch. You scared coward, you not man enough to fuck with me. You can't last two minutes in my world bitch.</w:t>
      </w:r>
    </w:p>
    <w:p>
      <w:r>
        <w:rPr>
          <w:b/>
          <w:u w:val="single"/>
        </w:rPr>
        <w:t>63329</w:t>
      </w:r>
    </w:p>
    <w:p>
      <w:r>
        <w:t>@gezus__ die in a car accident then faggot</w:t>
      </w:r>
    </w:p>
    <w:p>
      <w:r>
        <w:rPr>
          <w:b/>
          <w:u w:val="single"/>
        </w:rPr>
        <w:t>63330</w:t>
      </w:r>
    </w:p>
    <w:p>
      <w:r>
        <w:t>@gezus__ you gunna let that bitch do you like that?</w:t>
      </w:r>
    </w:p>
    <w:p>
      <w:r>
        <w:rPr>
          <w:b/>
          <w:u w:val="single"/>
        </w:rPr>
        <w:t>63331</w:t>
      </w:r>
    </w:p>
    <w:p>
      <w:r>
        <w:t>@ghostattics translation: "i like how i dont really have to think about it" or "i dont think queers deserve a happy ending"</w:t>
      </w:r>
    </w:p>
    <w:p>
      <w:r>
        <w:rPr>
          <w:b/>
          <w:u w:val="single"/>
        </w:rPr>
        <w:t>63332</w:t>
      </w:r>
    </w:p>
    <w:p>
      <w:r>
        <w:t>@giannarromano Fuckin moulinyan &amp;#127814;</w:t>
      </w:r>
    </w:p>
    <w:p>
      <w:r>
        <w:rPr>
          <w:b/>
          <w:u w:val="single"/>
        </w:rPr>
        <w:t>63333</w:t>
      </w:r>
    </w:p>
    <w:p>
      <w:r>
        <w:t>@giantsniners85 he's the definition of little squirrelly bitch</w:t>
      </w:r>
    </w:p>
    <w:p>
      <w:r>
        <w:rPr>
          <w:b/>
          <w:u w:val="single"/>
        </w:rPr>
        <w:t>63334</w:t>
      </w:r>
    </w:p>
    <w:p>
      <w:r>
        <w:t>@gifs http://t.co/J1PWlaeRCu (via @teapot)</w:t>
      </w:r>
    </w:p>
    <w:p>
      <w:r>
        <w:rPr>
          <w:b/>
          <w:u w:val="single"/>
        </w:rPr>
        <w:t>63335</w:t>
      </w:r>
    </w:p>
    <w:p>
      <w:r>
        <w:t>@gillbowski7 @MasiBlatnoy @DroBaby_ fuckkn hate when he fights. Being a big pussy all the time.</w:t>
      </w:r>
    </w:p>
    <w:p>
      <w:r>
        <w:rPr>
          <w:b/>
          <w:u w:val="single"/>
        </w:rPr>
        <w:t>63336</w:t>
      </w:r>
    </w:p>
    <w:p>
      <w:r>
        <w:t>@gillis_seth @_B_R_Y_C_E_ where you at bitch</w:t>
      </w:r>
    </w:p>
    <w:p>
      <w:r>
        <w:rPr>
          <w:b/>
          <w:u w:val="single"/>
        </w:rPr>
        <w:t>63337</w:t>
      </w:r>
    </w:p>
    <w:p>
      <w:r>
        <w:t>@ginamariez im an ole bitch in Memphis,tn. and I think u rock also</w:t>
      </w:r>
    </w:p>
    <w:p>
      <w:r>
        <w:rPr>
          <w:b/>
          <w:u w:val="single"/>
        </w:rPr>
        <w:t>63338</w:t>
      </w:r>
    </w:p>
    <w:p>
      <w:r>
        <w:t>@glaad why do you guys cry and whine whenever someone says faggot? it's ridiculous.</w:t>
      </w:r>
    </w:p>
    <w:p>
      <w:r>
        <w:rPr>
          <w:b/>
          <w:u w:val="single"/>
        </w:rPr>
        <w:t>63339</w:t>
      </w:r>
    </w:p>
    <w:p>
      <w:r>
        <w:t>@gln @capotej Do you think the guinea pig was okay? :(</w:t>
      </w:r>
    </w:p>
    <w:p>
      <w:r>
        <w:rPr>
          <w:b/>
          <w:u w:val="single"/>
        </w:rPr>
        <w:t>63340</w:t>
      </w:r>
    </w:p>
    <w:p>
      <w:r>
        <w:t>@gmalko1 @jakeywakeyz a hour you're home and chillin and I'm working pussy &amp;#128536;</w:t>
      </w:r>
    </w:p>
    <w:p>
      <w:r>
        <w:rPr>
          <w:b/>
          <w:u w:val="single"/>
        </w:rPr>
        <w:t>63341</w:t>
      </w:r>
    </w:p>
    <w:p>
      <w:r>
        <w:t>@gmalko1 lmaooo fag</w:t>
      </w:r>
    </w:p>
    <w:p>
      <w:r>
        <w:rPr>
          <w:b/>
          <w:u w:val="single"/>
        </w:rPr>
        <w:t>63342</w:t>
      </w:r>
    </w:p>
    <w:p>
      <w:r>
        <w:t>@godrocamora416 faggot</w:t>
      </w:r>
    </w:p>
    <w:p>
      <w:r>
        <w:rPr>
          <w:b/>
          <w:u w:val="single"/>
        </w:rPr>
        <w:t>63343</w:t>
      </w:r>
    </w:p>
    <w:p>
      <w:r>
        <w:t>@goldielocks512 Bitch pussy</w:t>
      </w:r>
    </w:p>
    <w:p>
      <w:r>
        <w:rPr>
          <w:b/>
          <w:u w:val="single"/>
        </w:rPr>
        <w:t>63344</w:t>
      </w:r>
    </w:p>
    <w:p>
      <w:r>
        <w:t>@goldietaylor @theGrio puppets like Don will intentionally and forever cripple our people's ability to unify a Eco and political consensus</w:t>
      </w:r>
    </w:p>
    <w:p>
      <w:r>
        <w:rPr>
          <w:b/>
          <w:u w:val="single"/>
        </w:rPr>
        <w:t>63345</w:t>
      </w:r>
    </w:p>
    <w:p>
      <w:r>
        <w:t>@goldiethegamma @CLoprestiWFAN I'm referring to the second down put Vick in slot play #trash</w:t>
      </w:r>
    </w:p>
    <w:p>
      <w:r>
        <w:rPr>
          <w:b/>
          <w:u w:val="single"/>
        </w:rPr>
        <w:t>63346</w:t>
      </w:r>
    </w:p>
    <w:p>
      <w:r>
        <w:t>@goldnsilvercoin @TheOregonianBoo @RepBonamici God forbid! She actually voted to give people affordable insurance rates. That bitch #teabag</w:t>
      </w:r>
    </w:p>
    <w:p>
      <w:r>
        <w:rPr>
          <w:b/>
          <w:u w:val="single"/>
        </w:rPr>
        <w:t>63347</w:t>
      </w:r>
    </w:p>
    <w:p>
      <w:r>
        <w:t>@goldnsilvercoin the worst terrorists are republican teabaggers...</w:t>
      </w:r>
    </w:p>
    <w:p>
      <w:r>
        <w:rPr>
          <w:b/>
          <w:u w:val="single"/>
        </w:rPr>
        <w:t>63348</w:t>
      </w:r>
    </w:p>
    <w:p>
      <w:r>
        <w:t>@goldnsilvercoin this guys company had best year EVER...under Obama....conservative teabaggers are scum</w:t>
      </w:r>
    </w:p>
    <w:p>
      <w:r>
        <w:rPr>
          <w:b/>
          <w:u w:val="single"/>
        </w:rPr>
        <w:t>63349</w:t>
      </w:r>
    </w:p>
    <w:p>
      <w:r>
        <w:t>@gonzalez_sassy ur not sassy white trash change ur username</w:t>
      </w:r>
    </w:p>
    <w:p>
      <w:r>
        <w:rPr>
          <w:b/>
          <w:u w:val="single"/>
        </w:rPr>
        <w:t>63350</w:t>
      </w:r>
    </w:p>
    <w:p>
      <w:r>
        <w:t>@goodgraces_ k bitch http://t.co/itUAHyHc0R</w:t>
      </w:r>
    </w:p>
    <w:p>
      <w:r>
        <w:rPr>
          <w:b/>
          <w:u w:val="single"/>
        </w:rPr>
        <w:t>63351</w:t>
      </w:r>
    </w:p>
    <w:p>
      <w:r>
        <w:t>@goodgraces_ ok faggot http://t.co/zdGtE9GvzX</w:t>
      </w:r>
    </w:p>
    <w:p>
      <w:r>
        <w:rPr>
          <w:b/>
          <w:u w:val="single"/>
        </w:rPr>
        <w:t>63352</w:t>
      </w:r>
    </w:p>
    <w:p>
      <w:r>
        <w:t>@grandeftlou and bullying? I didn't know u could bully over the internet?? And the bitch came at me so idk why u in my mentions bruh</w:t>
      </w:r>
    </w:p>
    <w:p>
      <w:r>
        <w:rPr>
          <w:b/>
          <w:u w:val="single"/>
        </w:rPr>
        <w:t>63353</w:t>
      </w:r>
    </w:p>
    <w:p>
      <w:r>
        <w:t>@greekkid31 @TaraSetmayer @TheWillDunne yes true reagan was the first..ike wouldnt. While president and he was supreme allied commander.</w:t>
      </w:r>
    </w:p>
    <w:p>
      <w:r>
        <w:rPr>
          <w:b/>
          <w:u w:val="single"/>
        </w:rPr>
        <w:t>63354</w:t>
      </w:r>
    </w:p>
    <w:p>
      <w:r>
        <w:t>@gregorious13 I don't understand it, there's trash cans/dumpsters everywhere and if there's not, just wait till you go somewhere with one.</w:t>
      </w:r>
    </w:p>
    <w:p>
      <w:r>
        <w:rPr>
          <w:b/>
          <w:u w:val="single"/>
        </w:rPr>
        <w:t>63355</w:t>
      </w:r>
    </w:p>
    <w:p>
      <w:r>
        <w:t>@gregorykohler yo girl whats yr potential? I wanna retard it</w:t>
      </w:r>
    </w:p>
    <w:p>
      <w:r>
        <w:rPr>
          <w:b/>
          <w:u w:val="single"/>
        </w:rPr>
        <w:t>63356</w:t>
      </w:r>
    </w:p>
    <w:p>
      <w:r>
        <w:t>@greyyygoose @JawShoeeAhhh no bitch lol</w:t>
      </w:r>
    </w:p>
    <w:p>
      <w:r>
        <w:rPr>
          <w:b/>
          <w:u w:val="single"/>
        </w:rPr>
        <w:t>63357</w:t>
      </w:r>
    </w:p>
    <w:p>
      <w:r>
        <w:t>@grinand BTW, Happy Birthday, Charlie! Get better soon!</w:t>
      </w:r>
    </w:p>
    <w:p>
      <w:r>
        <w:rPr>
          <w:b/>
          <w:u w:val="single"/>
        </w:rPr>
        <w:t>63358</w:t>
      </w:r>
    </w:p>
    <w:p>
      <w:r>
        <w:t>@grinand http://www.youtube.com/watch?v=LRtKAQJUc3g Stay safe out there, Charlie.</w:t>
      </w:r>
    </w:p>
    <w:p>
      <w:r>
        <w:rPr>
          <w:b/>
          <w:u w:val="single"/>
        </w:rPr>
        <w:t>63359</w:t>
      </w:r>
    </w:p>
    <w:p>
      <w:r>
        <w:t>@grrizzIy @YUNGxSMBA the only place for a ho in the garden</w:t>
      </w:r>
    </w:p>
    <w:p>
      <w:r>
        <w:rPr>
          <w:b/>
          <w:u w:val="single"/>
        </w:rPr>
        <w:t>63360</w:t>
      </w:r>
    </w:p>
    <w:p>
      <w:r>
        <w:t>@grrizzIy pudding it right in her pussy</w:t>
      </w:r>
    </w:p>
    <w:p>
      <w:r>
        <w:rPr>
          <w:b/>
          <w:u w:val="single"/>
        </w:rPr>
        <w:t>63361</w:t>
      </w:r>
    </w:p>
    <w:p>
      <w:r>
        <w:t>@grrizzIy right in the fucking pussy</w:t>
      </w:r>
    </w:p>
    <w:p>
      <w:r>
        <w:rPr>
          <w:b/>
          <w:u w:val="single"/>
        </w:rPr>
        <w:t>63362</w:t>
      </w:r>
    </w:p>
    <w:p>
      <w:r>
        <w:t>@gundeathjournal @ackdoc @nra lax gun laws? Ur retarded. There's murder there bcuz no one can defend themselves. Only crooks have guns there</w:t>
      </w:r>
    </w:p>
    <w:p>
      <w:r>
        <w:rPr>
          <w:b/>
          <w:u w:val="single"/>
        </w:rPr>
        <w:t>63363</w:t>
      </w:r>
    </w:p>
    <w:p>
      <w:r>
        <w:t>@gusandrews HEY! I'M still on LambdaMOO. (and it really is empty, nobody to talk to except that asshole bird...)</w:t>
      </w:r>
    </w:p>
    <w:p>
      <w:r>
        <w:rPr>
          <w:b/>
          <w:u w:val="single"/>
        </w:rPr>
        <w:t>63364</w:t>
      </w:r>
    </w:p>
    <w:p>
      <w:r>
        <w:t>@gusunger feels like a video a band would pussy out on releasing. Thank god spiritualized is still around to make up for it all.</w:t>
      </w:r>
    </w:p>
    <w:p>
      <w:r>
        <w:rPr>
          <w:b/>
          <w:u w:val="single"/>
        </w:rPr>
        <w:t>63365</w:t>
      </w:r>
    </w:p>
    <w:p>
      <w:r>
        <w:t>@gvvenivere learn how to type ya hillbilly</w:t>
      </w:r>
    </w:p>
    <w:p>
      <w:r>
        <w:rPr>
          <w:b/>
          <w:u w:val="single"/>
        </w:rPr>
        <w:t>63366</w:t>
      </w:r>
    </w:p>
    <w:p>
      <w:r>
        <w:t>@gypsydylann real girls like "impress me bitch" &amp;#128075;</w:t>
      </w:r>
    </w:p>
    <w:p>
      <w:r>
        <w:rPr>
          <w:b/>
          <w:u w:val="single"/>
        </w:rPr>
        <w:t>63367</w:t>
      </w:r>
    </w:p>
    <w:p>
      <w:r>
        <w:t>@hadley106 @zimm16 bailey is gettin pussy</w:t>
      </w:r>
    </w:p>
    <w:p>
      <w:r>
        <w:rPr>
          <w:b/>
          <w:u w:val="single"/>
        </w:rPr>
        <w:t>63368</w:t>
      </w:r>
    </w:p>
    <w:p>
      <w:r>
        <w:t>@hand_tex @drapermark37 humans are evil man. Cutting tusks of these beautiful animals so chinks think the get a hard on.</w:t>
      </w:r>
    </w:p>
    <w:p>
      <w:r>
        <w:rPr>
          <w:b/>
          <w:u w:val="single"/>
        </w:rPr>
        <w:t>63369</w:t>
      </w:r>
    </w:p>
    <w:p>
      <w:r>
        <w:t>@hannah_clare12 I'm on my way to the gym already but thx bitch</w:t>
      </w:r>
    </w:p>
    <w:p>
      <w:r>
        <w:rPr>
          <w:b/>
          <w:u w:val="single"/>
        </w:rPr>
        <w:t>63370</w:t>
      </w:r>
    </w:p>
    <w:p>
      <w:r>
        <w:t>@hannahtherapper @yunglust so when a certain season comes around it's time to be a hoe</w:t>
      </w:r>
    </w:p>
    <w:p>
      <w:r>
        <w:rPr>
          <w:b/>
          <w:u w:val="single"/>
        </w:rPr>
        <w:t>63371</w:t>
      </w:r>
    </w:p>
    <w:p>
      <w:r>
        <w:t>@hardball @Milbank Chris stop your angry bird spitting n Dana go hail ur racial tendicies, u didn't infor, carter rt n u never talk abt him</w:t>
      </w:r>
    </w:p>
    <w:p>
      <w:r>
        <w:rPr>
          <w:b/>
          <w:u w:val="single"/>
        </w:rPr>
        <w:t>63372</w:t>
      </w:r>
    </w:p>
    <w:p>
      <w:r>
        <w:t>@hardball @now @hardball_chris now jimmy want to talk trash would've ,should've, could've now, Chris stop talking and spitting!!!!!!!!!!!!!!</w:t>
      </w:r>
    </w:p>
    <w:p>
      <w:r>
        <w:rPr>
          <w:b/>
          <w:u w:val="single"/>
        </w:rPr>
        <w:t>63373</w:t>
      </w:r>
    </w:p>
    <w:p>
      <w:r>
        <w:t>@harley_schuder @ShitPussiesSay and you're a hoe</w:t>
      </w:r>
    </w:p>
    <w:p>
      <w:r>
        <w:rPr>
          <w:b/>
          <w:u w:val="single"/>
        </w:rPr>
        <w:t>63374</w:t>
      </w:r>
    </w:p>
    <w:p>
      <w:r>
        <w:t>@harley_schuder bitch where you goin?</w:t>
      </w:r>
    </w:p>
    <w:p>
      <w:r>
        <w:rPr>
          <w:b/>
          <w:u w:val="single"/>
        </w:rPr>
        <w:t>63375</w:t>
      </w:r>
    </w:p>
    <w:p>
      <w:r>
        <w:t>@harley_schuder bitch where you going?</w:t>
      </w:r>
    </w:p>
    <w:p>
      <w:r>
        <w:rPr>
          <w:b/>
          <w:u w:val="single"/>
        </w:rPr>
        <w:t>63376</w:t>
      </w:r>
    </w:p>
    <w:p>
      <w:r>
        <w:t>@harley_schuder hoe"</w:t>
      </w:r>
    </w:p>
    <w:p>
      <w:r>
        <w:rPr>
          <w:b/>
          <w:u w:val="single"/>
        </w:rPr>
        <w:t>63377</w:t>
      </w:r>
    </w:p>
    <w:p>
      <w:r>
        <w:t>@harley_schuder k bitch niggas</w:t>
      </w:r>
    </w:p>
    <w:p>
      <w:r>
        <w:rPr>
          <w:b/>
          <w:u w:val="single"/>
        </w:rPr>
        <w:t>63378</w:t>
      </w:r>
    </w:p>
    <w:p>
      <w:r>
        <w:t>@harmon_lauren being a stupid bitch apparently.</w:t>
      </w:r>
    </w:p>
    <w:p>
      <w:r>
        <w:rPr>
          <w:b/>
          <w:u w:val="single"/>
        </w:rPr>
        <w:t>63379</w:t>
      </w:r>
    </w:p>
    <w:p>
      <w:r>
        <w:t>@haydenhill13 @aknadnrye @Sam_James3 @khalilreed indeed I did nigga is too over used so I use nigger</w:t>
      </w:r>
    </w:p>
    <w:p>
      <w:r>
        <w:rPr>
          <w:b/>
          <w:u w:val="single"/>
        </w:rPr>
        <w:t>63380</w:t>
      </w:r>
    </w:p>
    <w:p>
      <w:r>
        <w:t>@haylebopp Diaval gets a pass by virtue of mostly being a bird.</w:t>
      </w:r>
    </w:p>
    <w:p>
      <w:r>
        <w:rPr>
          <w:b/>
          <w:u w:val="single"/>
        </w:rPr>
        <w:t>63381</w:t>
      </w:r>
    </w:p>
    <w:p>
      <w:r>
        <w:t>@haylebopp last year i had to explain why "queer theory" is the acceptable academic term</w:t>
      </w:r>
    </w:p>
    <w:p>
      <w:r>
        <w:rPr>
          <w:b/>
          <w:u w:val="single"/>
        </w:rPr>
        <w:t>63382</w:t>
      </w:r>
    </w:p>
    <w:p>
      <w:r>
        <w:t>@haylgroot ......bitch &amp;#128530; yeah it was me.. Caught me red handed, sorry @jennholly</w:t>
      </w:r>
    </w:p>
    <w:p>
      <w:r>
        <w:rPr>
          <w:b/>
          <w:u w:val="single"/>
        </w:rPr>
        <w:t>63383</w:t>
      </w:r>
    </w:p>
    <w:p>
      <w:r>
        <w:t>@hayyllss Merry Christmas Hun ! &amp;#127877;&amp;#127876;&amp;#10084;&amp;#65039;</w:t>
      </w:r>
    </w:p>
    <w:p>
      <w:r>
        <w:rPr>
          <w:b/>
          <w:u w:val="single"/>
        </w:rPr>
        <w:t>63384</w:t>
      </w:r>
    </w:p>
    <w:p>
      <w:r>
        <w:t>@hazelinaaax3 @olivia_hrbek @kristiexox3 fuck Olive that bitch</w:t>
      </w:r>
    </w:p>
    <w:p>
      <w:r>
        <w:rPr>
          <w:b/>
          <w:u w:val="single"/>
        </w:rPr>
        <w:t>63385</w:t>
      </w:r>
    </w:p>
    <w:p>
      <w:r>
        <w:t>@heartlle @Kaleigh_McNasty bitch look like she gon blow away fr!</w:t>
      </w:r>
    </w:p>
    <w:p>
      <w:r>
        <w:rPr>
          <w:b/>
          <w:u w:val="single"/>
        </w:rPr>
        <w:t>63386</w:t>
      </w:r>
    </w:p>
    <w:p>
      <w:r>
        <w:t>@heavensenttynae nd you kno how much I love clams lol</w:t>
      </w:r>
    </w:p>
    <w:p>
      <w:r>
        <w:rPr>
          <w:b/>
          <w:u w:val="single"/>
        </w:rPr>
        <w:t>63387</w:t>
      </w:r>
    </w:p>
    <w:p>
      <w:r>
        <w:t>@heavensenttynae you kno I love stuffed clams bai</w:t>
      </w:r>
    </w:p>
    <w:p>
      <w:r>
        <w:rPr>
          <w:b/>
          <w:u w:val="single"/>
        </w:rPr>
        <w:t>63388</w:t>
      </w:r>
    </w:p>
    <w:p>
      <w:r>
        <w:t>@hekterr don't stop now half breed, I'm just starting to learn about what makes you a dumb ass</w:t>
      </w:r>
    </w:p>
    <w:p>
      <w:r>
        <w:rPr>
          <w:b/>
          <w:u w:val="single"/>
        </w:rPr>
        <w:t>63389</w:t>
      </w:r>
    </w:p>
    <w:p>
      <w:r>
        <w:t>@helenyvonnem they already have. Are you retarded?</w:t>
      </w:r>
    </w:p>
    <w:p>
      <w:r>
        <w:rPr>
          <w:b/>
          <w:u w:val="single"/>
        </w:rPr>
        <w:t>63390</w:t>
      </w:r>
    </w:p>
    <w:p>
      <w:r>
        <w:t>@helliesmalls @Huntermoore crazy bitch why</w:t>
      </w:r>
    </w:p>
    <w:p>
      <w:r>
        <w:rPr>
          <w:b/>
          <w:u w:val="single"/>
        </w:rPr>
        <w:t>63391</w:t>
      </w:r>
    </w:p>
    <w:p>
      <w:r>
        <w:t xml:space="preserve">@hellobaphomet </w:t>
        <w:br/>
        <w:t>Are you sure you ain't colored?</w:t>
      </w:r>
    </w:p>
    <w:p>
      <w:r>
        <w:rPr>
          <w:b/>
          <w:u w:val="single"/>
        </w:rPr>
        <w:t>63392</w:t>
      </w:r>
    </w:p>
    <w:p>
      <w:r>
        <w:t>@helloookrisssy lol I don't got nothin against nobody witta man. I'm just sayin summa these hoes be lyingggggg</w:t>
      </w:r>
    </w:p>
    <w:p>
      <w:r>
        <w:rPr>
          <w:b/>
          <w:u w:val="single"/>
        </w:rPr>
        <w:t>63393</w:t>
      </w:r>
    </w:p>
    <w:p>
      <w:r>
        <w:t>@hellootitty nigger</w:t>
      </w:r>
    </w:p>
    <w:p>
      <w:r>
        <w:rPr>
          <w:b/>
          <w:u w:val="single"/>
        </w:rPr>
        <w:t>63394</w:t>
      </w:r>
    </w:p>
    <w:p>
      <w:r>
        <w:t>@hernandez719 ayy might as well get. Fat hoes don't even like abs nomo they like balla bellys</w:t>
      </w:r>
    </w:p>
    <w:p>
      <w:r>
        <w:rPr>
          <w:b/>
          <w:u w:val="single"/>
        </w:rPr>
        <w:t>63395</w:t>
      </w:r>
    </w:p>
    <w:p>
      <w:r>
        <w:t>@heydenbunsyolo @jordan536633 @bird_lovin bitch no u not u look like a full breaded cracker</w:t>
      </w:r>
    </w:p>
    <w:p>
      <w:r>
        <w:rPr>
          <w:b/>
          <w:u w:val="single"/>
        </w:rPr>
        <w:t>63396</w:t>
      </w:r>
    </w:p>
    <w:p>
      <w:r>
        <w:t>@heydenbunsyolo @jordan536633 @bird_lovin yea native and black proud then a bitch</w:t>
      </w:r>
    </w:p>
    <w:p>
      <w:r>
        <w:rPr>
          <w:b/>
          <w:u w:val="single"/>
        </w:rPr>
        <w:t>63397</w:t>
      </w:r>
    </w:p>
    <w:p>
      <w:r>
        <w:t>@heydenbunsyolo and how is that what I'm suppose to go for the team who beat us, that's retarded</w:t>
      </w:r>
    </w:p>
    <w:p>
      <w:r>
        <w:rPr>
          <w:b/>
          <w:u w:val="single"/>
        </w:rPr>
        <w:t>63398</w:t>
      </w:r>
    </w:p>
    <w:p>
      <w:r>
        <w:t>@heydenbunsyolo really u use in another nigga name and u follow a nigga who doesn't fucking like you your a faggot kok eyed mother fucker</w:t>
      </w:r>
    </w:p>
    <w:p>
      <w:r>
        <w:rPr>
          <w:b/>
          <w:u w:val="single"/>
        </w:rPr>
        <w:t>63399</w:t>
      </w:r>
    </w:p>
    <w:p>
      <w:r>
        <w:t>@heydenbunsyolo then bitch how about u go read wtf I put then</w:t>
      </w:r>
    </w:p>
    <w:p>
      <w:r>
        <w:rPr>
          <w:b/>
          <w:u w:val="single"/>
        </w:rPr>
        <w:t>63400</w:t>
      </w:r>
    </w:p>
    <w:p>
      <w:r>
        <w:t>@heyrmbr I never played Halo, too busy slaying bitches</w:t>
      </w:r>
    </w:p>
    <w:p>
      <w:r>
        <w:rPr>
          <w:b/>
          <w:u w:val="single"/>
        </w:rPr>
        <w:t>63401</w:t>
      </w:r>
    </w:p>
    <w:p>
      <w:r>
        <w:t>@heyrmbr probs that fag Vhia</w:t>
      </w:r>
    </w:p>
    <w:p>
      <w:r>
        <w:rPr>
          <w:b/>
          <w:u w:val="single"/>
        </w:rPr>
        <w:t>63402</w:t>
      </w:r>
    </w:p>
    <w:p>
      <w:r>
        <w:t>@heyyayled dgaf hoe</w:t>
      </w:r>
    </w:p>
    <w:p>
      <w:r>
        <w:rPr>
          <w:b/>
          <w:u w:val="single"/>
        </w:rPr>
        <w:t>63403</w:t>
      </w:r>
    </w:p>
    <w:p>
      <w:r>
        <w:t>@heyyayled do i have to repeat myself u white trash</w:t>
      </w:r>
    </w:p>
    <w:p>
      <w:r>
        <w:rPr>
          <w:b/>
          <w:u w:val="single"/>
        </w:rPr>
        <w:t>63404</w:t>
      </w:r>
    </w:p>
    <w:p>
      <w:r>
        <w:t>@hi_imkadie I wouldn't know cause i don't fuck with these hoes</w:t>
      </w:r>
    </w:p>
    <w:p>
      <w:r>
        <w:rPr>
          <w:b/>
          <w:u w:val="single"/>
        </w:rPr>
        <w:t>63405</w:t>
      </w:r>
    </w:p>
    <w:p>
      <w:r>
        <w:t>@hidalgoparadise lol its #hoe bitch ass</w:t>
      </w:r>
    </w:p>
    <w:p>
      <w:r>
        <w:rPr>
          <w:b/>
          <w:u w:val="single"/>
        </w:rPr>
        <w:t>63406</w:t>
      </w:r>
    </w:p>
    <w:p>
      <w:r>
        <w:t>@hiyathanda_alps "that hoe over there"</w:t>
      </w:r>
    </w:p>
    <w:p>
      <w:r>
        <w:rPr>
          <w:b/>
          <w:u w:val="single"/>
        </w:rPr>
        <w:t>63407</w:t>
      </w:r>
    </w:p>
    <w:p>
      <w:r>
        <w:t>@hmianturner boooooi that's TMI for these hoes</w:t>
      </w:r>
    </w:p>
    <w:p>
      <w:r>
        <w:rPr>
          <w:b/>
          <w:u w:val="single"/>
        </w:rPr>
        <w:t>63408</w:t>
      </w:r>
    </w:p>
    <w:p>
      <w:r>
        <w:t>@hoes &amp;#9829;</w:t>
      </w:r>
    </w:p>
    <w:p>
      <w:r>
        <w:rPr>
          <w:b/>
          <w:u w:val="single"/>
        </w:rPr>
        <w:t>63409</w:t>
      </w:r>
    </w:p>
    <w:p>
      <w:r>
        <w:t>@holmes0786 only if its yellow cake &amp;amp; chocolate frosting</w:t>
      </w:r>
    </w:p>
    <w:p>
      <w:r>
        <w:rPr>
          <w:b/>
          <w:u w:val="single"/>
        </w:rPr>
        <w:t>63410</w:t>
      </w:r>
    </w:p>
    <w:p>
      <w:r>
        <w:t>@holyh00ker he looks like a pretty dyke&amp;#128129;&amp;#10024;</w:t>
      </w:r>
    </w:p>
    <w:p>
      <w:r>
        <w:rPr>
          <w:b/>
          <w:u w:val="single"/>
        </w:rPr>
        <w:t>63411</w:t>
      </w:r>
    </w:p>
    <w:p>
      <w:r>
        <w:t>@hotzgeor Kept the border open to disease from Central America, lowest workforce part. % since Carter, yep, a real boon to NC.@ThomTillis</w:t>
      </w:r>
    </w:p>
    <w:p>
      <w:r>
        <w:rPr>
          <w:b/>
          <w:u w:val="single"/>
        </w:rPr>
        <w:t>63412</w:t>
      </w:r>
    </w:p>
    <w:p>
      <w:r>
        <w:t>@hunterbuch66 @kieffer_jason @sbsylvester all u can pull is the fucking retard</w:t>
      </w:r>
    </w:p>
    <w:p>
      <w:r>
        <w:rPr>
          <w:b/>
          <w:u w:val="single"/>
        </w:rPr>
        <w:t>63413</w:t>
      </w:r>
    </w:p>
    <w:p>
      <w:r>
        <w:t>@hunterbuch66 @kieffer_jason @sbsylvester my bitch doesn't even know you so wtf r u talking about nigga stop fucking dreaming</w:t>
      </w:r>
    </w:p>
    <w:p>
      <w:r>
        <w:rPr>
          <w:b/>
          <w:u w:val="single"/>
        </w:rPr>
        <w:t>63414</w:t>
      </w:r>
    </w:p>
    <w:p>
      <w:r>
        <w:t>@hunterbuch66 @kieffer_jason @sbsylvester yo fat ugly ass couldn't even pull the ugly bitch in the school</w:t>
      </w:r>
    </w:p>
    <w:p>
      <w:r>
        <w:rPr>
          <w:b/>
          <w:u w:val="single"/>
        </w:rPr>
        <w:t>63415</w:t>
      </w:r>
    </w:p>
    <w:p>
      <w:r>
        <w:t>@hwkj01 @PushinWeight @dmankow69 @AstroPatriot Somebody who's that much of a moron and a pussy doesn't belong on the force.</w:t>
      </w:r>
    </w:p>
    <w:p>
      <w:r>
        <w:rPr>
          <w:b/>
          <w:u w:val="single"/>
        </w:rPr>
        <w:t>63416</w:t>
      </w:r>
    </w:p>
    <w:p>
      <w:r>
        <w:t>@hxhsharingan666 did you make an animal cracker taco</w:t>
      </w:r>
    </w:p>
    <w:p>
      <w:r>
        <w:rPr>
          <w:b/>
          <w:u w:val="single"/>
        </w:rPr>
        <w:t>63417</w:t>
      </w:r>
    </w:p>
    <w:p>
      <w:r>
        <w:t>@i2ose is it full of niggers</w:t>
      </w:r>
    </w:p>
    <w:p>
      <w:r>
        <w:rPr>
          <w:b/>
          <w:u w:val="single"/>
        </w:rPr>
        <w:t>63418</w:t>
      </w:r>
    </w:p>
    <w:p>
      <w:r>
        <w:t>@iAM_tRoyal5 @Briscoefunnyguy @I_GotOne @_KaeeJones lmaoooo that hoe look like &amp;#128058;</w:t>
      </w:r>
    </w:p>
    <w:p>
      <w:r>
        <w:rPr>
          <w:b/>
          <w:u w:val="single"/>
        </w:rPr>
        <w:t>63419</w:t>
      </w:r>
    </w:p>
    <w:p>
      <w:r>
        <w:t>@iAM_tRoyal5 @Briscoefunnyguy @I_GotOne @_KaeeJones naw he should drop that bitch off in south Dallas with the rest of the homeless dogs</w:t>
      </w:r>
    </w:p>
    <w:p>
      <w:r>
        <w:rPr>
          <w:b/>
          <w:u w:val="single"/>
        </w:rPr>
        <w:t>63420</w:t>
      </w:r>
    </w:p>
    <w:p>
      <w:r>
        <w:t>@iAM_tRoyal5 @Briscoefunnyguy @I_GotOne @_KaeeJones tell me this nigga ain't purple then a bitch nigga not black http://t.co/id4xcmv9zU</w:t>
      </w:r>
    </w:p>
    <w:p>
      <w:r>
        <w:rPr>
          <w:b/>
          <w:u w:val="single"/>
        </w:rPr>
        <w:t>63421</w:t>
      </w:r>
    </w:p>
    <w:p>
      <w:r>
        <w:t>@iAM_tRoyal5 @TeflonDon4200 @Bossman_Carl Mammy push you out and had a white baby like a bitch</w:t>
      </w:r>
    </w:p>
    <w:p>
      <w:r>
        <w:rPr>
          <w:b/>
          <w:u w:val="single"/>
        </w:rPr>
        <w:t>63422</w:t>
      </w:r>
    </w:p>
    <w:p>
      <w:r>
        <w:t>@iAM_tRoyal5 @treydayy_ @TeflonDon4200 @Bossman_Carl big bro thought he was on house party's pajama jam like a bitch http://t.co/djuvhsBy84</w:t>
      </w:r>
    </w:p>
    <w:p>
      <w:r>
        <w:rPr>
          <w:b/>
          <w:u w:val="single"/>
        </w:rPr>
        <w:t>63423</w:t>
      </w:r>
    </w:p>
    <w:p>
      <w:r>
        <w:t>@iAM_tRoyal5 like bitch and a gram</w:t>
      </w:r>
    </w:p>
    <w:p>
      <w:r>
        <w:rPr>
          <w:b/>
          <w:u w:val="single"/>
        </w:rPr>
        <w:t>63424</w:t>
      </w:r>
    </w:p>
    <w:p>
      <w:r>
        <w:t>@iAM_tRoyal5 lol I would've beat that hoe up</w:t>
      </w:r>
    </w:p>
    <w:p>
      <w:r>
        <w:rPr>
          <w:b/>
          <w:u w:val="single"/>
        </w:rPr>
        <w:t>63425</w:t>
      </w:r>
    </w:p>
    <w:p>
      <w:r>
        <w:t>@iAmMarshall27 yeah man all my niggas dipped to the cars and left and I was in a barn getting chased by the ghetto bird</w:t>
      </w:r>
    </w:p>
    <w:p>
      <w:r>
        <w:rPr>
          <w:b/>
          <w:u w:val="single"/>
        </w:rPr>
        <w:t>63426</w:t>
      </w:r>
    </w:p>
    <w:p>
      <w:r>
        <w:t>@iAyanna_ young thug ain't earn his strips yet lol just a few 2k14 bangers. Wiz can do dat cuz he not a lil nigguh of the rap game lol</w:t>
      </w:r>
    </w:p>
    <w:p>
      <w:r>
        <w:rPr>
          <w:b/>
          <w:u w:val="single"/>
        </w:rPr>
        <w:t>63427</w:t>
      </w:r>
    </w:p>
    <w:p>
      <w:r>
        <w:t>@iBaneXx @Misflame @DeathcoreBabe I just don't wanna get looked at funny when I say nigger in public...</w:t>
      </w:r>
    </w:p>
    <w:p>
      <w:r>
        <w:rPr>
          <w:b/>
          <w:u w:val="single"/>
        </w:rPr>
        <w:t>63428</w:t>
      </w:r>
    </w:p>
    <w:p>
      <w:r>
        <w:t>@iDO_me2 @coldhearted9_ basically any foams over a 8 ugly... All dem bitches look big long an floppy (nh)</w:t>
      </w:r>
    </w:p>
    <w:p>
      <w:r>
        <w:rPr>
          <w:b/>
          <w:u w:val="single"/>
        </w:rPr>
        <w:t>63429</w:t>
      </w:r>
    </w:p>
    <w:p>
      <w:r>
        <w:t>@iDoSexWell @MamiJuuki @Baddiies @AjukiWebster the nerve of these hoes</w:t>
      </w:r>
    </w:p>
    <w:p>
      <w:r>
        <w:rPr>
          <w:b/>
          <w:u w:val="single"/>
        </w:rPr>
        <w:t>63430</w:t>
      </w:r>
    </w:p>
    <w:p>
      <w:r>
        <w:t>@iGivePussyCPR baker planted an M-80 in that bitch. When white guy lights the wick... &amp;#128163;</w:t>
      </w:r>
    </w:p>
    <w:p>
      <w:r>
        <w:rPr>
          <w:b/>
          <w:u w:val="single"/>
        </w:rPr>
        <w:t>63431</w:t>
      </w:r>
    </w:p>
    <w:p>
      <w:r>
        <w:t>@iGivePussyCPR monkey &amp;amp; his cigarette. He's dead serious &amp;#128514;</w:t>
      </w:r>
    </w:p>
    <w:p>
      <w:r>
        <w:rPr>
          <w:b/>
          <w:u w:val="single"/>
        </w:rPr>
        <w:t>63432</w:t>
      </w:r>
    </w:p>
    <w:p>
      <w:r>
        <w:t>@iH8TvvitterHoes @breezyfrmdablok so you was in a female DMs talking to another nigga... You're a faggot b</w:t>
      </w:r>
    </w:p>
    <w:p>
      <w:r>
        <w:rPr>
          <w:b/>
          <w:u w:val="single"/>
        </w:rPr>
        <w:t>63433</w:t>
      </w:r>
    </w:p>
    <w:p>
      <w:r>
        <w:t>@iH8TvvitterHoes @breezyfrmdablok tell me how that sounds stupid? You were pretending to be a female and talking to a guy. You a faggot</w:t>
      </w:r>
    </w:p>
    <w:p>
      <w:r>
        <w:rPr>
          <w:b/>
          <w:u w:val="single"/>
        </w:rPr>
        <w:t>63434</w:t>
      </w:r>
    </w:p>
    <w:p>
      <w:r>
        <w:t>@iH8TvvitterHoes @breezyfrmdablok what do you mean nice try? I'm right nigga. You a faggot. If you wanna argue bout anything else continue</w:t>
      </w:r>
    </w:p>
    <w:p>
      <w:r>
        <w:rPr>
          <w:b/>
          <w:u w:val="single"/>
        </w:rPr>
        <w:t>63435</w:t>
      </w:r>
    </w:p>
    <w:p>
      <w:r>
        <w:t>@iKeithDJack your bitch in Houston</w:t>
      </w:r>
    </w:p>
    <w:p>
      <w:r>
        <w:rPr>
          <w:b/>
          <w:u w:val="single"/>
        </w:rPr>
        <w:t>63436</w:t>
      </w:r>
    </w:p>
    <w:p>
      <w:r>
        <w:t>@iLLEGALLYBadd my boy said this last night. I'll be in the gym Bc I refuse to be sloppy like these bad built bitches lol</w:t>
      </w:r>
    </w:p>
    <w:p>
      <w:r>
        <w:rPr>
          <w:b/>
          <w:u w:val="single"/>
        </w:rPr>
        <w:t>63437</w:t>
      </w:r>
    </w:p>
    <w:p>
      <w:r>
        <w:t>@iLLmak3Ufamous oh bitch! ... I just saw your instagram post and I SCREAMED</w:t>
      </w:r>
    </w:p>
    <w:p>
      <w:r>
        <w:rPr>
          <w:b/>
          <w:u w:val="single"/>
        </w:rPr>
        <w:t>63438</w:t>
      </w:r>
    </w:p>
    <w:p>
      <w:r>
        <w:t>@iLikeGirlsDaily "rate my hoe" @MakeItKNasty</w:t>
      </w:r>
    </w:p>
    <w:p>
      <w:r>
        <w:rPr>
          <w:b/>
          <w:u w:val="single"/>
        </w:rPr>
        <w:t>63439</w:t>
      </w:r>
    </w:p>
    <w:p>
      <w:r>
        <w:t>@iLoveQui that hoe suck</w:t>
      </w:r>
    </w:p>
    <w:p>
      <w:r>
        <w:rPr>
          <w:b/>
          <w:u w:val="single"/>
        </w:rPr>
        <w:t>63440</w:t>
      </w:r>
    </w:p>
    <w:p>
      <w:r>
        <w:t>@iMGorgeous_HOES I learned from the great Asia Torres &amp;#128583; take notes bitch &amp;#128514;&amp;#128514;</w:t>
      </w:r>
    </w:p>
    <w:p>
      <w:r>
        <w:rPr>
          <w:b/>
          <w:u w:val="single"/>
        </w:rPr>
        <w:t>63441</w:t>
      </w:r>
    </w:p>
    <w:p>
      <w:r>
        <w:t>@iMGorgeous_HOES eew bitch get out of my carrrr</w:t>
      </w:r>
    </w:p>
    <w:p>
      <w:r>
        <w:rPr>
          <w:b/>
          <w:u w:val="single"/>
        </w:rPr>
        <w:t>63442</w:t>
      </w:r>
    </w:p>
    <w:p>
      <w:r>
        <w:t xml:space="preserve">@iNURSELISA @MailOnline </w:t>
        <w:br/>
        <w:t>See dis what happens when a colored man move into @Rotten_Soil&amp;#160;'s neighborhood. He ain't been sick fo 10 days</w:t>
      </w:r>
    </w:p>
    <w:p>
      <w:r>
        <w:rPr>
          <w:b/>
          <w:u w:val="single"/>
        </w:rPr>
        <w:t>63443</w:t>
      </w:r>
    </w:p>
    <w:p>
      <w:r>
        <w:t xml:space="preserve">@iNURSELISA @blackredsoxfan </w:t>
        <w:br/>
        <w:t>It's a nice way of callin y'all honkies</w:t>
      </w:r>
    </w:p>
    <w:p>
      <w:r>
        <w:rPr>
          <w:b/>
          <w:u w:val="single"/>
        </w:rPr>
        <w:t>63444</w:t>
      </w:r>
    </w:p>
    <w:p>
      <w:r>
        <w:t>@iSkypeYourMomz @TrapGod3sss And I really be thuggin wtf I look like hanging around some lil chipotle Jamba Juice ass bitches&amp;#8221; like &amp;#128686;&amp;#128686; &amp;#128557;&amp;#128514;&amp;#128557;&amp;#128514;</w:t>
      </w:r>
    </w:p>
    <w:p>
      <w:r>
        <w:rPr>
          <w:b/>
          <w:u w:val="single"/>
        </w:rPr>
        <w:t>63445</w:t>
      </w:r>
    </w:p>
    <w:p>
      <w:r>
        <w:t>@iStandy is he chunky?</w:t>
      </w:r>
    </w:p>
    <w:p>
      <w:r>
        <w:rPr>
          <w:b/>
          <w:u w:val="single"/>
        </w:rPr>
        <w:t>63446</w:t>
      </w:r>
    </w:p>
    <w:p>
      <w:r>
        <w:t>@iStricer You are hairy like a monkey. : P</w:t>
      </w:r>
    </w:p>
    <w:p>
      <w:r>
        <w:rPr>
          <w:b/>
          <w:u w:val="single"/>
        </w:rPr>
        <w:t>63447</w:t>
      </w:r>
    </w:p>
    <w:p>
      <w:r>
        <w:t>@iTakeOverTLs home of that one hoe Katrina</w:t>
      </w:r>
    </w:p>
    <w:p>
      <w:r>
        <w:rPr>
          <w:b/>
          <w:u w:val="single"/>
        </w:rPr>
        <w:t>63448</w:t>
      </w:r>
    </w:p>
    <w:p>
      <w:r>
        <w:t>@iamJAYUNO shuddup hoe</w:t>
      </w:r>
    </w:p>
    <w:p>
      <w:r>
        <w:rPr>
          <w:b/>
          <w:u w:val="single"/>
        </w:rPr>
        <w:t>63449</w:t>
      </w:r>
    </w:p>
    <w:p>
      <w:r>
        <w:t>@iamSHIRAQ ion have a FB, niggas on twitter ain't worried about me, &amp;amp; them IG nigga foe EVERYBODY so try again &amp;#128514; my BFFL got the hoes</w:t>
      </w:r>
    </w:p>
    <w:p>
      <w:r>
        <w:rPr>
          <w:b/>
          <w:u w:val="single"/>
        </w:rPr>
        <w:t>63450</w:t>
      </w:r>
    </w:p>
    <w:p>
      <w:r>
        <w:t>@iamadamg_ fuckin bitches talkin shit bout to get hit.</w:t>
      </w:r>
    </w:p>
    <w:p>
      <w:r>
        <w:rPr>
          <w:b/>
          <w:u w:val="single"/>
        </w:rPr>
        <w:t>63451</w:t>
      </w:r>
    </w:p>
    <w:p>
      <w:r>
        <w:t>@iambillyshears shoulda came to my family's dinner tonight....we talked about shitting and negros.</w:t>
      </w:r>
    </w:p>
    <w:p>
      <w:r>
        <w:rPr>
          <w:b/>
          <w:u w:val="single"/>
        </w:rPr>
        <w:t>63452</w:t>
      </w:r>
    </w:p>
    <w:p>
      <w:r>
        <w:t xml:space="preserve">@iamkrause </w:t>
        <w:br/>
        <w:t>I ain't never orderin from no colored pizza stow</w:t>
      </w:r>
    </w:p>
    <w:p>
      <w:r>
        <w:rPr>
          <w:b/>
          <w:u w:val="single"/>
        </w:rPr>
        <w:t>63453</w:t>
      </w:r>
    </w:p>
    <w:p>
      <w:r>
        <w:t xml:space="preserve">@iamkrause </w:t>
        <w:br/>
        <w:t>I see da dayd presidents coz my bitches and hoes be makin money day way</w:t>
      </w:r>
    </w:p>
    <w:p>
      <w:r>
        <w:rPr>
          <w:b/>
          <w:u w:val="single"/>
        </w:rPr>
        <w:t>63454</w:t>
      </w:r>
    </w:p>
    <w:p>
      <w:r>
        <w:t>@ianbmaggard @kade_melton im going to miss that big nig</w:t>
      </w:r>
    </w:p>
    <w:p>
      <w:r>
        <w:rPr>
          <w:b/>
          <w:u w:val="single"/>
        </w:rPr>
        <w:t>63455</w:t>
      </w:r>
    </w:p>
    <w:p>
      <w:r>
        <w:t>@ianbmaggard lol @ all the kids that act "redneck" in Oviedo</w:t>
      </w:r>
    </w:p>
    <w:p>
      <w:r>
        <w:rPr>
          <w:b/>
          <w:u w:val="single"/>
        </w:rPr>
        <w:t>63456</w:t>
      </w:r>
    </w:p>
    <w:p>
      <w:r>
        <w:t>@iank12 bitch</w:t>
      </w:r>
    </w:p>
    <w:p>
      <w:r>
        <w:rPr>
          <w:b/>
          <w:u w:val="single"/>
        </w:rPr>
        <w:t>63457</w:t>
      </w:r>
    </w:p>
    <w:p>
      <w:r>
        <w:t>@icpchad @UnseeingEyes ......monkey look, just like you!</w:t>
      </w:r>
    </w:p>
    <w:p>
      <w:r>
        <w:rPr>
          <w:b/>
          <w:u w:val="single"/>
        </w:rPr>
        <w:t>63458</w:t>
      </w:r>
    </w:p>
    <w:p>
      <w:r>
        <w:t>@idclogan bad ass bitch!</w:t>
      </w:r>
    </w:p>
    <w:p>
      <w:r>
        <w:rPr>
          <w:b/>
          <w:u w:val="single"/>
        </w:rPr>
        <w:t>63459</w:t>
      </w:r>
    </w:p>
    <w:p>
      <w:r>
        <w:t>@idkconstancio I'm trash</w:t>
      </w:r>
    </w:p>
    <w:p>
      <w:r>
        <w:rPr>
          <w:b/>
          <w:u w:val="single"/>
        </w:rPr>
        <w:t>63460</w:t>
      </w:r>
    </w:p>
    <w:p>
      <w:r>
        <w:t>@idochips honky tonk badonka ankh</w:t>
      </w:r>
    </w:p>
    <w:p>
      <w:r>
        <w:rPr>
          <w:b/>
          <w:u w:val="single"/>
        </w:rPr>
        <w:t>63461</w:t>
      </w:r>
    </w:p>
    <w:p>
      <w:r>
        <w:t>@iiAK lmaoo boy how you think Benny heard it lol i was blasting that bitch</w:t>
      </w:r>
    </w:p>
    <w:p>
      <w:r>
        <w:rPr>
          <w:b/>
          <w:u w:val="single"/>
        </w:rPr>
        <w:t>63462</w:t>
      </w:r>
    </w:p>
    <w:p>
      <w:r>
        <w:t>@iiAK yea ima spin on yo hoe at about 15 after 12</w:t>
      </w:r>
    </w:p>
    <w:p>
      <w:r>
        <w:rPr>
          <w:b/>
          <w:u w:val="single"/>
        </w:rPr>
        <w:t>63463</w:t>
      </w:r>
    </w:p>
    <w:p>
      <w:r>
        <w:t>@iiTweet_YuLurk &amp;#128514;&amp;#128514;&amp;#128128;&amp;#128128;&amp;#128128;&amp;#128128;bitch you outta line</w:t>
      </w:r>
    </w:p>
    <w:p>
      <w:r>
        <w:rPr>
          <w:b/>
          <w:u w:val="single"/>
        </w:rPr>
        <w:t>63464</w:t>
      </w:r>
    </w:p>
    <w:p>
      <w:r>
        <w:t>@ijrojo @cameron_ast @lanahudsonnn r u still talking smh bitch idgaf what u is stfu talking to u just going around circles</w:t>
      </w:r>
    </w:p>
    <w:p>
      <w:r>
        <w:rPr>
          <w:b/>
          <w:u w:val="single"/>
        </w:rPr>
        <w:t>63465</w:t>
      </w:r>
    </w:p>
    <w:p>
      <w:r>
        <w:t>@ileny13 @GiselleMaryy fuck up hoes meaning stfu hoes lol &amp;#128517;</w:t>
      </w:r>
    </w:p>
    <w:p>
      <w:r>
        <w:rPr>
          <w:b/>
          <w:u w:val="single"/>
        </w:rPr>
        <w:t>63466</w:t>
      </w:r>
    </w:p>
    <w:p>
      <w:r>
        <w:t>@ileny13 @GiselleMaryy fuck up hoes!</w:t>
      </w:r>
    </w:p>
    <w:p>
      <w:r>
        <w:rPr>
          <w:b/>
          <w:u w:val="single"/>
        </w:rPr>
        <w:t>63467</w:t>
      </w:r>
    </w:p>
    <w:p>
      <w:r>
        <w:t>@illbreatheyouin happy birthday faggot.</w:t>
      </w:r>
    </w:p>
    <w:p>
      <w:r>
        <w:rPr>
          <w:b/>
          <w:u w:val="single"/>
        </w:rPr>
        <w:t>63468</w:t>
      </w:r>
    </w:p>
    <w:p>
      <w:r>
        <w:t>@illest_will @djdynamiq @edrobersonsf @sarahliz_sf TOP NOTCH bitches</w:t>
      </w:r>
    </w:p>
    <w:p>
      <w:r>
        <w:rPr>
          <w:b/>
          <w:u w:val="single"/>
        </w:rPr>
        <w:t>63469</w:t>
      </w:r>
    </w:p>
    <w:p>
      <w:r>
        <w:t>@ilove_2pac if you're concerned about how much your lady makes then that's some bitch shit to me and you need your ego stroked</w:t>
      </w:r>
    </w:p>
    <w:p>
      <w:r>
        <w:rPr>
          <w:b/>
          <w:u w:val="single"/>
        </w:rPr>
        <w:t>63470</w:t>
      </w:r>
    </w:p>
    <w:p>
      <w:r>
        <w:t>@ilovemytroops @SenatorTimScott I see. So you feel betrayed, your racism comes out. Shocked you didn't call him Uncle Tom you bitter loser</w:t>
      </w:r>
    </w:p>
    <w:p>
      <w:r>
        <w:rPr>
          <w:b/>
          <w:u w:val="single"/>
        </w:rPr>
        <w:t>63471</w:t>
      </w:r>
    </w:p>
    <w:p>
      <w:r>
        <w:t>@ilovetmills faggot</w:t>
      </w:r>
    </w:p>
    <w:p>
      <w:r>
        <w:rPr>
          <w:b/>
          <w:u w:val="single"/>
        </w:rPr>
        <w:t>63472</w:t>
      </w:r>
    </w:p>
    <w:p>
      <w:r>
        <w:t>@im_jessicaaaaa ok hoe</w:t>
      </w:r>
    </w:p>
    <w:p>
      <w:r>
        <w:rPr>
          <w:b/>
          <w:u w:val="single"/>
        </w:rPr>
        <w:t>63473</w:t>
      </w:r>
    </w:p>
    <w:p>
      <w:r>
        <w:t>@im_sarcasticc &amp;#128527;&amp;#128527;&amp;#128527; Yas bitch . Don't have too much fun</w:t>
      </w:r>
    </w:p>
    <w:p>
      <w:r>
        <w:rPr>
          <w:b/>
          <w:u w:val="single"/>
        </w:rPr>
        <w:t>63474</w:t>
      </w:r>
    </w:p>
    <w:p>
      <w:r>
        <w:t>@imdevincarlson trash*</w:t>
      </w:r>
    </w:p>
    <w:p>
      <w:r>
        <w:rPr>
          <w:b/>
          <w:u w:val="single"/>
        </w:rPr>
        <w:t>63475</w:t>
      </w:r>
    </w:p>
    <w:p>
      <w:r>
        <w:t>@imgooby you're not funny trash</w:t>
      </w:r>
    </w:p>
    <w:p>
      <w:r>
        <w:rPr>
          <w:b/>
          <w:u w:val="single"/>
        </w:rPr>
        <w:t>63476</w:t>
      </w:r>
    </w:p>
    <w:p>
      <w:r>
        <w:t>@imgorejess by not being an unloyal retard</w:t>
      </w:r>
    </w:p>
    <w:p>
      <w:r>
        <w:rPr>
          <w:b/>
          <w:u w:val="single"/>
        </w:rPr>
        <w:t>63477</w:t>
      </w:r>
    </w:p>
    <w:p>
      <w:r>
        <w:t>@imjoshdean That's hoser eh to you. http://t.co/QuLrtOWmLB</w:t>
      </w:r>
    </w:p>
    <w:p>
      <w:r>
        <w:rPr>
          <w:b/>
          <w:u w:val="single"/>
        </w:rPr>
        <w:t>63478</w:t>
      </w:r>
    </w:p>
    <w:p>
      <w:r>
        <w:t>@immSpeed whatchu gon do bout it bitch</w:t>
      </w:r>
    </w:p>
    <w:p>
      <w:r>
        <w:rPr>
          <w:b/>
          <w:u w:val="single"/>
        </w:rPr>
        <w:t>63479</w:t>
      </w:r>
    </w:p>
    <w:p>
      <w:r>
        <w:t>@imxnii_ I swear this is just disgraceful like a bitch line a really be dry all day I'll only get emails from pacsun ! &amp;#128557;&amp;#128299;</w:t>
      </w:r>
    </w:p>
    <w:p>
      <w:r>
        <w:rPr>
          <w:b/>
          <w:u w:val="single"/>
        </w:rPr>
        <w:t>63480</w:t>
      </w:r>
    </w:p>
    <w:p>
      <w:r>
        <w:t>@infidelpamelaLC #Allah can KISS MY ASS!</w:t>
        <w:br/>
        <w:t>And yes, MUHAMMED was a bitch! Just like OSAMA BINLADEN!</w:t>
      </w:r>
    </w:p>
    <w:p>
      <w:r>
        <w:rPr>
          <w:b/>
          <w:u w:val="single"/>
        </w:rPr>
        <w:t>63481</w:t>
      </w:r>
    </w:p>
    <w:p>
      <w:r>
        <w:t>@infidelpamelaLC I'm going to blame the black man, since they always blame "whitey" I'm an equal opportunity hater.</w:t>
      </w:r>
    </w:p>
    <w:p>
      <w:r>
        <w:rPr>
          <w:b/>
          <w:u w:val="single"/>
        </w:rPr>
        <w:t>63482</w:t>
      </w:r>
    </w:p>
    <w:p>
      <w:r>
        <w:t>@insta_trixx @itsjustlindaa @_xojaclyn my name is ollie bitch</w:t>
      </w:r>
    </w:p>
    <w:p>
      <w:r>
        <w:rPr>
          <w:b/>
          <w:u w:val="single"/>
        </w:rPr>
        <w:t>63483</w:t>
      </w:r>
    </w:p>
    <w:p>
      <w:r>
        <w:t>@intheKCmix Pau pissed me off like Boozer pissed off Bulls fan... 2 soft faggots</w:t>
      </w:r>
    </w:p>
    <w:p>
      <w:r>
        <w:rPr>
          <w:b/>
          <w:u w:val="single"/>
        </w:rPr>
        <w:t>63484</w:t>
      </w:r>
    </w:p>
    <w:p>
      <w:r>
        <w:t>@intheKCmix Simmons acted like a bitch when Doc left for LA.. &amp;#128514;&amp;#128514;</w:t>
      </w:r>
    </w:p>
    <w:p>
      <w:r>
        <w:rPr>
          <w:b/>
          <w:u w:val="single"/>
        </w:rPr>
        <w:t>63485</w:t>
      </w:r>
    </w:p>
    <w:p>
      <w:r>
        <w:t>@intheKCmix The last planet of the apes with my kids... It's been a minute</w:t>
      </w:r>
    </w:p>
    <w:p>
      <w:r>
        <w:rPr>
          <w:b/>
          <w:u w:val="single"/>
        </w:rPr>
        <w:t>63486</w:t>
      </w:r>
    </w:p>
    <w:p>
      <w:r>
        <w:t>@intheKCmix it's twitter.. That's what folks do.. Same folks be mad when someone calls them a nigger on here..</w:t>
      </w:r>
    </w:p>
    <w:p>
      <w:r>
        <w:rPr>
          <w:b/>
          <w:u w:val="single"/>
        </w:rPr>
        <w:t>63487</w:t>
      </w:r>
    </w:p>
    <w:p>
      <w:r>
        <w:t>@intrepidokie nice lie #teabagger. Just because you want to see it doesn't make it real. Like Reagan was a conservative, another huge lie</w:t>
      </w:r>
    </w:p>
    <w:p>
      <w:r>
        <w:rPr>
          <w:b/>
          <w:u w:val="single"/>
        </w:rPr>
        <w:t>63488</w:t>
      </w:r>
    </w:p>
    <w:p>
      <w:r>
        <w:t>@iowahawkblog @jjauthor to ----&amp;gt;@DavidMasciotra get past boot camp, and go active a few years, see what we REALLY do daily you liberal pussy</w:t>
      </w:r>
    </w:p>
    <w:p>
      <w:r>
        <w:rPr>
          <w:b/>
          <w:u w:val="single"/>
        </w:rPr>
        <w:t>63489</w:t>
      </w:r>
    </w:p>
    <w:p>
      <w:r>
        <w:t>@iowahawkblog I also recommend 6pack of shiner Bock and 12 hours of brisket duty at "the pit" feeding oak coals &amp;#128521;</w:t>
      </w:r>
    </w:p>
    <w:p>
      <w:r>
        <w:rPr>
          <w:b/>
          <w:u w:val="single"/>
        </w:rPr>
        <w:t>63490</w:t>
      </w:r>
    </w:p>
    <w:p>
      <w:r>
        <w:t>@irwinhype thank you so much. it was a bitch move of her to pull. but thank you &amp;#10084;&amp;#65039;</w:t>
      </w:r>
    </w:p>
    <w:p>
      <w:r>
        <w:rPr>
          <w:b/>
          <w:u w:val="single"/>
        </w:rPr>
        <w:t>63491</w:t>
      </w:r>
    </w:p>
    <w:p>
      <w:r>
        <w:t>@is_anyone_up @Huntermoore fuck my tight pussy until I'm dripping wet</w:t>
      </w:r>
    </w:p>
    <w:p>
      <w:r>
        <w:rPr>
          <w:b/>
          <w:u w:val="single"/>
        </w:rPr>
        <w:t>63492</w:t>
      </w:r>
    </w:p>
    <w:p>
      <w:r>
        <w:t>@isaabbellla haha you bitch &amp;#128514; really tho it will be good to catch up yo ! It was pretty fun last time we chilled</w:t>
      </w:r>
    </w:p>
    <w:p>
      <w:r>
        <w:rPr>
          <w:b/>
          <w:u w:val="single"/>
        </w:rPr>
        <w:t>63493</w:t>
      </w:r>
    </w:p>
    <w:p>
      <w:r>
        <w:t>@isaabbellla yo nig your a cheeseball.</w:t>
      </w:r>
    </w:p>
    <w:p>
      <w:r>
        <w:rPr>
          <w:b/>
          <w:u w:val="single"/>
        </w:rPr>
        <w:t>63494</w:t>
      </w:r>
    </w:p>
    <w:p>
      <w:r>
        <w:t>@italian_montana OUUUUUFFFFF you will see pussy</w:t>
      </w:r>
    </w:p>
    <w:p>
      <w:r>
        <w:rPr>
          <w:b/>
          <w:u w:val="single"/>
        </w:rPr>
        <w:t>63495</w:t>
      </w:r>
    </w:p>
    <w:p>
      <w:r>
        <w:t>@its_selenaaaa karma a bitch bruhh</w:t>
      </w:r>
    </w:p>
    <w:p>
      <w:r>
        <w:rPr>
          <w:b/>
          <w:u w:val="single"/>
        </w:rPr>
        <w:t>63496</w:t>
      </w:r>
    </w:p>
    <w:p>
      <w:r>
        <w:t>@itsjaylaaa I don't fight bitchez. They bitch during it to much.</w:t>
      </w:r>
    </w:p>
    <w:p>
      <w:r>
        <w:rPr>
          <w:b/>
          <w:u w:val="single"/>
        </w:rPr>
        <w:t>63497</w:t>
      </w:r>
    </w:p>
    <w:p>
      <w:r>
        <w:t>@itsjaylaaa eat shit nigga bitch turd bag dick beetle</w:t>
      </w:r>
    </w:p>
    <w:p>
      <w:r>
        <w:rPr>
          <w:b/>
          <w:u w:val="single"/>
        </w:rPr>
        <w:t>63498</w:t>
      </w:r>
    </w:p>
    <w:p>
      <w:r>
        <w:t>@itsjaylaaa not a bitch that's for sure</w:t>
      </w:r>
    </w:p>
    <w:p>
      <w:r>
        <w:rPr>
          <w:b/>
          <w:u w:val="single"/>
        </w:rPr>
        <w:t>63499</w:t>
      </w:r>
    </w:p>
    <w:p>
      <w:r>
        <w:t>@itsjustmexo ur a cunt nd a wish a was a faggot</w:t>
      </w:r>
    </w:p>
    <w:p>
      <w:r>
        <w:rPr>
          <w:b/>
          <w:u w:val="single"/>
        </w:rPr>
        <w:t>63500</w:t>
      </w:r>
    </w:p>
    <w:p>
      <w:r>
        <w:t>@itskingdee @GorgeousCamry_ no ion gotta do a bitch ass thang if you dont like wtf im saying unfollow me</w:t>
      </w:r>
    </w:p>
    <w:p>
      <w:r>
        <w:rPr>
          <w:b/>
          <w:u w:val="single"/>
        </w:rPr>
        <w:t>63501</w:t>
      </w:r>
    </w:p>
    <w:p>
      <w:r>
        <w:t>@itssdaviddd retard alert</w:t>
      </w:r>
    </w:p>
    <w:p>
      <w:r>
        <w:rPr>
          <w:b/>
          <w:u w:val="single"/>
        </w:rPr>
        <w:t>63502</w:t>
      </w:r>
    </w:p>
    <w:p>
      <w:r>
        <w:t>@ittybittyber playas fuck up too lmao but that's like on trash FORREAL you a crazy one I see &amp;#128064;&amp;#128064;&amp;#128565;</w:t>
      </w:r>
    </w:p>
    <w:p>
      <w:r>
        <w:rPr>
          <w:b/>
          <w:u w:val="single"/>
        </w:rPr>
        <w:t>63503</w:t>
      </w:r>
    </w:p>
    <w:p>
      <w:r>
        <w:t>@itzbreak that spear chucker? Hell no.</w:t>
      </w:r>
    </w:p>
    <w:p>
      <w:r>
        <w:rPr>
          <w:b/>
          <w:u w:val="single"/>
        </w:rPr>
        <w:t>63504</w:t>
      </w:r>
    </w:p>
    <w:p>
      <w:r>
        <w:t>@ivanrabago_ @Buckm00se I blocked that annoying ass sand nigger claims to not be biased but yet no one can say anything about khan</w:t>
      </w:r>
    </w:p>
    <w:p>
      <w:r>
        <w:rPr>
          <w:b/>
          <w:u w:val="single"/>
        </w:rPr>
        <w:t>63505</w:t>
      </w:r>
    </w:p>
    <w:p>
      <w:r>
        <w:t>@ivanrabago_ @MANIAC3X @Woody_AFC we should play together soon I've been playing with random faggots but it's fun</w:t>
      </w:r>
    </w:p>
    <w:p>
      <w:r>
        <w:rPr>
          <w:b/>
          <w:u w:val="single"/>
        </w:rPr>
        <w:t>63506</w:t>
      </w:r>
    </w:p>
    <w:p>
      <w:r>
        <w:t>@ivanrabago_ at least put a caption when stealing the pic fag lol</w:t>
      </w:r>
    </w:p>
    <w:p>
      <w:r>
        <w:rPr>
          <w:b/>
          <w:u w:val="single"/>
        </w:rPr>
        <w:t>63507</w:t>
      </w:r>
    </w:p>
    <w:p>
      <w:r>
        <w:t>@ivanrabago_ looks ghetto as fuck</w:t>
      </w:r>
    </w:p>
    <w:p>
      <w:r>
        <w:rPr>
          <w:b/>
          <w:u w:val="single"/>
        </w:rPr>
        <w:t>63508</w:t>
      </w:r>
    </w:p>
    <w:p>
      <w:r>
        <w:t>@izzayy_bitches &amp;amp; 4th my guinea pig will haunt you</w:t>
      </w:r>
    </w:p>
    <w:p>
      <w:r>
        <w:rPr>
          <w:b/>
          <w:u w:val="single"/>
        </w:rPr>
        <w:t>63509</w:t>
      </w:r>
    </w:p>
    <w:p>
      <w:r>
        <w:t>@izziorizzi i'm not a trash talker, brah. i'm polite and diplomatic on and off the court.</w:t>
      </w:r>
    </w:p>
    <w:p>
      <w:r>
        <w:rPr>
          <w:b/>
          <w:u w:val="single"/>
        </w:rPr>
        <w:t>63510</w:t>
      </w:r>
    </w:p>
    <w:p>
      <w:r>
        <w:t>@j_co69 he is a pussy an wouldn't show up bro</w:t>
      </w:r>
    </w:p>
    <w:p>
      <w:r>
        <w:rPr>
          <w:b/>
          <w:u w:val="single"/>
        </w:rPr>
        <w:t>63511</w:t>
      </w:r>
    </w:p>
    <w:p>
      <w:r>
        <w:t>@j_schlauds do it you pussy</w:t>
      </w:r>
    </w:p>
    <w:p>
      <w:r>
        <w:rPr>
          <w:b/>
          <w:u w:val="single"/>
        </w:rPr>
        <w:t>63512</w:t>
      </w:r>
    </w:p>
    <w:p>
      <w:r>
        <w:t>@jaaaaaade__ Shut up. And miss you too fag</w:t>
      </w:r>
    </w:p>
    <w:p>
      <w:r>
        <w:rPr>
          <w:b/>
          <w:u w:val="single"/>
        </w:rPr>
        <w:t>63513</w:t>
      </w:r>
    </w:p>
    <w:p>
      <w:r>
        <w:t>@jaaaaaade__ You can't see it but I'm flipping you the bird</w:t>
      </w:r>
    </w:p>
    <w:p>
      <w:r>
        <w:rPr>
          <w:b/>
          <w:u w:val="single"/>
        </w:rPr>
        <w:t>63514</w:t>
      </w:r>
    </w:p>
    <w:p>
      <w:r>
        <w:t>@jacksparenohoe hotter than a pussy in a pepper patch....who makes this shit up anyways...?</w:t>
      </w:r>
    </w:p>
    <w:p>
      <w:r>
        <w:rPr>
          <w:b/>
          <w:u w:val="single"/>
        </w:rPr>
        <w:t>63515</w:t>
      </w:r>
    </w:p>
    <w:p>
      <w:r>
        <w:t>@jacksparenohoe lemme cheer you up bitch</w:t>
      </w:r>
    </w:p>
    <w:p>
      <w:r>
        <w:rPr>
          <w:b/>
          <w:u w:val="single"/>
        </w:rPr>
        <w:t>63516</w:t>
      </w:r>
    </w:p>
    <w:p>
      <w:r>
        <w:t>@jacksparenohoe let's hang out nigger</w:t>
      </w:r>
    </w:p>
    <w:p>
      <w:r>
        <w:rPr>
          <w:b/>
          <w:u w:val="single"/>
        </w:rPr>
        <w:t>63517</w:t>
      </w:r>
    </w:p>
    <w:p>
      <w:r>
        <w:t>@jacobkesler @ki_kibaby @__adamdavis or if we pick you up in SC and take you with us nip to CR.</w:t>
      </w:r>
    </w:p>
    <w:p>
      <w:r>
        <w:rPr>
          <w:b/>
          <w:u w:val="single"/>
        </w:rPr>
        <w:t>63518</w:t>
      </w:r>
    </w:p>
    <w:p>
      <w:r>
        <w:t>@jacquebland Weird to see a local yokel "journalist" get worked up enough to take such a pointed side, though. Thought they were impartial.</w:t>
      </w:r>
    </w:p>
    <w:p>
      <w:r>
        <w:rPr>
          <w:b/>
          <w:u w:val="single"/>
        </w:rPr>
        <w:t>63519</w:t>
      </w:r>
    </w:p>
    <w:p>
      <w:r>
        <w:t>@jacqueline_2015 I don't care if it's a "saying" calling someone a bitch is still calling someone a name.</w:t>
      </w:r>
    </w:p>
    <w:p>
      <w:r>
        <w:rPr>
          <w:b/>
          <w:u w:val="single"/>
        </w:rPr>
        <w:t>63520</w:t>
      </w:r>
    </w:p>
    <w:p>
      <w:r>
        <w:t>@jacquibreed ok, I'll sink to your level... you're a special kind of bitch aren't you? @conserv_tribune</w:t>
      </w:r>
    </w:p>
    <w:p>
      <w:r>
        <w:rPr>
          <w:b/>
          <w:u w:val="single"/>
        </w:rPr>
        <w:t>63521</w:t>
      </w:r>
    </w:p>
    <w:p>
      <w:r>
        <w:t>@jaezona 1. Knew he was gettin pussy later 2. He yakked 3. You look stoned as hell http://t.co/ZW8x7YRMi8</w:t>
      </w:r>
    </w:p>
    <w:p>
      <w:r>
        <w:rPr>
          <w:b/>
          <w:u w:val="single"/>
        </w:rPr>
        <w:t>63522</w:t>
      </w:r>
    </w:p>
    <w:p>
      <w:r>
        <w:t>@jaimescudi_ fucking bitch</w:t>
      </w:r>
    </w:p>
    <w:p>
      <w:r>
        <w:rPr>
          <w:b/>
          <w:u w:val="single"/>
        </w:rPr>
        <w:t>63523</w:t>
      </w:r>
    </w:p>
    <w:p>
      <w:r>
        <w:t>@jaimescudi_ lmao fucking bitch ima whoop you like a did yesterday but I'm trying to update the roster you down?</w:t>
      </w:r>
    </w:p>
    <w:p>
      <w:r>
        <w:rPr>
          <w:b/>
          <w:u w:val="single"/>
        </w:rPr>
        <w:t>63524</w:t>
      </w:r>
    </w:p>
    <w:p>
      <w:r>
        <w:t>@jakeysinclair @KamenMyPants it's that puff pass it porn up on the tablet, run up to bitch with assless chaps swearing that I'm catholic</w:t>
      </w:r>
    </w:p>
    <w:p>
      <w:r>
        <w:rPr>
          <w:b/>
          <w:u w:val="single"/>
        </w:rPr>
        <w:t>63525</w:t>
      </w:r>
    </w:p>
    <w:p>
      <w:r>
        <w:t>@jakiekoelewijn nigga who's bitch u fucking cracker get your gay ass out my mentions.</w:t>
      </w:r>
    </w:p>
    <w:p>
      <w:r>
        <w:rPr>
          <w:b/>
          <w:u w:val="single"/>
        </w:rPr>
        <w:t>63526</w:t>
      </w:r>
    </w:p>
    <w:p>
      <w:r>
        <w:t>@jalenwanna bad bitches only?</w:t>
      </w:r>
    </w:p>
    <w:p>
      <w:r>
        <w:rPr>
          <w:b/>
          <w:u w:val="single"/>
        </w:rPr>
        <w:t>63527</w:t>
      </w:r>
    </w:p>
    <w:p>
      <w:r>
        <w:t>@janisjayy all the real gangsters knoww nate aint never loved no hoe</w:t>
      </w:r>
    </w:p>
    <w:p>
      <w:r>
        <w:rPr>
          <w:b/>
          <w:u w:val="single"/>
        </w:rPr>
        <w:t>63528</w:t>
      </w:r>
    </w:p>
    <w:p>
      <w:r>
        <w:t>@jaredlikelndn monkey dong</w:t>
      </w:r>
    </w:p>
    <w:p>
      <w:r>
        <w:rPr>
          <w:b/>
          <w:u w:val="single"/>
        </w:rPr>
        <w:t>63529</w:t>
      </w:r>
    </w:p>
    <w:p>
      <w:r>
        <w:t>@jasmyncyniquee @ozzie_garza bitch you subtweeted him</w:t>
      </w:r>
    </w:p>
    <w:p>
      <w:r>
        <w:rPr>
          <w:b/>
          <w:u w:val="single"/>
        </w:rPr>
        <w:t>63530</w:t>
      </w:r>
    </w:p>
    <w:p>
      <w:r>
        <w:t>@jasongregory674 @Devondude1234 @hot_lads fuck yeah and hot big blk boots. This scally lad would get it.</w:t>
      </w:r>
    </w:p>
    <w:p>
      <w:r>
        <w:rPr>
          <w:b/>
          <w:u w:val="single"/>
        </w:rPr>
        <w:t>63531</w:t>
      </w:r>
    </w:p>
    <w:p>
      <w:r>
        <w:t>@jasonjwilde On that 4th down incompletion, both the slants looked like better options. Shame, but there&amp;#8217;s a youth &amp;amp; lack of trust going on.</w:t>
      </w:r>
    </w:p>
    <w:p>
      <w:r>
        <w:rPr>
          <w:b/>
          <w:u w:val="single"/>
        </w:rPr>
        <w:t>63532</w:t>
      </w:r>
    </w:p>
    <w:p>
      <w:r>
        <w:t>@jaspen7 I'm dumb then a hoe haha I already lost that thing ya gave me today &amp;#128557;</w:t>
      </w:r>
    </w:p>
    <w:p>
      <w:r>
        <w:rPr>
          <w:b/>
          <w:u w:val="single"/>
        </w:rPr>
        <w:t>63533</w:t>
      </w:r>
    </w:p>
    <w:p>
      <w:r>
        <w:t>@jaspen7 haha them hoes only go hard when a nigga stooooned lol</w:t>
      </w:r>
    </w:p>
    <w:p>
      <w:r>
        <w:rPr>
          <w:b/>
          <w:u w:val="single"/>
        </w:rPr>
        <w:t>63534</w:t>
      </w:r>
    </w:p>
    <w:p>
      <w:r>
        <w:t>@jaureguisturnt them bitches smell like my farts i been holdin in since 5th grade</w:t>
      </w:r>
    </w:p>
    <w:p>
      <w:r>
        <w:rPr>
          <w:b/>
          <w:u w:val="single"/>
        </w:rPr>
        <w:t>63535</w:t>
      </w:r>
    </w:p>
    <w:p>
      <w:r>
        <w:t>@jay_ibarra95 too bad bitch! You in this shit forever &amp;#128123;&amp;#128520;</w:t>
      </w:r>
    </w:p>
    <w:p>
      <w:r>
        <w:rPr>
          <w:b/>
          <w:u w:val="single"/>
        </w:rPr>
        <w:t>63536</w:t>
      </w:r>
    </w:p>
    <w:p>
      <w:r>
        <w:t>@jay_ibarra95 uhh no bitch I never overplayed itv</w:t>
      </w:r>
    </w:p>
    <w:p>
      <w:r>
        <w:rPr>
          <w:b/>
          <w:u w:val="single"/>
        </w:rPr>
        <w:t>63537</w:t>
      </w:r>
    </w:p>
    <w:p>
      <w:r>
        <w:t>@jayboogie_16 yeah, SOME NIGGAS are straight bitches.</w:t>
      </w:r>
    </w:p>
    <w:p>
      <w:r>
        <w:rPr>
          <w:b/>
          <w:u w:val="single"/>
        </w:rPr>
        <w:t>63538</w:t>
      </w:r>
    </w:p>
    <w:p>
      <w:r>
        <w:t>@jaymohr37 Yeah....but your the one who wanted followers,you gotta work it bitch</w:t>
      </w:r>
    </w:p>
    <w:p>
      <w:r>
        <w:rPr>
          <w:b/>
          <w:u w:val="single"/>
        </w:rPr>
        <w:t>63539</w:t>
      </w:r>
    </w:p>
    <w:p>
      <w:r>
        <w:t>@jayswaggkillah Is a fag</w:t>
      </w:r>
    </w:p>
    <w:p>
      <w:r>
        <w:rPr>
          <w:b/>
          <w:u w:val="single"/>
        </w:rPr>
        <w:t>63540</w:t>
      </w:r>
    </w:p>
    <w:p>
      <w:r>
        <w:t>@jayswaggkillah is a fag</w:t>
      </w:r>
    </w:p>
    <w:p>
      <w:r>
        <w:rPr>
          <w:b/>
          <w:u w:val="single"/>
        </w:rPr>
        <w:t>63541</w:t>
      </w:r>
    </w:p>
    <w:p>
      <w:r>
        <w:t>@jazminesmazmine dykes aren't even human tbh, like what empowered them to dress like a man but like bitches?? Some alien shit</w:t>
      </w:r>
    </w:p>
    <w:p>
      <w:r>
        <w:rPr>
          <w:b/>
          <w:u w:val="single"/>
        </w:rPr>
        <w:t>63542</w:t>
      </w:r>
    </w:p>
    <w:p>
      <w:r>
        <w:t>@jazminesmazmine if bitches Tryna step to us http://t.co/xKcH9wJUAg</w:t>
      </w:r>
    </w:p>
    <w:p>
      <w:r>
        <w:rPr>
          <w:b/>
          <w:u w:val="single"/>
        </w:rPr>
        <w:t>63543</w:t>
      </w:r>
    </w:p>
    <w:p>
      <w:r>
        <w:t>@jazqui That's why I'm partially glad that I have to say "Hi ho, Kermit the Frog here" to slip into my Kermit voice well.</w:t>
      </w:r>
    </w:p>
    <w:p>
      <w:r>
        <w:rPr>
          <w:b/>
          <w:u w:val="single"/>
        </w:rPr>
        <w:t>63544</w:t>
      </w:r>
    </w:p>
    <w:p>
      <w:r>
        <w:t>@jballinbutts420 sameeee bitch asss lol</w:t>
      </w:r>
    </w:p>
    <w:p>
      <w:r>
        <w:rPr>
          <w:b/>
          <w:u w:val="single"/>
        </w:rPr>
        <w:t>63545</w:t>
      </w:r>
    </w:p>
    <w:p>
      <w:r>
        <w:t>@jcharles25 @tkelce y'all tryna fuck my bitch after the game or nah?</w:t>
      </w:r>
    </w:p>
    <w:p>
      <w:r>
        <w:rPr>
          <w:b/>
          <w:u w:val="single"/>
        </w:rPr>
        <w:t>63546</w:t>
      </w:r>
    </w:p>
    <w:p>
      <w:r>
        <w:t>@jdickerson @ScottPelley @bobschieffer all racist nTx trash w @NorahODonnell all hate to see this particular man in WH n not the "Butler"</w:t>
      </w:r>
    </w:p>
    <w:p>
      <w:r>
        <w:rPr>
          <w:b/>
          <w:u w:val="single"/>
        </w:rPr>
        <w:t>63547</w:t>
      </w:r>
    </w:p>
    <w:p>
      <w:r>
        <w:t>@jdimenstein @JagexLyon yeah if you get in trouble its less than a .5 percent chance that its a mistake. so you're a fucking retard.</w:t>
      </w:r>
    </w:p>
    <w:p>
      <w:r>
        <w:rPr>
          <w:b/>
          <w:u w:val="single"/>
        </w:rPr>
        <w:t>63548</w:t>
      </w:r>
    </w:p>
    <w:p>
      <w:r>
        <w:t>@jeffgill24 hey #teabagger Bohner said he got "98% of what he wanted" in sequester. You sound like a moron when everyone knows you are LYING</w:t>
      </w:r>
    </w:p>
    <w:p>
      <w:r>
        <w:rPr>
          <w:b/>
          <w:u w:val="single"/>
        </w:rPr>
        <w:t>63549</w:t>
      </w:r>
    </w:p>
    <w:p>
      <w:r>
        <w:t>@jeffjam @toddgunter @cgoodwoman They do. Why else do teachers constantly bitch about pay?</w:t>
      </w:r>
    </w:p>
    <w:p>
      <w:r>
        <w:rPr>
          <w:b/>
          <w:u w:val="single"/>
        </w:rPr>
        <w:t>63550</w:t>
      </w:r>
    </w:p>
    <w:p>
      <w:r>
        <w:t>@jehsee_ You got all the bitches though.</w:t>
      </w:r>
    </w:p>
    <w:p>
      <w:r>
        <w:rPr>
          <w:b/>
          <w:u w:val="single"/>
        </w:rPr>
        <w:t>63551</w:t>
      </w:r>
    </w:p>
    <w:p>
      <w:r>
        <w:t>@jemelehill @8ironz85 she said, it's ok if u let ur man punch u in ur pussy as long as he makes u cum?</w:t>
      </w:r>
    </w:p>
    <w:p>
      <w:r>
        <w:rPr>
          <w:b/>
          <w:u w:val="single"/>
        </w:rPr>
        <w:t>63552</w:t>
      </w:r>
    </w:p>
    <w:p>
      <w:r>
        <w:t>@jenlanaex3 he scared of pussy</w:t>
      </w:r>
    </w:p>
    <w:p>
      <w:r>
        <w:rPr>
          <w:b/>
          <w:u w:val="single"/>
        </w:rPr>
        <w:t>63553</w:t>
      </w:r>
    </w:p>
    <w:p>
      <w:r>
        <w:t>@jennaferjenbub nice profile pic fag</w:t>
      </w:r>
    </w:p>
    <w:p>
      <w:r>
        <w:rPr>
          <w:b/>
          <w:u w:val="single"/>
        </w:rPr>
        <w:t>63554</w:t>
      </w:r>
    </w:p>
    <w:p>
      <w:r>
        <w:t>@jennahnorberg I'm always a call away if ya need me nigs</w:t>
      </w:r>
    </w:p>
    <w:p>
      <w:r>
        <w:rPr>
          <w:b/>
          <w:u w:val="single"/>
        </w:rPr>
        <w:t>63555</w:t>
      </w:r>
    </w:p>
    <w:p>
      <w:r>
        <w:t>@jennahnorberg because its retarded. lol jk were the same</w:t>
      </w:r>
    </w:p>
    <w:p>
      <w:r>
        <w:rPr>
          <w:b/>
          <w:u w:val="single"/>
        </w:rPr>
        <w:t>63556</w:t>
      </w:r>
    </w:p>
    <w:p>
      <w:r>
        <w:t>@jennahnorberg ehh it was tough but yeah. Lol jk of course niglet</w:t>
      </w:r>
    </w:p>
    <w:p>
      <w:r>
        <w:rPr>
          <w:b/>
          <w:u w:val="single"/>
        </w:rPr>
        <w:t>63557</w:t>
      </w:r>
    </w:p>
    <w:p>
      <w:r>
        <w:t>@jennybaquing so terms like honkey, cracker, peckerwood and stereotypes of white people fucking their kids and sisters isn't racist? sweet!</w:t>
      </w:r>
    </w:p>
    <w:p>
      <w:r>
        <w:rPr>
          <w:b/>
          <w:u w:val="single"/>
        </w:rPr>
        <w:t>63558</w:t>
      </w:r>
    </w:p>
    <w:p>
      <w:r>
        <w:t>@jennydigi pussy put yo ass to sleep now I'm calling you nyquil</w:t>
      </w:r>
    </w:p>
    <w:p>
      <w:r>
        <w:rPr>
          <w:b/>
          <w:u w:val="single"/>
        </w:rPr>
        <w:t>63559</w:t>
      </w:r>
    </w:p>
    <w:p>
      <w:r>
        <w:t>@jermhudson @lanele123 no way !! I'm on a "dude you are fat" diet Twinkies are the devil, so are breakfast tacos. I miss breakfast tacos&amp;#128514;</w:t>
      </w:r>
    </w:p>
    <w:p>
      <w:r>
        <w:rPr>
          <w:b/>
          <w:u w:val="single"/>
        </w:rPr>
        <w:t>63560</w:t>
      </w:r>
    </w:p>
    <w:p>
      <w:r>
        <w:t>@jeronimosolano don't be a pussy! Just talk to her more and be more of a friend so it doesn't seem as hard.</w:t>
      </w:r>
    </w:p>
    <w:p>
      <w:r>
        <w:rPr>
          <w:b/>
          <w:u w:val="single"/>
        </w:rPr>
        <w:t>63561</w:t>
      </w:r>
    </w:p>
    <w:p>
      <w:r>
        <w:t>@jerryrscuba Bare ass me again, I cunt hear you</w:t>
      </w:r>
    </w:p>
    <w:p>
      <w:r>
        <w:rPr>
          <w:b/>
          <w:u w:val="single"/>
        </w:rPr>
        <w:t>63562</w:t>
      </w:r>
    </w:p>
    <w:p>
      <w:r>
        <w:t>@jerseyzbest74 Aye hoe</w:t>
      </w:r>
    </w:p>
    <w:p>
      <w:r>
        <w:rPr>
          <w:b/>
          <w:u w:val="single"/>
        </w:rPr>
        <w:t>63563</w:t>
      </w:r>
    </w:p>
    <w:p>
      <w:r>
        <w:t>@jesjosie Eff dem hos.</w:t>
      </w:r>
    </w:p>
    <w:p>
      <w:r>
        <w:rPr>
          <w:b/>
          <w:u w:val="single"/>
        </w:rPr>
        <w:t>63564</w:t>
      </w:r>
    </w:p>
    <w:p>
      <w:r>
        <w:t>@jesseleesoffer it totally does. smells like brownies every day i walk to work.</w:t>
      </w:r>
    </w:p>
    <w:p>
      <w:r>
        <w:rPr>
          <w:b/>
          <w:u w:val="single"/>
        </w:rPr>
        <w:t>63565</w:t>
      </w:r>
    </w:p>
    <w:p>
      <w:r>
        <w:t>@jessespector bird hats &amp;gt; every other hat</w:t>
      </w:r>
    </w:p>
    <w:p>
      <w:r>
        <w:rPr>
          <w:b/>
          <w:u w:val="single"/>
        </w:rPr>
        <w:t>63566</w:t>
      </w:r>
    </w:p>
    <w:p>
      <w:r>
        <w:t>@jessespector the bird has a hat. So it's hats on hats, who can beat that?</w:t>
      </w:r>
    </w:p>
    <w:p>
      <w:r>
        <w:rPr>
          <w:b/>
          <w:u w:val="single"/>
        </w:rPr>
        <w:t>63567</w:t>
      </w:r>
    </w:p>
    <w:p>
      <w:r>
        <w:t>@jessicacassell1 find a new hillbilly!! #spiritweek!!</w:t>
      </w:r>
    </w:p>
    <w:p>
      <w:r>
        <w:rPr>
          <w:b/>
          <w:u w:val="single"/>
        </w:rPr>
        <w:t>63568</w:t>
      </w:r>
    </w:p>
    <w:p>
      <w:r>
        <w:t>@jessitron @Bsilverstrim77 ...in fact were I to start a for-profit university this would be the sole requirement for graduation!</w:t>
      </w:r>
    </w:p>
    <w:p>
      <w:r>
        <w:rPr>
          <w:b/>
          <w:u w:val="single"/>
        </w:rPr>
        <w:t>63569</w:t>
      </w:r>
    </w:p>
    <w:p>
      <w:r>
        <w:t>@jesslaw Ha! I'm actually going to see a Yankee game, as weird as it sounds. My uncle's house in NJ is an hour away.</w:t>
      </w:r>
    </w:p>
    <w:p>
      <w:r>
        <w:rPr>
          <w:b/>
          <w:u w:val="single"/>
        </w:rPr>
        <w:t>63570</w:t>
      </w:r>
    </w:p>
    <w:p>
      <w:r>
        <w:t>@jesstoth we could get matching burner phones and be ghetto fab for a few months</w:t>
      </w:r>
    </w:p>
    <w:p>
      <w:r>
        <w:rPr>
          <w:b/>
          <w:u w:val="single"/>
        </w:rPr>
        <w:t>63571</w:t>
      </w:r>
    </w:p>
    <w:p>
      <w:r>
        <w:t>@jezzzz_ @ShitPussiesSay Jessica I'm not afraid to slit your throat tomorrow</w:t>
      </w:r>
    </w:p>
    <w:p>
      <w:r>
        <w:rPr>
          <w:b/>
          <w:u w:val="single"/>
        </w:rPr>
        <w:t>63572</w:t>
      </w:r>
    </w:p>
    <w:p>
      <w:r>
        <w:t>@jimachterfeld @dan_bernstein The fuckin pussy makes fun of people all day on the radio, someone calls him a creep and he blocks them.</w:t>
      </w:r>
    </w:p>
    <w:p>
      <w:r>
        <w:rPr>
          <w:b/>
          <w:u w:val="single"/>
        </w:rPr>
        <w:t>63573</w:t>
      </w:r>
    </w:p>
    <w:p>
      <w:r>
        <w:t>@jimachterfeld @joeo670 @dan_bernsein Bernstine is Chi Sox Jew fag.</w:t>
      </w:r>
    </w:p>
    <w:p>
      <w:r>
        <w:rPr>
          <w:b/>
          <w:u w:val="single"/>
        </w:rPr>
        <w:t>63574</w:t>
      </w:r>
    </w:p>
    <w:p>
      <w:r>
        <w:t>@jimachterfeld @mattabbatacola Like I said, pussies.</w:t>
      </w:r>
    </w:p>
    <w:p>
      <w:r>
        <w:rPr>
          <w:b/>
          <w:u w:val="single"/>
        </w:rPr>
        <w:t>63575</w:t>
      </w:r>
    </w:p>
    <w:p>
      <w:r>
        <w:t>@jkatz_ @kaylee_binion14 bitch. &amp;#128534;</w:t>
      </w:r>
    </w:p>
    <w:p>
      <w:r>
        <w:rPr>
          <w:b/>
          <w:u w:val="single"/>
        </w:rPr>
        <w:t>63576</w:t>
      </w:r>
    </w:p>
    <w:p>
      <w:r>
        <w:t>@jkfldghi @Huntermoore long tittie no nipple havin ass bitch</w:t>
      </w:r>
    </w:p>
    <w:p>
      <w:r>
        <w:rPr>
          <w:b/>
          <w:u w:val="single"/>
        </w:rPr>
        <w:t>63577</w:t>
      </w:r>
    </w:p>
    <w:p>
      <w:r>
        <w:t>@jmac_au @Brocklesnitch at least that one dude had the guts to @ me. If you don't like my opinion qquit being a bitch and keep scrolling&amp;#128076;</w:t>
      </w:r>
    </w:p>
    <w:p>
      <w:r>
        <w:rPr>
          <w:b/>
          <w:u w:val="single"/>
        </w:rPr>
        <w:t>63578</w:t>
      </w:r>
    </w:p>
    <w:p>
      <w:r>
        <w:t>@jmellor432 fag</w:t>
      </w:r>
    </w:p>
    <w:p>
      <w:r>
        <w:rPr>
          <w:b/>
          <w:u w:val="single"/>
        </w:rPr>
        <w:t>63579</w:t>
      </w:r>
    </w:p>
    <w:p>
      <w:r>
        <w:t>@jocsoriano ima call you of a different number cuz moms still on sum hoe shit</w:t>
      </w:r>
    </w:p>
    <w:p>
      <w:r>
        <w:rPr>
          <w:b/>
          <w:u w:val="single"/>
        </w:rPr>
        <w:t>63580</w:t>
      </w:r>
    </w:p>
    <w:p>
      <w:r>
        <w:t>@joeylattime @Mawson38 @ameriC00N joey r u a retard its about the defense and we only allow an avg of like 10 point so u really need to</w:t>
      </w:r>
    </w:p>
    <w:p>
      <w:r>
        <w:rPr>
          <w:b/>
          <w:u w:val="single"/>
        </w:rPr>
        <w:t>63581</w:t>
      </w:r>
    </w:p>
    <w:p>
      <w:r>
        <w:t>@joeylattime @Mawson38 @ameriC00N thats just me rooting against a team I hate not banwagoning u retard u have a different favorite</w:t>
      </w:r>
    </w:p>
    <w:p>
      <w:r>
        <w:rPr>
          <w:b/>
          <w:u w:val="single"/>
        </w:rPr>
        <w:t>63582</w:t>
      </w:r>
    </w:p>
    <w:p>
      <w:r>
        <w:t>@joeylattime Ill fucking merk a bitch dude, dont fuck with me</w:t>
      </w:r>
    </w:p>
    <w:p>
      <w:r>
        <w:rPr>
          <w:b/>
          <w:u w:val="single"/>
        </w:rPr>
        <w:t>63583</w:t>
      </w:r>
    </w:p>
    <w:p>
      <w:r>
        <w:t>@joeylattime ur welcome u bitch</w:t>
      </w:r>
    </w:p>
    <w:p>
      <w:r>
        <w:rPr>
          <w:b/>
          <w:u w:val="single"/>
        </w:rPr>
        <w:t>63584</w:t>
      </w:r>
    </w:p>
    <w:p>
      <w:r>
        <w:t>@joeysulipeck @myfoxmemphis the minute those red n yellow for rent signs go up the reg. ppl start selling n move</w:t>
      </w:r>
    </w:p>
    <w:p>
      <w:r>
        <w:rPr>
          <w:b/>
          <w:u w:val="single"/>
        </w:rPr>
        <w:t>63585</w:t>
      </w:r>
    </w:p>
    <w:p>
      <w:r>
        <w:t>@joh2guy I LOVE RACISM! "Blame whitey" for EVERYTHING!</w:t>
        <w:br/>
        <w:t>Now that you mention it! I bet the white man put the Desert tortoise on #BundyRanch</w:t>
      </w:r>
    </w:p>
    <w:p>
      <w:r>
        <w:rPr>
          <w:b/>
          <w:u w:val="single"/>
        </w:rPr>
        <w:t>63586</w:t>
      </w:r>
    </w:p>
    <w:p>
      <w:r>
        <w:t>@johnwells__ fuck it hoes will be hoes.</w:t>
      </w:r>
    </w:p>
    <w:p>
      <w:r>
        <w:rPr>
          <w:b/>
          <w:u w:val="single"/>
        </w:rPr>
        <w:t>63587</w:t>
      </w:r>
    </w:p>
    <w:p>
      <w:r>
        <w:t>@jokersupdates please no more like that SNOB elissa. rich bitches suck!</w:t>
      </w:r>
    </w:p>
    <w:p>
      <w:r>
        <w:rPr>
          <w:b/>
          <w:u w:val="single"/>
        </w:rPr>
        <w:t>63588</w:t>
      </w:r>
    </w:p>
    <w:p>
      <w:r>
        <w:t>@jon_wayne_miles you better of called that kid a pussy!</w:t>
      </w:r>
    </w:p>
    <w:p>
      <w:r>
        <w:rPr>
          <w:b/>
          <w:u w:val="single"/>
        </w:rPr>
        <w:t>63589</w:t>
      </w:r>
    </w:p>
    <w:p>
      <w:r>
        <w:t>@jonnnycashh #pussy</w:t>
      </w:r>
    </w:p>
    <w:p>
      <w:r>
        <w:rPr>
          <w:b/>
          <w:u w:val="single"/>
        </w:rPr>
        <w:t>63590</w:t>
      </w:r>
    </w:p>
    <w:p>
      <w:r>
        <w:t>@jonnytooswollen bitch</w:t>
      </w:r>
    </w:p>
    <w:p>
      <w:r>
        <w:rPr>
          <w:b/>
          <w:u w:val="single"/>
        </w:rPr>
        <w:t>63591</w:t>
      </w:r>
    </w:p>
    <w:p>
      <w:r>
        <w:t>@jonsweethearts how are you Argie?</w:t>
      </w:r>
    </w:p>
    <w:p>
      <w:r>
        <w:rPr>
          <w:b/>
          <w:u w:val="single"/>
        </w:rPr>
        <w:t>63592</w:t>
      </w:r>
    </w:p>
    <w:p>
      <w:r>
        <w:t>@jordan536633 @heydenbunsyolo @bird_lovin bitch what huh nigga am not gonna do damn thing sir this my page, oh what u forgot</w:t>
      </w:r>
    </w:p>
    <w:p>
      <w:r>
        <w:rPr>
          <w:b/>
          <w:u w:val="single"/>
        </w:rPr>
        <w:t>63593</w:t>
      </w:r>
    </w:p>
    <w:p>
      <w:r>
        <w:t>@jordan536633 @heydenbunsyolo @bird_lovin shut yo cracker jack buck teeth ass Am a native and a nigga the best kind</w:t>
      </w:r>
    </w:p>
    <w:p>
      <w:r>
        <w:rPr>
          <w:b/>
          <w:u w:val="single"/>
        </w:rPr>
        <w:t>63594</w:t>
      </w:r>
    </w:p>
    <w:p>
      <w:r>
        <w:t>@jordan_luree @NatalieSchroyer me or nat!? &amp;#128514;&amp;#128514; def not me with that shiner</w:t>
      </w:r>
    </w:p>
    <w:p>
      <w:r>
        <w:rPr>
          <w:b/>
          <w:u w:val="single"/>
        </w:rPr>
        <w:t>63595</w:t>
      </w:r>
    </w:p>
    <w:p>
      <w:r>
        <w:t>@josephljenkins Have heard some hillbilly grumblings that bugs worse in recent years because of MIC shutdown.</w:t>
      </w:r>
    </w:p>
    <w:p>
      <w:r>
        <w:rPr>
          <w:b/>
          <w:u w:val="single"/>
        </w:rPr>
        <w:t>63596</w:t>
      </w:r>
    </w:p>
    <w:p>
      <w:r>
        <w:t>@josh_helton Xbox live fags</w:t>
      </w:r>
    </w:p>
    <w:p>
      <w:r>
        <w:rPr>
          <w:b/>
          <w:u w:val="single"/>
        </w:rPr>
        <w:t>63597</w:t>
      </w:r>
    </w:p>
    <w:p>
      <w:r>
        <w:t>@josh_sclafani You're also a better little bitch</w:t>
      </w:r>
    </w:p>
    <w:p>
      <w:r>
        <w:rPr>
          <w:b/>
          <w:u w:val="single"/>
        </w:rPr>
        <w:t>63598</w:t>
      </w:r>
    </w:p>
    <w:p>
      <w:r>
        <w:t>@joshbuddy blue cheese crackers intrigues and repulses me at the same time.</w:t>
      </w:r>
    </w:p>
    <w:p>
      <w:r>
        <w:rPr>
          <w:b/>
          <w:u w:val="single"/>
        </w:rPr>
        <w:t>63599</w:t>
      </w:r>
    </w:p>
    <w:p>
      <w:r>
        <w:t>@joshgnf @brana_nv @define808 @ironbjk @mrjstn oh shut up faggot get a disease overused on twitter</w:t>
      </w:r>
    </w:p>
    <w:p>
      <w:r>
        <w:rPr>
          <w:b/>
          <w:u w:val="single"/>
        </w:rPr>
        <w:t>63600</w:t>
      </w:r>
    </w:p>
    <w:p>
      <w:r>
        <w:t>@joshkline1992 that's my nig nog</w:t>
      </w:r>
    </w:p>
    <w:p>
      <w:r>
        <w:rPr>
          <w:b/>
          <w:u w:val="single"/>
        </w:rPr>
        <w:t>63601</w:t>
      </w:r>
    </w:p>
    <w:p>
      <w:r>
        <w:t>@joshmtz1199 bitch I'm starving!</w:t>
      </w:r>
    </w:p>
    <w:p>
      <w:r>
        <w:rPr>
          <w:b/>
          <w:u w:val="single"/>
        </w:rPr>
        <w:t>63602</w:t>
      </w:r>
    </w:p>
    <w:p>
      <w:r>
        <w:t>@jqualley_ @_BeautifulKeezy bitch YESSSSS I make girls mad &amp;#128514;&amp;#128514;</w:t>
      </w:r>
    </w:p>
    <w:p>
      <w:r>
        <w:rPr>
          <w:b/>
          <w:u w:val="single"/>
        </w:rPr>
        <w:t>63603</w:t>
      </w:r>
    </w:p>
    <w:p>
      <w:r>
        <w:t>@jrlikeswhisky @ZwithR @NickEhlers01 You couldn't handle Iowa pussy - here, kitty, kitty, kitty --- http://t.co/1aNMKM4O9Y</w:t>
      </w:r>
    </w:p>
    <w:p>
      <w:r>
        <w:rPr>
          <w:b/>
          <w:u w:val="single"/>
        </w:rPr>
        <w:t>63604</w:t>
      </w:r>
    </w:p>
    <w:p>
      <w:r>
        <w:t>@jrlikeswhisky @ZwithR stegosaurus hissed like a snake, pterodactyl sounded like a crow,T-rex like a cross between a parrot and an elephant</w:t>
      </w:r>
    </w:p>
    <w:p>
      <w:r>
        <w:rPr>
          <w:b/>
          <w:u w:val="single"/>
        </w:rPr>
        <w:t>63605</w:t>
      </w:r>
    </w:p>
    <w:p>
      <w:r>
        <w:t>@jrsmith12 @jaynovel let these hoes be great</w:t>
      </w:r>
    </w:p>
    <w:p>
      <w:r>
        <w:rPr>
          <w:b/>
          <w:u w:val="single"/>
        </w:rPr>
        <w:t>63606</w:t>
      </w:r>
    </w:p>
    <w:p>
      <w:r>
        <w:t>@jshcalderon lmfaoooo I'm tryna see how many hoes I can lure in</w:t>
      </w:r>
    </w:p>
    <w:p>
      <w:r>
        <w:rPr>
          <w:b/>
          <w:u w:val="single"/>
        </w:rPr>
        <w:t>63607</w:t>
      </w:r>
    </w:p>
    <w:p>
      <w:r>
        <w:t>@jsimsromance My guy is a Maine coon and a total cuddle bum. Every one that I've ever met has been super friendly.</w:t>
      </w:r>
    </w:p>
    <w:p>
      <w:r>
        <w:rPr>
          <w:b/>
          <w:u w:val="single"/>
        </w:rPr>
        <w:t>63608</w:t>
      </w:r>
    </w:p>
    <w:p>
      <w:r>
        <w:t>@jstewcoolcat fag lol</w:t>
      </w:r>
    </w:p>
    <w:p>
      <w:r>
        <w:rPr>
          <w:b/>
          <w:u w:val="single"/>
        </w:rPr>
        <w:t>63609</w:t>
      </w:r>
    </w:p>
    <w:p>
      <w:r>
        <w:t xml:space="preserve">@jthomas309 @DestroTheNoble @nekolin &amp;lt;&amp;lt;&amp;lt; Getting his ass pounded &amp;amp; loving it! </w:t>
        <w:br/>
        <w:t>I'm done with this GAY whiney bitch. NEXT......</w:t>
      </w:r>
    </w:p>
    <w:p>
      <w:r>
        <w:rPr>
          <w:b/>
          <w:u w:val="single"/>
        </w:rPr>
        <w:t>63610</w:t>
      </w:r>
    </w:p>
    <w:p>
      <w:r>
        <w:t>@jtrimbl3 For real. Lil bitch.</w:t>
      </w:r>
    </w:p>
    <w:p>
      <w:r>
        <w:rPr>
          <w:b/>
          <w:u w:val="single"/>
        </w:rPr>
        <w:t>63611</w:t>
      </w:r>
    </w:p>
    <w:p>
      <w:r>
        <w:t>@juiccey_j i understand why, everyone loves pussy</w:t>
      </w:r>
    </w:p>
    <w:p>
      <w:r>
        <w:rPr>
          <w:b/>
          <w:u w:val="single"/>
        </w:rPr>
        <w:t>63612</w:t>
      </w:r>
    </w:p>
    <w:p>
      <w:r>
        <w:t>@juicygenie can a quote this and tag a bitch</w:t>
      </w:r>
    </w:p>
    <w:p>
      <w:r>
        <w:rPr>
          <w:b/>
          <w:u w:val="single"/>
        </w:rPr>
        <w:t>63613</w:t>
      </w:r>
    </w:p>
    <w:p>
      <w:r>
        <w:t>@juicygenie only bad bitches in $roe r u &amp;amp; @flightrisk_</w:t>
      </w:r>
    </w:p>
    <w:p>
      <w:r>
        <w:rPr>
          <w:b/>
          <w:u w:val="single"/>
        </w:rPr>
        <w:t>63614</w:t>
      </w:r>
    </w:p>
    <w:p>
      <w:r>
        <w:t>@jumpmastere8 @dmcgowen1776 @visitorvisiting its retarded</w:t>
      </w:r>
    </w:p>
    <w:p>
      <w:r>
        <w:rPr>
          <w:b/>
          <w:u w:val="single"/>
        </w:rPr>
        <w:t>63615</w:t>
      </w:r>
    </w:p>
    <w:p>
      <w:r>
        <w:t>@juniorshabidoo also Nack which autocorrect changed so I'm putting my phone in the trash and going to sleep</w:t>
      </w:r>
    </w:p>
    <w:p>
      <w:r>
        <w:rPr>
          <w:b/>
          <w:u w:val="single"/>
        </w:rPr>
        <w:t>63616</w:t>
      </w:r>
    </w:p>
    <w:p>
      <w:r>
        <w:t>@jusfinlbieber honestly fuck whoever agreed with this bitch ass nigga your never going to get to tupac level</w:t>
      </w:r>
    </w:p>
    <w:p>
      <w:r>
        <w:rPr>
          <w:b/>
          <w:u w:val="single"/>
        </w:rPr>
        <w:t>63617</w:t>
      </w:r>
    </w:p>
    <w:p>
      <w:r>
        <w:t>@just_joshin7 fag.</w:t>
      </w:r>
    </w:p>
    <w:p>
      <w:r>
        <w:rPr>
          <w:b/>
          <w:u w:val="single"/>
        </w:rPr>
        <w:t>63618</w:t>
      </w:r>
    </w:p>
    <w:p>
      <w:r>
        <w:t>@just_priss I understand but stop venting on this bitch you give to much insight in to your life &amp;amp; these people don't deserve that</w:t>
      </w:r>
    </w:p>
    <w:p>
      <w:r>
        <w:rPr>
          <w:b/>
          <w:u w:val="single"/>
        </w:rPr>
        <w:t>63619</w:t>
      </w:r>
    </w:p>
    <w:p>
      <w:r>
        <w:t>@justezzzee @NoleyDunlap and why would I want my girl to stand up for me if im the man you are a bitch for letting her do that</w:t>
      </w:r>
    </w:p>
    <w:p>
      <w:r>
        <w:rPr>
          <w:b/>
          <w:u w:val="single"/>
        </w:rPr>
        <w:t>63620</w:t>
      </w:r>
    </w:p>
    <w:p>
      <w:r>
        <w:t>@justezzzee I swear you straight up bitch</w:t>
      </w:r>
    </w:p>
    <w:p>
      <w:r>
        <w:rPr>
          <w:b/>
          <w:u w:val="single"/>
        </w:rPr>
        <w:t>63621</w:t>
      </w:r>
    </w:p>
    <w:p>
      <w:r>
        <w:t>@justezzzee and your an annoying ass fuck boy he could of still meet up and fight somwhere else u can shut that bitch shit up fuck boy</w:t>
      </w:r>
    </w:p>
    <w:p>
      <w:r>
        <w:rPr>
          <w:b/>
          <w:u w:val="single"/>
        </w:rPr>
        <w:t>63622</w:t>
      </w:r>
    </w:p>
    <w:p>
      <w:r>
        <w:t>@justezzzee bitch where u be fuck nigga</w:t>
      </w:r>
    </w:p>
    <w:p>
      <w:r>
        <w:rPr>
          <w:b/>
          <w:u w:val="single"/>
        </w:rPr>
        <w:t>63623</w:t>
      </w:r>
    </w:p>
    <w:p>
      <w:r>
        <w:t>@justezzzee bitch you look like one of the characters off of Sesame Street which yo ugly ass.</w:t>
      </w:r>
    </w:p>
    <w:p>
      <w:r>
        <w:rPr>
          <w:b/>
          <w:u w:val="single"/>
        </w:rPr>
        <w:t>63624</w:t>
      </w:r>
    </w:p>
    <w:p>
      <w:r>
        <w:t>@justezzzee nigga what bitch I'm talking bout boxing can u read?</w:t>
      </w:r>
    </w:p>
    <w:p>
      <w:r>
        <w:rPr>
          <w:b/>
          <w:u w:val="single"/>
        </w:rPr>
        <w:t>63625</w:t>
      </w:r>
    </w:p>
    <w:p>
      <w:r>
        <w:t>@justezzzee so wtf u tryna do bitch?</w:t>
      </w:r>
    </w:p>
    <w:p>
      <w:r>
        <w:rPr>
          <w:b/>
          <w:u w:val="single"/>
        </w:rPr>
        <w:t>63626</w:t>
      </w:r>
    </w:p>
    <w:p>
      <w:r>
        <w:t>@justezzzee that nigga ain't no fucking champ he a straight up bitch who not bout shit # bitch made!</w:t>
      </w:r>
    </w:p>
    <w:p>
      <w:r>
        <w:rPr>
          <w:b/>
          <w:u w:val="single"/>
        </w:rPr>
        <w:t>63627</w:t>
      </w:r>
    </w:p>
    <w:p>
      <w:r>
        <w:t>@justezzzee your mama raised you as bitch right</w:t>
      </w:r>
    </w:p>
    <w:p>
      <w:r>
        <w:rPr>
          <w:b/>
          <w:u w:val="single"/>
        </w:rPr>
        <w:t>63628</w:t>
      </w:r>
    </w:p>
    <w:p>
      <w:r>
        <w:t>@justezzzee your so fucking ignorant u talk a lot shit for someone who don't wanna fight your mama raised u as bitch huh?</w:t>
      </w:r>
    </w:p>
    <w:p>
      <w:r>
        <w:rPr>
          <w:b/>
          <w:u w:val="single"/>
        </w:rPr>
        <w:t>63629</w:t>
      </w:r>
    </w:p>
    <w:p>
      <w:r>
        <w:t>@justinbieber Your a stupid little cunt... I thought you couldn't get any lower.. But how dare you spit on people on your own fucking fans..</w:t>
      </w:r>
    </w:p>
    <w:p>
      <w:r>
        <w:rPr>
          <w:b/>
          <w:u w:val="single"/>
        </w:rPr>
        <w:t>63630</w:t>
      </w:r>
    </w:p>
    <w:p>
      <w:r>
        <w:t>@justinbieber have fun getting deported you fucking faggot</w:t>
      </w:r>
    </w:p>
    <w:p>
      <w:r>
        <w:rPr>
          <w:b/>
          <w:u w:val="single"/>
        </w:rPr>
        <w:t>63631</w:t>
      </w:r>
    </w:p>
    <w:p>
      <w:r>
        <w:t>@justinbieber nice wigger stache</w:t>
      </w:r>
    </w:p>
    <w:p>
      <w:r>
        <w:rPr>
          <w:b/>
          <w:u w:val="single"/>
        </w:rPr>
        <w:t>63632</w:t>
      </w:r>
    </w:p>
    <w:p>
      <w:r>
        <w:t>@justinclark_5 oh I forgot you retarded lol lemme break it down for you where the BG hoes at lmao</w:t>
      </w:r>
    </w:p>
    <w:p>
      <w:r>
        <w:rPr>
          <w:b/>
          <w:u w:val="single"/>
        </w:rPr>
        <w:t>63633</w:t>
      </w:r>
    </w:p>
    <w:p>
      <w:r>
        <w:t xml:space="preserve">@justinhall3434 </w:t>
        <w:br/>
        <w:t>God bless you whitey. I be sleepin in tomorrow</w:t>
      </w:r>
    </w:p>
    <w:p>
      <w:r>
        <w:rPr>
          <w:b/>
          <w:u w:val="single"/>
        </w:rPr>
        <w:t>63634</w:t>
      </w:r>
    </w:p>
    <w:p>
      <w:r>
        <w:t>@justinmiculka01 @edgarguillenjr @blakeanderson21 @jo_clark6 @dalton_ryann @cjjsanchez @delao_chris quit being a bitch</w:t>
      </w:r>
    </w:p>
    <w:p>
      <w:r>
        <w:rPr>
          <w:b/>
          <w:u w:val="single"/>
        </w:rPr>
        <w:t>63635</w:t>
      </w:r>
    </w:p>
    <w:p>
      <w:r>
        <w:t>@justinmiculka01 oh what hoe is she trippin bout then</w:t>
      </w:r>
    </w:p>
    <w:p>
      <w:r>
        <w:rPr>
          <w:b/>
          <w:u w:val="single"/>
        </w:rPr>
        <w:t>63636</w:t>
      </w:r>
    </w:p>
    <w:p>
      <w:r>
        <w:t>@justyeahdude @Tricky_NickyH20 I put lotion on bitch ass nigga</w:t>
      </w:r>
    </w:p>
    <w:p>
      <w:r>
        <w:rPr>
          <w:b/>
          <w:u w:val="single"/>
        </w:rPr>
        <w:t>63637</w:t>
      </w:r>
    </w:p>
    <w:p>
      <w:r>
        <w:t>@jwill252 We got a win my nicca! Lmao</w:t>
      </w:r>
    </w:p>
    <w:p>
      <w:r>
        <w:rPr>
          <w:b/>
          <w:u w:val="single"/>
        </w:rPr>
        <w:t>63638</w:t>
      </w:r>
    </w:p>
    <w:p>
      <w:r>
        <w:t>@jzsuschrist ok they have 2 niggers in raw</w:t>
      </w:r>
    </w:p>
    <w:p>
      <w:r>
        <w:rPr>
          <w:b/>
          <w:u w:val="single"/>
        </w:rPr>
        <w:t>63639</w:t>
      </w:r>
    </w:p>
    <w:p>
      <w:r>
        <w:t>@k_tempsss lol then they have one more flavor I think it's yellow idk.. But yea there bomb.</w:t>
      </w:r>
    </w:p>
    <w:p>
      <w:r>
        <w:rPr>
          <w:b/>
          <w:u w:val="single"/>
        </w:rPr>
        <w:t>63640</w:t>
      </w:r>
    </w:p>
    <w:p>
      <w:r>
        <w:t>@kaaaytate do it pussy</w:t>
      </w:r>
    </w:p>
    <w:p>
      <w:r>
        <w:rPr>
          <w:b/>
          <w:u w:val="single"/>
        </w:rPr>
        <w:t>63641</w:t>
      </w:r>
    </w:p>
    <w:p>
      <w:r>
        <w:t>@kade_melton he triesto cause drama between people, he said that you called me a bitch, and i know you didnt hahahaaha</w:t>
      </w:r>
    </w:p>
    <w:p>
      <w:r>
        <w:rPr>
          <w:b/>
          <w:u w:val="single"/>
        </w:rPr>
        <w:t>63642</w:t>
      </w:r>
    </w:p>
    <w:p>
      <w:r>
        <w:t>@kailanlee #pussy</w:t>
      </w:r>
    </w:p>
    <w:p>
      <w:r>
        <w:rPr>
          <w:b/>
          <w:u w:val="single"/>
        </w:rPr>
        <w:t>63643</w:t>
      </w:r>
    </w:p>
    <w:p>
      <w:r>
        <w:t>@kamkamluvsblk Yeah one called me a race traitor lol</w:t>
      </w:r>
    </w:p>
    <w:p>
      <w:r>
        <w:rPr>
          <w:b/>
          <w:u w:val="single"/>
        </w:rPr>
        <w:t>63644</w:t>
      </w:r>
    </w:p>
    <w:p>
      <w:r>
        <w:t>@kampeas well, I know you like it when children are murdered, kind of weird you would be such a little bitch about a twitter list</w:t>
      </w:r>
    </w:p>
    <w:p>
      <w:r>
        <w:rPr>
          <w:b/>
          <w:u w:val="single"/>
        </w:rPr>
        <w:t>63645</w:t>
      </w:r>
    </w:p>
    <w:p>
      <w:r>
        <w:t>@kannslac He said "ready bitch okay" Lmfaoooooooo so done !!</w:t>
      </w:r>
    </w:p>
    <w:p>
      <w:r>
        <w:rPr>
          <w:b/>
          <w:u w:val="single"/>
        </w:rPr>
        <w:t>63646</w:t>
      </w:r>
    </w:p>
    <w:p>
      <w:r>
        <w:t>@kanyewest tell yo bitch to stop calling me fam ! http://t.co/6ZWo2a5wGI</w:t>
      </w:r>
    </w:p>
    <w:p>
      <w:r>
        <w:rPr>
          <w:b/>
          <w:u w:val="single"/>
        </w:rPr>
        <w:t>63647</w:t>
      </w:r>
    </w:p>
    <w:p>
      <w:r>
        <w:t>@karazopfi Then send them bitches through express mail overnight delivery</w:t>
      </w:r>
    </w:p>
    <w:p>
      <w:r>
        <w:rPr>
          <w:b/>
          <w:u w:val="single"/>
        </w:rPr>
        <w:t>63648</w:t>
      </w:r>
    </w:p>
    <w:p>
      <w:r>
        <w:t>@karlamorenoo aha your welcome niggah &amp;#128520;</w:t>
      </w:r>
    </w:p>
    <w:p>
      <w:r>
        <w:rPr>
          <w:b/>
          <w:u w:val="single"/>
        </w:rPr>
        <w:t>63649</w:t>
      </w:r>
    </w:p>
    <w:p>
      <w:r>
        <w:t>@karlamorenoo dont even trip my niggah i got you lol</w:t>
      </w:r>
    </w:p>
    <w:p>
      <w:r>
        <w:rPr>
          <w:b/>
          <w:u w:val="single"/>
        </w:rPr>
        <w:t>63650</w:t>
      </w:r>
    </w:p>
    <w:p>
      <w:r>
        <w:t>@karlamorenoo just look for the realest niggah on rosecrans that be me lol</w:t>
      </w:r>
    </w:p>
    <w:p>
      <w:r>
        <w:rPr>
          <w:b/>
          <w:u w:val="single"/>
        </w:rPr>
        <w:t>63651</w:t>
      </w:r>
    </w:p>
    <w:p>
      <w:r>
        <w:t>@karlamorenoo my niggah my niggah lol</w:t>
      </w:r>
    </w:p>
    <w:p>
      <w:r>
        <w:rPr>
          <w:b/>
          <w:u w:val="single"/>
        </w:rPr>
        <w:t>63652</w:t>
      </w:r>
    </w:p>
    <w:p>
      <w:r>
        <w:t>@karlamorenoo niggah you dont know me! Lol you dont know my life aha</w:t>
      </w:r>
    </w:p>
    <w:p>
      <w:r>
        <w:rPr>
          <w:b/>
          <w:u w:val="single"/>
        </w:rPr>
        <w:t>63653</w:t>
      </w:r>
    </w:p>
    <w:p>
      <w:r>
        <w:t>@karlieu123 I can't help but notice you attempting to avoid acknowledging your very hairy pussy....</w:t>
      </w:r>
    </w:p>
    <w:p>
      <w:r>
        <w:rPr>
          <w:b/>
          <w:u w:val="single"/>
        </w:rPr>
        <w:t>63654</w:t>
      </w:r>
    </w:p>
    <w:p>
      <w:r>
        <w:t xml:space="preserve">@karlieu123 oh no no no. You're perpetually in the 15%. </w:t>
        <w:br/>
        <w:br/>
        <w:t>Your hairy pussy tho.... Different story.</w:t>
      </w:r>
    </w:p>
    <w:p>
      <w:r>
        <w:rPr>
          <w:b/>
          <w:u w:val="single"/>
        </w:rPr>
        <w:t>63655</w:t>
      </w:r>
    </w:p>
    <w:p>
      <w:r>
        <w:t>@karlina_marie your pussy not mine &amp;#128514; do you &amp;#128526;</w:t>
      </w:r>
    </w:p>
    <w:p>
      <w:r>
        <w:rPr>
          <w:b/>
          <w:u w:val="single"/>
        </w:rPr>
        <w:t>63656</w:t>
      </w:r>
    </w:p>
    <w:p>
      <w:r>
        <w:t>@karmendanielle_ aka he wanna keep you warm, shoulda just introduced himself #coons</w:t>
      </w:r>
    </w:p>
    <w:p>
      <w:r>
        <w:rPr>
          <w:b/>
          <w:u w:val="single"/>
        </w:rPr>
        <w:t>63657</w:t>
      </w:r>
    </w:p>
    <w:p>
      <w:r>
        <w:t>@karmendanielle_ let the coons be great it's in the dream</w:t>
      </w:r>
    </w:p>
    <w:p>
      <w:r>
        <w:rPr>
          <w:b/>
          <w:u w:val="single"/>
        </w:rPr>
        <w:t>63658</w:t>
      </w:r>
    </w:p>
    <w:p>
      <w:r>
        <w:t>@karmendanielle_ u gotta slow down these coon hrs all they know is love n hip hop, lebron, &amp;amp; fake love quotes</w:t>
      </w:r>
    </w:p>
    <w:p>
      <w:r>
        <w:rPr>
          <w:b/>
          <w:u w:val="single"/>
        </w:rPr>
        <w:t>63659</w:t>
      </w:r>
    </w:p>
    <w:p>
      <w:r>
        <w:t>@kassidypeek pussy shit ^</w:t>
      </w:r>
    </w:p>
    <w:p>
      <w:r>
        <w:rPr>
          <w:b/>
          <w:u w:val="single"/>
        </w:rPr>
        <w:t>63660</w:t>
      </w:r>
    </w:p>
    <w:p>
      <w:r>
        <w:t>@kate_beckwith74 don't judge me monkey</w:t>
      </w:r>
    </w:p>
    <w:p>
      <w:r>
        <w:rPr>
          <w:b/>
          <w:u w:val="single"/>
        </w:rPr>
        <w:t>63661</w:t>
      </w:r>
    </w:p>
    <w:p>
      <w:r>
        <w:t>@katelyn_lomax I'm not a nig. &amp;#128548;</w:t>
      </w:r>
    </w:p>
    <w:p>
      <w:r>
        <w:rPr>
          <w:b/>
          <w:u w:val="single"/>
        </w:rPr>
        <w:t>63662</w:t>
      </w:r>
    </w:p>
    <w:p>
      <w:r>
        <w:t>@kater_tater_ shine bright like a bad bitch</w:t>
      </w:r>
    </w:p>
    <w:p>
      <w:r>
        <w:rPr>
          <w:b/>
          <w:u w:val="single"/>
        </w:rPr>
        <w:t>63663</w:t>
      </w:r>
    </w:p>
    <w:p>
      <w:r>
        <w:t>@katherinerrrr hoes gon be hoes so so i couldn't blame tammy</w:t>
      </w:r>
    </w:p>
    <w:p>
      <w:r>
        <w:rPr>
          <w:b/>
          <w:u w:val="single"/>
        </w:rPr>
        <w:t>63664</w:t>
      </w:r>
    </w:p>
    <w:p>
      <w:r>
        <w:t>@kathleen_herne Stink should shut his hole &amp;amp; just perform his tricks like a good trained monkey</w:t>
      </w:r>
    </w:p>
    <w:p>
      <w:r>
        <w:rPr>
          <w:b/>
          <w:u w:val="single"/>
        </w:rPr>
        <w:t>63665</w:t>
      </w:r>
    </w:p>
    <w:p>
      <w:r>
        <w:t>@kathleenparker of the washington post to call the President ignorant I ask you racist ,angry ,bitter, bitch look in the mirror!!!!!!!!!!!</w:t>
      </w:r>
    </w:p>
    <w:p>
      <w:r>
        <w:rPr>
          <w:b/>
          <w:u w:val="single"/>
        </w:rPr>
        <w:t>63666</w:t>
      </w:r>
    </w:p>
    <w:p>
      <w:r>
        <w:t>@kathy_doermer bitch please, I'll go to Windsor either way.. When i come up I can bring some also &amp;#127470;&amp;#127481;</w:t>
      </w:r>
    </w:p>
    <w:p>
      <w:r>
        <w:rPr>
          <w:b/>
          <w:u w:val="single"/>
        </w:rPr>
        <w:t>63667</w:t>
      </w:r>
    </w:p>
    <w:p>
      <w:r>
        <w:t>@katiieR nah this bitch dykey</w:t>
      </w:r>
    </w:p>
    <w:p>
      <w:r>
        <w:rPr>
          <w:b/>
          <w:u w:val="single"/>
        </w:rPr>
        <w:t>63668</w:t>
      </w:r>
    </w:p>
    <w:p>
      <w:r>
        <w:t>@kay_laa_laa I know, all the bitches love me&amp;#128129;</w:t>
      </w:r>
    </w:p>
    <w:p>
      <w:r>
        <w:rPr>
          <w:b/>
          <w:u w:val="single"/>
        </w:rPr>
        <w:t>63669</w:t>
      </w:r>
    </w:p>
    <w:p>
      <w:r>
        <w:t>@kay_laa_laa ha bitch I know&amp;#128129;</w:t>
      </w:r>
    </w:p>
    <w:p>
      <w:r>
        <w:rPr>
          <w:b/>
          <w:u w:val="single"/>
        </w:rPr>
        <w:t>63670</w:t>
      </w:r>
    </w:p>
    <w:p>
      <w:r>
        <w:t>@kay_laa_laa if you can't stand the heat, get out of the kitchen. Gratata swag bitch &amp;#128526;</w:t>
      </w:r>
    </w:p>
    <w:p>
      <w:r>
        <w:rPr>
          <w:b/>
          <w:u w:val="single"/>
        </w:rPr>
        <w:t>63671</w:t>
      </w:r>
    </w:p>
    <w:p>
      <w:r>
        <w:t>@kay_reneaa holy fuck thank you. I hate bitches that just fuck their ex then their boyfriend then back to back like damn Call you peace pipe</w:t>
      </w:r>
    </w:p>
    <w:p>
      <w:r>
        <w:rPr>
          <w:b/>
          <w:u w:val="single"/>
        </w:rPr>
        <w:t>63672</w:t>
      </w:r>
    </w:p>
    <w:p>
      <w:r>
        <w:t>@kay_reneaa trust me, after i tweeted that i was like... Damn im a fag</w:t>
      </w:r>
    </w:p>
    <w:p>
      <w:r>
        <w:rPr>
          <w:b/>
          <w:u w:val="single"/>
        </w:rPr>
        <w:t>63673</w:t>
      </w:r>
    </w:p>
    <w:p>
      <w:r>
        <w:t>@kayhay14 bitch back up I'm taken</w:t>
      </w:r>
    </w:p>
    <w:p>
      <w:r>
        <w:rPr>
          <w:b/>
          <w:u w:val="single"/>
        </w:rPr>
        <w:t>63674</w:t>
      </w:r>
    </w:p>
    <w:p>
      <w:r>
        <w:t>@kayliefarmer @bbluedreamm no but if you dare I'll slay your ass. You fruity quaffing tranny.</w:t>
      </w:r>
    </w:p>
    <w:p>
      <w:r>
        <w:rPr>
          <w:b/>
          <w:u w:val="single"/>
        </w:rPr>
        <w:t>63675</w:t>
      </w:r>
    </w:p>
    <w:p>
      <w:r>
        <w:t>@kayliefarmer Its funny and it has that blond bitch on it</w:t>
      </w:r>
    </w:p>
    <w:p>
      <w:r>
        <w:rPr>
          <w:b/>
          <w:u w:val="single"/>
        </w:rPr>
        <w:t>63676</w:t>
      </w:r>
    </w:p>
    <w:p>
      <w:r>
        <w:t>@kayliefarmer hey now there's no need for foul language you kike</w:t>
      </w:r>
    </w:p>
    <w:p>
      <w:r>
        <w:rPr>
          <w:b/>
          <w:u w:val="single"/>
        </w:rPr>
        <w:t>63677</w:t>
      </w:r>
    </w:p>
    <w:p>
      <w:r>
        <w:t>@kayliefarmer hey, fuk them hoes they prolly already have it</w:t>
      </w:r>
    </w:p>
    <w:p>
      <w:r>
        <w:rPr>
          <w:b/>
          <w:u w:val="single"/>
        </w:rPr>
        <w:t>63678</w:t>
      </w:r>
    </w:p>
    <w:p>
      <w:r>
        <w:t>@kaylonnnnn then who are you to call me trash &amp;#128522;</w:t>
      </w:r>
    </w:p>
    <w:p>
      <w:r>
        <w:rPr>
          <w:b/>
          <w:u w:val="single"/>
        </w:rPr>
        <w:t>63679</w:t>
      </w:r>
    </w:p>
    <w:p>
      <w:r>
        <w:t>@kaylynkitz yep I'm an asshole..oh well he shouldn't be such a little bitch..I'm sure he hears worse on a daily basis</w:t>
      </w:r>
    </w:p>
    <w:p>
      <w:r>
        <w:rPr>
          <w:b/>
          <w:u w:val="single"/>
        </w:rPr>
        <w:t>63680</w:t>
      </w:r>
    </w:p>
    <w:p>
      <w:r>
        <w:t>@kaymckinneyy suck ass bum ass Yankees foh</w:t>
      </w:r>
    </w:p>
    <w:p>
      <w:r>
        <w:rPr>
          <w:b/>
          <w:u w:val="single"/>
        </w:rPr>
        <w:t>63681</w:t>
      </w:r>
    </w:p>
    <w:p>
      <w:r>
        <w:t>@kayt27 poor coon.......snow stopped here,now if the wind would it might be nice out,well for winter</w:t>
      </w:r>
    </w:p>
    <w:p>
      <w:r>
        <w:rPr>
          <w:b/>
          <w:u w:val="single"/>
        </w:rPr>
        <w:t>63682</w:t>
      </w:r>
    </w:p>
    <w:p>
      <w:r>
        <w:t>@kayylamarieeee haha pussy</w:t>
      </w:r>
    </w:p>
    <w:p>
      <w:r>
        <w:rPr>
          <w:b/>
          <w:u w:val="single"/>
        </w:rPr>
        <w:t>63683</w:t>
      </w:r>
    </w:p>
    <w:p>
      <w:r>
        <w:t>@kayysavage @Montea_Rollin I know bitch</w:t>
      </w:r>
    </w:p>
    <w:p>
      <w:r>
        <w:rPr>
          <w:b/>
          <w:u w:val="single"/>
        </w:rPr>
        <w:t>63684</w:t>
      </w:r>
    </w:p>
    <w:p>
      <w:r>
        <w:t>@kayysavage bitch &amp;amp; if they wasnt &amp;#128514;&amp;#128557;</w:t>
      </w:r>
    </w:p>
    <w:p>
      <w:r>
        <w:rPr>
          <w:b/>
          <w:u w:val="single"/>
        </w:rPr>
        <w:t>63685</w:t>
      </w:r>
    </w:p>
    <w:p>
      <w:r>
        <w:t>@kayysavage bitch this shit is SOOOO FUNNY &amp;#128553;&amp;#128128;&amp;#128557;</w:t>
      </w:r>
    </w:p>
    <w:p>
      <w:r>
        <w:rPr>
          <w:b/>
          <w:u w:val="single"/>
        </w:rPr>
        <w:t>63686</w:t>
      </w:r>
    </w:p>
    <w:p>
      <w:r>
        <w:t>@kayysavage bitch you looked surprised asf &amp;#128514;&amp;#128557; "YO MAMA LET YOU DRIVE HER SHIT" &amp;#9995;&amp;#128514;&amp;#128557;</w:t>
      </w:r>
    </w:p>
    <w:p>
      <w:r>
        <w:rPr>
          <w:b/>
          <w:u w:val="single"/>
        </w:rPr>
        <w:t>63687</w:t>
      </w:r>
    </w:p>
    <w:p>
      <w:r>
        <w:t>@kboydee like some of the "worst" lyrics they post are beautiful but just because they don't know what they're talking about, it's "trash"</w:t>
      </w:r>
    </w:p>
    <w:p>
      <w:r>
        <w:rPr>
          <w:b/>
          <w:u w:val="single"/>
        </w:rPr>
        <w:t>63688</w:t>
      </w:r>
    </w:p>
    <w:p>
      <w:r>
        <w:t>@kcSnowWhite7 @SamSaunders42 don't forget nappy headed, butt ugly bitch, who's married to a Muslim</w:t>
      </w:r>
    </w:p>
    <w:p>
      <w:r>
        <w:rPr>
          <w:b/>
          <w:u w:val="single"/>
        </w:rPr>
        <w:t>63689</w:t>
      </w:r>
    </w:p>
    <w:p>
      <w:r>
        <w:t>@keishagreyxxx that's the beauty of them brownies I always daydream about what I'd do if I hit the powerball lol (nerdy but fun)</w:t>
      </w:r>
    </w:p>
    <w:p>
      <w:r>
        <w:rPr>
          <w:b/>
          <w:u w:val="single"/>
        </w:rPr>
        <w:t>63690</w:t>
      </w:r>
    </w:p>
    <w:p>
      <w:r>
        <w:t>@kelly_ryaaaan only dumb bitches r in 8th</w:t>
      </w:r>
    </w:p>
    <w:p>
      <w:r>
        <w:rPr>
          <w:b/>
          <w:u w:val="single"/>
        </w:rPr>
        <w:t>63691</w:t>
      </w:r>
    </w:p>
    <w:p>
      <w:r>
        <w:t>@kels_oneill bring it bitch.</w:t>
      </w:r>
    </w:p>
    <w:p>
      <w:r>
        <w:rPr>
          <w:b/>
          <w:u w:val="single"/>
        </w:rPr>
        <w:t>63692</w:t>
      </w:r>
    </w:p>
    <w:p>
      <w:r>
        <w:t>@keltor_wade nah dude mostly just sound like a faggot</w:t>
      </w:r>
    </w:p>
    <w:p>
      <w:r>
        <w:rPr>
          <w:b/>
          <w:u w:val="single"/>
        </w:rPr>
        <w:t>63693</w:t>
      </w:r>
    </w:p>
    <w:p>
      <w:r>
        <w:t>@kelvinkayyy safe bruv welcum to twitter my niggur</w:t>
      </w:r>
    </w:p>
    <w:p>
      <w:r>
        <w:rPr>
          <w:b/>
          <w:u w:val="single"/>
        </w:rPr>
        <w:t>63694</w:t>
      </w:r>
    </w:p>
    <w:p>
      <w:r>
        <w:t>@kenlypls @skeetworld_ @iAcceptNudes wrong skiny girls are for guys that want hot sex that looks good too.</w:t>
        <w:br/>
        <w:t>Every fat bitch knows that</w:t>
      </w:r>
    </w:p>
    <w:p>
      <w:r>
        <w:rPr>
          <w:b/>
          <w:u w:val="single"/>
        </w:rPr>
        <w:t>63695</w:t>
      </w:r>
    </w:p>
    <w:p>
      <w:r>
        <w:t>@keno_ Isn't there a law that all clam chowder must be served im bread bowls? Haha</w:t>
      </w:r>
    </w:p>
    <w:p>
      <w:r>
        <w:rPr>
          <w:b/>
          <w:u w:val="single"/>
        </w:rPr>
        <w:t>63696</w:t>
      </w:r>
    </w:p>
    <w:p>
      <w:r>
        <w:t>@kenzayye ruga bussed yo bitch #bowbow</w:t>
      </w:r>
    </w:p>
    <w:p>
      <w:r>
        <w:rPr>
          <w:b/>
          <w:u w:val="single"/>
        </w:rPr>
        <w:t>63697</w:t>
      </w:r>
    </w:p>
    <w:p>
      <w:r>
        <w:t>@kenzieblake2015 duh! You're my main bitch :)</w:t>
      </w:r>
    </w:p>
    <w:p>
      <w:r>
        <w:rPr>
          <w:b/>
          <w:u w:val="single"/>
        </w:rPr>
        <w:t>63698</w:t>
      </w:r>
    </w:p>
    <w:p>
      <w:r>
        <w:t>@kenzieblake2015 its pretty easy actually. I'm just the cashier. Right now I'm eating those animal crackers lolol :)</w:t>
      </w:r>
    </w:p>
    <w:p>
      <w:r>
        <w:rPr>
          <w:b/>
          <w:u w:val="single"/>
        </w:rPr>
        <w:t>63699</w:t>
      </w:r>
    </w:p>
    <w:p>
      <w:r>
        <w:t>@kenzieblake2015 what time is your bonfire Saturday hoe?</w:t>
      </w:r>
    </w:p>
    <w:p>
      <w:r>
        <w:rPr>
          <w:b/>
          <w:u w:val="single"/>
        </w:rPr>
        <w:t>63700</w:t>
      </w:r>
    </w:p>
    <w:p>
      <w:r>
        <w:t>@kenzystuart1 Hey, that guy has the same first name that I do! What a fag.</w:t>
      </w:r>
    </w:p>
    <w:p>
      <w:r>
        <w:rPr>
          <w:b/>
          <w:u w:val="single"/>
        </w:rPr>
        <w:t>63701</w:t>
      </w:r>
    </w:p>
    <w:p>
      <w:r>
        <w:t>@keongetsbitches fag &amp;#128155;</w:t>
      </w:r>
    </w:p>
    <w:p>
      <w:r>
        <w:rPr>
          <w:b/>
          <w:u w:val="single"/>
        </w:rPr>
        <w:t>63702</w:t>
      </w:r>
    </w:p>
    <w:p>
      <w:r>
        <w:t>@kerrtheresa moderator wants to bitch slap Romney so hard</w:t>
      </w:r>
    </w:p>
    <w:p>
      <w:r>
        <w:rPr>
          <w:b/>
          <w:u w:val="single"/>
        </w:rPr>
        <w:t>63703</w:t>
      </w:r>
    </w:p>
    <w:p>
      <w:r>
        <w:t>@keshhh got bitches that look like Bulldogs instead lol</w:t>
      </w:r>
    </w:p>
    <w:p>
      <w:r>
        <w:rPr>
          <w:b/>
          <w:u w:val="single"/>
        </w:rPr>
        <w:t>63704</w:t>
      </w:r>
    </w:p>
    <w:p>
      <w:r>
        <w:t>@kevkid79 quit ya hating you oyster lookin ass bitch.</w:t>
      </w:r>
    </w:p>
    <w:p>
      <w:r>
        <w:rPr>
          <w:b/>
          <w:u w:val="single"/>
        </w:rPr>
        <w:t>63705</w:t>
      </w:r>
    </w:p>
    <w:p>
      <w:r>
        <w:t>@kfocht735 Nope - got lucky - some washing on the slopes, gonna make it a little rough combining but feeling very fortunate today</w:t>
      </w:r>
    </w:p>
    <w:p>
      <w:r>
        <w:rPr>
          <w:b/>
          <w:u w:val="single"/>
        </w:rPr>
        <w:t>63706</w:t>
      </w:r>
    </w:p>
    <w:p>
      <w:r>
        <w:t>@khamillkilroy &amp;#128514;&amp;#128514; Shy Glizzy</w:t>
      </w:r>
    </w:p>
    <w:p>
      <w:r>
        <w:rPr>
          <w:b/>
          <w:u w:val="single"/>
        </w:rPr>
        <w:t>63707</w:t>
      </w:r>
    </w:p>
    <w:p>
      <w:r>
        <w:t>@kiara_curry i know im so kidding. Some of BET is funny. I love when blacks call eachother ignorant and niggers. Makes me not have to</w:t>
      </w:r>
    </w:p>
    <w:p>
      <w:r>
        <w:rPr>
          <w:b/>
          <w:u w:val="single"/>
        </w:rPr>
        <w:t>63708</w:t>
      </w:r>
    </w:p>
    <w:p>
      <w:r>
        <w:t>@kieffer_Jason bitch what time</w:t>
      </w:r>
    </w:p>
    <w:p>
      <w:r>
        <w:rPr>
          <w:b/>
          <w:u w:val="single"/>
        </w:rPr>
        <w:t>63709</w:t>
      </w:r>
    </w:p>
    <w:p>
      <w:r>
        <w:t>@kieffer_jason @C_janacek07 nigga stop being a bitch and come to the high school You already said yes</w:t>
      </w:r>
    </w:p>
    <w:p>
      <w:r>
        <w:rPr>
          <w:b/>
          <w:u w:val="single"/>
        </w:rPr>
        <w:t>63710</w:t>
      </w:r>
    </w:p>
    <w:p>
      <w:r>
        <w:t>@kieffer_jason @C_janacek07. No the fuck it doesn't it's a fucking song wtf r u talking about. Yes the fuck I can bitch</w:t>
      </w:r>
    </w:p>
    <w:p>
      <w:r>
        <w:rPr>
          <w:b/>
          <w:u w:val="single"/>
        </w:rPr>
        <w:t>63711</w:t>
      </w:r>
    </w:p>
    <w:p>
      <w:r>
        <w:t>@kieffer_jason @Kgokey17 plz come down here im really sick of your bitch ass talking shit plz come down here it going to be 1 on 1</w:t>
      </w:r>
    </w:p>
    <w:p>
      <w:r>
        <w:rPr>
          <w:b/>
          <w:u w:val="single"/>
        </w:rPr>
        <w:t>63712</w:t>
      </w:r>
    </w:p>
    <w:p>
      <w:r>
        <w:t>@kieffer_jason @NathannDevlin @zach_smith98 No am just letting you what's going to happen, am not like u pussy ass niggas from Plano</w:t>
      </w:r>
    </w:p>
    <w:p>
      <w:r>
        <w:rPr>
          <w:b/>
          <w:u w:val="single"/>
        </w:rPr>
        <w:t>63713</w:t>
      </w:r>
    </w:p>
    <w:p>
      <w:r>
        <w:t>@kieffer_jason @NathannDevlin @zach_smith98 bitch I been in Plano every fuck weekend and you make excuses stfu and fight</w:t>
      </w:r>
    </w:p>
    <w:p>
      <w:r>
        <w:rPr>
          <w:b/>
          <w:u w:val="single"/>
        </w:rPr>
        <w:t>63714</w:t>
      </w:r>
    </w:p>
    <w:p>
      <w:r>
        <w:t>@kieffer_jason @NathannDevlin @zach_smith98 bitch how tf am dumb your going off what someone else told you so u can shut that shit up</w:t>
      </w:r>
    </w:p>
    <w:p>
      <w:r>
        <w:rPr>
          <w:b/>
          <w:u w:val="single"/>
        </w:rPr>
        <w:t>63715</w:t>
      </w:r>
    </w:p>
    <w:p>
      <w:r>
        <w:t>@kieffer_jason @NathannDevlin @zach_smith98 bitch that's next year come on the weekend</w:t>
      </w:r>
    </w:p>
    <w:p>
      <w:r>
        <w:rPr>
          <w:b/>
          <w:u w:val="single"/>
        </w:rPr>
        <w:t>63716</w:t>
      </w:r>
    </w:p>
    <w:p>
      <w:r>
        <w:t>@kieffer_jason @hunterbuch66 @sbsylvester but yo scary ass don't want to see me tho stfu talking am u know where I be at pussy boy</w:t>
      </w:r>
    </w:p>
    <w:p>
      <w:r>
        <w:rPr>
          <w:b/>
          <w:u w:val="single"/>
        </w:rPr>
        <w:t>63717</w:t>
      </w:r>
    </w:p>
    <w:p>
      <w:r>
        <w:t>@kieffer_jason @hunterbuch66 @sbsylvester u fucking trailer trash</w:t>
      </w:r>
    </w:p>
    <w:p>
      <w:r>
        <w:rPr>
          <w:b/>
          <w:u w:val="single"/>
        </w:rPr>
        <w:t>63718</w:t>
      </w:r>
    </w:p>
    <w:p>
      <w:r>
        <w:t>@kieffer_jason @jayleno @BarackObama naw really bitch I mean yo address</w:t>
      </w:r>
    </w:p>
    <w:p>
      <w:r>
        <w:rPr>
          <w:b/>
          <w:u w:val="single"/>
        </w:rPr>
        <w:t>63719</w:t>
      </w:r>
    </w:p>
    <w:p>
      <w:r>
        <w:t>@kieffer_jason @sbsylvester @hunterbuch66 bitch keep talking</w:t>
      </w:r>
    </w:p>
    <w:p>
      <w:r>
        <w:rPr>
          <w:b/>
          <w:u w:val="single"/>
        </w:rPr>
        <w:t>63720</w:t>
      </w:r>
    </w:p>
    <w:p>
      <w:r>
        <w:t>@kieffer_jason @sbsylvester bitch what where y'all be at come to town east mall u and your bitch fuck boys</w:t>
      </w:r>
    </w:p>
    <w:p>
      <w:r>
        <w:rPr>
          <w:b/>
          <w:u w:val="single"/>
        </w:rPr>
        <w:t>63721</w:t>
      </w:r>
    </w:p>
    <w:p>
      <w:r>
        <w:t>@kieffer_jason @sbsylvester then bring yo bitch ass to town east mall let me know when u there bitch!</w:t>
      </w:r>
    </w:p>
    <w:p>
      <w:r>
        <w:rPr>
          <w:b/>
          <w:u w:val="single"/>
        </w:rPr>
        <w:t>63722</w:t>
      </w:r>
    </w:p>
    <w:p>
      <w:r>
        <w:t>@kieffer_jason @sbsylvester then bring your bitch ass to town east bitch</w:t>
      </w:r>
    </w:p>
    <w:p>
      <w:r>
        <w:rPr>
          <w:b/>
          <w:u w:val="single"/>
        </w:rPr>
        <w:t>63723</w:t>
      </w:r>
    </w:p>
    <w:p>
      <w:r>
        <w:t>@kieffer_jason @sbsylvester u call me dumb but u speak on shit u don't know nothing about yea look who's fucking talking retard</w:t>
      </w:r>
    </w:p>
    <w:p>
      <w:r>
        <w:rPr>
          <w:b/>
          <w:u w:val="single"/>
        </w:rPr>
        <w:t>63724</w:t>
      </w:r>
    </w:p>
    <w:p>
      <w:r>
        <w:t>@kieffer_jason @sbsylvester where y'all be at oh we going fight come to town east bitch</w:t>
      </w:r>
    </w:p>
    <w:p>
      <w:r>
        <w:rPr>
          <w:b/>
          <w:u w:val="single"/>
        </w:rPr>
        <w:t>63725</w:t>
      </w:r>
    </w:p>
    <w:p>
      <w:r>
        <w:t>@kieffer_jason @someone yea it's very true bitch</w:t>
      </w:r>
    </w:p>
    <w:p>
      <w:r>
        <w:rPr>
          <w:b/>
          <w:u w:val="single"/>
        </w:rPr>
        <w:t>63726</w:t>
      </w:r>
    </w:p>
    <w:p>
      <w:r>
        <w:t>@kieffer_jason @zach_smith98 @NathannDevlin so why the fuck are still talking shit. You acting like a pussy ass nigga</w:t>
      </w:r>
    </w:p>
    <w:p>
      <w:r>
        <w:rPr>
          <w:b/>
          <w:u w:val="single"/>
        </w:rPr>
        <w:t>63727</w:t>
      </w:r>
    </w:p>
    <w:p>
      <w:r>
        <w:t>@kieffer_jason How u going to talk shit from another state that's dat pussy shit</w:t>
      </w:r>
    </w:p>
    <w:p>
      <w:r>
        <w:rPr>
          <w:b/>
          <w:u w:val="single"/>
        </w:rPr>
        <w:t>63728</w:t>
      </w:r>
    </w:p>
    <w:p>
      <w:r>
        <w:t>@kieffer_jason I heard your mama raised you like bitch</w:t>
      </w:r>
    </w:p>
    <w:p>
      <w:r>
        <w:rPr>
          <w:b/>
          <w:u w:val="single"/>
        </w:rPr>
        <w:t>63729</w:t>
      </w:r>
    </w:p>
    <w:p>
      <w:r>
        <w:t>@kieffer_jason I said your name bitch so yes you fuck boy</w:t>
      </w:r>
    </w:p>
    <w:p>
      <w:r>
        <w:rPr>
          <w:b/>
          <w:u w:val="single"/>
        </w:rPr>
        <w:t>63730</w:t>
      </w:r>
    </w:p>
    <w:p>
      <w:r>
        <w:t>@kieffer_jason Lmfao and I'm making more money then yo duck ass bitch I from Dallas tx born and raised and we back our shit up all day nigga</w:t>
      </w:r>
    </w:p>
    <w:p>
      <w:r>
        <w:rPr>
          <w:b/>
          <w:u w:val="single"/>
        </w:rPr>
        <w:t>63731</w:t>
      </w:r>
    </w:p>
    <w:p>
      <w:r>
        <w:t>@kieffer_jason No am real but you a pussy ass nigga so why would I give a fuck what u think lmao just stfu</w:t>
      </w:r>
    </w:p>
    <w:p>
      <w:r>
        <w:rPr>
          <w:b/>
          <w:u w:val="single"/>
        </w:rPr>
        <w:t>63732</w:t>
      </w:r>
    </w:p>
    <w:p>
      <w:r>
        <w:t>@kieffer_jason No that's what u think I just don't like pussy boys who run they mouth but they can't back they words up.</w:t>
      </w:r>
    </w:p>
    <w:p>
      <w:r>
        <w:rPr>
          <w:b/>
          <w:u w:val="single"/>
        </w:rPr>
        <w:t>63733</w:t>
      </w:r>
    </w:p>
    <w:p>
      <w:r>
        <w:t>@kieffer_jason No the fuck it's not bitch what's the real fucking address get that bitch out yo blood and tell me the address</w:t>
      </w:r>
    </w:p>
    <w:p>
      <w:r>
        <w:rPr>
          <w:b/>
          <w:u w:val="single"/>
        </w:rPr>
        <w:t>63734</w:t>
      </w:r>
    </w:p>
    <w:p>
      <w:r>
        <w:t>@kieffer_jason am done are acting like a little bitch. My 5 year old nephew realer then your scary ass, sunset is not a time u dumb fuck</w:t>
      </w:r>
    </w:p>
    <w:p>
      <w:r>
        <w:rPr>
          <w:b/>
          <w:u w:val="single"/>
        </w:rPr>
        <w:t>63735</w:t>
      </w:r>
    </w:p>
    <w:p>
      <w:r>
        <w:t>@kieffer_jason am going to hurt more then your bitch ass feelings</w:t>
      </w:r>
    </w:p>
    <w:p>
      <w:r>
        <w:rPr>
          <w:b/>
          <w:u w:val="single"/>
        </w:rPr>
        <w:t>63736</w:t>
      </w:r>
    </w:p>
    <w:p>
      <w:r>
        <w:t>@kieffer_jason and stop being a bitch made nigga and man up and show up for that ass whooping</w:t>
      </w:r>
    </w:p>
    <w:p>
      <w:r>
        <w:rPr>
          <w:b/>
          <w:u w:val="single"/>
        </w:rPr>
        <w:t>63737</w:t>
      </w:r>
    </w:p>
    <w:p>
      <w:r>
        <w:t>@kieffer_jason and who said I didn't like myself where the fuck u got shit from u made that up stfu and stop assuming and bitch am not ugly.</w:t>
      </w:r>
    </w:p>
    <w:p>
      <w:r>
        <w:rPr>
          <w:b/>
          <w:u w:val="single"/>
        </w:rPr>
        <w:t>63738</w:t>
      </w:r>
    </w:p>
    <w:p>
      <w:r>
        <w:t>@kieffer_jason and why would I care what a bitch ass nigga think and u don't understand how fucking scary u look</w:t>
      </w:r>
    </w:p>
    <w:p>
      <w:r>
        <w:rPr>
          <w:b/>
          <w:u w:val="single"/>
        </w:rPr>
        <w:t>63739</w:t>
      </w:r>
    </w:p>
    <w:p>
      <w:r>
        <w:t>@kieffer_jason and you got that pussy in your bllod</w:t>
      </w:r>
    </w:p>
    <w:p>
      <w:r>
        <w:rPr>
          <w:b/>
          <w:u w:val="single"/>
        </w:rPr>
        <w:t>63740</w:t>
      </w:r>
    </w:p>
    <w:p>
      <w:r>
        <w:t>@kieffer_jason bitch I don't wanna talk, I wanna fight your pussy ass</w:t>
      </w:r>
    </w:p>
    <w:p>
      <w:r>
        <w:rPr>
          <w:b/>
          <w:u w:val="single"/>
        </w:rPr>
        <w:t>63741</w:t>
      </w:r>
    </w:p>
    <w:p>
      <w:r>
        <w:t>@kieffer_jason bitch I have a phone stfu talking don't worry about me just make sure you show up</w:t>
      </w:r>
    </w:p>
    <w:p>
      <w:r>
        <w:rPr>
          <w:b/>
          <w:u w:val="single"/>
        </w:rPr>
        <w:t>63742</w:t>
      </w:r>
    </w:p>
    <w:p>
      <w:r>
        <w:t>@kieffer_jason bitch am not I really don't fucking like you. why the fuck are you even talking to me ?</w:t>
      </w:r>
    </w:p>
    <w:p>
      <w:r>
        <w:rPr>
          <w:b/>
          <w:u w:val="single"/>
        </w:rPr>
        <w:t>63743</w:t>
      </w:r>
    </w:p>
    <w:p>
      <w:r>
        <w:t>@kieffer_jason bitch am not your fam and wtf is skrong, who says shit like that get your wack ass off my page lamo</w:t>
      </w:r>
    </w:p>
    <w:p>
      <w:r>
        <w:rPr>
          <w:b/>
          <w:u w:val="single"/>
        </w:rPr>
        <w:t>63744</w:t>
      </w:r>
    </w:p>
    <w:p>
      <w:r>
        <w:t>@kieffer_jason bitch cause u wanted to fight and you didn't show up, and tryna make a bet and shit get yo friendly ass off My Twitter</w:t>
      </w:r>
    </w:p>
    <w:p>
      <w:r>
        <w:rPr>
          <w:b/>
          <w:u w:val="single"/>
        </w:rPr>
        <w:t>63745</w:t>
      </w:r>
    </w:p>
    <w:p>
      <w:r>
        <w:t>@kieffer_jason bitch didn't we just discuss this shit yesterday what time faget</w:t>
      </w:r>
    </w:p>
    <w:p>
      <w:r>
        <w:rPr>
          <w:b/>
          <w:u w:val="single"/>
        </w:rPr>
        <w:t>63746</w:t>
      </w:r>
    </w:p>
    <w:p>
      <w:r>
        <w:t>@kieffer_jason bitch get the fuck off my tl what u mean</w:t>
      </w:r>
    </w:p>
    <w:p>
      <w:r>
        <w:rPr>
          <w:b/>
          <w:u w:val="single"/>
        </w:rPr>
        <w:t>63747</w:t>
      </w:r>
    </w:p>
    <w:p>
      <w:r>
        <w:t>@kieffer_jason bitch go get a life before I block your lame ass</w:t>
      </w:r>
    </w:p>
    <w:p>
      <w:r>
        <w:rPr>
          <w:b/>
          <w:u w:val="single"/>
        </w:rPr>
        <w:t>63748</w:t>
      </w:r>
    </w:p>
    <w:p>
      <w:r>
        <w:t>@kieffer_jason bitch let's fight today where you at or are you going to bitch up again. I think your going to bitch up again</w:t>
      </w:r>
    </w:p>
    <w:p>
      <w:r>
        <w:rPr>
          <w:b/>
          <w:u w:val="single"/>
        </w:rPr>
        <w:t>63749</w:t>
      </w:r>
    </w:p>
    <w:p>
      <w:r>
        <w:t>@kieffer_jason bitch meet up</w:t>
      </w:r>
    </w:p>
    <w:p>
      <w:r>
        <w:rPr>
          <w:b/>
          <w:u w:val="single"/>
        </w:rPr>
        <w:t>63750</w:t>
      </w:r>
    </w:p>
    <w:p>
      <w:r>
        <w:t>@kieffer_jason bitch that says traffic stop bitch stop making excuses</w:t>
      </w:r>
    </w:p>
    <w:p>
      <w:r>
        <w:rPr>
          <w:b/>
          <w:u w:val="single"/>
        </w:rPr>
        <w:t>63751</w:t>
      </w:r>
    </w:p>
    <w:p>
      <w:r>
        <w:t>@kieffer_jason bitch u a thot oh fake ass nigga box up hoe u not bout nothing</w:t>
      </w:r>
    </w:p>
    <w:p>
      <w:r>
        <w:rPr>
          <w:b/>
          <w:u w:val="single"/>
        </w:rPr>
        <w:t>63752</w:t>
      </w:r>
    </w:p>
    <w:p>
      <w:r>
        <w:t>@kieffer_jason bitch u describe both of those terms</w:t>
      </w:r>
    </w:p>
    <w:p>
      <w:r>
        <w:rPr>
          <w:b/>
          <w:u w:val="single"/>
        </w:rPr>
        <w:t>63753</w:t>
      </w:r>
    </w:p>
    <w:p>
      <w:r>
        <w:t>@kieffer_jason bitch was i talking to u stfu and get off my page oh bitch nigga u bout that life</w:t>
      </w:r>
    </w:p>
    <w:p>
      <w:r>
        <w:rPr>
          <w:b/>
          <w:u w:val="single"/>
        </w:rPr>
        <w:t>63754</w:t>
      </w:r>
    </w:p>
    <w:p>
      <w:r>
        <w:t>@kieffer_jason bitch what? I did show up then I tweeted,dm, texted then called u and I asked u were tryna meet up bitch ur fucking weak.</w:t>
      </w:r>
    </w:p>
    <w:p>
      <w:r>
        <w:rPr>
          <w:b/>
          <w:u w:val="single"/>
        </w:rPr>
        <w:t>63755</w:t>
      </w:r>
    </w:p>
    <w:p>
      <w:r>
        <w:t>@kieffer_jason bitch what? No it must of flew over u head cuz u didn't show up at Plano senior high school in Plano tx fuck boy</w:t>
      </w:r>
    </w:p>
    <w:p>
      <w:r>
        <w:rPr>
          <w:b/>
          <w:u w:val="single"/>
        </w:rPr>
        <w:t>63756</w:t>
      </w:r>
    </w:p>
    <w:p>
      <w:r>
        <w:t>@kieffer_jason bitch who's fucking playing but you and how would u know what I smoke I don't fuck with friendly ass niggas</w:t>
      </w:r>
    </w:p>
    <w:p>
      <w:r>
        <w:rPr>
          <w:b/>
          <w:u w:val="single"/>
        </w:rPr>
        <w:t>63757</w:t>
      </w:r>
    </w:p>
    <w:p>
      <w:r>
        <w:t>@kieffer_jason bitch who's playing am not worried about you or your little faget ass friends at vines I know niggas at vines to so wtf u say</w:t>
      </w:r>
    </w:p>
    <w:p>
      <w:r>
        <w:rPr>
          <w:b/>
          <w:u w:val="single"/>
        </w:rPr>
        <w:t>63758</w:t>
      </w:r>
    </w:p>
    <w:p>
      <w:r>
        <w:t>@kieffer_jason bitch wtf r u talking about and why tf r u still talking shit but not doing no action no thank for proving my point pussy boy</w:t>
      </w:r>
    </w:p>
    <w:p>
      <w:r>
        <w:rPr>
          <w:b/>
          <w:u w:val="single"/>
        </w:rPr>
        <w:t>63759</w:t>
      </w:r>
    </w:p>
    <w:p>
      <w:r>
        <w:t>@kieffer_jason bitch you are not funny stfu talking to me what part of that do you not understand?</w:t>
      </w:r>
    </w:p>
    <w:p>
      <w:r>
        <w:rPr>
          <w:b/>
          <w:u w:val="single"/>
        </w:rPr>
        <w:t>63760</w:t>
      </w:r>
    </w:p>
    <w:p>
      <w:r>
        <w:t>@kieffer_jason bye bitch</w:t>
      </w:r>
    </w:p>
    <w:p>
      <w:r>
        <w:rPr>
          <w:b/>
          <w:u w:val="single"/>
        </w:rPr>
        <w:t>63761</w:t>
      </w:r>
    </w:p>
    <w:p>
      <w:r>
        <w:t>@kieffer_jason catch them hoes on.Saturday meet me at Plano senior high</w:t>
      </w:r>
    </w:p>
    <w:p>
      <w:r>
        <w:rPr>
          <w:b/>
          <w:u w:val="single"/>
        </w:rPr>
        <w:t>63762</w:t>
      </w:r>
    </w:p>
    <w:p>
      <w:r>
        <w:t>@kieffer_jason ha bitch who angry bitch am taller and older then your fake ass boy stfu your making yourself look like a dumbass pussy boyy!</w:t>
      </w:r>
    </w:p>
    <w:p>
      <w:r>
        <w:rPr>
          <w:b/>
          <w:u w:val="single"/>
        </w:rPr>
        <w:t>63763</w:t>
      </w:r>
    </w:p>
    <w:p>
      <w:r>
        <w:t>@kieffer_jason here let me say it more clearly since your retarded ass don't understand</w:t>
      </w:r>
    </w:p>
    <w:p>
      <w:r>
        <w:rPr>
          <w:b/>
          <w:u w:val="single"/>
        </w:rPr>
        <w:t>63764</w:t>
      </w:r>
    </w:p>
    <w:p>
      <w:r>
        <w:t>@kieffer_jason how would u know if I don't fuck with you? Exactly you don't wtf I got shut your retarded ass up</w:t>
      </w:r>
    </w:p>
    <w:p>
      <w:r>
        <w:rPr>
          <w:b/>
          <w:u w:val="single"/>
        </w:rPr>
        <w:t>63765</w:t>
      </w:r>
    </w:p>
    <w:p>
      <w:r>
        <w:t>@kieffer_jason i swear u a fuck nigga u a scary little bitch u think this a game huh?</w:t>
      </w:r>
    </w:p>
    <w:p>
      <w:r>
        <w:rPr>
          <w:b/>
          <w:u w:val="single"/>
        </w:rPr>
        <w:t>63766</w:t>
      </w:r>
    </w:p>
    <w:p>
      <w:r>
        <w:t>@kieffer_jason idgaf what your name is scary ass give me a real address hoe</w:t>
      </w:r>
    </w:p>
    <w:p>
      <w:r>
        <w:rPr>
          <w:b/>
          <w:u w:val="single"/>
        </w:rPr>
        <w:t>63767</w:t>
      </w:r>
    </w:p>
    <w:p>
      <w:r>
        <w:t>@kieffer_jason is that all you have to say you sound like a little bitch nagging and shit where u be at</w:t>
      </w:r>
    </w:p>
    <w:p>
      <w:r>
        <w:rPr>
          <w:b/>
          <w:u w:val="single"/>
        </w:rPr>
        <w:t>63768</w:t>
      </w:r>
    </w:p>
    <w:p>
      <w:r>
        <w:t>@kieffer_jason keep talking I'm going to make when u can't talk, u going to be talking like a retard</w:t>
      </w:r>
    </w:p>
    <w:p>
      <w:r>
        <w:rPr>
          <w:b/>
          <w:u w:val="single"/>
        </w:rPr>
        <w:t>63769</w:t>
      </w:r>
    </w:p>
    <w:p>
      <w:r>
        <w:t>@kieffer_jason lets settle this and fight stop being a pussy</w:t>
      </w:r>
    </w:p>
    <w:p>
      <w:r>
        <w:rPr>
          <w:b/>
          <w:u w:val="single"/>
        </w:rPr>
        <w:t>63770</w:t>
      </w:r>
    </w:p>
    <w:p>
      <w:r>
        <w:t>@kieffer_jason lmao why ur dad raised u to be a bitch made nigga</w:t>
      </w:r>
    </w:p>
    <w:p>
      <w:r>
        <w:rPr>
          <w:b/>
          <w:u w:val="single"/>
        </w:rPr>
        <w:t>63771</w:t>
      </w:r>
    </w:p>
    <w:p>
      <w:r>
        <w:t>@kieffer_jason meet up then and stop hitching out and back your words up pussy</w:t>
      </w:r>
    </w:p>
    <w:p>
      <w:r>
        <w:rPr>
          <w:b/>
          <w:u w:val="single"/>
        </w:rPr>
        <w:t>63772</w:t>
      </w:r>
    </w:p>
    <w:p>
      <w:r>
        <w:t>@kieffer_jason mfka what ok bitch we going to see. Your a funny mother fucker</w:t>
      </w:r>
    </w:p>
    <w:p>
      <w:r>
        <w:rPr>
          <w:b/>
          <w:u w:val="single"/>
        </w:rPr>
        <w:t>63773</w:t>
      </w:r>
    </w:p>
    <w:p>
      <w:r>
        <w:t>@kieffer_jason naw my fam aint no bitch made niggas, gtf off my shit fuck nigga im not your fam oh friendly ass nigga</w:t>
      </w:r>
    </w:p>
    <w:p>
      <w:r>
        <w:rPr>
          <w:b/>
          <w:u w:val="single"/>
        </w:rPr>
        <w:t>63774</w:t>
      </w:r>
    </w:p>
    <w:p>
      <w:r>
        <w:t>@kieffer_jason nigga I was there at 5:42 I went to go get my homeboy and I texted u at 5:50 naw u a bitch</w:t>
      </w:r>
    </w:p>
    <w:p>
      <w:r>
        <w:rPr>
          <w:b/>
          <w:u w:val="single"/>
        </w:rPr>
        <w:t>63775</w:t>
      </w:r>
    </w:p>
    <w:p>
      <w:r>
        <w:t>@kieffer_jason nigga i really dont give a flying fuck but if u wanna talk shit then back your words up and scratch stop being a little bitch</w:t>
      </w:r>
    </w:p>
    <w:p>
      <w:r>
        <w:rPr>
          <w:b/>
          <w:u w:val="single"/>
        </w:rPr>
        <w:t>63776</w:t>
      </w:r>
    </w:p>
    <w:p>
      <w:r>
        <w:t>@kieffer_jason nigga u just called me a bitch last time i check im a fucking nigga get out there and ill show u what a real fight like</w:t>
      </w:r>
    </w:p>
    <w:p>
      <w:r>
        <w:rPr>
          <w:b/>
          <w:u w:val="single"/>
        </w:rPr>
        <w:t>63777</w:t>
      </w:r>
    </w:p>
    <w:p>
      <w:r>
        <w:t>@kieffer_jason nigga what I was talking bout after school. Or when ever your choice bitch</w:t>
      </w:r>
    </w:p>
    <w:p>
      <w:r>
        <w:rPr>
          <w:b/>
          <w:u w:val="single"/>
        </w:rPr>
        <w:t>63778</w:t>
      </w:r>
    </w:p>
    <w:p>
      <w:r>
        <w:t>@kieffer_jason oh am I lame but yo pussy ass didn't show up the fuck u talking bout oh scary ass white boy</w:t>
      </w:r>
    </w:p>
    <w:p>
      <w:r>
        <w:rPr>
          <w:b/>
          <w:u w:val="single"/>
        </w:rPr>
        <w:t>63779</w:t>
      </w:r>
    </w:p>
    <w:p>
      <w:r>
        <w:t>@kieffer_jason oh but I am and my grades say other wise so u can stfu and get off my Twitter or u can box simple ass that pussy boy</w:t>
      </w:r>
    </w:p>
    <w:p>
      <w:r>
        <w:rPr>
          <w:b/>
          <w:u w:val="single"/>
        </w:rPr>
        <w:t>63780</w:t>
      </w:r>
    </w:p>
    <w:p>
      <w:r>
        <w:t>@kieffer_jason pussy</w:t>
      </w:r>
    </w:p>
    <w:p>
      <w:r>
        <w:rPr>
          <w:b/>
          <w:u w:val="single"/>
        </w:rPr>
        <w:t>63781</w:t>
      </w:r>
    </w:p>
    <w:p>
      <w:r>
        <w:t>@kieffer_jason pussy nigga it's the same term</w:t>
      </w:r>
    </w:p>
    <w:p>
      <w:r>
        <w:rPr>
          <w:b/>
          <w:u w:val="single"/>
        </w:rPr>
        <w:t>63782</w:t>
      </w:r>
    </w:p>
    <w:p>
      <w:r>
        <w:t>@kieffer_jason restricton g means your license been revoked stop making excuses you a straight up bitch</w:t>
      </w:r>
    </w:p>
    <w:p>
      <w:r>
        <w:rPr>
          <w:b/>
          <w:u w:val="single"/>
        </w:rPr>
        <w:t>63783</w:t>
      </w:r>
    </w:p>
    <w:p>
      <w:r>
        <w:t>@kieffer_jason sorry don't know what to tell you but to get your pussy ass off my twitter</w:t>
      </w:r>
    </w:p>
    <w:p>
      <w:r>
        <w:rPr>
          <w:b/>
          <w:u w:val="single"/>
        </w:rPr>
        <w:t>63784</w:t>
      </w:r>
    </w:p>
    <w:p>
      <w:r>
        <w:t>@kieffer_jason u can bring that bitch to.</w:t>
      </w:r>
    </w:p>
    <w:p>
      <w:r>
        <w:rPr>
          <w:b/>
          <w:u w:val="single"/>
        </w:rPr>
        <w:t>63785</w:t>
      </w:r>
    </w:p>
    <w:p>
      <w:r>
        <w:t>@kieffer_jason u can have a tool bet u want shoot it tho pussy ass nigga but u can't through dem hands tho</w:t>
      </w:r>
    </w:p>
    <w:p>
      <w:r>
        <w:rPr>
          <w:b/>
          <w:u w:val="single"/>
        </w:rPr>
        <w:t>63786</w:t>
      </w:r>
    </w:p>
    <w:p>
      <w:r>
        <w:t>@kieffer_jason u feel like dumb ass don't u pussy boy</w:t>
      </w:r>
    </w:p>
    <w:p>
      <w:r>
        <w:rPr>
          <w:b/>
          <w:u w:val="single"/>
        </w:rPr>
        <w:t>63787</w:t>
      </w:r>
    </w:p>
    <w:p>
      <w:r>
        <w:t>@kieffer_jason u going to get dropped bitch im a fucking nigga who got a fucking dick</w:t>
      </w:r>
    </w:p>
    <w:p>
      <w:r>
        <w:rPr>
          <w:b/>
          <w:u w:val="single"/>
        </w:rPr>
        <w:t>63788</w:t>
      </w:r>
    </w:p>
    <w:p>
      <w:r>
        <w:t>@kieffer_jason u made me drive all the way to Plano then wanna bitch out</w:t>
      </w:r>
    </w:p>
    <w:p>
      <w:r>
        <w:rPr>
          <w:b/>
          <w:u w:val="single"/>
        </w:rPr>
        <w:t>63789</w:t>
      </w:r>
    </w:p>
    <w:p>
      <w:r>
        <w:t>@kieffer_jason u want me to panda express so someone. Can break up the like fuck stick to plan and go to Plano get that bitch out your blood</w:t>
      </w:r>
    </w:p>
    <w:p>
      <w:r>
        <w:rPr>
          <w:b/>
          <w:u w:val="single"/>
        </w:rPr>
        <w:t>63790</w:t>
      </w:r>
    </w:p>
    <w:p>
      <w:r>
        <w:t>@kieffer_jason u will see it on Saturday and if u don't show up then your a bitch made nigga pussy ass nigga</w:t>
      </w:r>
    </w:p>
    <w:p>
      <w:r>
        <w:rPr>
          <w:b/>
          <w:u w:val="single"/>
        </w:rPr>
        <w:t>63791</w:t>
      </w:r>
    </w:p>
    <w:p>
      <w:r>
        <w:t>@kieffer_jason umm you sure the hoes I talk to aren't ugly</w:t>
      </w:r>
    </w:p>
    <w:p>
      <w:r>
        <w:rPr>
          <w:b/>
          <w:u w:val="single"/>
        </w:rPr>
        <w:t>63792</w:t>
      </w:r>
    </w:p>
    <w:p>
      <w:r>
        <w:t>@kieffer_jason wtf r u talking about I was in Plano tx what r u talking about pussy boy</w:t>
      </w:r>
    </w:p>
    <w:p>
      <w:r>
        <w:rPr>
          <w:b/>
          <w:u w:val="single"/>
        </w:rPr>
        <w:t>63793</w:t>
      </w:r>
    </w:p>
    <w:p>
      <w:r>
        <w:t>@kieffer_jason wtf u think u ole pussy ass nigga</w:t>
      </w:r>
    </w:p>
    <w:p>
      <w:r>
        <w:rPr>
          <w:b/>
          <w:u w:val="single"/>
        </w:rPr>
        <w:t>63794</w:t>
      </w:r>
    </w:p>
    <w:p>
      <w:r>
        <w:t>@kieffer_jason yes bitch, your a fucking square</w:t>
      </w:r>
    </w:p>
    <w:p>
      <w:r>
        <w:rPr>
          <w:b/>
          <w:u w:val="single"/>
        </w:rPr>
        <w:t>63795</w:t>
      </w:r>
    </w:p>
    <w:p>
      <w:r>
        <w:t>@kieffer_jason you dumb fuck that's not a fucking full address you dumbass I don't live in Plano so how the fuck would I know retard</w:t>
      </w:r>
    </w:p>
    <w:p>
      <w:r>
        <w:rPr>
          <w:b/>
          <w:u w:val="single"/>
        </w:rPr>
        <w:t>63796</w:t>
      </w:r>
    </w:p>
    <w:p>
      <w:r>
        <w:t>@kieffer_jason your so fucking retared its not even funny bitch im going to sleep u</w:t>
      </w:r>
    </w:p>
    <w:p>
      <w:r>
        <w:rPr>
          <w:b/>
          <w:u w:val="single"/>
        </w:rPr>
        <w:t>63797</w:t>
      </w:r>
    </w:p>
    <w:p>
      <w:r>
        <w:t>@kiela_g_3 &amp;#128514;&amp;#128514;Alright fag what about this? http://t.co/5ht61NmjJ3</w:t>
      </w:r>
    </w:p>
    <w:p>
      <w:r>
        <w:rPr>
          <w:b/>
          <w:u w:val="single"/>
        </w:rPr>
        <w:t>63798</w:t>
      </w:r>
    </w:p>
    <w:p>
      <w:r>
        <w:t>@kiela_g_3 Home fag. Didn't feel like puttin up with your shit today</w:t>
      </w:r>
    </w:p>
    <w:p>
      <w:r>
        <w:rPr>
          <w:b/>
          <w:u w:val="single"/>
        </w:rPr>
        <w:t>63799</w:t>
      </w:r>
    </w:p>
    <w:p>
      <w:r>
        <w:t>@kierstenhammond I slid in your DMs so answer me bitch!!</w:t>
      </w:r>
    </w:p>
    <w:p>
      <w:r>
        <w:rPr>
          <w:b/>
          <w:u w:val="single"/>
        </w:rPr>
        <w:t>63800</w:t>
      </w:r>
    </w:p>
    <w:p>
      <w:r>
        <w:t>@kilmeade @foxandfriends don't you mean crowd not crows</w:t>
      </w:r>
    </w:p>
    <w:p>
      <w:r>
        <w:rPr>
          <w:b/>
          <w:u w:val="single"/>
        </w:rPr>
        <w:t>63801</w:t>
      </w:r>
    </w:p>
    <w:p>
      <w:r>
        <w:t>@kim92493 @BritBritt22 Im pretty sure she's a bad bitch. In other words, shawty a dime.</w:t>
      </w:r>
    </w:p>
    <w:p>
      <w:r>
        <w:rPr>
          <w:b/>
          <w:u w:val="single"/>
        </w:rPr>
        <w:t>63802</w:t>
      </w:r>
    </w:p>
    <w:p>
      <w:r>
        <w:t>@kim92493 @_NikeCaptain_ @Tae_Rhodes I was implying you we're the bro &amp;amp; them two aint nothin but lil hoes..c'mon now I or you Kim</w:t>
      </w:r>
    </w:p>
    <w:p>
      <w:r>
        <w:rPr>
          <w:b/>
          <w:u w:val="single"/>
        </w:rPr>
        <w:t>63803</w:t>
      </w:r>
    </w:p>
    <w:p>
      <w:r>
        <w:t>@kimcampano &amp;#128553;&amp;#128557;&amp;#128557; bitches needa take notes</w:t>
      </w:r>
    </w:p>
    <w:p>
      <w:r>
        <w:rPr>
          <w:b/>
          <w:u w:val="single"/>
        </w:rPr>
        <w:t>63804</w:t>
      </w:r>
    </w:p>
    <w:p>
      <w:r>
        <w:t>@kincade00 @DaUnfuqwitable1 @Stoopid_lu103 @_PlayCrazy @Anthony_2Much @Jack2Time @GF_Dalifestyle nigga be safe hoe</w:t>
      </w:r>
    </w:p>
    <w:p>
      <w:r>
        <w:rPr>
          <w:b/>
          <w:u w:val="single"/>
        </w:rPr>
        <w:t>63805</w:t>
      </w:r>
    </w:p>
    <w:p>
      <w:r>
        <w:t>@kincade00 @DaUnfuqwitable1 @Stoopid_lu103 @mistaturk5 @_PlayCrazy @GF_Dalifestyle fuck you bitch</w:t>
      </w:r>
    </w:p>
    <w:p>
      <w:r>
        <w:rPr>
          <w:b/>
          <w:u w:val="single"/>
        </w:rPr>
        <w:t>63806</w:t>
      </w:r>
    </w:p>
    <w:p>
      <w:r>
        <w:t>@kincade00 @PacTha_Mac lmaooooo we can't wash that baby ass honda you got cause that hoe don't cost more than 1200</w:t>
      </w:r>
    </w:p>
    <w:p>
      <w:r>
        <w:rPr>
          <w:b/>
          <w:u w:val="single"/>
        </w:rPr>
        <w:t>63807</w:t>
      </w:r>
    </w:p>
    <w:p>
      <w:r>
        <w:t>@kincade00 @mistaturk5 lmaooo just call my phone if you want them birds *Migos Voice*</w:t>
      </w:r>
    </w:p>
    <w:p>
      <w:r>
        <w:rPr>
          <w:b/>
          <w:u w:val="single"/>
        </w:rPr>
        <w:t>63808</w:t>
      </w:r>
    </w:p>
    <w:p>
      <w:r>
        <w:t>@kincade00 don't watch me watch tv hoe</w:t>
      </w:r>
    </w:p>
    <w:p>
      <w:r>
        <w:rPr>
          <w:b/>
          <w:u w:val="single"/>
        </w:rPr>
        <w:t>63809</w:t>
      </w:r>
    </w:p>
    <w:p>
      <w:r>
        <w:t>@kincade00 nigga Madison playing some bitch ass white boys that's going to Harvard on law scholarship play crazy</w:t>
      </w:r>
    </w:p>
    <w:p>
      <w:r>
        <w:rPr>
          <w:b/>
          <w:u w:val="single"/>
        </w:rPr>
        <w:t>63810</w:t>
      </w:r>
    </w:p>
    <w:p>
      <w:r>
        <w:t>@kincade00 shut up bitch for I spit on you</w:t>
      </w:r>
    </w:p>
    <w:p>
      <w:r>
        <w:rPr>
          <w:b/>
          <w:u w:val="single"/>
        </w:rPr>
        <w:t>63811</w:t>
      </w:r>
    </w:p>
    <w:p>
      <w:r>
        <w:t>@kincade00 you owe me anyway hoe I need that with interest or shooting your shit up</w:t>
      </w:r>
    </w:p>
    <w:p>
      <w:r>
        <w:rPr>
          <w:b/>
          <w:u w:val="single"/>
        </w:rPr>
        <w:t>63812</w:t>
      </w:r>
    </w:p>
    <w:p>
      <w:r>
        <w:t>@kincade00 you seen it hoe put that cash up bitch imma take your money and spit on your fat ass</w:t>
      </w:r>
    </w:p>
    <w:p>
      <w:r>
        <w:rPr>
          <w:b/>
          <w:u w:val="single"/>
        </w:rPr>
        <w:t>63813</w:t>
      </w:r>
    </w:p>
    <w:p>
      <w:r>
        <w:t>@king__saan I feel like I just got married bruh, she a bad bitch</w:t>
      </w:r>
    </w:p>
    <w:p>
      <w:r>
        <w:rPr>
          <w:b/>
          <w:u w:val="single"/>
        </w:rPr>
        <w:t>63814</w:t>
      </w:r>
    </w:p>
    <w:p>
      <w:r>
        <w:t>@kingjvsh @_hanimA Don't be a bitch</w:t>
      </w:r>
    </w:p>
    <w:p>
      <w:r>
        <w:rPr>
          <w:b/>
          <w:u w:val="single"/>
        </w:rPr>
        <w:t>63815</w:t>
      </w:r>
    </w:p>
    <w:p>
      <w:r>
        <w:t>@kingjvsh you just did bitch lol</w:t>
      </w:r>
    </w:p>
    <w:p>
      <w:r>
        <w:rPr>
          <w:b/>
          <w:u w:val="single"/>
        </w:rPr>
        <w:t>63816</w:t>
      </w:r>
    </w:p>
    <w:p>
      <w:r>
        <w:t>@kingtaylorxx @chanelisabeth I'm a boss ass bitch bitch bitch bitch bitch</w:t>
      </w:r>
    </w:p>
    <w:p>
      <w:r>
        <w:rPr>
          <w:b/>
          <w:u w:val="single"/>
        </w:rPr>
        <w:t>63817</w:t>
      </w:r>
    </w:p>
    <w:p>
      <w:r>
        <w:t>@kingxxlopez Lol me and @MarcusDenton just sit there and make fun of him. I can't stand that fag</w:t>
      </w:r>
    </w:p>
    <w:p>
      <w:r>
        <w:rPr>
          <w:b/>
          <w:u w:val="single"/>
        </w:rPr>
        <w:t>63818</w:t>
      </w:r>
    </w:p>
    <w:p>
      <w:r>
        <w:t>@kingxxlopez Roberts is a fuckin fag&amp;#128514; smack the shit outta him</w:t>
      </w:r>
    </w:p>
    <w:p>
      <w:r>
        <w:rPr>
          <w:b/>
          <w:u w:val="single"/>
        </w:rPr>
        <w:t>63819</w:t>
      </w:r>
    </w:p>
    <w:p>
      <w:r>
        <w:t>@kinkymuslim bitch music</w:t>
      </w:r>
    </w:p>
    <w:p>
      <w:r>
        <w:rPr>
          <w:b/>
          <w:u w:val="single"/>
        </w:rPr>
        <w:t>63820</w:t>
      </w:r>
    </w:p>
    <w:p>
      <w:r>
        <w:t>@kirbys08 @_James_Kirby_ fuck you bitch.</w:t>
      </w:r>
    </w:p>
    <w:p>
      <w:r>
        <w:rPr>
          <w:b/>
          <w:u w:val="single"/>
        </w:rPr>
        <w:t>63821</w:t>
      </w:r>
    </w:p>
    <w:p>
      <w:r>
        <w:t>@kirstynehbu faggot</w:t>
      </w:r>
    </w:p>
    <w:p>
      <w:r>
        <w:rPr>
          <w:b/>
          <w:u w:val="single"/>
        </w:rPr>
        <w:t>63822</w:t>
      </w:r>
    </w:p>
    <w:p>
      <w:r>
        <w:t>@kitlange stop oppressing me! Have you heard of free speech? Stop shoving your lifestyle down my throat! 1st AMENDMENT! #tcot #teabaggers</w:t>
      </w:r>
    </w:p>
    <w:p>
      <w:r>
        <w:rPr>
          <w:b/>
          <w:u w:val="single"/>
        </w:rPr>
        <w:t>63823</w:t>
      </w:r>
    </w:p>
    <w:p>
      <w:r>
        <w:t>@kitten_nugget69 @danusaur bitch you're the ugly one that's why everyone leaves you AHAHAHAA</w:t>
      </w:r>
    </w:p>
    <w:p>
      <w:r>
        <w:rPr>
          <w:b/>
          <w:u w:val="single"/>
        </w:rPr>
        <w:t>63824</w:t>
      </w:r>
    </w:p>
    <w:p>
      <w:r>
        <w:t>@kitten_nugget69 stfu dyke looking hoe.</w:t>
      </w:r>
    </w:p>
    <w:p>
      <w:r>
        <w:rPr>
          <w:b/>
          <w:u w:val="single"/>
        </w:rPr>
        <w:t>63825</w:t>
      </w:r>
    </w:p>
    <w:p>
      <w:r>
        <w:t>@kittty_jpg @SteeZeyFLOW @nosfiend215 at least im not black bitch your parents left you in the mcdonalds parking lot after you were born</w:t>
      </w:r>
    </w:p>
    <w:p>
      <w:r>
        <w:rPr>
          <w:b/>
          <w:u w:val="single"/>
        </w:rPr>
        <w:t>63826</w:t>
      </w:r>
    </w:p>
    <w:p>
      <w:r>
        <w:t>@kittty_jpg @nosfiend215 @SteeZeyFLOW you were the one that jumped in this conversation you smelly ass bitch... just fuck off and thats it..</w:t>
      </w:r>
    </w:p>
    <w:p>
      <w:r>
        <w:rPr>
          <w:b/>
          <w:u w:val="single"/>
        </w:rPr>
        <w:t>63827</w:t>
      </w:r>
    </w:p>
    <w:p>
      <w:r>
        <w:t>@kitty_hello14 bitch I ain't arguing with you .. Fuk on! You said some slick shit n I addressed it .. #Simple</w:t>
      </w:r>
    </w:p>
    <w:p>
      <w:r>
        <w:rPr>
          <w:b/>
          <w:u w:val="single"/>
        </w:rPr>
        <w:t>63828</w:t>
      </w:r>
    </w:p>
    <w:p>
      <w:r>
        <w:t>@kittygurl9714 I highly doubt you're a real woman. You're prolly a fat ass man. Who fuckin cares?!? Let me do me ho</w:t>
      </w:r>
    </w:p>
    <w:p>
      <w:r>
        <w:rPr>
          <w:b/>
          <w:u w:val="single"/>
        </w:rPr>
        <w:t>63829</w:t>
      </w:r>
    </w:p>
    <w:p>
      <w:r>
        <w:t>@kittygurl9714 bitch you mentioned me first tf wrong wit yo psychotic ass.</w:t>
      </w:r>
    </w:p>
    <w:p>
      <w:r>
        <w:rPr>
          <w:b/>
          <w:u w:val="single"/>
        </w:rPr>
        <w:t>63830</w:t>
      </w:r>
    </w:p>
    <w:p>
      <w:r>
        <w:t>@klejdys He may be 'hustlin' but he studied Critical (Race) Theory and 'my people' Holder is getting his 'revenge.' They hate whitey.</w:t>
      </w:r>
    </w:p>
    <w:p>
      <w:r>
        <w:rPr>
          <w:b/>
          <w:u w:val="single"/>
        </w:rPr>
        <w:t>63831</w:t>
      </w:r>
    </w:p>
    <w:p>
      <w:r>
        <w:t>@klena57 someone on Facebook made a status defending him so I dropped a bomb full of knowledge on that bitch and unfriended</w:t>
      </w:r>
    </w:p>
    <w:p>
      <w:r>
        <w:rPr>
          <w:b/>
          <w:u w:val="single"/>
        </w:rPr>
        <w:t>63832</w:t>
      </w:r>
    </w:p>
    <w:p>
      <w:r>
        <w:t>@kliontiii @yfly23 lol tell Liv none of her usual redneck hillbilly places an none of ur black gangsta places either</w:t>
      </w:r>
    </w:p>
    <w:p>
      <w:r>
        <w:rPr>
          <w:b/>
          <w:u w:val="single"/>
        </w:rPr>
        <w:t>63833</w:t>
      </w:r>
    </w:p>
    <w:p>
      <w:r>
        <w:t>@klvyupthatsm3 @Huntermoore ew you look like a cheap tranny hooker</w:t>
      </w:r>
    </w:p>
    <w:p>
      <w:r>
        <w:rPr>
          <w:b/>
          <w:u w:val="single"/>
        </w:rPr>
        <w:t>63834</w:t>
      </w:r>
    </w:p>
    <w:p>
      <w:r>
        <w:t>@kmagalyv some scandalous hoes then!!! Lmao</w:t>
      </w:r>
    </w:p>
    <w:p>
      <w:r>
        <w:rPr>
          <w:b/>
          <w:u w:val="single"/>
        </w:rPr>
        <w:t>63835</w:t>
      </w:r>
    </w:p>
    <w:p>
      <w:r>
        <w:t>@kmdk83 @BeautifulMined</w:t>
        <w:br/>
        <w:t>I hopes dis ain't cause he colored cause I knows he be actin all nigga like</w:t>
      </w:r>
    </w:p>
    <w:p>
      <w:r>
        <w:rPr>
          <w:b/>
          <w:u w:val="single"/>
        </w:rPr>
        <w:t>63836</w:t>
      </w:r>
    </w:p>
    <w:p>
      <w:r>
        <w:t>@knvcklepvck gimme one with his mouth closed I can't draw teeth without making them look retarded oMF</w:t>
      </w:r>
    </w:p>
    <w:p>
      <w:r>
        <w:rPr>
          <w:b/>
          <w:u w:val="single"/>
        </w:rPr>
        <w:t>63837</w:t>
      </w:r>
    </w:p>
    <w:p>
      <w:r>
        <w:t>@kortneyalexis fuck yo bitch ass</w:t>
      </w:r>
    </w:p>
    <w:p>
      <w:r>
        <w:rPr>
          <w:b/>
          <w:u w:val="single"/>
        </w:rPr>
        <w:t>63838</w:t>
      </w:r>
    </w:p>
    <w:p>
      <w:r>
        <w:t>@krispy717 @grizzboadams fucking gay faggot look at that gay ass pink shirt haha</w:t>
      </w:r>
    </w:p>
    <w:p>
      <w:r>
        <w:rPr>
          <w:b/>
          <w:u w:val="single"/>
        </w:rPr>
        <w:t>63839</w:t>
      </w:r>
    </w:p>
    <w:p>
      <w:r>
        <w:t>@kristin12909 better nig. Lol but if anything ill flip u the 10 or something. Im tryna get some more cash</w:t>
      </w:r>
    </w:p>
    <w:p>
      <w:r>
        <w:rPr>
          <w:b/>
          <w:u w:val="single"/>
        </w:rPr>
        <w:t>63840</w:t>
      </w:r>
    </w:p>
    <w:p>
      <w:r>
        <w:t>@krustyiscute don't hoe me</w:t>
      </w:r>
    </w:p>
    <w:p>
      <w:r>
        <w:rPr>
          <w:b/>
          <w:u w:val="single"/>
        </w:rPr>
        <w:t>63841</w:t>
      </w:r>
    </w:p>
    <w:p>
      <w:r>
        <w:t>@ksecus I give up on the Tankees I mean Yankees. Maybe next year!!</w:t>
      </w:r>
    </w:p>
    <w:p>
      <w:r>
        <w:rPr>
          <w:b/>
          <w:u w:val="single"/>
        </w:rPr>
        <w:t>63842</w:t>
      </w:r>
    </w:p>
    <w:p>
      <w:r>
        <w:t>@ktpowers98 @WendyDavisTexas Ha Ha Ha no good fat dyke</w:t>
      </w:r>
    </w:p>
    <w:p>
      <w:r>
        <w:rPr>
          <w:b/>
          <w:u w:val="single"/>
        </w:rPr>
        <w:t>63843</w:t>
      </w:r>
    </w:p>
    <w:p>
      <w:r>
        <w:t>@kuczaaaK @Tyg235 Kris, griff is too ghetto to know anything about sperrys or vans</w:t>
      </w:r>
    </w:p>
    <w:p>
      <w:r>
        <w:rPr>
          <w:b/>
          <w:u w:val="single"/>
        </w:rPr>
        <w:t>63844</w:t>
      </w:r>
    </w:p>
    <w:p>
      <w:r>
        <w:t>@kuhnatekuhnite @studlydubly talkin' bout bitches gettin' butthurt am i right?!</w:t>
      </w:r>
    </w:p>
    <w:p>
      <w:r>
        <w:rPr>
          <w:b/>
          <w:u w:val="single"/>
        </w:rPr>
        <w:t>63845</w:t>
      </w:r>
    </w:p>
    <w:p>
      <w:r>
        <w:t>@kvngkendric_ fight . Expose hoes , do some super gay shit , anything negative , since that's how society works.</w:t>
      </w:r>
    </w:p>
    <w:p>
      <w:r>
        <w:rPr>
          <w:b/>
          <w:u w:val="single"/>
        </w:rPr>
        <w:t>63846</w:t>
      </w:r>
    </w:p>
    <w:p>
      <w:r>
        <w:t>@kyleefagnola call him a cock blocking faggot</w:t>
      </w:r>
    </w:p>
    <w:p>
      <w:r>
        <w:rPr>
          <w:b/>
          <w:u w:val="single"/>
        </w:rPr>
        <w:t>63847</w:t>
      </w:r>
    </w:p>
    <w:p>
      <w:r>
        <w:t>@kylegotjokes @yaaagirlllmeggx that's fucking bitches for ya! Using that pus to hook u</w:t>
      </w:r>
    </w:p>
    <w:p>
      <w:r>
        <w:rPr>
          <w:b/>
          <w:u w:val="single"/>
        </w:rPr>
        <w:t>63848</w:t>
      </w:r>
    </w:p>
    <w:p>
      <w:r>
        <w:t>@la_di_daDEE try me pussy</w:t>
      </w:r>
    </w:p>
    <w:p>
      <w:r>
        <w:rPr>
          <w:b/>
          <w:u w:val="single"/>
        </w:rPr>
        <w:t>63849</w:t>
      </w:r>
    </w:p>
    <w:p>
      <w:r>
        <w:t>@laceeybugg atleast i dont have dick breath you twat licker</w:t>
      </w:r>
    </w:p>
    <w:p>
      <w:r>
        <w:rPr>
          <w:b/>
          <w:u w:val="single"/>
        </w:rPr>
        <w:t>63850</w:t>
      </w:r>
    </w:p>
    <w:p>
      <w:r>
        <w:t>@laceeybugg atleast i wipe my ass trashy bitch</w:t>
      </w:r>
    </w:p>
    <w:p>
      <w:r>
        <w:rPr>
          <w:b/>
          <w:u w:val="single"/>
        </w:rPr>
        <w:t>63851</w:t>
      </w:r>
    </w:p>
    <w:p>
      <w:r>
        <w:t>@laceeybugg bitch if im talker than you then youre short so stfu</w:t>
      </w:r>
    </w:p>
    <w:p>
      <w:r>
        <w:rPr>
          <w:b/>
          <w:u w:val="single"/>
        </w:rPr>
        <w:t>63852</w:t>
      </w:r>
    </w:p>
    <w:p>
      <w:r>
        <w:t>@laceeybugg bitch im 5'7 1/2 smd hoe</w:t>
      </w:r>
    </w:p>
    <w:p>
      <w:r>
        <w:rPr>
          <w:b/>
          <w:u w:val="single"/>
        </w:rPr>
        <w:t>63853</w:t>
      </w:r>
    </w:p>
    <w:p>
      <w:r>
        <w:t>@laceeybugg comeover here then bitch</w:t>
      </w:r>
    </w:p>
    <w:p>
      <w:r>
        <w:rPr>
          <w:b/>
          <w:u w:val="single"/>
        </w:rPr>
        <w:t>63854</w:t>
      </w:r>
    </w:p>
    <w:p>
      <w:r>
        <w:t>@ladysofchoice r u that ugly that ur avi is a bitch</w:t>
      </w:r>
    </w:p>
    <w:p>
      <w:r>
        <w:rPr>
          <w:b/>
          <w:u w:val="single"/>
        </w:rPr>
        <w:t>63855</w:t>
      </w:r>
    </w:p>
    <w:p>
      <w:r>
        <w:t>@lajazz7 bitch&amp;#128545;</w:t>
      </w:r>
    </w:p>
    <w:p>
      <w:r>
        <w:rPr>
          <w:b/>
          <w:u w:val="single"/>
        </w:rPr>
        <w:t>63856</w:t>
      </w:r>
    </w:p>
    <w:p>
      <w:r>
        <w:t>@lanaaabanana lady Bligh is my bitch!! I got 10 natty daddy's in my fridge #turnup</w:t>
      </w:r>
    </w:p>
    <w:p>
      <w:r>
        <w:rPr>
          <w:b/>
          <w:u w:val="single"/>
        </w:rPr>
        <w:t>63857</w:t>
      </w:r>
    </w:p>
    <w:p>
      <w:r>
        <w:t>@lancejw113 so many hoes &amp;#128514;&amp;#128514;</w:t>
      </w:r>
    </w:p>
    <w:p>
      <w:r>
        <w:rPr>
          <w:b/>
          <w:u w:val="single"/>
        </w:rPr>
        <w:t>63858</w:t>
      </w:r>
    </w:p>
    <w:p>
      <w:r>
        <w:t>@laser_beam26 text me fag</w:t>
      </w:r>
    </w:p>
    <w:p>
      <w:r>
        <w:rPr>
          <w:b/>
          <w:u w:val="single"/>
        </w:rPr>
        <w:t>63859</w:t>
      </w:r>
    </w:p>
    <w:p>
      <w:r>
        <w:t>@lauchiemac_ fag</w:t>
      </w:r>
    </w:p>
    <w:p>
      <w:r>
        <w:rPr>
          <w:b/>
          <w:u w:val="single"/>
        </w:rPr>
        <w:t>63860</w:t>
      </w:r>
    </w:p>
    <w:p>
      <w:r>
        <w:t>@lauramartyy "wait n as in nick or m as in mick?" &amp;#128514;&amp;#128514;</w:t>
      </w:r>
    </w:p>
    <w:p>
      <w:r>
        <w:rPr>
          <w:b/>
          <w:u w:val="single"/>
        </w:rPr>
        <w:t>63861</w:t>
      </w:r>
    </w:p>
    <w:p>
      <w:r>
        <w:t>@lauren_kapitan @_Maniac_Mind_ No the fuck u can't dumb bitch, matter of fact go get nigga hoe cuz u not going be shit.</w:t>
      </w:r>
    </w:p>
    <w:p>
      <w:r>
        <w:rPr>
          <w:b/>
          <w:u w:val="single"/>
        </w:rPr>
        <w:t>63862</w:t>
      </w:r>
    </w:p>
    <w:p>
      <w:r>
        <w:t>@lavalourry stfu prude ass basic ass bitch</w:t>
      </w:r>
    </w:p>
    <w:p>
      <w:r>
        <w:rPr>
          <w:b/>
          <w:u w:val="single"/>
        </w:rPr>
        <w:t>63863</w:t>
      </w:r>
    </w:p>
    <w:p>
      <w:r>
        <w:t>@lcl03 the slopes aren't for us bro Hahaha</w:t>
      </w:r>
    </w:p>
    <w:p>
      <w:r>
        <w:rPr>
          <w:b/>
          <w:u w:val="single"/>
        </w:rPr>
        <w:t>63864</w:t>
      </w:r>
    </w:p>
    <w:p>
      <w:r>
        <w:t>@lcl03 you've been talking trash since we were 3 and 5.</w:t>
      </w:r>
    </w:p>
    <w:p>
      <w:r>
        <w:rPr>
          <w:b/>
          <w:u w:val="single"/>
        </w:rPr>
        <w:t>63865</w:t>
      </w:r>
    </w:p>
    <w:p>
      <w:r>
        <w:t>@lcxancilleri faggot</w:t>
      </w:r>
    </w:p>
    <w:p>
      <w:r>
        <w:rPr>
          <w:b/>
          <w:u w:val="single"/>
        </w:rPr>
        <w:t>63866</w:t>
      </w:r>
    </w:p>
    <w:p>
      <w:r>
        <w:t>@leetreble_ quit bitching faggot, happy you cant see your faggot family cry baby little girl crying in the parking lot, you aint a man sissy</w:t>
      </w:r>
    </w:p>
    <w:p>
      <w:r>
        <w:rPr>
          <w:b/>
          <w:u w:val="single"/>
        </w:rPr>
        <w:t>63867</w:t>
      </w:r>
    </w:p>
    <w:p>
      <w:r>
        <w:t>@leiacatherinexx don&amp;#8217;t be a hurt little faggot</w:t>
      </w:r>
    </w:p>
    <w:p>
      <w:r>
        <w:rPr>
          <w:b/>
          <w:u w:val="single"/>
        </w:rPr>
        <w:t>63868</w:t>
      </w:r>
    </w:p>
    <w:p>
      <w:r>
        <w:t>@leighvl Niggas probably be watching me like "Look at this Uncle Tom ass Rasta"</w:t>
      </w:r>
    </w:p>
    <w:p>
      <w:r>
        <w:rPr>
          <w:b/>
          <w:u w:val="single"/>
        </w:rPr>
        <w:t>63869</w:t>
      </w:r>
    </w:p>
    <w:p>
      <w:r>
        <w:t>@lenadunham Sick bitch nutjob</w:t>
      </w:r>
    </w:p>
    <w:p>
      <w:r>
        <w:rPr>
          <w:b/>
          <w:u w:val="single"/>
        </w:rPr>
        <w:t>63870</w:t>
      </w:r>
    </w:p>
    <w:p>
      <w:r>
        <w:t>@leprechaun_ie Strong with the Force, leprechauns are.</w:t>
      </w:r>
    </w:p>
    <w:p>
      <w:r>
        <w:rPr>
          <w:b/>
          <w:u w:val="single"/>
        </w:rPr>
        <w:t>63871</w:t>
      </w:r>
    </w:p>
    <w:p>
      <w:r>
        <w:t>@letsdancemofos @markkelly1983 haha, I've swatted that little bitch around all night, starting to feel a bit sorry for him, seriously.</w:t>
      </w:r>
    </w:p>
    <w:p>
      <w:r>
        <w:rPr>
          <w:b/>
          <w:u w:val="single"/>
        </w:rPr>
        <w:t>63872</w:t>
      </w:r>
    </w:p>
    <w:p>
      <w:r>
        <w:t>@lettherainefall @Ann_E_Lizabeth and I are on our way to fuck your bitch</w:t>
      </w:r>
    </w:p>
    <w:p>
      <w:r>
        <w:rPr>
          <w:b/>
          <w:u w:val="single"/>
        </w:rPr>
        <w:t>63873</w:t>
      </w:r>
    </w:p>
    <w:p>
      <w:r>
        <w:t>@lettherainefall fag that's some gay ass shit</w:t>
      </w:r>
    </w:p>
    <w:p>
      <w:r>
        <w:rPr>
          <w:b/>
          <w:u w:val="single"/>
        </w:rPr>
        <w:t>63874</w:t>
      </w:r>
    </w:p>
    <w:p>
      <w:r>
        <w:t>@lettherainefall on my way to fuck your bitch</w:t>
      </w:r>
    </w:p>
    <w:p>
      <w:r>
        <w:rPr>
          <w:b/>
          <w:u w:val="single"/>
        </w:rPr>
        <w:t>63875</w:t>
      </w:r>
    </w:p>
    <w:p>
      <w:r>
        <w:t>@lettherainefall sucks to suck bitch.</w:t>
      </w:r>
    </w:p>
    <w:p>
      <w:r>
        <w:rPr>
          <w:b/>
          <w:u w:val="single"/>
        </w:rPr>
        <w:t>63876</w:t>
      </w:r>
    </w:p>
    <w:p>
      <w:r>
        <w:t>@lexhound @discordianslip @87pest Nah, they would probably call you out for being the obsessed faggot you are also. Nice try though.</w:t>
      </w:r>
    </w:p>
    <w:p>
      <w:r>
        <w:rPr>
          <w:b/>
          <w:u w:val="single"/>
        </w:rPr>
        <w:t>63877</w:t>
      </w:r>
    </w:p>
    <w:p>
      <w:r>
        <w:t>@lexipost30 because she a typical ghetto girll.</w:t>
      </w:r>
    </w:p>
    <w:p>
      <w:r>
        <w:rPr>
          <w:b/>
          <w:u w:val="single"/>
        </w:rPr>
        <w:t>63878</w:t>
      </w:r>
    </w:p>
    <w:p>
      <w:r>
        <w:t>@lexxaye DP = Double Penetration aka a dick in the ass and a dick in the pussy at the same damn time.</w:t>
      </w:r>
    </w:p>
    <w:p>
      <w:r>
        <w:rPr>
          <w:b/>
          <w:u w:val="single"/>
        </w:rPr>
        <w:t>63879</w:t>
      </w:r>
    </w:p>
    <w:p>
      <w:r>
        <w:t>@lifeof_brandon bitch I called yu back</w:t>
      </w:r>
    </w:p>
    <w:p>
      <w:r>
        <w:rPr>
          <w:b/>
          <w:u w:val="single"/>
        </w:rPr>
        <w:t>63880</w:t>
      </w:r>
    </w:p>
    <w:p>
      <w:r>
        <w:t>@lifeof_brandon bitch you need to bring your ass to fucking practice.</w:t>
      </w:r>
    </w:p>
    <w:p>
      <w:r>
        <w:rPr>
          <w:b/>
          <w:u w:val="single"/>
        </w:rPr>
        <w:t>63881</w:t>
      </w:r>
    </w:p>
    <w:p>
      <w:r>
        <w:t>@lifeof_brandon text me bitch</w:t>
      </w:r>
    </w:p>
    <w:p>
      <w:r>
        <w:rPr>
          <w:b/>
          <w:u w:val="single"/>
        </w:rPr>
        <w:t>63882</w:t>
      </w:r>
    </w:p>
    <w:p>
      <w:r>
        <w:t>@lil_TR1LL can't wait 2 see my bitch tmrw #gatsby #l00py</w:t>
      </w:r>
    </w:p>
    <w:p>
      <w:r>
        <w:rPr>
          <w:b/>
          <w:u w:val="single"/>
        </w:rPr>
        <w:t>63883</w:t>
      </w:r>
    </w:p>
    <w:p>
      <w:r>
        <w:t>@lilimaeee nigger</w:t>
      </w:r>
    </w:p>
    <w:p>
      <w:r>
        <w:rPr>
          <w:b/>
          <w:u w:val="single"/>
        </w:rPr>
        <w:t>63884</w:t>
      </w:r>
    </w:p>
    <w:p>
      <w:r>
        <w:t xml:space="preserve">@lillivonschtupp @13Damage @BrazenModels </w:t>
        <w:br/>
        <w:t>I don't likes dat magazine. All da black folk look like dey one chromeasome away from da ape</w:t>
      </w:r>
    </w:p>
    <w:p>
      <w:r>
        <w:rPr>
          <w:b/>
          <w:u w:val="single"/>
        </w:rPr>
        <w:t>63885</w:t>
      </w:r>
    </w:p>
    <w:p>
      <w:r>
        <w:t>@lilmenifee__ &amp;#128514;&amp;#128514;&amp;#128514;&amp;#128514;&amp;#128514; yeah I read yo shit to fast bitch</w:t>
      </w:r>
    </w:p>
    <w:p>
      <w:r>
        <w:rPr>
          <w:b/>
          <w:u w:val="single"/>
        </w:rPr>
        <w:t>63886</w:t>
      </w:r>
    </w:p>
    <w:p>
      <w:r>
        <w:t>@lilmenifee__ ah Lil bit bitch &amp;#128526;&amp;#128527;&amp;#128514;&amp;#128076;</w:t>
      </w:r>
    </w:p>
    <w:p>
      <w:r>
        <w:rPr>
          <w:b/>
          <w:u w:val="single"/>
        </w:rPr>
        <w:t>63887</w:t>
      </w:r>
    </w:p>
    <w:p>
      <w:r>
        <w:t>@lilmenifee__ ohh bitch i gotta go fck with my girl my second lil family frfr</w:t>
      </w:r>
    </w:p>
    <w:p>
      <w:r>
        <w:rPr>
          <w:b/>
          <w:u w:val="single"/>
        </w:rPr>
        <w:t>63888</w:t>
      </w:r>
    </w:p>
    <w:p>
      <w:r>
        <w:t>@lilthickgawdess salty pussy</w:t>
      </w:r>
    </w:p>
    <w:p>
      <w:r>
        <w:rPr>
          <w:b/>
          <w:u w:val="single"/>
        </w:rPr>
        <w:t>63889</w:t>
      </w:r>
    </w:p>
    <w:p>
      <w:r>
        <w:t>@lilylovescamel @auroraabartlett I like that your room isn't a big sloppy mess like most of these Twitter hoes</w:t>
      </w:r>
    </w:p>
    <w:p>
      <w:r>
        <w:rPr>
          <w:b/>
          <w:u w:val="single"/>
        </w:rPr>
        <w:t>63890</w:t>
      </w:r>
    </w:p>
    <w:p>
      <w:r>
        <w:t>@litigiousmind I skipped the running. And am eating chips. And brownies.</w:t>
      </w:r>
    </w:p>
    <w:p>
      <w:r>
        <w:rPr>
          <w:b/>
          <w:u w:val="single"/>
        </w:rPr>
        <w:t>63891</w:t>
      </w:r>
    </w:p>
    <w:p>
      <w:r>
        <w:t>@litigiousmind pretty like a bitch</w:t>
      </w:r>
    </w:p>
    <w:p>
      <w:r>
        <w:rPr>
          <w:b/>
          <w:u w:val="single"/>
        </w:rPr>
        <w:t>63892</w:t>
      </w:r>
    </w:p>
    <w:p>
      <w:r>
        <w:t>@littlecball @AustinMahone just Robert bc he was the one cussing like no tomorrow bc he's a pussy</w:t>
      </w:r>
    </w:p>
    <w:p>
      <w:r>
        <w:rPr>
          <w:b/>
          <w:u w:val="single"/>
        </w:rPr>
        <w:t>63893</w:t>
      </w:r>
    </w:p>
    <w:p>
      <w:r>
        <w:t>@littleelexx you a bitch tho I know for sure I'm not. You'd get your ass beat by any of my bitches that's fact &amp;#128514;&amp;#128514;</w:t>
      </w:r>
    </w:p>
    <w:p>
      <w:r>
        <w:rPr>
          <w:b/>
          <w:u w:val="single"/>
        </w:rPr>
        <w:t>63894</w:t>
      </w:r>
    </w:p>
    <w:p>
      <w:r>
        <w:t>@littlelinnda @NasshRodriguez @linndaroose linda you just @ yourself rn you retard^^</w:t>
      </w:r>
    </w:p>
    <w:p>
      <w:r>
        <w:rPr>
          <w:b/>
          <w:u w:val="single"/>
        </w:rPr>
        <w:t>63895</w:t>
      </w:r>
    </w:p>
    <w:p>
      <w:r>
        <w:t>@littlelouie33 eh, take off hoser.</w:t>
      </w:r>
    </w:p>
    <w:p>
      <w:r>
        <w:rPr>
          <w:b/>
          <w:u w:val="single"/>
        </w:rPr>
        <w:t>63896</w:t>
      </w:r>
    </w:p>
    <w:p>
      <w:r>
        <w:t>@lkxox_ bitch*</w:t>
      </w:r>
    </w:p>
    <w:p>
      <w:r>
        <w:rPr>
          <w:b/>
          <w:u w:val="single"/>
        </w:rPr>
        <w:t>63897</w:t>
      </w:r>
    </w:p>
    <w:p>
      <w:r>
        <w:t>@lkxox_ bitch***</w:t>
      </w:r>
    </w:p>
    <w:p>
      <w:r>
        <w:rPr>
          <w:b/>
          <w:u w:val="single"/>
        </w:rPr>
        <w:t>63898</w:t>
      </w:r>
    </w:p>
    <w:p>
      <w:r>
        <w:t>@lkxox_ exactly, so she's a bitch</w:t>
      </w:r>
    </w:p>
    <w:p>
      <w:r>
        <w:rPr>
          <w:b/>
          <w:u w:val="single"/>
        </w:rPr>
        <w:t>63899</w:t>
      </w:r>
    </w:p>
    <w:p>
      <w:r>
        <w:t>@lllexiss @lukejohnson06 @ParhamBryce @laurenbeckkkk1 Lil pussy didn't DM me back?, hmm</w:t>
      </w:r>
    </w:p>
    <w:p>
      <w:r>
        <w:rPr>
          <w:b/>
          <w:u w:val="single"/>
        </w:rPr>
        <w:t>63900</w:t>
      </w:r>
    </w:p>
    <w:p>
      <w:r>
        <w:t xml:space="preserve">@lloyd7121 @jjauthor @petermickley </w:t>
        <w:br/>
        <w:t>Approximately 1/2 in one crash. There wasn't supposed to be that many members of a seal team on one bird</w:t>
      </w:r>
    </w:p>
    <w:p>
      <w:r>
        <w:rPr>
          <w:b/>
          <w:u w:val="single"/>
        </w:rPr>
        <w:t>63901</w:t>
      </w:r>
    </w:p>
    <w:p>
      <w:r>
        <w:t>@lnsightful @zT_Supreme @uncr4fted @yoPapi_chulo omg no plz stop calling me an idiot... are we in kindergarden you fucking faggot</w:t>
      </w:r>
    </w:p>
    <w:p>
      <w:r>
        <w:rPr>
          <w:b/>
          <w:u w:val="single"/>
        </w:rPr>
        <w:t>63902</w:t>
      </w:r>
    </w:p>
    <w:p>
      <w:r>
        <w:t>@logan_wills what a bishhh &amp;#128075; slap a hoe</w:t>
      </w:r>
    </w:p>
    <w:p>
      <w:r>
        <w:rPr>
          <w:b/>
          <w:u w:val="single"/>
        </w:rPr>
        <w:t>63903</w:t>
      </w:r>
    </w:p>
    <w:p>
      <w:r>
        <w:t>@longbongchris I don't see how ud get pussy when u yourself are a pussy.</w:t>
      </w:r>
    </w:p>
    <w:p>
      <w:r>
        <w:rPr>
          <w:b/>
          <w:u w:val="single"/>
        </w:rPr>
        <w:t>63904</w:t>
      </w:r>
    </w:p>
    <w:p>
      <w:r>
        <w:t>@longbongchris mk Hun just textith me</w:t>
      </w:r>
    </w:p>
    <w:p>
      <w:r>
        <w:rPr>
          <w:b/>
          <w:u w:val="single"/>
        </w:rPr>
        <w:t>63905</w:t>
      </w:r>
    </w:p>
    <w:p>
      <w:r>
        <w:t>@longbongchris same here nigga the minute it dropped I got it. Fuck with our team bitch</w:t>
      </w:r>
    </w:p>
    <w:p>
      <w:r>
        <w:rPr>
          <w:b/>
          <w:u w:val="single"/>
        </w:rPr>
        <w:t>63906</w:t>
      </w:r>
    </w:p>
    <w:p>
      <w:r>
        <w:t>@lord_jonesss none of my business ? Nigga if you get that I'm living with you lol and I'm stealing one of them bitches and 100k &amp;#128056;&amp;#9749;&amp;#65039;</w:t>
      </w:r>
    </w:p>
    <w:p>
      <w:r>
        <w:rPr>
          <w:b/>
          <w:u w:val="single"/>
        </w:rPr>
        <w:t>63907</w:t>
      </w:r>
    </w:p>
    <w:p>
      <w:r>
        <w:t>@lordjamar your disgusting, you should be banned from talking about Hiphop, retards like you belong in the 40's with your retarded ass logic</w:t>
      </w:r>
    </w:p>
    <w:p>
      <w:r>
        <w:rPr>
          <w:b/>
          <w:u w:val="single"/>
        </w:rPr>
        <w:t>63908</w:t>
      </w:r>
    </w:p>
    <w:p>
      <w:r>
        <w:t>@louiev_ lol just getting this..early bird catches the worm!</w:t>
      </w:r>
    </w:p>
    <w:p>
      <w:r>
        <w:rPr>
          <w:b/>
          <w:u w:val="single"/>
        </w:rPr>
        <w:t>63909</w:t>
      </w:r>
    </w:p>
    <w:p>
      <w:r>
        <w:t>@louisck a video i made -- Porn Actress Sexy Capri Anderson Kissing Video with Charlie Sheen http://t.co/VTH4r762 via @youtube</w:t>
      </w:r>
    </w:p>
    <w:p>
      <w:r>
        <w:rPr>
          <w:b/>
          <w:u w:val="single"/>
        </w:rPr>
        <w:t>63910</w:t>
      </w:r>
    </w:p>
    <w:p>
      <w:r>
        <w:t>@lovenati after a 2 day bitch fest maybe</w:t>
      </w:r>
    </w:p>
    <w:p>
      <w:r>
        <w:rPr>
          <w:b/>
          <w:u w:val="single"/>
        </w:rPr>
        <w:t>63911</w:t>
      </w:r>
    </w:p>
    <w:p>
      <w:r>
        <w:t>@lovenati omg...what a retard...should have asked her which weighs more? Thousand pounds of feathers or a thousand pounds of steel?</w:t>
      </w:r>
    </w:p>
    <w:p>
      <w:r>
        <w:rPr>
          <w:b/>
          <w:u w:val="single"/>
        </w:rPr>
        <w:t>63912</w:t>
      </w:r>
    </w:p>
    <w:p>
      <w:r>
        <w:t>@lucas_wright955 @MichaelGT03 faggots</w:t>
      </w:r>
    </w:p>
    <w:p>
      <w:r>
        <w:rPr>
          <w:b/>
          <w:u w:val="single"/>
        </w:rPr>
        <w:t>63913</w:t>
      </w:r>
    </w:p>
    <w:p>
      <w:r>
        <w:t>@luchadora41 so was slavery, prohibition and not letting women to vote... segregation jim crow laws.. etc etc i can do this all day lol</w:t>
      </w:r>
    </w:p>
    <w:p>
      <w:r>
        <w:rPr>
          <w:b/>
          <w:u w:val="single"/>
        </w:rPr>
        <w:t>63914</w:t>
      </w:r>
    </w:p>
    <w:p>
      <w:r>
        <w:t>@lucioxnava how about darkskin dykes?</w:t>
      </w:r>
    </w:p>
    <w:p>
      <w:r>
        <w:rPr>
          <w:b/>
          <w:u w:val="single"/>
        </w:rPr>
        <w:t>63915</w:t>
      </w:r>
    </w:p>
    <w:p>
      <w:r>
        <w:t>@lukejohnson06 @laurenbeckkkk1 @lllexiss hey dude watch who your calling a bitch..</w:t>
      </w:r>
    </w:p>
    <w:p>
      <w:r>
        <w:rPr>
          <w:b/>
          <w:u w:val="single"/>
        </w:rPr>
        <w:t>63916</w:t>
      </w:r>
    </w:p>
    <w:p>
      <w:r>
        <w:t>@lundenm my dad wanted me to "twat" him. &amp;#128563;</w:t>
      </w:r>
    </w:p>
    <w:p>
      <w:r>
        <w:rPr>
          <w:b/>
          <w:u w:val="single"/>
        </w:rPr>
        <w:t>63917</w:t>
      </w:r>
    </w:p>
    <w:p>
      <w:r>
        <w:t>@luvvida You're right.. I be around my nig....</w:t>
      </w:r>
    </w:p>
    <w:p>
      <w:r>
        <w:rPr>
          <w:b/>
          <w:u w:val="single"/>
        </w:rPr>
        <w:t>63918</w:t>
      </w:r>
    </w:p>
    <w:p>
      <w:r>
        <w:t>@lvnzo oh hell no they act proper and i live in richardson much finer then the hoes in ducanville</w:t>
      </w:r>
    </w:p>
    <w:p>
      <w:r>
        <w:rPr>
          <w:b/>
          <w:u w:val="single"/>
        </w:rPr>
        <w:t>63919</w:t>
      </w:r>
    </w:p>
    <w:p>
      <w:r>
        <w:t>@lybr3 and yes.THAT was very ghetto and condescending ESPECIALLY after her miserably failed crappy school lunch initiative. The Hypocrite</w:t>
      </w:r>
    </w:p>
    <w:p>
      <w:r>
        <w:rPr>
          <w:b/>
          <w:u w:val="single"/>
        </w:rPr>
        <w:t>63920</w:t>
      </w:r>
    </w:p>
    <w:p>
      <w:r>
        <w:t>@m_gast faggot</w:t>
      </w:r>
    </w:p>
    <w:p>
      <w:r>
        <w:rPr>
          <w:b/>
          <w:u w:val="single"/>
        </w:rPr>
        <w:t>63921</w:t>
      </w:r>
    </w:p>
    <w:p>
      <w:r>
        <w:t>@mabathoana garbage rappers can't learn. it's like teaching Advanced Algebra to a retard.</w:t>
      </w:r>
    </w:p>
    <w:p>
      <w:r>
        <w:rPr>
          <w:b/>
          <w:u w:val="single"/>
        </w:rPr>
        <w:t>63922</w:t>
      </w:r>
    </w:p>
    <w:p>
      <w:r>
        <w:t>@maccabeez no one knows the words to that song, they only know the sexy saxophone. George Michael is a pussy.</w:t>
      </w:r>
    </w:p>
    <w:p>
      <w:r>
        <w:rPr>
          <w:b/>
          <w:u w:val="single"/>
        </w:rPr>
        <w:t>63923</w:t>
      </w:r>
    </w:p>
    <w:p>
      <w:r>
        <w:t>@maccabeez thanks...bitch.</w:t>
      </w:r>
    </w:p>
    <w:p>
      <w:r>
        <w:rPr>
          <w:b/>
          <w:u w:val="single"/>
        </w:rPr>
        <w:t>63924</w:t>
      </w:r>
    </w:p>
    <w:p>
      <w:r>
        <w:t>@mackgotti thats that " never call a bitch again " shit</w:t>
      </w:r>
    </w:p>
    <w:p>
      <w:r>
        <w:rPr>
          <w:b/>
          <w:u w:val="single"/>
        </w:rPr>
        <w:t>63925</w:t>
      </w:r>
    </w:p>
    <w:p>
      <w:r>
        <w:t>@macktology101 for reals psycho ass bitch lol</w:t>
      </w:r>
    </w:p>
    <w:p>
      <w:r>
        <w:rPr>
          <w:b/>
          <w:u w:val="single"/>
        </w:rPr>
        <w:t>63926</w:t>
      </w:r>
    </w:p>
    <w:p>
      <w:r>
        <w:t>@maddieevaans @felicity182 "us english" it's our go learn grammar u dick sucking hoe</w:t>
      </w:r>
    </w:p>
    <w:p>
      <w:r>
        <w:rPr>
          <w:b/>
          <w:u w:val="single"/>
        </w:rPr>
        <w:t>63927</w:t>
      </w:r>
    </w:p>
    <w:p>
      <w:r>
        <w:t>@maddieevaans @felicity182 idk what ur saying probably desperate for my pussy</w:t>
      </w:r>
    </w:p>
    <w:p>
      <w:r>
        <w:rPr>
          <w:b/>
          <w:u w:val="single"/>
        </w:rPr>
        <w:t>63928</w:t>
      </w:r>
    </w:p>
    <w:p>
      <w:r>
        <w:t>@maddieevaans u call ur bestie a bitch I'm guessing she's a dog that barks too much</w:t>
      </w:r>
    </w:p>
    <w:p>
      <w:r>
        <w:rPr>
          <w:b/>
          <w:u w:val="single"/>
        </w:rPr>
        <w:t>63929</w:t>
      </w:r>
    </w:p>
    <w:p>
      <w:r>
        <w:t>@madi_kat @OGJaredH too pussy or what?</w:t>
      </w:r>
    </w:p>
    <w:p>
      <w:r>
        <w:rPr>
          <w:b/>
          <w:u w:val="single"/>
        </w:rPr>
        <w:t>63930</w:t>
      </w:r>
    </w:p>
    <w:p>
      <w:r>
        <w:t>@madi_kat prolly not. They sound like little bitches.</w:t>
      </w:r>
    </w:p>
    <w:p>
      <w:r>
        <w:rPr>
          <w:b/>
          <w:u w:val="single"/>
        </w:rPr>
        <w:t>63931</w:t>
      </w:r>
    </w:p>
    <w:p>
      <w:r>
        <w:t>@mafenske I didn't mock anything! Was asked I believed in Noah's arc and said no, how is that mocking any religion? Opinion that's all</w:t>
      </w:r>
    </w:p>
    <w:p>
      <w:r>
        <w:rPr>
          <w:b/>
          <w:u w:val="single"/>
        </w:rPr>
        <w:t>63932</w:t>
      </w:r>
    </w:p>
    <w:p>
      <w:r>
        <w:t>@maggie_burdis @nickgoldapp lmao dude you are probably the biggest fag in nebraska &amp;#128514;&amp;#128514;&amp;#128514;&amp;#128514;&amp;#128514;</w:t>
      </w:r>
    </w:p>
    <w:p>
      <w:r>
        <w:rPr>
          <w:b/>
          <w:u w:val="single"/>
        </w:rPr>
        <w:t>63933</w:t>
      </w:r>
    </w:p>
    <w:p>
      <w:r>
        <w:t>@mah5H stfu white trash</w:t>
      </w:r>
    </w:p>
    <w:p>
      <w:r>
        <w:rPr>
          <w:b/>
          <w:u w:val="single"/>
        </w:rPr>
        <w:t>63934</w:t>
      </w:r>
    </w:p>
    <w:p>
      <w:r>
        <w:t>@makenzies_mask ur a boss ass bitch</w:t>
      </w:r>
    </w:p>
    <w:p>
      <w:r>
        <w:rPr>
          <w:b/>
          <w:u w:val="single"/>
        </w:rPr>
        <w:t>63935</w:t>
      </w:r>
    </w:p>
    <w:p>
      <w:r>
        <w:t xml:space="preserve">@malachic1997 apparently this little pussy cant converse nevermind fight. Ive been blocked. </w:t>
        <w:br/>
        <w:t>Oh well youth gets frustrated easy.</w:t>
      </w:r>
    </w:p>
    <w:p>
      <w:r>
        <w:rPr>
          <w:b/>
          <w:u w:val="single"/>
        </w:rPr>
        <w:t>63936</w:t>
      </w:r>
    </w:p>
    <w:p>
      <w:r>
        <w:t>@maliktender gayer then 2 faggots in bed together&amp;#128129;</w:t>
      </w:r>
    </w:p>
    <w:p>
      <w:r>
        <w:rPr>
          <w:b/>
          <w:u w:val="single"/>
        </w:rPr>
        <w:t>63937</w:t>
      </w:r>
    </w:p>
    <w:p>
      <w:r>
        <w:t>@mallenokc @royceyoung extra yellow.</w:t>
      </w:r>
    </w:p>
    <w:p>
      <w:r>
        <w:rPr>
          <w:b/>
          <w:u w:val="single"/>
        </w:rPr>
        <w:t>63938</w:t>
      </w:r>
    </w:p>
    <w:p>
      <w:r>
        <w:t>@mandaxll2963 yellow is even better</w:t>
      </w:r>
    </w:p>
    <w:p>
      <w:r>
        <w:rPr>
          <w:b/>
          <w:u w:val="single"/>
        </w:rPr>
        <w:t>63939</w:t>
      </w:r>
    </w:p>
    <w:p>
      <w:r>
        <w:t>@marclamonthill all #nfl stadiums play music by jay-z a former drug dealer whose diaphragm wouldnt work w/o saying nigger in every song</w:t>
      </w:r>
    </w:p>
    <w:p>
      <w:r>
        <w:rPr>
          <w:b/>
          <w:u w:val="single"/>
        </w:rPr>
        <w:t>63940</w:t>
      </w:r>
    </w:p>
    <w:p>
      <w:r>
        <w:t>@marclamonthill will you mention why being called nigger is wrong(witch i agree with) &amp;amp; bossy is wrong.but being called a pimp is still ok?</w:t>
      </w:r>
    </w:p>
    <w:p>
      <w:r>
        <w:rPr>
          <w:b/>
          <w:u w:val="single"/>
        </w:rPr>
        <w:t>63941</w:t>
      </w:r>
    </w:p>
    <w:p>
      <w:r>
        <w:t>@marcostc__ niggas be pressed 4 pussy</w:t>
        <w:br/>
        <w:t>it ain't nuthin</w:t>
        <w:br/>
        <w:t xml:space="preserve">instead of worrying who dat bitch fucking </w:t>
        <w:br/>
        <w:t>why don't u get chu sum money</w:t>
      </w:r>
    </w:p>
    <w:p>
      <w:r>
        <w:rPr>
          <w:b/>
          <w:u w:val="single"/>
        </w:rPr>
        <w:t>63942</w:t>
      </w:r>
    </w:p>
    <w:p>
      <w:r>
        <w:t>@marcostc__ you're right momma ain't raise no faggot</w:t>
      </w:r>
    </w:p>
    <w:p>
      <w:r>
        <w:rPr>
          <w:b/>
          <w:u w:val="single"/>
        </w:rPr>
        <w:t>63943</w:t>
      </w:r>
    </w:p>
    <w:p>
      <w:r>
        <w:t>@marcus2kings yeah hoe ass nigga &amp;#128532;&amp;#128532;&amp;#128532;</w:t>
      </w:r>
    </w:p>
    <w:p>
      <w:r>
        <w:rPr>
          <w:b/>
          <w:u w:val="single"/>
        </w:rPr>
        <w:t>63944</w:t>
      </w:r>
    </w:p>
    <w:p>
      <w:r>
        <w:t>@mariaisab3lla at that point, just call me nigger.</w:t>
      </w:r>
    </w:p>
    <w:p>
      <w:r>
        <w:rPr>
          <w:b/>
          <w:u w:val="single"/>
        </w:rPr>
        <w:t>63945</w:t>
      </w:r>
    </w:p>
    <w:p>
      <w:r>
        <w:t>@marissaaxoo @kakestevens @mandaclementine someone needs to give these bitches a gatoraide or ten</w:t>
      </w:r>
    </w:p>
    <w:p>
      <w:r>
        <w:rPr>
          <w:b/>
          <w:u w:val="single"/>
        </w:rPr>
        <w:t>63946</w:t>
      </w:r>
    </w:p>
    <w:p>
      <w:r>
        <w:t xml:space="preserve">@marissarose_10 </w:t>
        <w:br/>
        <w:t>Your mouth</w:t>
        <w:br/>
        <w:t>Your pussy</w:t>
        <w:br/>
        <w:t>Your ass</w:t>
        <w:br/>
        <w:t>My dick</w:t>
        <w:br/>
        <w:t>And a sandwich after we fuck.</w:t>
        <w:br/>
        <w:t>What kinda question is that?</w:t>
      </w:r>
    </w:p>
    <w:p>
      <w:r>
        <w:rPr>
          <w:b/>
          <w:u w:val="single"/>
        </w:rPr>
        <w:t>63947</w:t>
      </w:r>
    </w:p>
    <w:p>
      <w:r>
        <w:t>@mark_mac18 @sheppast @rianscalia groves is trash IMO</w:t>
      </w:r>
    </w:p>
    <w:p>
      <w:r>
        <w:rPr>
          <w:b/>
          <w:u w:val="single"/>
        </w:rPr>
        <w:t>63948</w:t>
      </w:r>
    </w:p>
    <w:p>
      <w:r>
        <w:t>@markoketchuck the black girl is lighter than every other bitch on here! y'all needa stop playin, fuckin up darkskin girls' body image</w:t>
      </w:r>
    </w:p>
    <w:p>
      <w:r>
        <w:rPr>
          <w:b/>
          <w:u w:val="single"/>
        </w:rPr>
        <w:t>63949</w:t>
      </w:r>
    </w:p>
    <w:p>
      <w:r>
        <w:t>@marshabitch don't start lil bitch</w:t>
      </w:r>
    </w:p>
    <w:p>
      <w:r>
        <w:rPr>
          <w:b/>
          <w:u w:val="single"/>
        </w:rPr>
        <w:t>63950</w:t>
      </w:r>
    </w:p>
    <w:p>
      <w:r>
        <w:t>@marylene58 @sunflower1790 @shelliecorreia @Jan4USA no just a niggress that thinks she's human.</w:t>
      </w:r>
    </w:p>
    <w:p>
      <w:r>
        <w:rPr>
          <w:b/>
          <w:u w:val="single"/>
        </w:rPr>
        <w:t>63951</w:t>
      </w:r>
    </w:p>
    <w:p>
      <w:r>
        <w:t>@matt_chu22 @RyanRiehle I'll do that, if you agree to take your Ethiopian starvin looking nigger ass back to Africa. #BuyFoodLittleGuy</w:t>
      </w:r>
    </w:p>
    <w:p>
      <w:r>
        <w:rPr>
          <w:b/>
          <w:u w:val="single"/>
        </w:rPr>
        <w:t>63952</w:t>
      </w:r>
    </w:p>
    <w:p>
      <w:r>
        <w:t>@mattrbennett209 try some 2 Chainz. I heard he has some big booty hoes.</w:t>
      </w:r>
    </w:p>
    <w:p>
      <w:r>
        <w:rPr>
          <w:b/>
          <w:u w:val="single"/>
        </w:rPr>
        <w:t>63953</w:t>
      </w:r>
    </w:p>
    <w:p>
      <w:r>
        <w:t>@matty_2_fatty fuck you bitch, where's my sleeve</w:t>
      </w:r>
    </w:p>
    <w:p>
      <w:r>
        <w:rPr>
          <w:b/>
          <w:u w:val="single"/>
        </w:rPr>
        <w:t>63954</w:t>
      </w:r>
    </w:p>
    <w:p>
      <w:r>
        <w:t>@mauriokart wtf is ur tumblr bitch</w:t>
      </w:r>
    </w:p>
    <w:p>
      <w:r>
        <w:rPr>
          <w:b/>
          <w:u w:val="single"/>
        </w:rPr>
        <w:t>63955</w:t>
      </w:r>
    </w:p>
    <w:p>
      <w:r>
        <w:t>@max_dashevsky u and taber the shit coon</w:t>
      </w:r>
    </w:p>
    <w:p>
      <w:r>
        <w:rPr>
          <w:b/>
          <w:u w:val="single"/>
        </w:rPr>
        <w:t>63956</w:t>
      </w:r>
    </w:p>
    <w:p>
      <w:r>
        <w:t>@mayarsharkawi Fake pics http://t.co/jtwUu9CYSr get off my TL, u r dismissed muzzie. @Darknight420 @JewJitsuGrl @Begbie_1 @efilnikcufecin7</w:t>
      </w:r>
    </w:p>
    <w:p>
      <w:r>
        <w:rPr>
          <w:b/>
          <w:u w:val="single"/>
        </w:rPr>
        <w:t>63957</w:t>
      </w:r>
    </w:p>
    <w:p>
      <w:r>
        <w:t>@maycie32 do you mean you were too distracted by being a bitch ? :))</w:t>
      </w:r>
    </w:p>
    <w:p>
      <w:r>
        <w:rPr>
          <w:b/>
          <w:u w:val="single"/>
        </w:rPr>
        <w:t>63958</w:t>
      </w:r>
    </w:p>
    <w:p>
      <w:r>
        <w:t>@mayhemmiller faggot</w:t>
      </w:r>
    </w:p>
    <w:p>
      <w:r>
        <w:rPr>
          <w:b/>
          <w:u w:val="single"/>
        </w:rPr>
        <w:t>63959</w:t>
      </w:r>
    </w:p>
    <w:p>
      <w:r>
        <w:t>@mayormcginn @usmayors @SenFeinstein White people need those weapons to defend themselves from the subhuman trash your sort unleashes on us.</w:t>
      </w:r>
    </w:p>
    <w:p>
      <w:r>
        <w:rPr>
          <w:b/>
          <w:u w:val="single"/>
        </w:rPr>
        <w:t>63960</w:t>
      </w:r>
    </w:p>
    <w:p>
      <w:r>
        <w:t>@mayormcginn If racial minorities weren't criminally inclined, they wouldn't have so much to worry about. Act your color, race traitor!</w:t>
      </w:r>
    </w:p>
    <w:p>
      <w:r>
        <w:rPr>
          <w:b/>
          <w:u w:val="single"/>
        </w:rPr>
        <w:t>63961</w:t>
      </w:r>
    </w:p>
    <w:p>
      <w:r>
        <w:t>@mbxvss we don't trust these hoes, lol na but it's bigger for us I think bc most guys talk to girls first, if you understand</w:t>
      </w:r>
    </w:p>
    <w:p>
      <w:r>
        <w:rPr>
          <w:b/>
          <w:u w:val="single"/>
        </w:rPr>
        <w:t>63962</w:t>
      </w:r>
    </w:p>
    <w:p>
      <w:r>
        <w:t>@mcclearyb0y other than those the university and the white black and red ones .. The rest trash anyway. They just making shit up now</w:t>
      </w:r>
    </w:p>
    <w:p>
      <w:r>
        <w:rPr>
          <w:b/>
          <w:u w:val="single"/>
        </w:rPr>
        <w:t>63963</w:t>
      </w:r>
    </w:p>
    <w:p>
      <w:r>
        <w:t>@mchastain81 @TheWorldStories you fucked that bitch!</w:t>
      </w:r>
    </w:p>
    <w:p>
      <w:r>
        <w:rPr>
          <w:b/>
          <w:u w:val="single"/>
        </w:rPr>
        <w:t>63964</w:t>
      </w:r>
    </w:p>
    <w:p>
      <w:r>
        <w:t>@mckinley719 @UberFacts Mmm no thanks I've been saving mine up for this point in time....fucking queer....</w:t>
      </w:r>
    </w:p>
    <w:p>
      <w:r>
        <w:rPr>
          <w:b/>
          <w:u w:val="single"/>
        </w:rPr>
        <w:t>63965</w:t>
      </w:r>
    </w:p>
    <w:p>
      <w:r>
        <w:t>@mckinley719 I mean we have other pics of me ..idk why you chose that one *cough* bitch *cough*</w:t>
      </w:r>
    </w:p>
    <w:p>
      <w:r>
        <w:rPr>
          <w:b/>
          <w:u w:val="single"/>
        </w:rPr>
        <w:t>63966</w:t>
      </w:r>
    </w:p>
    <w:p>
      <w:r>
        <w:t>@mckinley719 bitch I will kill yo vibe</w:t>
      </w:r>
    </w:p>
    <w:p>
      <w:r>
        <w:rPr>
          <w:b/>
          <w:u w:val="single"/>
        </w:rPr>
        <w:t>63967</w:t>
      </w:r>
    </w:p>
    <w:p>
      <w:r>
        <w:t>@mckinley719 bitches bow down</w:t>
      </w:r>
    </w:p>
    <w:p>
      <w:r>
        <w:rPr>
          <w:b/>
          <w:u w:val="single"/>
        </w:rPr>
        <w:t>63968</w:t>
      </w:r>
    </w:p>
    <w:p>
      <w:r>
        <w:t>@mckinley719 fuck bitches get money</w:t>
      </w:r>
    </w:p>
    <w:p>
      <w:r>
        <w:rPr>
          <w:b/>
          <w:u w:val="single"/>
        </w:rPr>
        <w:t>63969</w:t>
      </w:r>
    </w:p>
    <w:p>
      <w:r>
        <w:t>@mckinley719 oh you spelled give wrong psh thought I'd be a bitch</w:t>
      </w:r>
    </w:p>
    <w:p>
      <w:r>
        <w:rPr>
          <w:b/>
          <w:u w:val="single"/>
        </w:rPr>
        <w:t>63970</w:t>
      </w:r>
    </w:p>
    <w:p>
      <w:r>
        <w:t>@mdsaab1 lmaoo abo crusty hands</w:t>
      </w:r>
    </w:p>
    <w:p>
      <w:r>
        <w:rPr>
          <w:b/>
          <w:u w:val="single"/>
        </w:rPr>
        <w:t>63971</w:t>
      </w:r>
    </w:p>
    <w:p>
      <w:r>
        <w:t>@meaghanyockey @DoltYourselfs @annacoman Thanks for saying hi today bitch!!</w:t>
      </w:r>
    </w:p>
    <w:p>
      <w:r>
        <w:rPr>
          <w:b/>
          <w:u w:val="single"/>
        </w:rPr>
        <w:t>63972</w:t>
      </w:r>
    </w:p>
    <w:p>
      <w:r>
        <w:t>@megalexatron trash about us and your from another conference- you can say goodbye</w:t>
      </w:r>
    </w:p>
    <w:p>
      <w:r>
        <w:rPr>
          <w:b/>
          <w:u w:val="single"/>
        </w:rPr>
        <w:t>63973</w:t>
      </w:r>
    </w:p>
    <w:p>
      <w:r>
        <w:t>@megankjanes23 Scrolling through my TL. Ol' sick ass bitch!!!</w:t>
      </w:r>
    </w:p>
    <w:p>
      <w:r>
        <w:rPr>
          <w:b/>
          <w:u w:val="single"/>
        </w:rPr>
        <w:t>63974</w:t>
      </w:r>
    </w:p>
    <w:p>
      <w:r>
        <w:t>@megann_17 you should make me brownies!</w:t>
      </w:r>
    </w:p>
    <w:p>
      <w:r>
        <w:rPr>
          <w:b/>
          <w:u w:val="single"/>
        </w:rPr>
        <w:t>63975</w:t>
      </w:r>
    </w:p>
    <w:p>
      <w:r>
        <w:t xml:space="preserve">@megynkelly </w:t>
        <w:br/>
        <w:t>I don't understand the need for multiple autopsies. I guess they're going to keep on until they can slant 1 against the officer</w:t>
      </w:r>
    </w:p>
    <w:p>
      <w:r>
        <w:rPr>
          <w:b/>
          <w:u w:val="single"/>
        </w:rPr>
        <w:t>63976</w:t>
      </w:r>
    </w:p>
    <w:p>
      <w:r>
        <w:t>@megynkelly next you could ask the grand wizard of the #kkk why so many are intolerant this poor soul's views. #cunt #tcot #frc #p2 #foxnews</w:t>
      </w:r>
    </w:p>
    <w:p>
      <w:r>
        <w:rPr>
          <w:b/>
          <w:u w:val="single"/>
        </w:rPr>
        <w:t>63977</w:t>
      </w:r>
    </w:p>
    <w:p>
      <w:r>
        <w:t>@mel0_yell0w ain't that a bitch.</w:t>
      </w:r>
    </w:p>
    <w:p>
      <w:r>
        <w:rPr>
          <w:b/>
          <w:u w:val="single"/>
        </w:rPr>
        <w:t>63978</w:t>
      </w:r>
    </w:p>
    <w:p>
      <w:r>
        <w:t>@meowfiesta o #k #bitch</w:t>
      </w:r>
    </w:p>
    <w:p>
      <w:r>
        <w:rPr>
          <w:b/>
          <w:u w:val="single"/>
        </w:rPr>
        <w:t>63979</w:t>
      </w:r>
    </w:p>
    <w:p>
      <w:r>
        <w:t>@mesmart029 Someone recently told me that a local yokel was going to "use my twitter account to damage me" so... Yeah.</w:t>
      </w:r>
    </w:p>
    <w:p>
      <w:r>
        <w:rPr>
          <w:b/>
          <w:u w:val="single"/>
        </w:rPr>
        <w:t>63980</w:t>
      </w:r>
    </w:p>
    <w:p>
      <w:r>
        <w:t>@metroadlib I be THIIIIIIIS close to going real east side Detroit on they monkey ass. But. I don't.</w:t>
      </w:r>
    </w:p>
    <w:p>
      <w:r>
        <w:rPr>
          <w:b/>
          <w:u w:val="single"/>
        </w:rPr>
        <w:t>63981</w:t>
      </w:r>
    </w:p>
    <w:p>
      <w:r>
        <w:t>@mflagginski I live in the eye of a white trash hurricane. Milwaukie OR. Where people use bikes BC of DUI's not to save the environment.</w:t>
      </w:r>
    </w:p>
    <w:p>
      <w:r>
        <w:rPr>
          <w:b/>
          <w:u w:val="single"/>
        </w:rPr>
        <w:t>63982</w:t>
      </w:r>
    </w:p>
    <w:p>
      <w:r>
        <w:t>@mfsasso or jim crow laws segregation lynching laws... anti womans suffrage laws... amazing how everyone doesnt want to bring that up</w:t>
      </w:r>
    </w:p>
    <w:p>
      <w:r>
        <w:rPr>
          <w:b/>
          <w:u w:val="single"/>
        </w:rPr>
        <w:t>63983</w:t>
      </w:r>
    </w:p>
    <w:p>
      <w:r>
        <w:t>@mhs_austin drive you nigger</w:t>
      </w:r>
    </w:p>
    <w:p>
      <w:r>
        <w:rPr>
          <w:b/>
          <w:u w:val="single"/>
        </w:rPr>
        <w:t>63984</w:t>
      </w:r>
    </w:p>
    <w:p>
      <w:r>
        <w:t>@mia_coop speaking about me all the time tryna make me look bad like you wasn't just eating my pussy .</w:t>
      </w:r>
    </w:p>
    <w:p>
      <w:r>
        <w:rPr>
          <w:b/>
          <w:u w:val="single"/>
        </w:rPr>
        <w:t>63985</w:t>
      </w:r>
    </w:p>
    <w:p>
      <w:r>
        <w:t>@michaeldbirch What else do you expect from that nigger lover?</w:t>
      </w:r>
    </w:p>
    <w:p>
      <w:r>
        <w:rPr>
          <w:b/>
          <w:u w:val="single"/>
        </w:rPr>
        <w:t>63986</w:t>
      </w:r>
    </w:p>
    <w:p>
      <w:r>
        <w:t>@michaelragen @somesuchandco @whatupag you guys are pussies</w:t>
      </w:r>
    </w:p>
    <w:p>
      <w:r>
        <w:rPr>
          <w:b/>
          <w:u w:val="single"/>
        </w:rPr>
        <w:t>63987</w:t>
      </w:r>
    </w:p>
    <w:p>
      <w:r>
        <w:t>@michaelray_02 @blakeanderson21 thats life hoes gonna be hoes an you could blame Tammy</w:t>
      </w:r>
    </w:p>
    <w:p>
      <w:r>
        <w:rPr>
          <w:b/>
          <w:u w:val="single"/>
        </w:rPr>
        <w:t>63988</w:t>
      </w:r>
    </w:p>
    <w:p>
      <w:r>
        <w:t>@michelle_westt birds of a feather..</w:t>
      </w:r>
    </w:p>
    <w:p>
      <w:r>
        <w:rPr>
          <w:b/>
          <w:u w:val="single"/>
        </w:rPr>
        <w:t>63989</w:t>
      </w:r>
    </w:p>
    <w:p>
      <w:r>
        <w:t>@michellemcaffey I'll show you how much of a fag I am &amp;#128527;</w:t>
      </w:r>
    </w:p>
    <w:p>
      <w:r>
        <w:rPr>
          <w:b/>
          <w:u w:val="single"/>
        </w:rPr>
        <w:t>63990</w:t>
      </w:r>
    </w:p>
    <w:p>
      <w:r>
        <w:t>@michigannews13 an coaches dont put them in positions to be successful, the offensive struggles can all be put on gardner, program is trash</w:t>
      </w:r>
    </w:p>
    <w:p>
      <w:r>
        <w:rPr>
          <w:b/>
          <w:u w:val="single"/>
        </w:rPr>
        <w:t>63991</w:t>
      </w:r>
    </w:p>
    <w:p>
      <w:r>
        <w:t>@michigannews13 wow. Thats great language coming from a HS coach, you sure are a role model, you're trash, just like your account</w:t>
      </w:r>
    </w:p>
    <w:p>
      <w:r>
        <w:rPr>
          <w:b/>
          <w:u w:val="single"/>
        </w:rPr>
        <w:t>63992</w:t>
      </w:r>
    </w:p>
    <w:p>
      <w:r>
        <w:t>@mickeyhart lookin good mick!</w:t>
      </w:r>
    </w:p>
    <w:p>
      <w:r>
        <w:rPr>
          <w:b/>
          <w:u w:val="single"/>
        </w:rPr>
        <w:t>63993</w:t>
      </w:r>
    </w:p>
    <w:p>
      <w:r>
        <w:t>@midgetmadz shut your dirty dirt trap you limp knees, ashy footed, blue balls, isolated hamster wheel, no nipples bitch</w:t>
      </w:r>
    </w:p>
    <w:p>
      <w:r>
        <w:rPr>
          <w:b/>
          <w:u w:val="single"/>
        </w:rPr>
        <w:t>63994</w:t>
      </w:r>
    </w:p>
    <w:p>
      <w:r>
        <w:t>@mightyfar they need to stop picking up UFCs trash though and build up there own fighters more.</w:t>
      </w:r>
    </w:p>
    <w:p>
      <w:r>
        <w:rPr>
          <w:b/>
          <w:u w:val="single"/>
        </w:rPr>
        <w:t>63995</w:t>
      </w:r>
    </w:p>
    <w:p>
      <w:r>
        <w:t>@mike_ray7 congratulations, you are officially fucking retarded.</w:t>
      </w:r>
    </w:p>
    <w:p>
      <w:r>
        <w:rPr>
          <w:b/>
          <w:u w:val="single"/>
        </w:rPr>
        <w:t>63996</w:t>
      </w:r>
    </w:p>
    <w:p>
      <w:r>
        <w:t>@mikeceeno they say I got too many bitch ... I swear I ain't got the right ones</w:t>
      </w:r>
    </w:p>
    <w:p>
      <w:r>
        <w:rPr>
          <w:b/>
          <w:u w:val="single"/>
        </w:rPr>
        <w:t>63997</w:t>
      </w:r>
    </w:p>
    <w:p>
      <w:r>
        <w:t>@mikecheck_123 the favorite drink of white trash everywhere....</w:t>
      </w:r>
    </w:p>
    <w:p>
      <w:r>
        <w:rPr>
          <w:b/>
          <w:u w:val="single"/>
        </w:rPr>
        <w:t>63998</w:t>
      </w:r>
    </w:p>
    <w:p>
      <w:r>
        <w:t>@mikecheck_123 try this one Mikey, none of that hick shit...http://youtu.be/Thls_tMuFkc</w:t>
      </w:r>
    </w:p>
    <w:p>
      <w:r>
        <w:rPr>
          <w:b/>
          <w:u w:val="single"/>
        </w:rPr>
        <w:t>63999</w:t>
      </w:r>
    </w:p>
    <w:p>
      <w:r>
        <w:t>@mikeoe7765 That talentless skag IS a wardrobe malfunction.</w:t>
      </w:r>
    </w:p>
    <w:p>
      <w:r>
        <w:rPr>
          <w:b/>
          <w:u w:val="single"/>
        </w:rPr>
        <w:t>64000</w:t>
      </w:r>
    </w:p>
    <w:p>
      <w:r>
        <w:t>@mileysbae @rihanna bitch u lying about Justin's account ugly indian</w:t>
      </w:r>
    </w:p>
    <w:p>
      <w:r>
        <w:rPr>
          <w:b/>
          <w:u w:val="single"/>
        </w:rPr>
        <w:t>64001</w:t>
      </w:r>
    </w:p>
    <w:p>
      <w:r>
        <w:t>@milfmob @yoPapi_chulo fight me you fucking obese niglet</w:t>
      </w:r>
    </w:p>
    <w:p>
      <w:r>
        <w:rPr>
          <w:b/>
          <w:u w:val="single"/>
        </w:rPr>
        <w:t>64002</w:t>
      </w:r>
    </w:p>
    <w:p>
      <w:r>
        <w:t>@mimi_sanabria I really did, right off my bed. Where you put all these dam yellow starburst!!!! *throws them out the window* &amp;#128553;</w:t>
      </w:r>
    </w:p>
    <w:p>
      <w:r>
        <w:rPr>
          <w:b/>
          <w:u w:val="single"/>
        </w:rPr>
        <w:t>64003</w:t>
      </w:r>
    </w:p>
    <w:p>
      <w:r>
        <w:t>@mimiswagnotes You are an ignorant cunt.</w:t>
      </w:r>
    </w:p>
    <w:p>
      <w:r>
        <w:rPr>
          <w:b/>
          <w:u w:val="single"/>
        </w:rPr>
        <w:t>64004</w:t>
      </w:r>
    </w:p>
    <w:p>
      <w:r>
        <w:t>@mingtong007 you still are a cunt</w:t>
      </w:r>
    </w:p>
    <w:p>
      <w:r>
        <w:rPr>
          <w:b/>
          <w:u w:val="single"/>
        </w:rPr>
        <w:t>64005</w:t>
      </w:r>
    </w:p>
    <w:p>
      <w:r>
        <w:t>@miquelpaniscus @ArcusGreatApes @graspunep The person actually holding the ape is NOT Paris. It's her sister</w:t>
      </w:r>
    </w:p>
    <w:p>
      <w:r>
        <w:rPr>
          <w:b/>
          <w:u w:val="single"/>
        </w:rPr>
        <w:t>64006</w:t>
      </w:r>
    </w:p>
    <w:p>
      <w:r>
        <w:t>@miranda_mills okay, let's fight you ginger faggot</w:t>
      </w:r>
    </w:p>
    <w:p>
      <w:r>
        <w:rPr>
          <w:b/>
          <w:u w:val="single"/>
        </w:rPr>
        <w:t>64007</w:t>
      </w:r>
    </w:p>
    <w:p>
      <w:r>
        <w:t>@mis_sarahd @basedpapi1017 never said I wanted to fuck a tranny...</w:t>
      </w:r>
    </w:p>
    <w:p>
      <w:r>
        <w:rPr>
          <w:b/>
          <w:u w:val="single"/>
        </w:rPr>
        <w:t>64008</w:t>
      </w:r>
    </w:p>
    <w:p>
      <w:r>
        <w:t>@mis_sarahd @basedpapi1017 tranny</w:t>
      </w:r>
    </w:p>
    <w:p>
      <w:r>
        <w:rPr>
          <w:b/>
          <w:u w:val="single"/>
        </w:rPr>
        <w:t>64009</w:t>
      </w:r>
    </w:p>
    <w:p>
      <w:r>
        <w:t>@mistaturk5 @DaUnfuqwitable1 nigga chill throw me in the jungle watch me come out with a gorilla monkey cheetah coat</w:t>
      </w:r>
    </w:p>
    <w:p>
      <w:r>
        <w:rPr>
          <w:b/>
          <w:u w:val="single"/>
        </w:rPr>
        <w:t>64010</w:t>
      </w:r>
    </w:p>
    <w:p>
      <w:r>
        <w:t>@mitch_krebs14 @Gnarles_Charles I am that queer gnarles Charles and no it wasn't me</w:t>
      </w:r>
    </w:p>
    <w:p>
      <w:r>
        <w:rPr>
          <w:b/>
          <w:u w:val="single"/>
        </w:rPr>
        <w:t>64011</w:t>
      </w:r>
    </w:p>
    <w:p>
      <w:r>
        <w:t>@mitchbattiste sup pussy;)</w:t>
      </w:r>
    </w:p>
    <w:p>
      <w:r>
        <w:rPr>
          <w:b/>
          <w:u w:val="single"/>
        </w:rPr>
        <w:t>64012</w:t>
      </w:r>
    </w:p>
    <w:p>
      <w:r>
        <w:t>@mjdwarner that's a bitch. I have no desire to see that much bullshit hahahaha</w:t>
      </w:r>
    </w:p>
    <w:p>
      <w:r>
        <w:rPr>
          <w:b/>
          <w:u w:val="single"/>
        </w:rPr>
        <w:t>64013</w:t>
      </w:r>
    </w:p>
    <w:p>
      <w:r>
        <w:t>@mjs79 @ChingonAbe well he is at Genos. So he is the ultimate faggot</w:t>
      </w:r>
    </w:p>
    <w:p>
      <w:r>
        <w:rPr>
          <w:b/>
          <w:u w:val="single"/>
        </w:rPr>
        <w:t>64014</w:t>
      </w:r>
    </w:p>
    <w:p>
      <w:r>
        <w:t>@mjziccardi that mindless twat is shitting on hiphop hahahaha</w:t>
      </w:r>
    </w:p>
    <w:p>
      <w:r>
        <w:rPr>
          <w:b/>
          <w:u w:val="single"/>
        </w:rPr>
        <w:t>64015</w:t>
      </w:r>
    </w:p>
    <w:p>
      <w:r>
        <w:t>@mkkberger juss the way she stands screams bitch! Lmao @mlwberger @bigbergerc</w:t>
      </w:r>
    </w:p>
    <w:p>
      <w:r>
        <w:rPr>
          <w:b/>
          <w:u w:val="single"/>
        </w:rPr>
        <w:t>64016</w:t>
      </w:r>
    </w:p>
    <w:p>
      <w:r>
        <w:t>@mlvassallo Oh really? fags are gross You aids infected sick fuckers</w:t>
      </w:r>
    </w:p>
    <w:p>
      <w:r>
        <w:rPr>
          <w:b/>
          <w:u w:val="single"/>
        </w:rPr>
        <w:t>64017</w:t>
      </w:r>
    </w:p>
    <w:p>
      <w:r>
        <w:t>@mmyar It's dumb cunts like you that make me sad to have served in a war so you wouldn't have to.</w:t>
      </w:r>
    </w:p>
    <w:p>
      <w:r>
        <w:rPr>
          <w:b/>
          <w:u w:val="single"/>
        </w:rPr>
        <w:t>64018</w:t>
      </w:r>
    </w:p>
    <w:p>
      <w:r>
        <w:t>@mobilesuitwaifu All the helmets in Destiny are trash. I wish I could just rock an invisible bubble instead. Hunters look like Robocop.</w:t>
      </w:r>
    </w:p>
    <w:p>
      <w:r>
        <w:rPr>
          <w:b/>
          <w:u w:val="single"/>
        </w:rPr>
        <w:t>64019</w:t>
      </w:r>
    </w:p>
    <w:p>
      <w:r>
        <w:t>@mommajjojo @smileitsalexx oh so basically we both will be your bitch all day? Mhmmm of course..............</w:t>
      </w:r>
    </w:p>
    <w:p>
      <w:r>
        <w:rPr>
          <w:b/>
          <w:u w:val="single"/>
        </w:rPr>
        <w:t>64020</w:t>
      </w:r>
    </w:p>
    <w:p>
      <w:r>
        <w:t>@mommajjojo love you too bitch :*</w:t>
      </w:r>
    </w:p>
    <w:p>
      <w:r>
        <w:rPr>
          <w:b/>
          <w:u w:val="single"/>
        </w:rPr>
        <w:t>64021</w:t>
      </w:r>
    </w:p>
    <w:p>
      <w:r>
        <w:t>@monetkittrell all this spaceship shit is retarded.</w:t>
      </w:r>
    </w:p>
    <w:p>
      <w:r>
        <w:rPr>
          <w:b/>
          <w:u w:val="single"/>
        </w:rPr>
        <w:t>64022</w:t>
      </w:r>
    </w:p>
    <w:p>
      <w:r>
        <w:t>@moneydriven @2ManyLouboutins glad about your uncle, another stupid faggot off the world, hopefully you next.</w:t>
      </w:r>
    </w:p>
    <w:p>
      <w:r>
        <w:rPr>
          <w:b/>
          <w:u w:val="single"/>
        </w:rPr>
        <w:t>64023</w:t>
      </w:r>
    </w:p>
    <w:p>
      <w:r>
        <w:t>@moneydriven I see a picture of you smoking, such a man of god. Disgraceful nig, you sir, are an embarrassment.</w:t>
      </w:r>
    </w:p>
    <w:p>
      <w:r>
        <w:rPr>
          <w:b/>
          <w:u w:val="single"/>
        </w:rPr>
        <w:t>64024</w:t>
      </w:r>
    </w:p>
    <w:p>
      <w:r>
        <w:t>@moneydriven LOL such a nig</w:t>
      </w:r>
    </w:p>
    <w:p>
      <w:r>
        <w:rPr>
          <w:b/>
          <w:u w:val="single"/>
        </w:rPr>
        <w:t>64025</w:t>
      </w:r>
    </w:p>
    <w:p>
      <w:r>
        <w:t>@moneydriven lol profane words, bwahahahahahah mad gay faggot fuck boi. Get at me bitch ass nigga.</w:t>
      </w:r>
    </w:p>
    <w:p>
      <w:r>
        <w:rPr>
          <w:b/>
          <w:u w:val="single"/>
        </w:rPr>
        <w:t>64026</w:t>
      </w:r>
    </w:p>
    <w:p>
      <w:r>
        <w:t>@moneydriven y u arguing with that ugly bitch on twitter</w:t>
      </w:r>
    </w:p>
    <w:p>
      <w:r>
        <w:rPr>
          <w:b/>
          <w:u w:val="single"/>
        </w:rPr>
        <w:t>64027</w:t>
      </w:r>
    </w:p>
    <w:p>
      <w:r>
        <w:t>@moneyhabitz17 hell yea,I'm surrounded by hillbillys an real ass rednecks</w:t>
      </w:r>
    </w:p>
    <w:p>
      <w:r>
        <w:rPr>
          <w:b/>
          <w:u w:val="single"/>
        </w:rPr>
        <w:t>64028</w:t>
      </w:r>
    </w:p>
    <w:p>
      <w:r>
        <w:t>@moneypulatief @globalriot Nee dat is na langdurig gepest worden.Zoals ik al zei:in d kiem smoren.Is ook vb voor t kind hoe je moet optreden</w:t>
      </w:r>
    </w:p>
    <w:p>
      <w:r>
        <w:rPr>
          <w:b/>
          <w:u w:val="single"/>
        </w:rPr>
        <w:t>64029</w:t>
      </w:r>
    </w:p>
    <w:p>
      <w:r>
        <w:t>@monicawarren16 #pumprules is on bravo...quality trash</w:t>
      </w:r>
    </w:p>
    <w:p>
      <w:r>
        <w:rPr>
          <w:b/>
          <w:u w:val="single"/>
        </w:rPr>
        <w:t>64030</w:t>
      </w:r>
    </w:p>
    <w:p>
      <w:r>
        <w:t>@monkbent What's with that come-at-me-bro bird? Stressful.</w:t>
      </w:r>
    </w:p>
    <w:p>
      <w:r>
        <w:rPr>
          <w:b/>
          <w:u w:val="single"/>
        </w:rPr>
        <w:t>64031</w:t>
      </w:r>
    </w:p>
    <w:p>
      <w:r>
        <w:t>@moodym0lly back Atcha bitch!</w:t>
      </w:r>
    </w:p>
    <w:p>
      <w:r>
        <w:rPr>
          <w:b/>
          <w:u w:val="single"/>
        </w:rPr>
        <w:t>64032</w:t>
      </w:r>
    </w:p>
    <w:p>
      <w:r>
        <w:t>@moose_05 ya know gamoot, i considered it, but then I was like wait. I'm no little baby back bitch</w:t>
      </w:r>
    </w:p>
    <w:p>
      <w:r>
        <w:rPr>
          <w:b/>
          <w:u w:val="single"/>
        </w:rPr>
        <w:t>64033</w:t>
      </w:r>
    </w:p>
    <w:p>
      <w:r>
        <w:t>@morgan_mccubbin fake bitches.... #nicetry</w:t>
      </w:r>
    </w:p>
    <w:p>
      <w:r>
        <w:rPr>
          <w:b/>
          <w:u w:val="single"/>
        </w:rPr>
        <w:t>64034</w:t>
      </w:r>
    </w:p>
    <w:p>
      <w:r>
        <w:t>@morgantayler_ I apologize Morgan, but a bitch was blind for a whole 35 seconds!!!!</w:t>
      </w:r>
    </w:p>
    <w:p>
      <w:r>
        <w:rPr>
          <w:b/>
          <w:u w:val="single"/>
        </w:rPr>
        <w:t>64035</w:t>
      </w:r>
    </w:p>
    <w:p>
      <w:r>
        <w:t>@morganwelborn you're a bitch</w:t>
      </w:r>
    </w:p>
    <w:p>
      <w:r>
        <w:rPr>
          <w:b/>
          <w:u w:val="single"/>
        </w:rPr>
        <w:t>64036</w:t>
      </w:r>
    </w:p>
    <w:p>
      <w:r>
        <w:t>@moyizzy naw negro</w:t>
      </w:r>
    </w:p>
    <w:p>
      <w:r>
        <w:rPr>
          <w:b/>
          <w:u w:val="single"/>
        </w:rPr>
        <w:t>64037</w:t>
      </w:r>
    </w:p>
    <w:p>
      <w:r>
        <w:t>@mr_republicann chik fil a. hipotle is trash and taco bell will give you the runs</w:t>
      </w:r>
    </w:p>
    <w:p>
      <w:r>
        <w:rPr>
          <w:b/>
          <w:u w:val="single"/>
        </w:rPr>
        <w:t>64038</w:t>
      </w:r>
    </w:p>
    <w:p>
      <w:r>
        <w:t>@mrfoolycooly @DM___3 faggot alert</w:t>
      </w:r>
    </w:p>
    <w:p>
      <w:r>
        <w:rPr>
          <w:b/>
          <w:u w:val="single"/>
        </w:rPr>
        <w:t>64039</w:t>
      </w:r>
    </w:p>
    <w:p>
      <w:r>
        <w:t>@mrfoolycooly bitch ass scaring me! Lol you don't keep up with the new ones yet?</w:t>
      </w:r>
    </w:p>
    <w:p>
      <w:r>
        <w:rPr>
          <w:b/>
          <w:u w:val="single"/>
        </w:rPr>
        <w:t>64040</w:t>
      </w:r>
    </w:p>
    <w:p>
      <w:r>
        <w:t>@mrfoolycooly i dont think he did the celestial dragon killed him</w:t>
      </w:r>
    </w:p>
    <w:p>
      <w:r>
        <w:rPr>
          <w:b/>
          <w:u w:val="single"/>
        </w:rPr>
        <w:t>64041</w:t>
      </w:r>
    </w:p>
    <w:p>
      <w:r>
        <w:t>@mrfoolycooly im still where that giant muk shit eats that candy with ceasar clown</w:t>
      </w:r>
    </w:p>
    <w:p>
      <w:r>
        <w:rPr>
          <w:b/>
          <w:u w:val="single"/>
        </w:rPr>
        <w:t>64042</w:t>
      </w:r>
    </w:p>
    <w:p>
      <w:r>
        <w:t>@mrgeology no you ignorant cement headed hillbilly. You said taxing. Cant you fuckin read you fucking knob gobbling douchebag</w:t>
      </w:r>
    </w:p>
    <w:p>
      <w:r>
        <w:rPr>
          <w:b/>
          <w:u w:val="single"/>
        </w:rPr>
        <w:t>64043</w:t>
      </w:r>
    </w:p>
    <w:p>
      <w:r>
        <w:t>@mrrickyguevara lmao why would we respect him then? he's a hoe if that's true</w:t>
      </w:r>
    </w:p>
    <w:p>
      <w:r>
        <w:rPr>
          <w:b/>
          <w:u w:val="single"/>
        </w:rPr>
        <w:t>64044</w:t>
      </w:r>
    </w:p>
    <w:p>
      <w:r>
        <w:t>@mrspinkyyyy what's the name of that hoe? Lol it sounds good</w:t>
      </w:r>
    </w:p>
    <w:p>
      <w:r>
        <w:rPr>
          <w:b/>
          <w:u w:val="single"/>
        </w:rPr>
        <w:t>64045</w:t>
      </w:r>
    </w:p>
    <w:p>
      <w:r>
        <w:t>@msteffens32 @StonerBoii2cold back in high school w/ one. fuck these hoes now nigga lol thats what they for</w:t>
      </w:r>
    </w:p>
    <w:p>
      <w:r>
        <w:rPr>
          <w:b/>
          <w:u w:val="single"/>
        </w:rPr>
        <w:t>64046</w:t>
      </w:r>
    </w:p>
    <w:p>
      <w:r>
        <w:t>@mtmcly he will need monkey bars on his tricycle</w:t>
      </w:r>
    </w:p>
    <w:p>
      <w:r>
        <w:rPr>
          <w:b/>
          <w:u w:val="single"/>
        </w:rPr>
        <w:t>64047</w:t>
      </w:r>
    </w:p>
    <w:p>
      <w:r>
        <w:t>@mukeworld @deIukesionaI he has one called "pussy pop" I think it's for cats</w:t>
      </w:r>
    </w:p>
    <w:p>
      <w:r>
        <w:rPr>
          <w:b/>
          <w:u w:val="single"/>
        </w:rPr>
        <w:t>64048</w:t>
      </w:r>
    </w:p>
    <w:p>
      <w:r>
        <w:t>@mulroyms_ fuck dyslexia is an bitch</w:t>
      </w:r>
    </w:p>
    <w:p>
      <w:r>
        <w:rPr>
          <w:b/>
          <w:u w:val="single"/>
        </w:rPr>
        <w:t>64049</w:t>
      </w:r>
    </w:p>
    <w:p>
      <w:r>
        <w:t>@munafal777 karma is a bitch</w:t>
      </w:r>
    </w:p>
    <w:p>
      <w:r>
        <w:rPr>
          <w:b/>
          <w:u w:val="single"/>
        </w:rPr>
        <w:t>64050</w:t>
      </w:r>
    </w:p>
    <w:p>
      <w:r>
        <w:t>@munro_molly no one cares bitch</w:t>
      </w:r>
    </w:p>
    <w:p>
      <w:r>
        <w:rPr>
          <w:b/>
          <w:u w:val="single"/>
        </w:rPr>
        <w:t>64051</w:t>
      </w:r>
    </w:p>
    <w:p>
      <w:r>
        <w:t>@myfriendbriana Jesus walks bitch</w:t>
      </w:r>
    </w:p>
    <w:p>
      <w:r>
        <w:rPr>
          <w:b/>
          <w:u w:val="single"/>
        </w:rPr>
        <w:t>64052</w:t>
      </w:r>
    </w:p>
    <w:p>
      <w:r>
        <w:t>@myfriendbriana can I ask my bitch for other bitches</w:t>
      </w:r>
    </w:p>
    <w:p>
      <w:r>
        <w:rPr>
          <w:b/>
          <w:u w:val="single"/>
        </w:rPr>
        <w:t>64053</w:t>
      </w:r>
    </w:p>
    <w:p>
      <w:r>
        <w:t>@mynamesahmed @tonyr0ckyhorror I rather go choke on your moms bomb pussy</w:t>
      </w:r>
    </w:p>
    <w:p>
      <w:r>
        <w:rPr>
          <w:b/>
          <w:u w:val="single"/>
        </w:rPr>
        <w:t>64054</w:t>
      </w:r>
    </w:p>
    <w:p>
      <w:r>
        <w:t>@mynamesryann @Caroline_Poe called her a cunt too</w:t>
      </w:r>
    </w:p>
    <w:p>
      <w:r>
        <w:rPr>
          <w:b/>
          <w:u w:val="single"/>
        </w:rPr>
        <w:t>64055</w:t>
      </w:r>
    </w:p>
    <w:p>
      <w:r>
        <w:t>@mynamesryann @Caroline_Poe why would i need to call her and bitch/cunt to your face? Im talking to her not you dumbass</w:t>
      </w:r>
    </w:p>
    <w:p>
      <w:r>
        <w:rPr>
          <w:b/>
          <w:u w:val="single"/>
        </w:rPr>
        <w:t>64056</w:t>
      </w:r>
    </w:p>
    <w:p>
      <w:r>
        <w:t>@mza361 I love you and bitches love me.</w:t>
      </w:r>
    </w:p>
    <w:p>
      <w:r>
        <w:rPr>
          <w:b/>
          <w:u w:val="single"/>
        </w:rPr>
        <w:t>64057</w:t>
      </w:r>
    </w:p>
    <w:p>
      <w:r>
        <w:t>@mzkimberz I called you hoe lol</w:t>
      </w:r>
    </w:p>
    <w:p>
      <w:r>
        <w:rPr>
          <w:b/>
          <w:u w:val="single"/>
        </w:rPr>
        <w:t>64058</w:t>
      </w:r>
    </w:p>
    <w:p>
      <w:r>
        <w:t>@n0tsteven ily 2, I'm at work bitch do you even have any battle ready blades?</w:t>
      </w:r>
    </w:p>
    <w:p>
      <w:r>
        <w:rPr>
          <w:b/>
          <w:u w:val="single"/>
        </w:rPr>
        <w:t>64059</w:t>
      </w:r>
    </w:p>
    <w:p>
      <w:r>
        <w:t>@n0tsteven whatever you wall hackin pussy bich I'll fuk u up like I did ur mum, ur sis, ur step sis, ur mums mum, ur mums aunt 420 bich bich</w:t>
      </w:r>
    </w:p>
    <w:p>
      <w:r>
        <w:rPr>
          <w:b/>
          <w:u w:val="single"/>
        </w:rPr>
        <w:t>64060</w:t>
      </w:r>
    </w:p>
    <w:p>
      <w:r>
        <w:t>@nCrusade @GodManiac_ come wage with us fag</w:t>
      </w:r>
    </w:p>
    <w:p>
      <w:r>
        <w:rPr>
          <w:b/>
          <w:u w:val="single"/>
        </w:rPr>
        <w:t>64061</w:t>
      </w:r>
    </w:p>
    <w:p>
      <w:r>
        <w:t>@nataleovrerytng hoes these days</w:t>
      </w:r>
    </w:p>
    <w:p>
      <w:r>
        <w:rPr>
          <w:b/>
          <w:u w:val="single"/>
        </w:rPr>
        <w:t>64062</w:t>
      </w:r>
    </w:p>
    <w:p>
      <w:r>
        <w:t>@natashaleggero how dare insult that pearl harbor vet. You are a dumb cunt.</w:t>
      </w:r>
    </w:p>
    <w:p>
      <w:r>
        <w:rPr>
          <w:b/>
          <w:u w:val="single"/>
        </w:rPr>
        <w:t>64063</w:t>
      </w:r>
    </w:p>
    <w:p>
      <w:r>
        <w:t>@nathanmbennett2 lol she's always scheming dude. Jaime needs to keep his hoe on a leash....or I mean his sister lol.</w:t>
      </w:r>
    </w:p>
    <w:p>
      <w:r>
        <w:rPr>
          <w:b/>
          <w:u w:val="single"/>
        </w:rPr>
        <w:t>64064</w:t>
      </w:r>
    </w:p>
    <w:p>
      <w:r>
        <w:t>@nedrock83 don't tell what the fuck to "stop" with. 2nd, if you think it's protocol to put 6 shots in someone who's unarmed, you're a retard</w:t>
      </w:r>
    </w:p>
    <w:p>
      <w:r>
        <w:rPr>
          <w:b/>
          <w:u w:val="single"/>
        </w:rPr>
        <w:t>64065</w:t>
      </w:r>
    </w:p>
    <w:p>
      <w:r>
        <w:t>@neeishaaa one thing about it baby I will NEVER Call a bitch phone bout a nigga. Ion know what app somebody playing with but it AINT ME</w:t>
      </w:r>
    </w:p>
    <w:p>
      <w:r>
        <w:rPr>
          <w:b/>
          <w:u w:val="single"/>
        </w:rPr>
        <w:t>64066</w:t>
      </w:r>
    </w:p>
    <w:p>
      <w:r>
        <w:t>@neemjemoeder @SvensTweet @Harry_Dillema @wltrrr steek d morele vinger maar in j neus, zelfde soort types bij NATO stenigt vrouwen by bosjes</w:t>
      </w:r>
    </w:p>
    <w:p>
      <w:r>
        <w:rPr>
          <w:b/>
          <w:u w:val="single"/>
        </w:rPr>
        <w:t>64067</w:t>
      </w:r>
    </w:p>
    <w:p>
      <w:r>
        <w:t>@negrorayrice @FuckTheMallcops I'll continue dis later. I'll be back bitch.</w:t>
      </w:r>
    </w:p>
    <w:p>
      <w:r>
        <w:rPr>
          <w:b/>
          <w:u w:val="single"/>
        </w:rPr>
        <w:t>64068</w:t>
      </w:r>
    </w:p>
    <w:p>
      <w:r>
        <w:t>@neiltyson Neil, have you heard that scientists have discovered that, in fact, bitches do be trippin?</w:t>
      </w:r>
    </w:p>
    <w:p>
      <w:r>
        <w:rPr>
          <w:b/>
          <w:u w:val="single"/>
        </w:rPr>
        <w:t>64069</w:t>
      </w:r>
    </w:p>
    <w:p>
      <w:r>
        <w:t>@nekolin @DestroTheNoble naaaa, just the faggots! So....I guess you wouldn't be around very long....would ya!</w:t>
      </w:r>
    </w:p>
    <w:p>
      <w:r>
        <w:rPr>
          <w:b/>
          <w:u w:val="single"/>
        </w:rPr>
        <w:t>64070</w:t>
      </w:r>
    </w:p>
    <w:p>
      <w:r>
        <w:t>@nerissaloren not home. Headed to work sorry ho</w:t>
      </w:r>
    </w:p>
    <w:p>
      <w:r>
        <w:rPr>
          <w:b/>
          <w:u w:val="single"/>
        </w:rPr>
        <w:t>64071</w:t>
      </w:r>
    </w:p>
    <w:p>
      <w:r>
        <w:t>@nessauzc lmao if the shoes fit? &amp;#128094; lace them bitches up. I'm talking in general &amp;#128514;</w:t>
      </w:r>
    </w:p>
    <w:p>
      <w:r>
        <w:rPr>
          <w:b/>
          <w:u w:val="single"/>
        </w:rPr>
        <w:t>64072</w:t>
      </w:r>
    </w:p>
    <w:p>
      <w:r>
        <w:t>@nfl am I watching football or pussy soccer? Wtf?</w:t>
      </w:r>
    </w:p>
    <w:p>
      <w:r>
        <w:rPr>
          <w:b/>
          <w:u w:val="single"/>
        </w:rPr>
        <w:t>64073</w:t>
      </w:r>
    </w:p>
    <w:p>
      <w:r>
        <w:t>@nhatty_ice49ers thank you jackass zebras</w:t>
      </w:r>
    </w:p>
    <w:p>
      <w:r>
        <w:rPr>
          <w:b/>
          <w:u w:val="single"/>
        </w:rPr>
        <w:t>64074</w:t>
      </w:r>
    </w:p>
    <w:p>
      <w:r>
        <w:t>@nick_scott25 come watch Godzilla then faggot</w:t>
      </w:r>
    </w:p>
    <w:p>
      <w:r>
        <w:rPr>
          <w:b/>
          <w:u w:val="single"/>
        </w:rPr>
        <w:t>64075</w:t>
      </w:r>
    </w:p>
    <w:p>
      <w:r>
        <w:t>@nick_scott25 sounds about right to many dumb bitches work there welcome to my life</w:t>
      </w:r>
    </w:p>
    <w:p>
      <w:r>
        <w:rPr>
          <w:b/>
          <w:u w:val="single"/>
        </w:rPr>
        <w:t>64076</w:t>
      </w:r>
    </w:p>
    <w:p>
      <w:r>
        <w:t>@nickboydos bunch of pussies.</w:t>
      </w:r>
    </w:p>
    <w:p>
      <w:r>
        <w:rPr>
          <w:b/>
          <w:u w:val="single"/>
        </w:rPr>
        <w:t>64077</w:t>
      </w:r>
    </w:p>
    <w:p>
      <w:r>
        <w:t>@nicole_steines whatever you fucking pussy &amp;#128514;</w:t>
      </w:r>
    </w:p>
    <w:p>
      <w:r>
        <w:rPr>
          <w:b/>
          <w:u w:val="single"/>
        </w:rPr>
        <w:t>64078</w:t>
      </w:r>
    </w:p>
    <w:p>
      <w:r>
        <w:t>@nicolleashby now I'm chewy high with a hard ass dick. Ooh there goes my pager could it be a trick bitch?</w:t>
      </w:r>
    </w:p>
    <w:p>
      <w:r>
        <w:rPr>
          <w:b/>
          <w:u w:val="single"/>
        </w:rPr>
        <w:t>64079</w:t>
      </w:r>
    </w:p>
    <w:p>
      <w:r>
        <w:t>@nicsarantos @Huntermoore she looks like the pussy lips are huge</w:t>
      </w:r>
    </w:p>
    <w:p>
      <w:r>
        <w:rPr>
          <w:b/>
          <w:u w:val="single"/>
        </w:rPr>
        <w:t>64080</w:t>
      </w:r>
    </w:p>
    <w:p>
      <w:r>
        <w:t>@niggie95 aka the lonely bitches</w:t>
      </w:r>
    </w:p>
    <w:p>
      <w:r>
        <w:rPr>
          <w:b/>
          <w:u w:val="single"/>
        </w:rPr>
        <w:t>64081</w:t>
      </w:r>
    </w:p>
    <w:p>
      <w:r>
        <w:t>@niggieesmalls I got ugly niggah problems. Lol but you got pretty niggah problems. Too bad they the same problem. &amp;#128514;</w:t>
      </w:r>
    </w:p>
    <w:p>
      <w:r>
        <w:rPr>
          <w:b/>
          <w:u w:val="single"/>
        </w:rPr>
        <w:t>64082</w:t>
      </w:r>
    </w:p>
    <w:p>
      <w:r>
        <w:t>@nightpurrowler @Oskzilla pussy shit!</w:t>
      </w:r>
    </w:p>
    <w:p>
      <w:r>
        <w:rPr>
          <w:b/>
          <w:u w:val="single"/>
        </w:rPr>
        <w:t>64083</w:t>
      </w:r>
    </w:p>
    <w:p>
      <w:r>
        <w:t>@nightpurrowler niggah das gay</w:t>
      </w:r>
    </w:p>
    <w:p>
      <w:r>
        <w:rPr>
          <w:b/>
          <w:u w:val="single"/>
        </w:rPr>
        <w:t>64084</w:t>
      </w:r>
    </w:p>
    <w:p>
      <w:r>
        <w:t>@nikkiconner13 @bellabelcastro trippy hoes &amp;#127744;&amp;#127744;</w:t>
      </w:r>
    </w:p>
    <w:p>
      <w:r>
        <w:rPr>
          <w:b/>
          <w:u w:val="single"/>
        </w:rPr>
        <w:t>64085</w:t>
      </w:r>
    </w:p>
    <w:p>
      <w:r>
        <w:t>@nkyathappala I'm gonna drink monster til I sue we gettin the bitch #GottaGetThe30</w:t>
      </w:r>
    </w:p>
    <w:p>
      <w:r>
        <w:rPr>
          <w:b/>
          <w:u w:val="single"/>
        </w:rPr>
        <w:t>64086</w:t>
      </w:r>
    </w:p>
    <w:p>
      <w:r>
        <w:t>@noPOPULARity_ lmaoo one nigga had that 2nd pic as "Looove that pussy from Popeyes!" lmaoo that shit killed me</w:t>
      </w:r>
    </w:p>
    <w:p>
      <w:r>
        <w:rPr>
          <w:b/>
          <w:u w:val="single"/>
        </w:rPr>
        <w:t>64087</w:t>
      </w:r>
    </w:p>
    <w:p>
      <w:r>
        <w:t>@noah_55 also you can only refer to a girl as "bitch" if she has sucked your D #BetDat</w:t>
      </w:r>
    </w:p>
    <w:p>
      <w:r>
        <w:rPr>
          <w:b/>
          <w:u w:val="single"/>
        </w:rPr>
        <w:t>64088</w:t>
      </w:r>
    </w:p>
    <w:p>
      <w:r>
        <w:t>@noma2300 bitch fuck you &amp;amp; your dad.</w:t>
      </w:r>
    </w:p>
    <w:p>
      <w:r>
        <w:rPr>
          <w:b/>
          <w:u w:val="single"/>
        </w:rPr>
        <w:t>64089</w:t>
      </w:r>
    </w:p>
    <w:p>
      <w:r>
        <w:t>@noobde @RodriguezLiam *draws perfect scorpion*</w:t>
        <w:br/>
        <w:br/>
        <w:t>*writes name all retarded*</w:t>
      </w:r>
    </w:p>
    <w:p>
      <w:r>
        <w:rPr>
          <w:b/>
          <w:u w:val="single"/>
        </w:rPr>
        <w:t>64090</w:t>
      </w:r>
    </w:p>
    <w:p>
      <w:r>
        <w:t>@normingtonTJ @hollywood_ferg7 lmfao sorry bitch, no one likes you wes</w:t>
      </w:r>
    </w:p>
    <w:p>
      <w:r>
        <w:rPr>
          <w:b/>
          <w:u w:val="single"/>
        </w:rPr>
        <w:t>64091</w:t>
      </w:r>
    </w:p>
    <w:p>
      <w:r>
        <w:t>@nosfiend215 @faggot696969 niggers</w:t>
      </w:r>
    </w:p>
    <w:p>
      <w:r>
        <w:rPr>
          <w:b/>
          <w:u w:val="single"/>
        </w:rPr>
        <w:t>64092</w:t>
      </w:r>
    </w:p>
    <w:p>
      <w:r>
        <w:t>@noturavurage You can roll? And what you got to eat? Barter system my nig!</w:t>
      </w:r>
    </w:p>
    <w:p>
      <w:r>
        <w:rPr>
          <w:b/>
          <w:u w:val="single"/>
        </w:rPr>
        <w:t>64093</w:t>
      </w:r>
    </w:p>
    <w:p>
      <w:r>
        <w:t>@npratc Explains why they're waving trash bags around over their heads.</w:t>
      </w:r>
    </w:p>
    <w:p>
      <w:r>
        <w:rPr>
          <w:b/>
          <w:u w:val="single"/>
        </w:rPr>
        <w:t>64094</w:t>
      </w:r>
    </w:p>
    <w:p>
      <w:r>
        <w:t>@nsanemujer @surfboard101 fuck you both bitches.</w:t>
      </w:r>
    </w:p>
    <w:p>
      <w:r>
        <w:rPr>
          <w:b/>
          <w:u w:val="single"/>
        </w:rPr>
        <w:t>64095</w:t>
      </w:r>
    </w:p>
    <w:p>
      <w:r>
        <w:t>@nyrkelsmads Im not a bully, you half-retarded talking flotation device! @kimberlymt413 I assure you, Im no bully.</w:t>
      </w:r>
    </w:p>
    <w:p>
      <w:r>
        <w:rPr>
          <w:b/>
          <w:u w:val="single"/>
        </w:rPr>
        <w:t>64096</w:t>
      </w:r>
    </w:p>
    <w:p>
      <w:r>
        <w:t>@nytimes seems if they dont come up with it, its trash, nobody outside hollywood knows what ppl will pay to see..ha! Guess those in hw dont</w:t>
      </w:r>
    </w:p>
    <w:p>
      <w:r>
        <w:rPr>
          <w:b/>
          <w:u w:val="single"/>
        </w:rPr>
        <w:t>64097</w:t>
      </w:r>
    </w:p>
    <w:p>
      <w:r>
        <w:t>@oJvrdy i have that bitch bloked lmao</w:t>
      </w:r>
    </w:p>
    <w:p>
      <w:r>
        <w:rPr>
          <w:b/>
          <w:u w:val="single"/>
        </w:rPr>
        <w:t>64098</w:t>
      </w:r>
    </w:p>
    <w:p>
      <w:r>
        <w:t>@oVoshubham No the fuck am not bitch how bout u get out there bitch ass Nigga stupid ass</w:t>
      </w:r>
    </w:p>
    <w:p>
      <w:r>
        <w:rPr>
          <w:b/>
          <w:u w:val="single"/>
        </w:rPr>
        <w:t>64099</w:t>
      </w:r>
    </w:p>
    <w:p>
      <w:r>
        <w:t>@oak_log check yer phone nigger</w:t>
      </w:r>
    </w:p>
    <w:p>
      <w:r>
        <w:rPr>
          <w:b/>
          <w:u w:val="single"/>
        </w:rPr>
        <w:t>64100</w:t>
      </w:r>
    </w:p>
    <w:p>
      <w:r>
        <w:t>@obamac0re I don't like it peaceful that's boring I like fighting I come from the ghetto do u remember that it's p impossible for me not to</w:t>
      </w:r>
    </w:p>
    <w:p>
      <w:r>
        <w:rPr>
          <w:b/>
          <w:u w:val="single"/>
        </w:rPr>
        <w:t>64101</w:t>
      </w:r>
    </w:p>
    <w:p>
      <w:r>
        <w:t>@officiallyshay where you been at nigglet? I ain't seen you in a while.</w:t>
      </w:r>
    </w:p>
    <w:p>
      <w:r>
        <w:rPr>
          <w:b/>
          <w:u w:val="single"/>
        </w:rPr>
        <w:t>64102</w:t>
      </w:r>
    </w:p>
    <w:p>
      <w:r>
        <w:t>@ofhdirector Everybody, look at this bird-killing wind mill lover. ;-)</w:t>
      </w:r>
    </w:p>
    <w:p>
      <w:r>
        <w:rPr>
          <w:b/>
          <w:u w:val="single"/>
        </w:rPr>
        <w:t>64103</w:t>
      </w:r>
    </w:p>
    <w:p>
      <w:r>
        <w:t>@ohVixen @iBaneXx You gotta respect a bitch before she let's you put your entire arm in her vagina.</w:t>
      </w:r>
    </w:p>
    <w:p>
      <w:r>
        <w:rPr>
          <w:b/>
          <w:u w:val="single"/>
        </w:rPr>
        <w:t>64104</w:t>
      </w:r>
    </w:p>
    <w:p>
      <w:r>
        <w:t>@ohVixen I love laying in bed by myself because I have a twin size bed and bitches be takin up 3/4 and I ain't havin that</w:t>
      </w:r>
    </w:p>
    <w:p>
      <w:r>
        <w:rPr>
          <w:b/>
          <w:u w:val="single"/>
        </w:rPr>
        <w:t>64105</w:t>
      </w:r>
    </w:p>
    <w:p>
      <w:r>
        <w:t>@ohVixen bitches be crazy.</w:t>
      </w:r>
    </w:p>
    <w:p>
      <w:r>
        <w:rPr>
          <w:b/>
          <w:u w:val="single"/>
        </w:rPr>
        <w:t>64106</w:t>
      </w:r>
    </w:p>
    <w:p>
      <w:r>
        <w:t>@ohso_blessed @Wale lmao! whore my life on a bad day is better than any good day that you've ever had. fuck a day bitch haha</w:t>
      </w:r>
    </w:p>
    <w:p>
      <w:r>
        <w:rPr>
          <w:b/>
          <w:u w:val="single"/>
        </w:rPr>
        <w:t>64107</w:t>
      </w:r>
    </w:p>
    <w:p>
      <w:r>
        <w:t>@ohyeahtrip Congratulations brother! We in that hoe!</w:t>
      </w:r>
    </w:p>
    <w:p>
      <w:r>
        <w:rPr>
          <w:b/>
          <w:u w:val="single"/>
        </w:rPr>
        <w:t>64108</w:t>
      </w:r>
    </w:p>
    <w:p>
      <w:r>
        <w:t>@okoruoni You're trash.</w:t>
      </w:r>
    </w:p>
    <w:p>
      <w:r>
        <w:rPr>
          <w:b/>
          <w:u w:val="single"/>
        </w:rPr>
        <w:t>64109</w:t>
      </w:r>
    </w:p>
    <w:p>
      <w:r>
        <w:t>@oliver_______ if you're making 300 clams for betting 5, i hope you do it for a living</w:t>
      </w:r>
    </w:p>
    <w:p>
      <w:r>
        <w:rPr>
          <w:b/>
          <w:u w:val="single"/>
        </w:rPr>
        <w:t>64110</w:t>
      </w:r>
    </w:p>
    <w:p>
      <w:r>
        <w:t>@oliviagobert lmao yes I kind of like it it's not that ghetto yet &amp;amp; they are and then he says "u feel me" &amp;#128525;&amp;#128525;&amp;#128557;&amp;#128166;</w:t>
      </w:r>
    </w:p>
    <w:p>
      <w:r>
        <w:rPr>
          <w:b/>
          <w:u w:val="single"/>
        </w:rPr>
        <w:t>64111</w:t>
      </w:r>
    </w:p>
    <w:p>
      <w:r>
        <w:t>@onIinebaby I knew you were a faggot though</w:t>
      </w:r>
    </w:p>
    <w:p>
      <w:r>
        <w:rPr>
          <w:b/>
          <w:u w:val="single"/>
        </w:rPr>
        <w:t>64112</w:t>
      </w:r>
    </w:p>
    <w:p>
      <w:r>
        <w:t>@onedirectum fugly white bitch</w:t>
      </w:r>
    </w:p>
    <w:p>
      <w:r>
        <w:rPr>
          <w:b/>
          <w:u w:val="single"/>
        </w:rPr>
        <w:t>64113</w:t>
      </w:r>
    </w:p>
    <w:p>
      <w:r>
        <w:t>@operationSAFE @GaltsGirl lived there and can attest to that. Trust them over any muzzie nation by a million light years</w:t>
      </w:r>
    </w:p>
    <w:p>
      <w:r>
        <w:rPr>
          <w:b/>
          <w:u w:val="single"/>
        </w:rPr>
        <w:t>64114</w:t>
      </w:r>
    </w:p>
    <w:p>
      <w:r>
        <w:t xml:space="preserve">@orchetect Are we doing Mad Libs now? Cool. Uh... </w:t>
        <w:br/>
        <w:t>Twinkie 35' long, DJ Pon3 cameo, Magic&amp;#8482;, Crystal Tree. #TNGSeason4Finale</w:t>
      </w:r>
    </w:p>
    <w:p>
      <w:r>
        <w:rPr>
          <w:b/>
          <w:u w:val="single"/>
        </w:rPr>
        <w:t>64115</w:t>
      </w:r>
    </w:p>
    <w:p>
      <w:r>
        <w:t>@oscarstyless Bye bitch byeeeee!</w:t>
      </w:r>
    </w:p>
    <w:p>
      <w:r>
        <w:rPr>
          <w:b/>
          <w:u w:val="single"/>
        </w:rPr>
        <w:t>64116</w:t>
      </w:r>
    </w:p>
    <w:p>
      <w:r>
        <w:t>@osnapitzthorne @AcaciaBrinley trash?</w:t>
      </w:r>
    </w:p>
    <w:p>
      <w:r>
        <w:rPr>
          <w:b/>
          <w:u w:val="single"/>
        </w:rPr>
        <w:t>64117</w:t>
      </w:r>
    </w:p>
    <w:p>
      <w:r>
        <w:t>@ovoxokatie hoe stfu</w:t>
      </w:r>
    </w:p>
    <w:p>
      <w:r>
        <w:rPr>
          <w:b/>
          <w:u w:val="single"/>
        </w:rPr>
        <w:t>64118</w:t>
      </w:r>
    </w:p>
    <w:p>
      <w:r>
        <w:t>@ozwashere What the fuck is wrong with you. You can't call urself a man if u call a girl a bitch. Ur a fuckin loser bro</w:t>
      </w:r>
    </w:p>
    <w:p>
      <w:r>
        <w:rPr>
          <w:b/>
          <w:u w:val="single"/>
        </w:rPr>
        <w:t>64119</w:t>
      </w:r>
    </w:p>
    <w:p>
      <w:r>
        <w:t>@ozzie_garza stfu bitch</w:t>
      </w:r>
    </w:p>
    <w:p>
      <w:r>
        <w:rPr>
          <w:b/>
          <w:u w:val="single"/>
        </w:rPr>
        <w:t>64120</w:t>
      </w:r>
    </w:p>
    <w:p>
      <w:r>
        <w:t>@p0rnoPuppy He called @waynebrady a nigger</w:t>
      </w:r>
    </w:p>
    <w:p>
      <w:r>
        <w:rPr>
          <w:b/>
          <w:u w:val="single"/>
        </w:rPr>
        <w:t>64121</w:t>
      </w:r>
    </w:p>
    <w:p>
      <w:r>
        <w:t>@p_jones2 this hoe got some issues!</w:t>
      </w:r>
    </w:p>
    <w:p>
      <w:r>
        <w:rPr>
          <w:b/>
          <w:u w:val="single"/>
        </w:rPr>
        <w:t>64122</w:t>
      </w:r>
    </w:p>
    <w:p>
      <w:r>
        <w:t>@pablofunes_ Oh totes girl. I'm also blasting Mayday and wearing an oversized hoodie. Get at me queer</w:t>
      </w:r>
    </w:p>
    <w:p>
      <w:r>
        <w:rPr>
          <w:b/>
          <w:u w:val="single"/>
        </w:rPr>
        <w:t>64123</w:t>
      </w:r>
    </w:p>
    <w:p>
      <w:r>
        <w:t>@panchoftf I'm trying to catch diabetes so I'm fuckin a white bitch</w:t>
      </w:r>
    </w:p>
    <w:p>
      <w:r>
        <w:rPr>
          <w:b/>
          <w:u w:val="single"/>
        </w:rPr>
        <w:t>64124</w:t>
      </w:r>
    </w:p>
    <w:p>
      <w:r>
        <w:t>@panchoftf red and yellow it should be then</w:t>
      </w:r>
    </w:p>
    <w:p>
      <w:r>
        <w:rPr>
          <w:b/>
          <w:u w:val="single"/>
        </w:rPr>
        <w:t>64125</w:t>
      </w:r>
    </w:p>
    <w:p>
      <w:r>
        <w:t>@paolo Like...Charlie Chan-style? (Never saw that, either.) Hmm...makes me think of the "Cockneys" in the Killzone series.</w:t>
      </w:r>
    </w:p>
    <w:p>
      <w:r>
        <w:rPr>
          <w:b/>
          <w:u w:val="single"/>
        </w:rPr>
        <w:t>64126</w:t>
      </w:r>
    </w:p>
    <w:p>
      <w:r>
        <w:t>@passIt2Liv Hit a bitch it's not like you can see the bruises</w:t>
      </w:r>
    </w:p>
    <w:p>
      <w:r>
        <w:rPr>
          <w:b/>
          <w:u w:val="single"/>
        </w:rPr>
        <w:t>64127</w:t>
      </w:r>
    </w:p>
    <w:p>
      <w:r>
        <w:t>@patarnold95 that hoe over there</w:t>
      </w:r>
    </w:p>
    <w:p>
      <w:r>
        <w:rPr>
          <w:b/>
          <w:u w:val="single"/>
        </w:rPr>
        <w:t>64128</w:t>
      </w:r>
    </w:p>
    <w:p>
      <w:r>
        <w:t>@patrickkimmis @White1979 Remember Dad running a rotary hoe over corn after a freeze to knock the dead leaves off after they turn brown</w:t>
      </w:r>
    </w:p>
    <w:p>
      <w:r>
        <w:rPr>
          <w:b/>
          <w:u w:val="single"/>
        </w:rPr>
        <w:t>64129</w:t>
      </w:r>
    </w:p>
    <w:p>
      <w:r>
        <w:t>@patrickstpierre You're a fucking faggot.</w:t>
      </w:r>
    </w:p>
    <w:p>
      <w:r>
        <w:rPr>
          <w:b/>
          <w:u w:val="single"/>
        </w:rPr>
        <w:t>64130</w:t>
      </w:r>
    </w:p>
    <w:p>
      <w:r>
        <w:t>@pauIjac because their parental unit is trash.</w:t>
      </w:r>
    </w:p>
    <w:p>
      <w:r>
        <w:rPr>
          <w:b/>
          <w:u w:val="single"/>
        </w:rPr>
        <w:t>64131</w:t>
      </w:r>
    </w:p>
    <w:p>
      <w:r>
        <w:t>@pcrossvol there's always one...they never realize they are the worst- the unsolicited unaffiliated trash talker"</w:t>
      </w:r>
    </w:p>
    <w:p>
      <w:r>
        <w:rPr>
          <w:b/>
          <w:u w:val="single"/>
        </w:rPr>
        <w:t>64132</w:t>
      </w:r>
    </w:p>
    <w:p>
      <w:r>
        <w:t>@peighxo @baestation bitch got arms like piccolo</w:t>
      </w:r>
    </w:p>
    <w:p>
      <w:r>
        <w:rPr>
          <w:b/>
          <w:u w:val="single"/>
        </w:rPr>
        <w:t>64133</w:t>
      </w:r>
    </w:p>
    <w:p>
      <w:r>
        <w:t xml:space="preserve">@penisgravy </w:t>
        <w:br/>
        <w:t>Is dem? I wants to has my weenis swingin but da twitter say day shut my colored ass down</w:t>
      </w:r>
    </w:p>
    <w:p>
      <w:r>
        <w:rPr>
          <w:b/>
          <w:u w:val="single"/>
        </w:rPr>
        <w:t>64134</w:t>
      </w:r>
    </w:p>
    <w:p>
      <w:r>
        <w:t>@percolate @kcraigwell what's next? fingers in dykes?</w:t>
      </w:r>
    </w:p>
    <w:p>
      <w:r>
        <w:rPr>
          <w:b/>
          <w:u w:val="single"/>
        </w:rPr>
        <w:t>64135</w:t>
      </w:r>
    </w:p>
    <w:p>
      <w:r>
        <w:t>@petehelm yeah, but Sting was already a proven draw. this is apples and oranges. he signs people with the sole purpose of burying them.</w:t>
      </w:r>
    </w:p>
    <w:p>
      <w:r>
        <w:rPr>
          <w:b/>
          <w:u w:val="single"/>
        </w:rPr>
        <w:t>64136</w:t>
      </w:r>
    </w:p>
    <w:p>
      <w:r>
        <w:t>@peteyhoti @aubreykelson 'ell naw dogs run this bitch</w:t>
      </w:r>
    </w:p>
    <w:p>
      <w:r>
        <w:rPr>
          <w:b/>
          <w:u w:val="single"/>
        </w:rPr>
        <w:t>64137</w:t>
      </w:r>
    </w:p>
    <w:p>
      <w:r>
        <w:t>@peteyhoti that funky monkey</w:t>
      </w:r>
    </w:p>
    <w:p>
      <w:r>
        <w:rPr>
          <w:b/>
          <w:u w:val="single"/>
        </w:rPr>
        <w:t>64138</w:t>
      </w:r>
    </w:p>
    <w:p>
      <w:r>
        <w:t xml:space="preserve">@phalaenadispar </w:t>
        <w:br/>
        <w:t>How day feel bout colored folk?</w:t>
      </w:r>
    </w:p>
    <w:p>
      <w:r>
        <w:rPr>
          <w:b/>
          <w:u w:val="single"/>
        </w:rPr>
        <w:t>64139</w:t>
      </w:r>
    </w:p>
    <w:p>
      <w:r>
        <w:t>@pharary04 stop being a bitch and speaking on my name little girl , thank you.</w:t>
      </w:r>
    </w:p>
    <w:p>
      <w:r>
        <w:rPr>
          <w:b/>
          <w:u w:val="single"/>
        </w:rPr>
        <w:t>64140</w:t>
      </w:r>
    </w:p>
    <w:p>
      <w:r>
        <w:t>@pharary04 you don't know me but I got a whole video of you sucking the life out of my pussy &amp;#128527;&amp;#128564;bye stranger &amp;#128536;</w:t>
      </w:r>
    </w:p>
    <w:p>
      <w:r>
        <w:rPr>
          <w:b/>
          <w:u w:val="single"/>
        </w:rPr>
        <w:t>64141</w:t>
      </w:r>
    </w:p>
    <w:p>
      <w:r>
        <w:t>@phishlicia I got weed. Come over faggot</w:t>
      </w:r>
    </w:p>
    <w:p>
      <w:r>
        <w:rPr>
          <w:b/>
          <w:u w:val="single"/>
        </w:rPr>
        <w:t>64142</w:t>
      </w:r>
    </w:p>
    <w:p>
      <w:r>
        <w:t>@phishlicia I'm 5'8 fag &amp;#128536;&amp;#128536;</w:t>
      </w:r>
    </w:p>
    <w:p>
      <w:r>
        <w:rPr>
          <w:b/>
          <w:u w:val="single"/>
        </w:rPr>
        <w:t>64143</w:t>
      </w:r>
    </w:p>
    <w:p>
      <w:r>
        <w:t>@phreshagu_25 yeah you right and you know them Mexicans bringing all they family that hoe finna be packed</w:t>
      </w:r>
    </w:p>
    <w:p>
      <w:r>
        <w:rPr>
          <w:b/>
          <w:u w:val="single"/>
        </w:rPr>
        <w:t>64144</w:t>
      </w:r>
    </w:p>
    <w:p>
      <w:r>
        <w:t>@piersmorgan @JeremyClarkson You two need to stop acting like two little bitches.</w:t>
      </w:r>
    </w:p>
    <w:p>
      <w:r>
        <w:rPr>
          <w:b/>
          <w:u w:val="single"/>
        </w:rPr>
        <w:t>64145</w:t>
      </w:r>
    </w:p>
    <w:p>
      <w:r>
        <w:t>@piersmorgan his hillbilly ass would shoot ya piers put ya right next to the buck hangin on his redneck ass wall</w:t>
      </w:r>
    </w:p>
    <w:p>
      <w:r>
        <w:rPr>
          <w:b/>
          <w:u w:val="single"/>
        </w:rPr>
        <w:t>64146</w:t>
      </w:r>
    </w:p>
    <w:p>
      <w:r>
        <w:t>@piersmorgan house keeps passing CR's senate says no because harry ried is obamas bitch.. not his states who does the senators represent?</w:t>
      </w:r>
    </w:p>
    <w:p>
      <w:r>
        <w:rPr>
          <w:b/>
          <w:u w:val="single"/>
        </w:rPr>
        <w:t>64147</w:t>
      </w:r>
    </w:p>
    <w:p>
      <w:r>
        <w:t>@piersmorgan shut up with your arsenal already, you bitch!</w:t>
      </w:r>
    </w:p>
    <w:p>
      <w:r>
        <w:rPr>
          <w:b/>
          <w:u w:val="single"/>
        </w:rPr>
        <w:t>64148</w:t>
      </w:r>
    </w:p>
    <w:p>
      <w:r>
        <w:t>@pistol_pete96 @ZP3_ @max_byers12094 LJ hoes!!</w:t>
      </w:r>
    </w:p>
    <w:p>
      <w:r>
        <w:rPr>
          <w:b/>
          <w:u w:val="single"/>
        </w:rPr>
        <w:t>64149</w:t>
      </w:r>
    </w:p>
    <w:p>
      <w:r>
        <w:t>@pistol_pete96 @ZP3_ fuck y'all if you doubt me, I'm a piece of white trash I say it proudly</w:t>
      </w:r>
    </w:p>
    <w:p>
      <w:r>
        <w:rPr>
          <w:b/>
          <w:u w:val="single"/>
        </w:rPr>
        <w:t>64150</w:t>
      </w:r>
    </w:p>
    <w:p>
      <w:r>
        <w:t>@pistol_pete96 that's a good choice, except all the whale bitches you'd fuck would get pregnant</w:t>
      </w:r>
    </w:p>
    <w:p>
      <w:r>
        <w:rPr>
          <w:b/>
          <w:u w:val="single"/>
        </w:rPr>
        <w:t>64151</w:t>
      </w:r>
    </w:p>
    <w:p>
      <w:r>
        <w:t xml:space="preserve">@ploppy74 </w:t>
        <w:br/>
        <w:t>And you a funny ofay! My mammy woulda been happy I made friends wit da folk dat brought us to da new world in chains</w:t>
      </w:r>
    </w:p>
    <w:p>
      <w:r>
        <w:rPr>
          <w:b/>
          <w:u w:val="single"/>
        </w:rPr>
        <w:t>64152</w:t>
      </w:r>
    </w:p>
    <w:p>
      <w:r>
        <w:t>@poak_ But then you have no idea what people's actually personalities are like maybe Pamaj has always been a cunt hahaha</w:t>
      </w:r>
    </w:p>
    <w:p>
      <w:r>
        <w:rPr>
          <w:b/>
          <w:u w:val="single"/>
        </w:rPr>
        <w:t>64153</w:t>
      </w:r>
    </w:p>
    <w:p>
      <w:r>
        <w:t>@poak_ he was no more a cunt with a shitty attitude than Apex or Pamaj or Banks.</w:t>
      </w:r>
    </w:p>
    <w:p>
      <w:r>
        <w:rPr>
          <w:b/>
          <w:u w:val="single"/>
        </w:rPr>
        <w:t>64154</w:t>
      </w:r>
    </w:p>
    <w:p>
      <w:r>
        <w:t>@politicsofamy Whoa easy Amy, don't slag the Canucks too much with such a generalization</w:t>
      </w:r>
    </w:p>
    <w:p>
      <w:r>
        <w:rPr>
          <w:b/>
          <w:u w:val="single"/>
        </w:rPr>
        <w:t>64155</w:t>
      </w:r>
    </w:p>
    <w:p>
      <w:r>
        <w:t>@politicsofamy puss or pussy?</w:t>
      </w:r>
    </w:p>
    <w:p>
      <w:r>
        <w:rPr>
          <w:b/>
          <w:u w:val="single"/>
        </w:rPr>
        <w:t>64156</w:t>
      </w:r>
    </w:p>
    <w:p>
      <w:r>
        <w:t xml:space="preserve">@politsoutherner @leahmeyer49 </w:t>
        <w:br/>
        <w:t>If you don't vote you don't have a right to complain. That being said, I didn't vote for the son of a bitch&amp;#128515;</w:t>
      </w:r>
    </w:p>
    <w:p>
      <w:r>
        <w:rPr>
          <w:b/>
          <w:u w:val="single"/>
        </w:rPr>
        <w:t>64157</w:t>
      </w:r>
    </w:p>
    <w:p>
      <w:r>
        <w:t xml:space="preserve">@politsoutherner @leahmeyer49 </w:t>
        <w:br/>
        <w:t>Yeah, I'd want to shoot the son of a bitch myself. LOL</w:t>
      </w:r>
    </w:p>
    <w:p>
      <w:r>
        <w:rPr>
          <w:b/>
          <w:u w:val="single"/>
        </w:rPr>
        <w:t>64158</w:t>
      </w:r>
    </w:p>
    <w:p>
      <w:r>
        <w:t>@poloswagmaster if you go could you hook up the plant city faggots or</w:t>
      </w:r>
    </w:p>
    <w:p>
      <w:r>
        <w:rPr>
          <w:b/>
          <w:u w:val="single"/>
        </w:rPr>
        <w:t>64159</w:t>
      </w:r>
    </w:p>
    <w:p>
      <w:r>
        <w:t>@polotags20 pussy</w:t>
      </w:r>
    </w:p>
    <w:p>
      <w:r>
        <w:rPr>
          <w:b/>
          <w:u w:val="single"/>
        </w:rPr>
        <w:t>64160</w:t>
      </w:r>
    </w:p>
    <w:p>
      <w:r>
        <w:t>@pombuenaa I'm surprised you could read it with slits for eyes</w:t>
      </w:r>
    </w:p>
    <w:p>
      <w:r>
        <w:rPr>
          <w:b/>
          <w:u w:val="single"/>
        </w:rPr>
        <w:t>64161</w:t>
      </w:r>
    </w:p>
    <w:p>
      <w:r>
        <w:t>@pontotoc2 Aren't they the best? There story is here: http://t.co/Hs3nIFMueK. Now it's time to visit our yellow friends at @21cCincinnati!</w:t>
      </w:r>
    </w:p>
    <w:p>
      <w:r>
        <w:rPr>
          <w:b/>
          <w:u w:val="single"/>
        </w:rPr>
        <w:t>64162</w:t>
      </w:r>
    </w:p>
    <w:p>
      <w:r>
        <w:t>@popularcritic1 @discordianslip @fredrogers75 And you thought a camera would steal your soul. Shut the fuck up, you stupid twat.</w:t>
      </w:r>
    </w:p>
    <w:p>
      <w:r>
        <w:rPr>
          <w:b/>
          <w:u w:val="single"/>
        </w:rPr>
        <w:t>64163</w:t>
      </w:r>
    </w:p>
    <w:p>
      <w:r>
        <w:t>@porcelina33 i was raised the person that uses a gun and cant take an ass whipping is a pussy</w:t>
      </w:r>
    </w:p>
    <w:p>
      <w:r>
        <w:rPr>
          <w:b/>
          <w:u w:val="single"/>
        </w:rPr>
        <w:t>64164</w:t>
      </w:r>
    </w:p>
    <w:p>
      <w:r>
        <w:t>@pot_headed yeah I tend you grab ass &amp;#128075;and smack bitches in the morning . I don't think you can hang lol&amp;#128514;&amp;#128076;</w:t>
      </w:r>
    </w:p>
    <w:p>
      <w:r>
        <w:rPr>
          <w:b/>
          <w:u w:val="single"/>
        </w:rPr>
        <w:t>64165</w:t>
      </w:r>
    </w:p>
    <w:p>
      <w:r>
        <w:t>@potpwincess @longbongchris she's a dyke</w:t>
      </w:r>
    </w:p>
    <w:p>
      <w:r>
        <w:rPr>
          <w:b/>
          <w:u w:val="single"/>
        </w:rPr>
        <w:t>64166</w:t>
      </w:r>
    </w:p>
    <w:p>
      <w:r>
        <w:t>@potpwincess bitch was at a gas station puffin. I swear that's so trashy... Her nigga should put her in check..</w:t>
      </w:r>
    </w:p>
    <w:p>
      <w:r>
        <w:rPr>
          <w:b/>
          <w:u w:val="single"/>
        </w:rPr>
        <w:t>64167</w:t>
      </w:r>
    </w:p>
    <w:p>
      <w:r>
        <w:t>@pragathiguru , i'm viswa moulie. I wanna be ur friend.. Please, shall i ?</w:t>
      </w:r>
    </w:p>
    <w:p>
      <w:r>
        <w:rPr>
          <w:b/>
          <w:u w:val="single"/>
        </w:rPr>
        <w:t>64168</w:t>
      </w:r>
    </w:p>
    <w:p>
      <w:r>
        <w:t>@prettygrl_rocky ugly dyke</w:t>
      </w:r>
    </w:p>
    <w:p>
      <w:r>
        <w:rPr>
          <w:b/>
          <w:u w:val="single"/>
        </w:rPr>
        <w:t>64169</w:t>
      </w:r>
    </w:p>
    <w:p>
      <w:r>
        <w:t>@prettykells bitch yu nt gone mention me back</w:t>
      </w:r>
    </w:p>
    <w:p>
      <w:r>
        <w:rPr>
          <w:b/>
          <w:u w:val="single"/>
        </w:rPr>
        <w:t>64170</w:t>
      </w:r>
    </w:p>
    <w:p>
      <w:r>
        <w:t>@prettymofocka I'm outside where you at?!?! And I'm the pussy</w:t>
      </w:r>
    </w:p>
    <w:p>
      <w:r>
        <w:rPr>
          <w:b/>
          <w:u w:val="single"/>
        </w:rPr>
        <w:t>64171</w:t>
      </w:r>
    </w:p>
    <w:p>
      <w:r>
        <w:t>@pricelessxxx u good man long time my niggah</w:t>
      </w:r>
    </w:p>
    <w:p>
      <w:r>
        <w:rPr>
          <w:b/>
          <w:u w:val="single"/>
        </w:rPr>
        <w:t>64172</w:t>
      </w:r>
    </w:p>
    <w:p>
      <w:r>
        <w:t>@prihncess bitch</w:t>
      </w:r>
    </w:p>
    <w:p>
      <w:r>
        <w:rPr>
          <w:b/>
          <w:u w:val="single"/>
        </w:rPr>
        <w:t>64173</w:t>
      </w:r>
    </w:p>
    <w:p>
      <w:r>
        <w:t>@prihncess fuck you bitch</w:t>
      </w:r>
    </w:p>
    <w:p>
      <w:r>
        <w:rPr>
          <w:b/>
          <w:u w:val="single"/>
        </w:rPr>
        <w:t>64174</w:t>
      </w:r>
    </w:p>
    <w:p>
      <w:r>
        <w:t>@prime13_time @Vbomb20 hey I guess yall forgot im in this bitch too lol</w:t>
      </w:r>
    </w:p>
    <w:p>
      <w:r>
        <w:rPr>
          <w:b/>
          <w:u w:val="single"/>
        </w:rPr>
        <w:t>64175</w:t>
      </w:r>
    </w:p>
    <w:p>
      <w:r>
        <w:t>@prime3_time whoooo?? Lemme find out a bitch run u haha</w:t>
      </w:r>
    </w:p>
    <w:p>
      <w:r>
        <w:rPr>
          <w:b/>
          <w:u w:val="single"/>
        </w:rPr>
        <w:t>64176</w:t>
      </w:r>
    </w:p>
    <w:p>
      <w:r>
        <w:t>@princessfaggit I don't see tears bitch</w:t>
      </w:r>
    </w:p>
    <w:p>
      <w:r>
        <w:rPr>
          <w:b/>
          <w:u w:val="single"/>
        </w:rPr>
        <w:t>64177</w:t>
      </w:r>
    </w:p>
    <w:p>
      <w:r>
        <w:t>@princessfaggit cry bitch</w:t>
      </w:r>
    </w:p>
    <w:p>
      <w:r>
        <w:rPr>
          <w:b/>
          <w:u w:val="single"/>
        </w:rPr>
        <w:t>64178</w:t>
      </w:r>
    </w:p>
    <w:p>
      <w:r>
        <w:t>@princesshil21 if you hate men so much why you trying to look like one? Stupid little cunt</w:t>
      </w:r>
    </w:p>
    <w:p>
      <w:r>
        <w:rPr>
          <w:b/>
          <w:u w:val="single"/>
        </w:rPr>
        <w:t>64179</w:t>
      </w:r>
    </w:p>
    <w:p>
      <w:r>
        <w:t>@princessmorggan yeah it was such a lie, thats why you deleted it nigger.</w:t>
      </w:r>
    </w:p>
    <w:p>
      <w:r>
        <w:rPr>
          <w:b/>
          <w:u w:val="single"/>
        </w:rPr>
        <w:t>64180</w:t>
      </w:r>
    </w:p>
    <w:p>
      <w:r>
        <w:t>@protegykid I would reply with the red emoji but I'm not a nigger</w:t>
      </w:r>
    </w:p>
    <w:p>
      <w:r>
        <w:rPr>
          <w:b/>
          <w:u w:val="single"/>
        </w:rPr>
        <w:t>64181</w:t>
      </w:r>
    </w:p>
    <w:p>
      <w:r>
        <w:t>@prtini Yes. And the @Yankees. And stalking weird people. SO MANY THINGS. #pr20chat</w:t>
      </w:r>
    </w:p>
    <w:p>
      <w:r>
        <w:rPr>
          <w:b/>
          <w:u w:val="single"/>
        </w:rPr>
        <w:t>64182</w:t>
      </w:r>
    </w:p>
    <w:p>
      <w:r>
        <w:t>@pubsubs @Adessences @tzanchan86 btw, genocide isn't war. The people of Gaza are no more combatants than the people of the Warsaw ghetto.</w:t>
      </w:r>
    </w:p>
    <w:p>
      <w:r>
        <w:rPr>
          <w:b/>
          <w:u w:val="single"/>
        </w:rPr>
        <w:t>64183</w:t>
      </w:r>
    </w:p>
    <w:p>
      <w:r>
        <w:t>@puckluckbitch @RelaxVibes like I got time to be wasting on some bitch who broke up with me</w:t>
      </w:r>
    </w:p>
    <w:p>
      <w:r>
        <w:rPr>
          <w:b/>
          <w:u w:val="single"/>
        </w:rPr>
        <w:t>64184</w:t>
      </w:r>
    </w:p>
    <w:p>
      <w:r>
        <w:t>@pufntrees the bitch ass nigga I just called a bitch</w:t>
      </w:r>
    </w:p>
    <w:p>
      <w:r>
        <w:rPr>
          <w:b/>
          <w:u w:val="single"/>
        </w:rPr>
        <w:t>64185</w:t>
      </w:r>
    </w:p>
    <w:p>
      <w:r>
        <w:t>@pussyjuices drink pussy juice nigga</w:t>
      </w:r>
    </w:p>
    <w:p>
      <w:r>
        <w:rPr>
          <w:b/>
          <w:u w:val="single"/>
        </w:rPr>
        <w:t>64186</w:t>
      </w:r>
    </w:p>
    <w:p>
      <w:r>
        <w:t>@pyroballyPOOPS 6-1 bitch dont hate</w:t>
      </w:r>
    </w:p>
    <w:p>
      <w:r>
        <w:rPr>
          <w:b/>
          <w:u w:val="single"/>
        </w:rPr>
        <w:t>64187</w:t>
      </w:r>
    </w:p>
    <w:p>
      <w:r>
        <w:t>@quezada_carlos7. Right these hoes on my dick about u dats how</w:t>
      </w:r>
    </w:p>
    <w:p>
      <w:r>
        <w:rPr>
          <w:b/>
          <w:u w:val="single"/>
        </w:rPr>
        <w:t>64188</w:t>
      </w:r>
    </w:p>
    <w:p>
      <w:r>
        <w:t>@quilzel That's how rednecks eRecycle. http://t.co/6LRXIqSi8B</w:t>
      </w:r>
    </w:p>
    <w:p>
      <w:r>
        <w:rPr>
          <w:b/>
          <w:u w:val="single"/>
        </w:rPr>
        <w:t>64189</w:t>
      </w:r>
    </w:p>
    <w:p>
      <w:r>
        <w:t>@raajanS holy fuck, frozen pussy! you are crazy!</w:t>
      </w:r>
    </w:p>
    <w:p>
      <w:r>
        <w:rPr>
          <w:b/>
          <w:u w:val="single"/>
        </w:rPr>
        <w:t>64190</w:t>
      </w:r>
    </w:p>
    <w:p>
      <w:r>
        <w:t>@rachaelkbrown @BillyButlerKC @Oreo unexplainable!</w:t>
      </w:r>
    </w:p>
    <w:p>
      <w:r>
        <w:rPr>
          <w:b/>
          <w:u w:val="single"/>
        </w:rPr>
        <w:t>64191</w:t>
      </w:r>
    </w:p>
    <w:p>
      <w:r>
        <w:t>@rachel_gautreau @babyydrey hey Rachel G my name isint Kenneth ok let's just get that straight &amp;#128070; you best be backing off before I go ghetto</w:t>
      </w:r>
    </w:p>
    <w:p>
      <w:r>
        <w:rPr>
          <w:b/>
          <w:u w:val="single"/>
        </w:rPr>
        <w:t>64192</w:t>
      </w:r>
    </w:p>
    <w:p>
      <w:r>
        <w:t>@rachh_burkhart grow a pair pussy</w:t>
      </w:r>
    </w:p>
    <w:p>
      <w:r>
        <w:rPr>
          <w:b/>
          <w:u w:val="single"/>
        </w:rPr>
        <w:t>64193</w:t>
      </w:r>
    </w:p>
    <w:p>
      <w:r>
        <w:t>@rachh_burkhart talkin bout the retard your sittin on</w:t>
      </w:r>
    </w:p>
    <w:p>
      <w:r>
        <w:rPr>
          <w:b/>
          <w:u w:val="single"/>
        </w:rPr>
        <w:t>64194</w:t>
      </w:r>
    </w:p>
    <w:p>
      <w:r>
        <w:t>@radar_online old cunt needs to die</w:t>
      </w:r>
    </w:p>
    <w:p>
      <w:r>
        <w:rPr>
          <w:b/>
          <w:u w:val="single"/>
        </w:rPr>
        <w:t>64195</w:t>
      </w:r>
    </w:p>
    <w:p>
      <w:r>
        <w:t>@radar_online to HELL with the plasticassed bitch!!</w:t>
      </w:r>
    </w:p>
    <w:p>
      <w:r>
        <w:rPr>
          <w:b/>
          <w:u w:val="single"/>
        </w:rPr>
        <w:t>64196</w:t>
      </w:r>
    </w:p>
    <w:p>
      <w:r>
        <w:t>@raider_level them hoes ain't thick at all u clowning</w:t>
      </w:r>
    </w:p>
    <w:p>
      <w:r>
        <w:rPr>
          <w:b/>
          <w:u w:val="single"/>
        </w:rPr>
        <w:t>64197</w:t>
      </w:r>
    </w:p>
    <w:p>
      <w:r>
        <w:t>@ramaxe1965 dubya hates todays teabagger movement.</w:t>
      </w:r>
    </w:p>
    <w:p>
      <w:r>
        <w:rPr>
          <w:b/>
          <w:u w:val="single"/>
        </w:rPr>
        <w:t>64198</w:t>
      </w:r>
    </w:p>
    <w:p>
      <w:r>
        <w:t>@ramonastewart OK Now you're talking my language, none of this pussy-whipped RINO whining</w:t>
      </w:r>
    </w:p>
    <w:p>
      <w:r>
        <w:rPr>
          <w:b/>
          <w:u w:val="single"/>
        </w:rPr>
        <w:t>64199</w:t>
      </w:r>
    </w:p>
    <w:p>
      <w:r>
        <w:t>@rasheedibrahim_ once it gets cold yall gonna be trash again lol</w:t>
      </w:r>
    </w:p>
    <w:p>
      <w:r>
        <w:rPr>
          <w:b/>
          <w:u w:val="single"/>
        </w:rPr>
        <w:t>64200</w:t>
      </w:r>
    </w:p>
    <w:p>
      <w:r>
        <w:t>@rashidgill5 I'll see you guys later. I gotta go bake my blood crackers. @RazaHussain101</w:t>
      </w:r>
    </w:p>
    <w:p>
      <w:r>
        <w:rPr>
          <w:b/>
          <w:u w:val="single"/>
        </w:rPr>
        <w:t>64201</w:t>
      </w:r>
    </w:p>
    <w:p>
      <w:r>
        <w:t>@ratchetandsassy @ me hoe</w:t>
      </w:r>
    </w:p>
    <w:p>
      <w:r>
        <w:rPr>
          <w:b/>
          <w:u w:val="single"/>
        </w:rPr>
        <w:t>64202</w:t>
      </w:r>
    </w:p>
    <w:p>
      <w:r>
        <w:t>@ratedtfxrtaylor text me queer bait</w:t>
      </w:r>
    </w:p>
    <w:p>
      <w:r>
        <w:rPr>
          <w:b/>
          <w:u w:val="single"/>
        </w:rPr>
        <w:t>64203</w:t>
      </w:r>
    </w:p>
    <w:p>
      <w:r>
        <w:t>@ravenalegria13 @prattprattpratt I was impressed that anybody could chug a Smirnoff Ice that quickly.</w:t>
      </w:r>
    </w:p>
    <w:p>
      <w:r>
        <w:rPr>
          <w:b/>
          <w:u w:val="single"/>
        </w:rPr>
        <w:t>64204</w:t>
      </w:r>
    </w:p>
    <w:p>
      <w:r>
        <w:t>@ravingrave @TheKevShow504 @eeegggiiiaaaP that's Kevin with the hoes &amp;#128514;&amp;#128514;</w:t>
      </w:r>
    </w:p>
    <w:p>
      <w:r>
        <w:rPr>
          <w:b/>
          <w:u w:val="single"/>
        </w:rPr>
        <w:t>64205</w:t>
      </w:r>
    </w:p>
    <w:p>
      <w:r>
        <w:t>@rbigwood @GameOfArmsAMC of course! Win or lose you always had the most exciting matches. Spilt blood and all and you aren't a trash talker!</w:t>
      </w:r>
    </w:p>
    <w:p>
      <w:r>
        <w:rPr>
          <w:b/>
          <w:u w:val="single"/>
        </w:rPr>
        <w:t>64206</w:t>
      </w:r>
    </w:p>
    <w:p>
      <w:r>
        <w:t>@rbigwood when Hollywood Underwood took his shirt off and started screaming in the dark hah like a horror movie with the nips!</w:t>
      </w:r>
    </w:p>
    <w:p>
      <w:r>
        <w:rPr>
          <w:b/>
          <w:u w:val="single"/>
        </w:rPr>
        <w:t>64207</w:t>
      </w:r>
    </w:p>
    <w:p>
      <w:r>
        <w:t>@rbomem you a broke bitch too.</w:t>
      </w:r>
    </w:p>
    <w:p>
      <w:r>
        <w:rPr>
          <w:b/>
          <w:u w:val="single"/>
        </w:rPr>
        <w:t>64208</w:t>
      </w:r>
    </w:p>
    <w:p>
      <w:r>
        <w:t>@real5Hfacts stfu u ugly dyke</w:t>
      </w:r>
    </w:p>
    <w:p>
      <w:r>
        <w:rPr>
          <w:b/>
          <w:u w:val="single"/>
        </w:rPr>
        <w:t>64209</w:t>
      </w:r>
    </w:p>
    <w:p>
      <w:r>
        <w:t>@realDonaldTrump call him a pussy as he should!</w:t>
      </w:r>
    </w:p>
    <w:p>
      <w:r>
        <w:rPr>
          <w:b/>
          <w:u w:val="single"/>
        </w:rPr>
        <w:t>64210</w:t>
      </w:r>
    </w:p>
    <w:p>
      <w:r>
        <w:t>@realDonaldTrump he looks like reg. Memphis,tn. trash! we got them everywhere.</w:t>
      </w:r>
    </w:p>
    <w:p>
      <w:r>
        <w:rPr>
          <w:b/>
          <w:u w:val="single"/>
        </w:rPr>
        <w:t>64211</w:t>
      </w:r>
    </w:p>
    <w:p>
      <w:r>
        <w:t>@realbigasian wtf mine was just a fried Twinkie w powdered sugar I got hoed</w:t>
      </w:r>
    </w:p>
    <w:p>
      <w:r>
        <w:rPr>
          <w:b/>
          <w:u w:val="single"/>
        </w:rPr>
        <w:t>64212</w:t>
      </w:r>
    </w:p>
    <w:p>
      <w:r>
        <w:t>@realffriends bitch I might be</w:t>
        <w:br/>
        <w:t>**~aesthetic~** http://t.co/cYOpCv8oq8</w:t>
      </w:r>
    </w:p>
    <w:p>
      <w:r>
        <w:rPr>
          <w:b/>
          <w:u w:val="single"/>
        </w:rPr>
        <w:t>64213</w:t>
      </w:r>
    </w:p>
    <w:p>
      <w:r>
        <w:t>@realmarkhenning lol, We gotta let these hoes know. *pow pow* this aint what they want. &amp;gt;&amp;gt;</w:t>
      </w:r>
    </w:p>
    <w:p>
      <w:r>
        <w:rPr>
          <w:b/>
          <w:u w:val="single"/>
        </w:rPr>
        <w:t>64214</w:t>
      </w:r>
    </w:p>
    <w:p>
      <w:r>
        <w:t>@realmarycarey @dolvett he's a better trainer, Jillian really acts like a bitch sometimes!</w:t>
      </w:r>
    </w:p>
    <w:p>
      <w:r>
        <w:rPr>
          <w:b/>
          <w:u w:val="single"/>
        </w:rPr>
        <w:t>64215</w:t>
      </w:r>
    </w:p>
    <w:p>
      <w:r>
        <w:t>@rebellious_midy lls omg omg me too getting harrassed by my bby father smh on ig tlk bout hw mch he miss me bitch please</w:t>
      </w:r>
    </w:p>
    <w:p>
      <w:r>
        <w:rPr>
          <w:b/>
          <w:u w:val="single"/>
        </w:rPr>
        <w:t>64216</w:t>
      </w:r>
    </w:p>
    <w:p>
      <w:r>
        <w:t>@red_daddy17 @lilJohn_Fnv9 and dis wus after i offered to help faggot ass nigga get custody of his kids.... Im lowkey heated..</w:t>
      </w:r>
    </w:p>
    <w:p>
      <w:r>
        <w:rPr>
          <w:b/>
          <w:u w:val="single"/>
        </w:rPr>
        <w:t>64217</w:t>
      </w:r>
    </w:p>
    <w:p>
      <w:r>
        <w:t>@red_daddy17 @lilJohn_Fnv9 man fck dat tranny.... Juwanna man ass nigga....</w:t>
      </w:r>
    </w:p>
    <w:p>
      <w:r>
        <w:rPr>
          <w:b/>
          <w:u w:val="single"/>
        </w:rPr>
        <w:t>64218</w:t>
      </w:r>
    </w:p>
    <w:p>
      <w:r>
        <w:t>@red_is_raw lol yeah birds be chirping outside. Bastards.</w:t>
      </w:r>
    </w:p>
    <w:p>
      <w:r>
        <w:rPr>
          <w:b/>
          <w:u w:val="single"/>
        </w:rPr>
        <w:t>64219</w:t>
      </w:r>
    </w:p>
    <w:p>
      <w:r>
        <w:t>@reddroostermann &amp;lt;- I poked this little pussy with a stick, and he curled up into a little ball like a pill bug. @fredseviltwin</w:t>
      </w:r>
    </w:p>
    <w:p>
      <w:r>
        <w:rPr>
          <w:b/>
          <w:u w:val="single"/>
        </w:rPr>
        <w:t>64220</w:t>
      </w:r>
    </w:p>
    <w:p>
      <w:r>
        <w:t>@rednexican69 sounds like a bad bitch.</w:t>
      </w:r>
    </w:p>
    <w:p>
      <w:r>
        <w:rPr>
          <w:b/>
          <w:u w:val="single"/>
        </w:rPr>
        <w:t>64221</w:t>
      </w:r>
    </w:p>
    <w:p>
      <w:r>
        <w:t>@redron100 but when its the same method other colonial states employed france england... They dont get to bitch when its their playbook</w:t>
      </w:r>
    </w:p>
    <w:p>
      <w:r>
        <w:rPr>
          <w:b/>
          <w:u w:val="single"/>
        </w:rPr>
        <w:t>64222</w:t>
      </w:r>
    </w:p>
    <w:p>
      <w:r>
        <w:t>@regankelly91 go the gulls. First grade should be a cracker. Physical!</w:t>
      </w:r>
    </w:p>
    <w:p>
      <w:r>
        <w:rPr>
          <w:b/>
          <w:u w:val="single"/>
        </w:rPr>
        <w:t>64223</w:t>
      </w:r>
    </w:p>
    <w:p>
      <w:r>
        <w:t>@reganpate @I8dis dumb hoe</w:t>
      </w:r>
    </w:p>
    <w:p>
      <w:r>
        <w:rPr>
          <w:b/>
          <w:u w:val="single"/>
        </w:rPr>
        <w:t>64224</w:t>
      </w:r>
    </w:p>
    <w:p>
      <w:r>
        <w:t>@rellyOnSMASH @LiveAndUncut my bitch do all that and still go out</w:t>
      </w:r>
    </w:p>
    <w:p>
      <w:r>
        <w:rPr>
          <w:b/>
          <w:u w:val="single"/>
        </w:rPr>
        <w:t>64225</w:t>
      </w:r>
    </w:p>
    <w:p>
      <w:r>
        <w:t>@rem @slicknet @netmag right, so the link would be your trash bin &amp;#8230; gotcha</w:t>
      </w:r>
    </w:p>
    <w:p>
      <w:r>
        <w:rPr>
          <w:b/>
          <w:u w:val="single"/>
        </w:rPr>
        <w:t>64226</w:t>
      </w:r>
    </w:p>
    <w:p>
      <w:r>
        <w:t>@reneeXOmarie yeah she didnt wana bring that pussy to us or tell us where he was so we could just go find one Mexican in this city full</w:t>
      </w:r>
    </w:p>
    <w:p>
      <w:r>
        <w:rPr>
          <w:b/>
          <w:u w:val="single"/>
        </w:rPr>
        <w:t>64227</w:t>
      </w:r>
    </w:p>
    <w:p>
      <w:r>
        <w:t>@renfro_tiffany @ADawg2016 adawg getcho ghetto booty up</w:t>
      </w:r>
    </w:p>
    <w:p>
      <w:r>
        <w:rPr>
          <w:b/>
          <w:u w:val="single"/>
        </w:rPr>
        <w:t>64228</w:t>
      </w:r>
    </w:p>
    <w:p>
      <w:r>
        <w:t>@reptar_ray nigglet send me the pictures</w:t>
      </w:r>
    </w:p>
    <w:p>
      <w:r>
        <w:rPr>
          <w:b/>
          <w:u w:val="single"/>
        </w:rPr>
        <w:t>64229</w:t>
      </w:r>
    </w:p>
    <w:p>
      <w:r>
        <w:t>@rezlife3 I got your moms ass on my breath pussy ;)</w:t>
      </w:r>
    </w:p>
    <w:p>
      <w:r>
        <w:rPr>
          <w:b/>
          <w:u w:val="single"/>
        </w:rPr>
        <w:t>64230</w:t>
      </w:r>
    </w:p>
    <w:p>
      <w:r>
        <w:t>@rezlife3 little bitch</w:t>
      </w:r>
    </w:p>
    <w:p>
      <w:r>
        <w:rPr>
          <w:b/>
          <w:u w:val="single"/>
        </w:rPr>
        <w:t>64231</w:t>
      </w:r>
    </w:p>
    <w:p>
      <w:r>
        <w:t>@rhythmixx_ @jaymcnuggets ohhhhh you bitch</w:t>
      </w:r>
    </w:p>
    <w:p>
      <w:r>
        <w:rPr>
          <w:b/>
          <w:u w:val="single"/>
        </w:rPr>
        <w:t>64232</w:t>
      </w:r>
    </w:p>
    <w:p>
      <w:r>
        <w:t>@rhythmixx_ bitch please</w:t>
      </w:r>
    </w:p>
    <w:p>
      <w:r>
        <w:rPr>
          <w:b/>
          <w:u w:val="single"/>
        </w:rPr>
        <w:t>64233</w:t>
      </w:r>
    </w:p>
    <w:p>
      <w:r>
        <w:t>@rhythmixx_ why you gotta hoe me like that</w:t>
      </w:r>
    </w:p>
    <w:p>
      <w:r>
        <w:rPr>
          <w:b/>
          <w:u w:val="single"/>
        </w:rPr>
        <w:t>64234</w:t>
      </w:r>
    </w:p>
    <w:p>
      <w:r>
        <w:t>@richarddeitsch yeah,but the cripple not getting up clean helped the call out...wouldn't have been fair either way</w:t>
      </w:r>
    </w:p>
    <w:p>
      <w:r>
        <w:rPr>
          <w:b/>
          <w:u w:val="single"/>
        </w:rPr>
        <w:t>64235</w:t>
      </w:r>
    </w:p>
    <w:p>
      <w:r>
        <w:t>@richiechristie1 I should've &amp;#128553; that bitches wallet was tigher than her pu$$y</w:t>
      </w:r>
    </w:p>
    <w:p>
      <w:r>
        <w:rPr>
          <w:b/>
          <w:u w:val="single"/>
        </w:rPr>
        <w:t>64236</w:t>
      </w:r>
    </w:p>
    <w:p>
      <w:r>
        <w:t xml:space="preserve">@rickahyatt @donaldbroom @Poysti </w:t>
        <w:br/>
        <w:t>That bastard Obama is giving them to the f-ing wetbacks.</w:t>
      </w:r>
    </w:p>
    <w:p>
      <w:r>
        <w:rPr>
          <w:b/>
          <w:u w:val="single"/>
        </w:rPr>
        <w:t>64237</w:t>
      </w:r>
    </w:p>
    <w:p>
      <w:r>
        <w:t>@rickandbubba that's enough of making fun of retarded people talking that way</w:t>
      </w:r>
    </w:p>
    <w:p>
      <w:r>
        <w:rPr>
          <w:b/>
          <w:u w:val="single"/>
        </w:rPr>
        <w:t>64238</w:t>
      </w:r>
    </w:p>
    <w:p>
      <w:r>
        <w:t>@rickerozeaye you see me texting you bitch</w:t>
      </w:r>
    </w:p>
    <w:p>
      <w:r>
        <w:rPr>
          <w:b/>
          <w:u w:val="single"/>
        </w:rPr>
        <w:t>64239</w:t>
      </w:r>
    </w:p>
    <w:p>
      <w:r>
        <w:t>@rickygervais BORING&amp;amp;HACK allah and mohamed are also against fags.PLEASE mention them as well.did God take away your balls as punishment?</w:t>
      </w:r>
    </w:p>
    <w:p>
      <w:r>
        <w:rPr>
          <w:b/>
          <w:u w:val="single"/>
        </w:rPr>
        <w:t>64240</w:t>
      </w:r>
    </w:p>
    <w:p>
      <w:r>
        <w:t>@rikki_lovee @StephyRae7 @TheOneMiss_Luu @GabrielaAngela4 Lets hangout Monday nigs?</w:t>
      </w:r>
    </w:p>
    <w:p>
      <w:r>
        <w:rPr>
          <w:b/>
          <w:u w:val="single"/>
        </w:rPr>
        <w:t>64241</w:t>
      </w:r>
    </w:p>
    <w:p>
      <w:r>
        <w:t>@rikki_lovee bitch! Why can't I retweet your shit?! Lol love you! Hope you're having a great bday! (:</w:t>
      </w:r>
    </w:p>
    <w:p>
      <w:r>
        <w:rPr>
          <w:b/>
          <w:u w:val="single"/>
        </w:rPr>
        <w:t>64242</w:t>
      </w:r>
    </w:p>
    <w:p>
      <w:r>
        <w:t>@rikki_lovee you're wearing my sweatshirt in your snapchat story hoe! Love you tho lol</w:t>
      </w:r>
    </w:p>
    <w:p>
      <w:r>
        <w:rPr>
          <w:b/>
          <w:u w:val="single"/>
        </w:rPr>
        <w:t>64243</w:t>
      </w:r>
    </w:p>
    <w:p>
      <w:r>
        <w:t>@rilantis_1732 I was hoping you went with the Mr. Chow part on hangover 2. "But did you die?" Dumb bitch ass sloot!!</w:t>
      </w:r>
    </w:p>
    <w:p>
      <w:r>
        <w:rPr>
          <w:b/>
          <w:u w:val="single"/>
        </w:rPr>
        <w:t>64244</w:t>
      </w:r>
    </w:p>
    <w:p>
      <w:r>
        <w:t>@riseofthefags69 stfu prude ass basic ass bitch</w:t>
      </w:r>
    </w:p>
    <w:p>
      <w:r>
        <w:rPr>
          <w:b/>
          <w:u w:val="single"/>
        </w:rPr>
        <w:t>64245</w:t>
      </w:r>
    </w:p>
    <w:p>
      <w:r>
        <w:t>@riwhey_000 I'm just kidding, I'm not a fucking faggot</w:t>
      </w:r>
    </w:p>
    <w:p>
      <w:r>
        <w:rPr>
          <w:b/>
          <w:u w:val="single"/>
        </w:rPr>
        <w:t>64246</w:t>
      </w:r>
    </w:p>
    <w:p>
      <w:r>
        <w:t>@rlfclifestyle wtf that bitch was driving around drunk</w:t>
      </w:r>
    </w:p>
    <w:p>
      <w:r>
        <w:rPr>
          <w:b/>
          <w:u w:val="single"/>
        </w:rPr>
        <w:t>64247</w:t>
      </w:r>
    </w:p>
    <w:p>
      <w:r>
        <w:t>@rmusshy pussies! #StB</w:t>
      </w:r>
    </w:p>
    <w:p>
      <w:r>
        <w:rPr>
          <w:b/>
          <w:u w:val="single"/>
        </w:rPr>
        <w:t>64248</w:t>
      </w:r>
    </w:p>
    <w:p>
      <w:r>
        <w:t>@rniXX oh yeah and fuck the Lakers too, bitch boi!</w:t>
      </w:r>
    </w:p>
    <w:p>
      <w:r>
        <w:rPr>
          <w:b/>
          <w:u w:val="single"/>
        </w:rPr>
        <w:t>64249</w:t>
      </w:r>
    </w:p>
    <w:p>
      <w:r>
        <w:t>@robbiegallinis hey bitch boy #nigorprobz</w:t>
      </w:r>
    </w:p>
    <w:p>
      <w:r>
        <w:rPr>
          <w:b/>
          <w:u w:val="single"/>
        </w:rPr>
        <w:t>64250</w:t>
      </w:r>
    </w:p>
    <w:p>
      <w:r>
        <w:t>@robfee What a #narcissistic cunt he is.</w:t>
      </w:r>
    </w:p>
    <w:p>
      <w:r>
        <w:rPr>
          <w:b/>
          <w:u w:val="single"/>
        </w:rPr>
        <w:t>64251</w:t>
      </w:r>
    </w:p>
    <w:p>
      <w:r>
        <w:t>@rochaaxx yellow</w:t>
      </w:r>
    </w:p>
    <w:p>
      <w:r>
        <w:rPr>
          <w:b/>
          <w:u w:val="single"/>
        </w:rPr>
        <w:t>64252</w:t>
      </w:r>
    </w:p>
    <w:p>
      <w:r>
        <w:t>@ronniecaine no in the instrumental I'm not retarded -_-</w:t>
      </w:r>
    </w:p>
    <w:p>
      <w:r>
        <w:rPr>
          <w:b/>
          <w:u w:val="single"/>
        </w:rPr>
        <w:t>64253</w:t>
      </w:r>
    </w:p>
    <w:p>
      <w:r>
        <w:t>@ronniecaine so 'how bout now' was just trash huh.</w:t>
      </w:r>
    </w:p>
    <w:p>
      <w:r>
        <w:rPr>
          <w:b/>
          <w:u w:val="single"/>
        </w:rPr>
        <w:t>64254</w:t>
      </w:r>
    </w:p>
    <w:p>
      <w:r>
        <w:t>@ronsonsolaqa I love you too pussy.... Lmaooo</w:t>
      </w:r>
    </w:p>
    <w:p>
      <w:r>
        <w:rPr>
          <w:b/>
          <w:u w:val="single"/>
        </w:rPr>
        <w:t>64255</w:t>
      </w:r>
    </w:p>
    <w:p>
      <w:r>
        <w:t>@rowboy_quest promotion that's hoe ya do it http://t.co/Tpnmbd6z</w:t>
      </w:r>
    </w:p>
    <w:p>
      <w:r>
        <w:rPr>
          <w:b/>
          <w:u w:val="single"/>
        </w:rPr>
        <w:t>64256</w:t>
      </w:r>
    </w:p>
    <w:p>
      <w:r>
        <w:t>@rubberchloe okay love you bitch</w:t>
      </w:r>
    </w:p>
    <w:p>
      <w:r>
        <w:rPr>
          <w:b/>
          <w:u w:val="single"/>
        </w:rPr>
        <w:t>64257</w:t>
      </w:r>
    </w:p>
    <w:p>
      <w:r>
        <w:t>@ruby_knox @all_about_kk @squirtnetwork Why would i pay sex ,when i can getfree pussy that makes no sence at all</w:t>
      </w:r>
    </w:p>
    <w:p>
      <w:r>
        <w:rPr>
          <w:b/>
          <w:u w:val="single"/>
        </w:rPr>
        <w:t>64258</w:t>
      </w:r>
    </w:p>
    <w:p>
      <w:r>
        <w:t>@ryancommakerry @dianaaaxo @JennaAmendolare guys number 42 on the Yankees looks like uncle Stevie LMAO IM DYING</w:t>
      </w:r>
    </w:p>
    <w:p>
      <w:r>
        <w:rPr>
          <w:b/>
          <w:u w:val="single"/>
        </w:rPr>
        <w:t>64259</w:t>
      </w:r>
    </w:p>
    <w:p>
      <w:r>
        <w:t>@ryancommakerry I'll actually kill that bitch</w:t>
      </w:r>
    </w:p>
    <w:p>
      <w:r>
        <w:rPr>
          <w:b/>
          <w:u w:val="single"/>
        </w:rPr>
        <w:t>64260</w:t>
      </w:r>
    </w:p>
    <w:p>
      <w:r>
        <w:t>@ryancruz_ brandy wanna b down ass bitches &amp;#128533;</w:t>
      </w:r>
    </w:p>
    <w:p>
      <w:r>
        <w:rPr>
          <w:b/>
          <w:u w:val="single"/>
        </w:rPr>
        <w:t>64261</w:t>
      </w:r>
    </w:p>
    <w:p>
      <w:r>
        <w:t>@ryanhoover @toddkincannon I'm a vet Ryan. TK rocks! You're just a useless geek. Oh, and you have a face like a bitch.</w:t>
      </w:r>
    </w:p>
    <w:p>
      <w:r>
        <w:rPr>
          <w:b/>
          <w:u w:val="single"/>
        </w:rPr>
        <w:t>64262</w:t>
      </w:r>
    </w:p>
    <w:p>
      <w:r>
        <w:t>@ryanhoover like we all never gave the camera "the bird".</w:t>
      </w:r>
    </w:p>
    <w:p>
      <w:r>
        <w:rPr>
          <w:b/>
          <w:u w:val="single"/>
        </w:rPr>
        <w:t>64263</w:t>
      </w:r>
    </w:p>
    <w:p>
      <w:r>
        <w:t>@sadiiex_ Lol shut up bitch..im alive! i just been going through it...but im good now</w:t>
      </w:r>
    </w:p>
    <w:p>
      <w:r>
        <w:rPr>
          <w:b/>
          <w:u w:val="single"/>
        </w:rPr>
        <w:t>64264</w:t>
      </w:r>
    </w:p>
    <w:p>
      <w:r>
        <w:t>@sajeffress tag me pussy ill fite u</w:t>
      </w:r>
    </w:p>
    <w:p>
      <w:r>
        <w:rPr>
          <w:b/>
          <w:u w:val="single"/>
        </w:rPr>
        <w:t>64265</w:t>
      </w:r>
    </w:p>
    <w:p>
      <w:r>
        <w:t>@salomanizor I'm a faggot :/</w:t>
        <w:br/>
        <w:br/>
        <w:t>http://t.co/Gr627ldfaa</w:t>
      </w:r>
    </w:p>
    <w:p>
      <w:r>
        <w:rPr>
          <w:b/>
          <w:u w:val="single"/>
        </w:rPr>
        <w:t>64266</w:t>
      </w:r>
    </w:p>
    <w:p>
      <w:r>
        <w:t>@salome110thebe1 u calling me a pussy but your the one talking shit and making excuses after getting your ass beat stfu with the talking</w:t>
      </w:r>
    </w:p>
    <w:p>
      <w:r>
        <w:rPr>
          <w:b/>
          <w:u w:val="single"/>
        </w:rPr>
        <w:t>64267</w:t>
      </w:r>
    </w:p>
    <w:p>
      <w:r>
        <w:t>@salome110thebe1 whats good then bitch Ass nigga catch your phase</w:t>
      </w:r>
    </w:p>
    <w:p>
      <w:r>
        <w:rPr>
          <w:b/>
          <w:u w:val="single"/>
        </w:rPr>
        <w:t>64268</w:t>
      </w:r>
    </w:p>
    <w:p>
      <w:r>
        <w:t>@salsteelo @VictorLeaChavez that nigga Vic acting like he yellow bone with 15k followers and can't answer a nigga phone</w:t>
      </w:r>
    </w:p>
    <w:p>
      <w:r>
        <w:rPr>
          <w:b/>
          <w:u w:val="single"/>
        </w:rPr>
        <w:t>64269</w:t>
      </w:r>
    </w:p>
    <w:p>
      <w:r>
        <w:t>@samistonge some fucking bitches &amp;#128514;&amp;#128514;</w:t>
      </w:r>
    </w:p>
    <w:p>
      <w:r>
        <w:rPr>
          <w:b/>
          <w:u w:val="single"/>
        </w:rPr>
        <w:t>64270</w:t>
      </w:r>
    </w:p>
    <w:p>
      <w:r>
        <w:t>@samross58 it's parseltounge, not basilisk you fucking pussy. Get it right.</w:t>
      </w:r>
    </w:p>
    <w:p>
      <w:r>
        <w:rPr>
          <w:b/>
          <w:u w:val="single"/>
        </w:rPr>
        <w:t>64271</w:t>
      </w:r>
    </w:p>
    <w:p>
      <w:r>
        <w:t>@samzbikowski Cody is ALWAYS calling people "nigger". He's a fucking spaz!</w:t>
      </w:r>
    </w:p>
    <w:p>
      <w:r>
        <w:rPr>
          <w:b/>
          <w:u w:val="single"/>
        </w:rPr>
        <w:t>64272</w:t>
      </w:r>
    </w:p>
    <w:p>
      <w:r>
        <w:t>@samzbikowski chug ranch</w:t>
      </w:r>
    </w:p>
    <w:p>
      <w:r>
        <w:rPr>
          <w:b/>
          <w:u w:val="single"/>
        </w:rPr>
        <w:t>64273</w:t>
      </w:r>
    </w:p>
    <w:p>
      <w:r>
        <w:t>@samzbikowski some negro amigo pulled a gun on Nate and I a few weeks ago. I was STOKED!&amp;#128299;&amp;#128299;&amp;#128299;</w:t>
      </w:r>
    </w:p>
    <w:p>
      <w:r>
        <w:rPr>
          <w:b/>
          <w:u w:val="single"/>
        </w:rPr>
        <w:t>64274</w:t>
      </w:r>
    </w:p>
    <w:p>
      <w:r>
        <w:t>@san_sim lol Avila... It's simple, but I live in a pretty redneck area.. So it never gets pronounced correctly</w:t>
      </w:r>
    </w:p>
    <w:p>
      <w:r>
        <w:rPr>
          <w:b/>
          <w:u w:val="single"/>
        </w:rPr>
        <w:t>64275</w:t>
      </w:r>
    </w:p>
    <w:p>
      <w:r>
        <w:t>@sandcowboy31 hey it's hillbilly jim and Greg the hammer valentine #pffttt</w:t>
      </w:r>
    </w:p>
    <w:p>
      <w:r>
        <w:rPr>
          <w:b/>
          <w:u w:val="single"/>
        </w:rPr>
        <w:t>64276</w:t>
      </w:r>
    </w:p>
    <w:p>
      <w:r>
        <w:t>@santagati that's bc I deleted "visionary" once I saw your subtweet. next time just @ me tho. (and I do love jail bird dresses.&amp;#128513;)</w:t>
      </w:r>
    </w:p>
    <w:p>
      <w:r>
        <w:rPr>
          <w:b/>
          <w:u w:val="single"/>
        </w:rPr>
        <w:t>64277</w:t>
      </w:r>
    </w:p>
    <w:p>
      <w:r>
        <w:t>@santos_brina what a ratchet ass bitch bet she felt dumb&amp;#9996;&amp;#65039;</w:t>
      </w:r>
    </w:p>
    <w:p>
      <w:r>
        <w:rPr>
          <w:b/>
          <w:u w:val="single"/>
        </w:rPr>
        <w:t>64278</w:t>
      </w:r>
    </w:p>
    <w:p>
      <w:r>
        <w:t>@saraelizabethj4 that's what happens when you date a colored</w:t>
      </w:r>
    </w:p>
    <w:p>
      <w:r>
        <w:rPr>
          <w:b/>
          <w:u w:val="single"/>
        </w:rPr>
        <w:t>64279</w:t>
      </w:r>
    </w:p>
    <w:p>
      <w:r>
        <w:t>@sarahVICwood im going to murder that fucking cunt</w:t>
      </w:r>
    </w:p>
    <w:p>
      <w:r>
        <w:rPr>
          <w:b/>
          <w:u w:val="single"/>
        </w:rPr>
        <w:t>64280</w:t>
      </w:r>
    </w:p>
    <w:p>
      <w:r>
        <w:t>@saramariewelch bitch you already know I would go crazy with out you</w:t>
      </w:r>
    </w:p>
    <w:p>
      <w:r>
        <w:rPr>
          <w:b/>
          <w:u w:val="single"/>
        </w:rPr>
        <w:t>64281</w:t>
      </w:r>
    </w:p>
    <w:p>
      <w:r>
        <w:t>@saramariewelch hahahah he's a stupid ass bitch</w:t>
      </w:r>
    </w:p>
    <w:p>
      <w:r>
        <w:rPr>
          <w:b/>
          <w:u w:val="single"/>
        </w:rPr>
        <w:t>64282</w:t>
      </w:r>
    </w:p>
    <w:p>
      <w:r>
        <w:t>@sassycrass She made fun of a suicide attempt. Mellie ain't that bitch to fuck with this season!</w:t>
      </w:r>
    </w:p>
    <w:p>
      <w:r>
        <w:rPr>
          <w:b/>
          <w:u w:val="single"/>
        </w:rPr>
        <w:t>64283</w:t>
      </w:r>
    </w:p>
    <w:p>
      <w:r>
        <w:t>@sassyharryballs ugly white bitch</w:t>
      </w:r>
    </w:p>
    <w:p>
      <w:r>
        <w:rPr>
          <w:b/>
          <w:u w:val="single"/>
        </w:rPr>
        <w:t>64284</w:t>
      </w:r>
    </w:p>
    <w:p>
      <w:r>
        <w:t>@sassyharryballs ur ballsack is hairy gtfo tranny prude bitch</w:t>
      </w:r>
    </w:p>
    <w:p>
      <w:r>
        <w:rPr>
          <w:b/>
          <w:u w:val="single"/>
        </w:rPr>
        <w:t>64285</w:t>
      </w:r>
    </w:p>
    <w:p>
      <w:r>
        <w:t>@saucygyro bamoose the prophet was right "thy hoes ain't loyal" http://t.co/wOxmzRZbrb</w:t>
      </w:r>
    </w:p>
    <w:p>
      <w:r>
        <w:rPr>
          <w:b/>
          <w:u w:val="single"/>
        </w:rPr>
        <w:t>64286</w:t>
      </w:r>
    </w:p>
    <w:p>
      <w:r>
        <w:t>@saucygyro niggers fell off</w:t>
      </w:r>
    </w:p>
    <w:p>
      <w:r>
        <w:rPr>
          <w:b/>
          <w:u w:val="single"/>
        </w:rPr>
        <w:t>64287</w:t>
      </w:r>
    </w:p>
    <w:p>
      <w:r>
        <w:t>@saucygyro she's a dyke &amp;amp; looks like she's 12</w:t>
      </w:r>
    </w:p>
    <w:p>
      <w:r>
        <w:rPr>
          <w:b/>
          <w:u w:val="single"/>
        </w:rPr>
        <w:t>64288</w:t>
      </w:r>
    </w:p>
    <w:p>
      <w:r>
        <w:t>@saucygyro that was back when nigger music was decent</w:t>
      </w:r>
    </w:p>
    <w:p>
      <w:r>
        <w:rPr>
          <w:b/>
          <w:u w:val="single"/>
        </w:rPr>
        <w:t>64289</w:t>
      </w:r>
    </w:p>
    <w:p>
      <w:r>
        <w:t>@savannacurry_ just be like me make bitches move</w:t>
      </w:r>
    </w:p>
    <w:p>
      <w:r>
        <w:rPr>
          <w:b/>
          <w:u w:val="single"/>
        </w:rPr>
        <w:t>64290</w:t>
      </w:r>
    </w:p>
    <w:p>
      <w:r>
        <w:t>@savannahx___ negative slopes aka a chart of my grades in math</w:t>
      </w:r>
    </w:p>
    <w:p>
      <w:r>
        <w:rPr>
          <w:b/>
          <w:u w:val="single"/>
        </w:rPr>
        <w:t>64291</w:t>
      </w:r>
    </w:p>
    <w:p>
      <w:r>
        <w:t>@sayy_coneee bitch I texted you</w:t>
      </w:r>
    </w:p>
    <w:p>
      <w:r>
        <w:rPr>
          <w:b/>
          <w:u w:val="single"/>
        </w:rPr>
        <w:t>64292</w:t>
      </w:r>
    </w:p>
    <w:p>
      <w:r>
        <w:t>@sbsylvester @_cblaze bitch what. meet up at Plano senior high school or vines I got some shit on my chest am going take it out on yall</w:t>
      </w:r>
    </w:p>
    <w:p>
      <w:r>
        <w:rPr>
          <w:b/>
          <w:u w:val="single"/>
        </w:rPr>
        <w:t>64293</w:t>
      </w:r>
    </w:p>
    <w:p>
      <w:r>
        <w:t>@sbsylvester @hunterbuch66 @kieffer_jason y'all some pussy ass niggas</w:t>
      </w:r>
    </w:p>
    <w:p>
      <w:r>
        <w:rPr>
          <w:b/>
          <w:u w:val="single"/>
        </w:rPr>
        <w:t>64294</w:t>
      </w:r>
    </w:p>
    <w:p>
      <w:r>
        <w:t>@sbsylvester @kieffer_jason @hunterbuch66 bitch am speaking fucking English u fucking pecker wood</w:t>
      </w:r>
    </w:p>
    <w:p>
      <w:r>
        <w:rPr>
          <w:b/>
          <w:u w:val="single"/>
        </w:rPr>
        <w:t>64295</w:t>
      </w:r>
    </w:p>
    <w:p>
      <w:r>
        <w:t>@sbsylvester @kieffer_jason @hunterbuch66 bitch that doesn't even make any sense bitch.</w:t>
      </w:r>
    </w:p>
    <w:p>
      <w:r>
        <w:rPr>
          <w:b/>
          <w:u w:val="single"/>
        </w:rPr>
        <w:t>64296</w:t>
      </w:r>
    </w:p>
    <w:p>
      <w:r>
        <w:t>@sbsylvester @kieffer_jason @hunterbuch66 bitch u ugly then hoe</w:t>
      </w:r>
    </w:p>
    <w:p>
      <w:r>
        <w:rPr>
          <w:b/>
          <w:u w:val="single"/>
        </w:rPr>
        <w:t>64297</w:t>
      </w:r>
    </w:p>
    <w:p>
      <w:r>
        <w:t>@sbsylvester @kieffer_jason bitch fuck that blog where u be at meet up and get your round</w:t>
      </w:r>
    </w:p>
    <w:p>
      <w:r>
        <w:rPr>
          <w:b/>
          <w:u w:val="single"/>
        </w:rPr>
        <w:t>64298</w:t>
      </w:r>
    </w:p>
    <w:p>
      <w:r>
        <w:t>@sbsylvester @kieffer_jason nigga stfu u not funny we all laughing at yo retarded ass just stfu</w:t>
      </w:r>
    </w:p>
    <w:p>
      <w:r>
        <w:rPr>
          <w:b/>
          <w:u w:val="single"/>
        </w:rPr>
        <w:t>64299</w:t>
      </w:r>
    </w:p>
    <w:p>
      <w:r>
        <w:t>@sbsylvester bitch what but I pull more hoes the u dream of</w:t>
      </w:r>
    </w:p>
    <w:p>
      <w:r>
        <w:rPr>
          <w:b/>
          <w:u w:val="single"/>
        </w:rPr>
        <w:t>64300</w:t>
      </w:r>
    </w:p>
    <w:p>
      <w:r>
        <w:t>@sbsylvester how could I be a fag? But I like bitches please tell me</w:t>
      </w:r>
    </w:p>
    <w:p>
      <w:r>
        <w:rPr>
          <w:b/>
          <w:u w:val="single"/>
        </w:rPr>
        <w:t>64301</w:t>
      </w:r>
    </w:p>
    <w:p>
      <w:r>
        <w:t>@sbsylvester yo bitch talk about lamp u not on my level do u even know fussy look like stop looking porn kid</w:t>
      </w:r>
    </w:p>
    <w:p>
      <w:r>
        <w:rPr>
          <w:b/>
          <w:u w:val="single"/>
        </w:rPr>
        <w:t>64302</w:t>
      </w:r>
    </w:p>
    <w:p>
      <w:r>
        <w:t>@schargel read the constitution you love. All spending starts in the House. Love uninformed teabaggers. #morningjoe</w:t>
      </w:r>
    </w:p>
    <w:p>
      <w:r>
        <w:rPr>
          <w:b/>
          <w:u w:val="single"/>
        </w:rPr>
        <w:t>64303</w:t>
      </w:r>
    </w:p>
    <w:p>
      <w:r>
        <w:t>@schola_gomes oh I'll make you some brownies alright;)))</w:t>
      </w:r>
    </w:p>
    <w:p>
      <w:r>
        <w:rPr>
          <w:b/>
          <w:u w:val="single"/>
        </w:rPr>
        <w:t>64304</w:t>
      </w:r>
    </w:p>
    <w:p>
      <w:r>
        <w:t>@scronybitch @TryHardSilva no bitch</w:t>
      </w:r>
    </w:p>
    <w:p>
      <w:r>
        <w:rPr>
          <w:b/>
          <w:u w:val="single"/>
        </w:rPr>
        <w:t>64305</w:t>
      </w:r>
    </w:p>
    <w:p>
      <w:r>
        <w:t>@seanlo10s bitch you look like a deformed version of rocky</w:t>
      </w:r>
    </w:p>
    <w:p>
      <w:r>
        <w:rPr>
          <w:b/>
          <w:u w:val="single"/>
        </w:rPr>
        <w:t>64306</w:t>
      </w:r>
    </w:p>
    <w:p>
      <w:r>
        <w:t>@seannn181 youre a fag</w:t>
      </w:r>
    </w:p>
    <w:p>
      <w:r>
        <w:rPr>
          <w:b/>
          <w:u w:val="single"/>
        </w:rPr>
        <w:t>64307</w:t>
      </w:r>
    </w:p>
    <w:p>
      <w:r>
        <w:t>@seanphathaway That wasn't as bad, though drawing conclusions about "WHITE AMERICA" based on a 1,000 person poll is a slippery slope.</w:t>
      </w:r>
    </w:p>
    <w:p>
      <w:r>
        <w:rPr>
          <w:b/>
          <w:u w:val="single"/>
        </w:rPr>
        <w:t>64308</w:t>
      </w:r>
    </w:p>
    <w:p>
      <w:r>
        <w:t>@seansteiger31 @ me then faggot</w:t>
      </w:r>
    </w:p>
    <w:p>
      <w:r>
        <w:rPr>
          <w:b/>
          <w:u w:val="single"/>
        </w:rPr>
        <w:t>64309</w:t>
      </w:r>
    </w:p>
    <w:p>
      <w:r>
        <w:t>@seansteiger31 @Tre_mendous23 you still needs to give it to me bitch , I'm on YouTube and rhapsody with it ya cock</w:t>
      </w:r>
    </w:p>
    <w:p>
      <w:r>
        <w:rPr>
          <w:b/>
          <w:u w:val="single"/>
        </w:rPr>
        <w:t>64310</w:t>
      </w:r>
    </w:p>
    <w:p>
      <w:r>
        <w:t>@seansteiger31 bitch i taught you i know my mess ups</w:t>
      </w:r>
    </w:p>
    <w:p>
      <w:r>
        <w:rPr>
          <w:b/>
          <w:u w:val="single"/>
        </w:rPr>
        <w:t>64311</w:t>
      </w:r>
    </w:p>
    <w:p>
      <w:r>
        <w:t>@seansteiger31 yea cause I showed ya bitch ass</w:t>
      </w:r>
    </w:p>
    <w:p>
      <w:r>
        <w:rPr>
          <w:b/>
          <w:u w:val="single"/>
        </w:rPr>
        <w:t>64312</w:t>
      </w:r>
    </w:p>
    <w:p>
      <w:r>
        <w:t>@secretasianman @kitt Yeah, she's a real pom maven.</w:t>
      </w:r>
    </w:p>
    <w:p>
      <w:r>
        <w:rPr>
          <w:b/>
          <w:u w:val="single"/>
        </w:rPr>
        <w:t>64313</w:t>
      </w:r>
    </w:p>
    <w:p>
      <w:r>
        <w:t>@section90sSoul yall defense too trash for that &amp;#128514;&amp;#128514;&amp;#128514;</w:t>
      </w:r>
    </w:p>
    <w:p>
      <w:r>
        <w:rPr>
          <w:b/>
          <w:u w:val="single"/>
        </w:rPr>
        <w:t>64314</w:t>
      </w:r>
    </w:p>
    <w:p>
      <w:r>
        <w:t>@seductiveally @sunstylesshinex oh now your bitch ass wants to reply back after 3 days bitch bye</w:t>
      </w:r>
    </w:p>
    <w:p>
      <w:r>
        <w:rPr>
          <w:b/>
          <w:u w:val="single"/>
        </w:rPr>
        <w:t>64315</w:t>
      </w:r>
    </w:p>
    <w:p>
      <w:r>
        <w:t>@sekhmet1975 Cactus is a yellow lab chow mix too! Hershey was everybody's "active" buddy. Cactus is one special pup. She's an Angel.</w:t>
      </w:r>
    </w:p>
    <w:p>
      <w:r>
        <w:rPr>
          <w:b/>
          <w:u w:val="single"/>
        </w:rPr>
        <w:t>64316</w:t>
      </w:r>
    </w:p>
    <w:p>
      <w:r>
        <w:t>@selenalinn_ the jets are trash my bad i see what you meant &amp;#128514;</w:t>
      </w:r>
    </w:p>
    <w:p>
      <w:r>
        <w:rPr>
          <w:b/>
          <w:u w:val="single"/>
        </w:rPr>
        <w:t>64317</w:t>
      </w:r>
    </w:p>
    <w:p>
      <w:r>
        <w:t>@selina_dabbagh the song? About pollo hermanos and Heisenberg?</w:t>
      </w:r>
    </w:p>
    <w:p>
      <w:r>
        <w:rPr>
          <w:b/>
          <w:u w:val="single"/>
        </w:rPr>
        <w:t>64318</w:t>
      </w:r>
    </w:p>
    <w:p>
      <w:r>
        <w:t>@sellis1994 @NickEhlers01 @CoryRitter @RToohill @farmersims Agronomist once told me "beans are a bitch-they do whatever they want"</w:t>
      </w:r>
    </w:p>
    <w:p>
      <w:r>
        <w:rPr>
          <w:b/>
          <w:u w:val="single"/>
        </w:rPr>
        <w:t>64319</w:t>
      </w:r>
    </w:p>
    <w:p>
      <w:r>
        <w:t>@septemberTHA15 @CallMeRenee_ Wussup bitch</w:t>
      </w:r>
    </w:p>
    <w:p>
      <w:r>
        <w:rPr>
          <w:b/>
          <w:u w:val="single"/>
        </w:rPr>
        <w:t>64320</w:t>
      </w:r>
    </w:p>
    <w:p>
      <w:r>
        <w:t>@septemberTHA15 @CallMeRenee_ wuss up bitch</w:t>
      </w:r>
    </w:p>
    <w:p>
      <w:r>
        <w:rPr>
          <w:b/>
          <w:u w:val="single"/>
        </w:rPr>
        <w:t>64321</w:t>
      </w:r>
    </w:p>
    <w:p>
      <w:r>
        <w:t>@serenity_23 I assume so, the tranny went out this morning. I have a maxima.</w:t>
      </w:r>
    </w:p>
    <w:p>
      <w:r>
        <w:rPr>
          <w:b/>
          <w:u w:val="single"/>
        </w:rPr>
        <w:t>64322</w:t>
      </w:r>
    </w:p>
    <w:p>
      <w:r>
        <w:t>@sevensixxx_ @oldirtyjesus great reply except it was trash</w:t>
      </w:r>
    </w:p>
    <w:p>
      <w:r>
        <w:rPr>
          <w:b/>
          <w:u w:val="single"/>
        </w:rPr>
        <w:t>64323</w:t>
      </w:r>
    </w:p>
    <w:p>
      <w:r>
        <w:t>@sexy_rexy25 98 civic lx "stick" green with shitty paint on some beaner ass wheels with 180k miles no AC and no insurance how's that?</w:t>
      </w:r>
    </w:p>
    <w:p>
      <w:r>
        <w:rPr>
          <w:b/>
          <w:u w:val="single"/>
        </w:rPr>
        <w:t>64324</w:t>
      </w:r>
    </w:p>
    <w:p>
      <w:r>
        <w:t>@sguzinski well I don't use it anymore and I'd like a dslr I'm just a broke bitch so yeah</w:t>
      </w:r>
    </w:p>
    <w:p>
      <w:r>
        <w:rPr>
          <w:b/>
          <w:u w:val="single"/>
        </w:rPr>
        <w:t>64325</w:t>
      </w:r>
    </w:p>
    <w:p>
      <w:r>
        <w:t>@shaelynspacyyy they trash though?</w:t>
      </w:r>
    </w:p>
    <w:p>
      <w:r>
        <w:rPr>
          <w:b/>
          <w:u w:val="single"/>
        </w:rPr>
        <w:t>64326</w:t>
      </w:r>
    </w:p>
    <w:p>
      <w:r>
        <w:t>@shanetallant he won't bite! We promise he's a friendly bird :)</w:t>
      </w:r>
    </w:p>
    <w:p>
      <w:r>
        <w:rPr>
          <w:b/>
          <w:u w:val="single"/>
        </w:rPr>
        <w:t>64327</w:t>
      </w:r>
    </w:p>
    <w:p>
      <w:r>
        <w:t>@shanniganssss14 @emagsy21 I save my best material for WMHS games, ya know.. Jus rain down hell upon any bitches that get in your way today</w:t>
      </w:r>
    </w:p>
    <w:p>
      <w:r>
        <w:rPr>
          <w:b/>
          <w:u w:val="single"/>
        </w:rPr>
        <w:t>64328</w:t>
      </w:r>
    </w:p>
    <w:p>
      <w:r>
        <w:t>@shareefkeyes fat hoes need a treadmill??? Lol hmu! Therealwesjames@gmail.com</w:t>
      </w:r>
    </w:p>
    <w:p>
      <w:r>
        <w:rPr>
          <w:b/>
          <w:u w:val="single"/>
        </w:rPr>
        <w:t>64329</w:t>
      </w:r>
    </w:p>
    <w:p>
      <w:r>
        <w:t>@sharonmperalta @dylan72892 long tittied no nipple having bitch!</w:t>
      </w:r>
    </w:p>
    <w:p>
      <w:r>
        <w:rPr>
          <w:b/>
          <w:u w:val="single"/>
        </w:rPr>
        <w:t>64330</w:t>
      </w:r>
    </w:p>
    <w:p>
      <w:r>
        <w:t>@shaunroberts the ending was retarded</w:t>
      </w:r>
    </w:p>
    <w:p>
      <w:r>
        <w:rPr>
          <w:b/>
          <w:u w:val="single"/>
        </w:rPr>
        <w:t>64331</w:t>
      </w:r>
    </w:p>
    <w:p>
      <w:r>
        <w:t>@shawnpitts77 all I wear is vineyard vines and American flag chubbies. I'm the OPPOSITE of a wigga.</w:t>
      </w:r>
    </w:p>
    <w:p>
      <w:r>
        <w:rPr>
          <w:b/>
          <w:u w:val="single"/>
        </w:rPr>
        <w:t>64332</w:t>
      </w:r>
    </w:p>
    <w:p>
      <w:r>
        <w:t>@shefeelsD_Payne @CallemGT bro I swear to god I was just bout to txt you Dex about these hoes</w:t>
      </w:r>
    </w:p>
    <w:p>
      <w:r>
        <w:rPr>
          <w:b/>
          <w:u w:val="single"/>
        </w:rPr>
        <w:t>64333</w:t>
      </w:r>
    </w:p>
    <w:p>
      <w:r>
        <w:t>@shefeelsD_Payne hell naw he ain't he the star of that team lol but I'm sure that white honkey called him a nigga</w:t>
      </w:r>
    </w:p>
    <w:p>
      <w:r>
        <w:rPr>
          <w:b/>
          <w:u w:val="single"/>
        </w:rPr>
        <w:t>64334</w:t>
      </w:r>
    </w:p>
    <w:p>
      <w:r>
        <w:t>@shefeelsD_Payne nigga don't be telling my business on this hoe lol</w:t>
      </w:r>
    </w:p>
    <w:p>
      <w:r>
        <w:rPr>
          <w:b/>
          <w:u w:val="single"/>
        </w:rPr>
        <w:t>64335</w:t>
      </w:r>
    </w:p>
    <w:p>
      <w:r>
        <w:t>@sheisdope_ Like ion care how &amp;#8220;that bitch susie from work broke up with her man and she was tellin me the whole story&amp;#8221; blah blah blah</w:t>
      </w:r>
    </w:p>
    <w:p>
      <w:r>
        <w:rPr>
          <w:b/>
          <w:u w:val="single"/>
        </w:rPr>
        <w:t>64336</w:t>
      </w:r>
    </w:p>
    <w:p>
      <w:r>
        <w:t>@shik702 @DOP3Sweet @OhK_KoKo lol I talked to a lady who said having a clean shaven vagina at a Doc visit comes off as hoe-ish! She was old</w:t>
      </w:r>
    </w:p>
    <w:p>
      <w:r>
        <w:rPr>
          <w:b/>
          <w:u w:val="single"/>
        </w:rPr>
        <w:t>64337</w:t>
      </w:r>
    </w:p>
    <w:p>
      <w:r>
        <w:t>@shitballshonkey try me bitch boy</w:t>
      </w:r>
    </w:p>
    <w:p>
      <w:r>
        <w:rPr>
          <w:b/>
          <w:u w:val="single"/>
        </w:rPr>
        <w:t>64338</w:t>
      </w:r>
    </w:p>
    <w:p>
      <w:r>
        <w:t>@shmapplemen haha yeah it's just gonna be a bitch going btw there and Illinois on leave mannn. I'm stoked they are tho</w:t>
      </w:r>
    </w:p>
    <w:p>
      <w:r>
        <w:rPr>
          <w:b/>
          <w:u w:val="single"/>
        </w:rPr>
        <w:t>64339</w:t>
      </w:r>
    </w:p>
    <w:p>
      <w:r>
        <w:t>@sho_time_ @MitchVorce chill ur pussy gay af</w:t>
      </w:r>
    </w:p>
    <w:p>
      <w:r>
        <w:rPr>
          <w:b/>
          <w:u w:val="single"/>
        </w:rPr>
        <w:t>64340</w:t>
      </w:r>
    </w:p>
    <w:p>
      <w:r>
        <w:t>@shoe1945 @NotoriousBM95 @333England shut ur faggot ass up you thirsty pussy</w:t>
      </w:r>
    </w:p>
    <w:p>
      <w:r>
        <w:rPr>
          <w:b/>
          <w:u w:val="single"/>
        </w:rPr>
        <w:t>64341</w:t>
      </w:r>
    </w:p>
    <w:p>
      <w:r>
        <w:t>@showtimemajed @mauroranallo @joerogan Either trolling or retarded.</w:t>
      </w:r>
    </w:p>
    <w:p>
      <w:r>
        <w:rPr>
          <w:b/>
          <w:u w:val="single"/>
        </w:rPr>
        <w:t>64342</w:t>
      </w:r>
    </w:p>
    <w:p>
      <w:r>
        <w:t xml:space="preserve">@shrekkalove </w:t>
        <w:br/>
        <w:t>You speak colored too?</w:t>
        <w:br/>
        <w:t>I thinks I be in love</w:t>
      </w:r>
    </w:p>
    <w:p>
      <w:r>
        <w:rPr>
          <w:b/>
          <w:u w:val="single"/>
        </w:rPr>
        <w:t>64343</w:t>
      </w:r>
    </w:p>
    <w:p>
      <w:r>
        <w:t>@shyhoof @umbralfox @Feyote Lamashtu has some great orgies but is a total bitch. lol : P</w:t>
      </w:r>
    </w:p>
    <w:p>
      <w:r>
        <w:rPr>
          <w:b/>
          <w:u w:val="single"/>
        </w:rPr>
        <w:t>64344</w:t>
      </w:r>
    </w:p>
    <w:p>
      <w:r>
        <w:t>@simons_lives keep in shape for the ski slopes</w:t>
      </w:r>
    </w:p>
    <w:p>
      <w:r>
        <w:rPr>
          <w:b/>
          <w:u w:val="single"/>
        </w:rPr>
        <w:t>64345</w:t>
      </w:r>
    </w:p>
    <w:p>
      <w:r>
        <w:t>@simonslives @recordstoreday cheers dude might nip to town for #TheEditors #Vinyl ;-) #MusicMatters</w:t>
      </w:r>
    </w:p>
    <w:p>
      <w:r>
        <w:rPr>
          <w:b/>
          <w:u w:val="single"/>
        </w:rPr>
        <w:t>64346</w:t>
      </w:r>
    </w:p>
    <w:p>
      <w:r>
        <w:t>@sippey That's where birds came from.</w:t>
      </w:r>
    </w:p>
    <w:p>
      <w:r>
        <w:rPr>
          <w:b/>
          <w:u w:val="single"/>
        </w:rPr>
        <w:t>64347</w:t>
      </w:r>
    </w:p>
    <w:p>
      <w:r>
        <w:t>@sisternoles Fingers crossed for you. If not? Chug chug chug lol</w:t>
      </w:r>
    </w:p>
    <w:p>
      <w:r>
        <w:rPr>
          <w:b/>
          <w:u w:val="single"/>
        </w:rPr>
        <w:t>64348</w:t>
      </w:r>
    </w:p>
    <w:p>
      <w:r>
        <w:t>@sizzurp__ @bootyacid @ILIKECATS74 @yoPapi_chulo go back to lego club faggot</w:t>
      </w:r>
    </w:p>
    <w:p>
      <w:r>
        <w:rPr>
          <w:b/>
          <w:u w:val="single"/>
        </w:rPr>
        <w:t>64349</w:t>
      </w:r>
    </w:p>
    <w:p>
      <w:r>
        <w:t>@sizzurp__ @bootyacid @ILIKECATS74 @yoPapi_chulo i bet you are, faggot.</w:t>
      </w:r>
    </w:p>
    <w:p>
      <w:r>
        <w:rPr>
          <w:b/>
          <w:u w:val="single"/>
        </w:rPr>
        <w:t>64350</w:t>
      </w:r>
    </w:p>
    <w:p>
      <w:r>
        <w:t>@sizzurp__ @bootyacid @ILIKECATS74 @yoPapi_chulo yeah ok nigger.</w:t>
      </w:r>
    </w:p>
    <w:p>
      <w:r>
        <w:rPr>
          <w:b/>
          <w:u w:val="single"/>
        </w:rPr>
        <w:t>64351</w:t>
      </w:r>
    </w:p>
    <w:p>
      <w:r>
        <w:t>@skinheadrob shut up faggot</w:t>
      </w:r>
    </w:p>
    <w:p>
      <w:r>
        <w:rPr>
          <w:b/>
          <w:u w:val="single"/>
        </w:rPr>
        <w:t>64352</w:t>
      </w:r>
    </w:p>
    <w:p>
      <w:r>
        <w:t>@skrabah Don't my nigga me honkie</w:t>
      </w:r>
    </w:p>
    <w:p>
      <w:r>
        <w:rPr>
          <w:b/>
          <w:u w:val="single"/>
        </w:rPr>
        <w:t>64353</w:t>
      </w:r>
    </w:p>
    <w:p>
      <w:r>
        <w:t>@skyereyes_ @Feebito_23 right because as far as im concerned I ain't no bitch tf.</w:t>
      </w:r>
    </w:p>
    <w:p>
      <w:r>
        <w:rPr>
          <w:b/>
          <w:u w:val="single"/>
        </w:rPr>
        <w:t>64354</w:t>
      </w:r>
    </w:p>
    <w:p>
      <w:r>
        <w:t>@skyereyes_ @keanabermudez YOOOOOOOOOOOOOO LMFAOOOOOOOO im schlumped !!!!!! &amp;#128514;&amp;#128553;&amp;#128514;&amp;#128553;&amp;#128128; I love my bitches &amp;#128111;&amp;#128111;&amp;#128109; #squaaaaad &amp;#128514;&amp;#128553;&amp;#128514;&amp;#128128;</w:t>
      </w:r>
    </w:p>
    <w:p>
      <w:r>
        <w:rPr>
          <w:b/>
          <w:u w:val="single"/>
        </w:rPr>
        <w:t>64355</w:t>
      </w:r>
    </w:p>
    <w:p>
      <w:r>
        <w:t>@skyereyes_ you a Oreo cookie now.</w:t>
      </w:r>
    </w:p>
    <w:p>
      <w:r>
        <w:rPr>
          <w:b/>
          <w:u w:val="single"/>
        </w:rPr>
        <w:t>64356</w:t>
      </w:r>
    </w:p>
    <w:p>
      <w:r>
        <w:t>@slayerific13 @brenda_skelton @daisymcgarr Don't get me wrong G.. I'd hunt birds but that's a lot of work &amp;amp;.. well I just ain't that hungry</w:t>
      </w:r>
    </w:p>
    <w:p>
      <w:r>
        <w:rPr>
          <w:b/>
          <w:u w:val="single"/>
        </w:rPr>
        <w:t>64357</w:t>
      </w:r>
    </w:p>
    <w:p>
      <w:r>
        <w:t>@slayerific13 @brenda_skelton @daisymcgarr I don't hunt birds unless you count shooting dove out of season off my power line with a bb gun</w:t>
      </w:r>
    </w:p>
    <w:p>
      <w:r>
        <w:rPr>
          <w:b/>
          <w:u w:val="single"/>
        </w:rPr>
        <w:t>64358</w:t>
      </w:r>
    </w:p>
    <w:p>
      <w:r>
        <w:t>@slayerific13 @daisymcgarr Like I said.. I might have to check but I'm just not sure bird shot counts as getting shot.</w:t>
      </w:r>
    </w:p>
    <w:p>
      <w:r>
        <w:rPr>
          <w:b/>
          <w:u w:val="single"/>
        </w:rPr>
        <w:t>64359</w:t>
      </w:r>
    </w:p>
    <w:p>
      <w:r>
        <w:t>@sleepe21 these hoes gay thats why</w:t>
      </w:r>
    </w:p>
    <w:p>
      <w:r>
        <w:rPr>
          <w:b/>
          <w:u w:val="single"/>
        </w:rPr>
        <w:t>64360</w:t>
      </w:r>
    </w:p>
    <w:p>
      <w:r>
        <w:t>@slickbackjr_ I forgot you're the same bull that said Yeezus was good and that J.Cole is trash http://t.co/KkuZV5pdDr</w:t>
      </w:r>
    </w:p>
    <w:p>
      <w:r>
        <w:rPr>
          <w:b/>
          <w:u w:val="single"/>
        </w:rPr>
        <w:t>64361</w:t>
      </w:r>
    </w:p>
    <w:p>
      <w:r>
        <w:t>@slickvick47 @itstattoos it's not colored in... dumb dick</w:t>
      </w:r>
    </w:p>
    <w:p>
      <w:r>
        <w:rPr>
          <w:b/>
          <w:u w:val="single"/>
        </w:rPr>
        <w:t>64362</w:t>
      </w:r>
    </w:p>
    <w:p>
      <w:r>
        <w:t>@slings_x_arrows Equality niggah</w:t>
      </w:r>
    </w:p>
    <w:p>
      <w:r>
        <w:rPr>
          <w:b/>
          <w:u w:val="single"/>
        </w:rPr>
        <w:t>64363</w:t>
      </w:r>
    </w:p>
    <w:p>
      <w:r>
        <w:t>@slings_x_arrows bitches are gonna make it rain on me</w:t>
      </w:r>
    </w:p>
    <w:p>
      <w:r>
        <w:rPr>
          <w:b/>
          <w:u w:val="single"/>
        </w:rPr>
        <w:t>64364</w:t>
      </w:r>
    </w:p>
    <w:p>
      <w:r>
        <w:t>@slings_x_arrows you sub tweeting me nig?</w:t>
      </w:r>
    </w:p>
    <w:p>
      <w:r>
        <w:rPr>
          <w:b/>
          <w:u w:val="single"/>
        </w:rPr>
        <w:t>64365</w:t>
      </w:r>
    </w:p>
    <w:p>
      <w:r>
        <w:t>@sloganDomono cause you got you wife on the left an bitches on the right nigga man logic #puss</w:t>
      </w:r>
    </w:p>
    <w:p>
      <w:r>
        <w:rPr>
          <w:b/>
          <w:u w:val="single"/>
        </w:rPr>
        <w:t>64366</w:t>
      </w:r>
    </w:p>
    <w:p>
      <w:r>
        <w:t>@slone @JCCWatch Even that bitch has to admit something isn't right with our #SoCalledLeader.</w:t>
      </w:r>
    </w:p>
    <w:p>
      <w:r>
        <w:rPr>
          <w:b/>
          <w:u w:val="single"/>
        </w:rPr>
        <w:t>64367</w:t>
      </w:r>
    </w:p>
    <w:p>
      <w:r>
        <w:t>@sluttyboy_kush I guess you used to getting bitch cause idk anybody that Juss let ppl disrespect them n just sit there. Thts how all this</w:t>
      </w:r>
    </w:p>
    <w:p>
      <w:r>
        <w:rPr>
          <w:b/>
          <w:u w:val="single"/>
        </w:rPr>
        <w:t>64368</w:t>
      </w:r>
    </w:p>
    <w:p>
      <w:r>
        <w:t>@smokeabluntdgaf @Haiimbreanna You guys don't get evolution do you? You only share a common ancestor with apes.</w:t>
      </w:r>
    </w:p>
    <w:p>
      <w:r>
        <w:rPr>
          <w:b/>
          <w:u w:val="single"/>
        </w:rPr>
        <w:t>64369</w:t>
      </w:r>
    </w:p>
    <w:p>
      <w:r>
        <w:t>@snoopaintlion @TreyzUpZay @DattBoiIraq @Eaaaazzzz Lmao nigga yo avi so trash my phone won't even load that shit</w:t>
      </w:r>
    </w:p>
    <w:p>
      <w:r>
        <w:rPr>
          <w:b/>
          <w:u w:val="single"/>
        </w:rPr>
        <w:t>64370</w:t>
      </w:r>
    </w:p>
    <w:p>
      <w:r>
        <w:t>@snortcourt13 @TripleAAAYY1995 @c_allen21 @JBake0622 apes</w:t>
      </w:r>
    </w:p>
    <w:p>
      <w:r>
        <w:rPr>
          <w:b/>
          <w:u w:val="single"/>
        </w:rPr>
        <w:t>64371</w:t>
      </w:r>
    </w:p>
    <w:p>
      <w:r>
        <w:t>@socass_ Patrick you ain't nottin but a hood Nigga top bitch nigga</w:t>
      </w:r>
    </w:p>
    <w:p>
      <w:r>
        <w:rPr>
          <w:b/>
          <w:u w:val="single"/>
        </w:rPr>
        <w:t>64372</w:t>
      </w:r>
    </w:p>
    <w:p>
      <w:r>
        <w:t>@soccersammie sweetest bitch you'll ever meet</w:t>
      </w:r>
    </w:p>
    <w:p>
      <w:r>
        <w:rPr>
          <w:b/>
          <w:u w:val="single"/>
        </w:rPr>
        <w:t>64373</w:t>
      </w:r>
    </w:p>
    <w:p>
      <w:r>
        <w:t>@solopo82 y'all got the Taxis right now? And can I get the Oreo 5's right now if possible?</w:t>
      </w:r>
    </w:p>
    <w:p>
      <w:r>
        <w:rPr>
          <w:b/>
          <w:u w:val="single"/>
        </w:rPr>
        <w:t>64374</w:t>
      </w:r>
    </w:p>
    <w:p>
      <w:r>
        <w:t>@sophhh_marie ugly emo trash go cut</w:t>
      </w:r>
    </w:p>
    <w:p>
      <w:r>
        <w:rPr>
          <w:b/>
          <w:u w:val="single"/>
        </w:rPr>
        <w:t>64375</w:t>
      </w:r>
    </w:p>
    <w:p>
      <w:r>
        <w:t>@sorryimalex slay his ass alex, lil bitch needs to tighten the fuck and needs to stop acting like grown</w:t>
      </w:r>
    </w:p>
    <w:p>
      <w:r>
        <w:rPr>
          <w:b/>
          <w:u w:val="single"/>
        </w:rPr>
        <w:t>64376</w:t>
      </w:r>
    </w:p>
    <w:p>
      <w:r>
        <w:t>@sorryimalex wake up you little bitch and follow me</w:t>
      </w:r>
    </w:p>
    <w:p>
      <w:r>
        <w:rPr>
          <w:b/>
          <w:u w:val="single"/>
        </w:rPr>
        <w:t>64377</w:t>
      </w:r>
    </w:p>
    <w:p>
      <w:r>
        <w:t>@sorryimnicki that would be a joint then retard</w:t>
      </w:r>
    </w:p>
    <w:p>
      <w:r>
        <w:rPr>
          <w:b/>
          <w:u w:val="single"/>
        </w:rPr>
        <w:t>64378</w:t>
      </w:r>
    </w:p>
    <w:p>
      <w:r>
        <w:t>@sotoo_dean Some random ass bitch who showed up and just left an hour later</w:t>
      </w:r>
    </w:p>
    <w:p>
      <w:r>
        <w:rPr>
          <w:b/>
          <w:u w:val="single"/>
        </w:rPr>
        <w:t>64379</w:t>
      </w:r>
    </w:p>
    <w:p>
      <w:r>
        <w:t>@sotoo_dean We were supposed to work together today bitch</w:t>
      </w:r>
    </w:p>
    <w:p>
      <w:r>
        <w:rPr>
          <w:b/>
          <w:u w:val="single"/>
        </w:rPr>
        <w:t>64380</w:t>
      </w:r>
    </w:p>
    <w:p>
      <w:r>
        <w:t>@soundtracktoKy these hoe ass niggas ain't get nobody in free agency.</w:t>
      </w:r>
    </w:p>
    <w:p>
      <w:r>
        <w:rPr>
          <w:b/>
          <w:u w:val="single"/>
        </w:rPr>
        <w:t>64381</w:t>
      </w:r>
    </w:p>
    <w:p>
      <w:r>
        <w:t>@sowhatsides I am funny bitch</w:t>
      </w:r>
    </w:p>
    <w:p>
      <w:r>
        <w:rPr>
          <w:b/>
          <w:u w:val="single"/>
        </w:rPr>
        <w:t>64382</w:t>
      </w:r>
    </w:p>
    <w:p>
      <w:r>
        <w:t>@spence1reed_ bro , i heard slaughter songs .. they all trash .. they just freestylers</w:t>
      </w:r>
    </w:p>
    <w:p>
      <w:r>
        <w:rPr>
          <w:b/>
          <w:u w:val="single"/>
        </w:rPr>
        <w:t>64383</w:t>
      </w:r>
    </w:p>
    <w:p>
      <w:r>
        <w:t>@spoilmeharder @ChaldeanCutie Greta... You let a fag do this to me I thought we were cool</w:t>
      </w:r>
    </w:p>
    <w:p>
      <w:r>
        <w:rPr>
          <w:b/>
          <w:u w:val="single"/>
        </w:rPr>
        <w:t>64384</w:t>
      </w:r>
    </w:p>
    <w:p>
      <w:r>
        <w:t>@sportsdude53 haha not you. Just getting shit from everyone else when my second favorite team is the redlegs.....</w:t>
      </w:r>
    </w:p>
    <w:p>
      <w:r>
        <w:rPr>
          <w:b/>
          <w:u w:val="single"/>
        </w:rPr>
        <w:t>64385</w:t>
      </w:r>
    </w:p>
    <w:p>
      <w:r>
        <w:t>@sportswatch time to dump another diet coke in the trash</w:t>
      </w:r>
    </w:p>
    <w:p>
      <w:r>
        <w:rPr>
          <w:b/>
          <w:u w:val="single"/>
        </w:rPr>
        <w:t>64386</w:t>
      </w:r>
    </w:p>
    <w:p>
      <w:r>
        <w:t>@sprayinpray I recall you telling one of the Apollo teachers you hoped her baby came out retarded , and it did ... #AssholeOfTheYear lol &amp;#128514;</w:t>
      </w:r>
    </w:p>
    <w:p>
      <w:r>
        <w:rPr>
          <w:b/>
          <w:u w:val="single"/>
        </w:rPr>
        <w:t>64387</w:t>
      </w:r>
    </w:p>
    <w:p>
      <w:r>
        <w:t xml:space="preserve">@sramirez07943 </w:t>
        <w:br/>
        <w:t>I miss you too faggot &amp;#128557;&amp;#128522; http://t.co/vKYJGRIIFf</w:t>
      </w:r>
    </w:p>
    <w:p>
      <w:r>
        <w:rPr>
          <w:b/>
          <w:u w:val="single"/>
        </w:rPr>
        <w:t>64388</w:t>
      </w:r>
    </w:p>
    <w:p>
      <w:r>
        <w:t>@sramirez07943 That's you faggot you eat shit for fun &amp;#128514;&amp;#128514;</w:t>
      </w:r>
    </w:p>
    <w:p>
      <w:r>
        <w:rPr>
          <w:b/>
          <w:u w:val="single"/>
        </w:rPr>
        <w:t>64389</w:t>
      </w:r>
    </w:p>
    <w:p>
      <w:r>
        <w:t>@sramirez07943 it's goldbar dumb bitch and no my dad wouldn't pick you up he doesn't like faggots like you &amp;#128528;&amp;#128076;&amp;#128079;</w:t>
      </w:r>
    </w:p>
    <w:p>
      <w:r>
        <w:rPr>
          <w:b/>
          <w:u w:val="single"/>
        </w:rPr>
        <w:t>64390</w:t>
      </w:r>
    </w:p>
    <w:p>
      <w:r>
        <w:t>@sramirez07943 you don't know where I llive you stupid cunt &amp;#128014;</w:t>
      </w:r>
    </w:p>
    <w:p>
      <w:r>
        <w:rPr>
          <w:b/>
          <w:u w:val="single"/>
        </w:rPr>
        <w:t>64391</w:t>
      </w:r>
    </w:p>
    <w:p>
      <w:r>
        <w:t>@sramirez07943 you're failing at that and you don't know where I live faggot</w:t>
      </w:r>
    </w:p>
    <w:p>
      <w:r>
        <w:rPr>
          <w:b/>
          <w:u w:val="single"/>
        </w:rPr>
        <w:t>64392</w:t>
      </w:r>
    </w:p>
    <w:p>
      <w:r>
        <w:t>@stackmodus Oh, yeah, the HPV shot swells like a bitch. Put some ice on it for a bit if you want, it'll go down eventually.</w:t>
      </w:r>
    </w:p>
    <w:p>
      <w:r>
        <w:rPr>
          <w:b/>
          <w:u w:val="single"/>
        </w:rPr>
        <w:t>64393</w:t>
      </w:r>
    </w:p>
    <w:p>
      <w:r>
        <w:t>@staviebby2010 Mmmm sure dont seem like it.. lmfao but yess ill be that bitch:)) now are you done?</w:t>
      </w:r>
    </w:p>
    <w:p>
      <w:r>
        <w:rPr>
          <w:b/>
          <w:u w:val="single"/>
        </w:rPr>
        <w:t>64394</w:t>
      </w:r>
    </w:p>
    <w:p>
      <w:r>
        <w:t>@steeloh_supreme yeah I'm down I'm starting to promote for belasco Thursday , so u better go bitch</w:t>
      </w:r>
    </w:p>
    <w:p>
      <w:r>
        <w:rPr>
          <w:b/>
          <w:u w:val="single"/>
        </w:rPr>
        <w:t>64395</w:t>
      </w:r>
    </w:p>
    <w:p>
      <w:r>
        <w:t>@stephen_taylor @jproskowglobal So they could complain about racial profiling I'm sure, bloody twats</w:t>
      </w:r>
    </w:p>
    <w:p>
      <w:r>
        <w:rPr>
          <w:b/>
          <w:u w:val="single"/>
        </w:rPr>
        <w:t>64396</w:t>
      </w:r>
    </w:p>
    <w:p>
      <w:r>
        <w:t>@sternshow Ur still secretly lookng at Tommy Lee's cock! Jesus Christ 4getaboutit! That's a ghetto dream!</w:t>
      </w:r>
    </w:p>
    <w:p>
      <w:r>
        <w:rPr>
          <w:b/>
          <w:u w:val="single"/>
        </w:rPr>
        <w:t>64397</w:t>
      </w:r>
    </w:p>
    <w:p>
      <w:r>
        <w:t>@steve_phillips_ funny, I thought @bobmuellerwkrn #tbt 90s photo this week would have you hanging me over a trash can by my ankles</w:t>
      </w:r>
    </w:p>
    <w:p>
      <w:r>
        <w:rPr>
          <w:b/>
          <w:u w:val="single"/>
        </w:rPr>
        <w:t>64398</w:t>
      </w:r>
    </w:p>
    <w:p>
      <w:r>
        <w:t>@stevedischiavi Thanks 'Walking Dead' Bro Steve For Mend..USMC "Come on you son-n-bitches you want to live forever"! DoG</w:t>
      </w:r>
    </w:p>
    <w:p>
      <w:r>
        <w:rPr>
          <w:b/>
          <w:u w:val="single"/>
        </w:rPr>
        <w:t>64399</w:t>
      </w:r>
    </w:p>
    <w:p>
      <w:r>
        <w:t>@steveeearley @TheChaseUSA @MarkLabbett That cracker as big as he looks on TV?</w:t>
      </w:r>
    </w:p>
    <w:p>
      <w:r>
        <w:rPr>
          <w:b/>
          <w:u w:val="single"/>
        </w:rPr>
        <w:t>64400</w:t>
      </w:r>
    </w:p>
    <w:p>
      <w:r>
        <w:t>@stevemaxboxing that's what the little egotistical bitch deserves his head is huge for someone who gets KO'd when the wind blows</w:t>
      </w:r>
    </w:p>
    <w:p>
      <w:r>
        <w:rPr>
          <w:b/>
          <w:u w:val="single"/>
        </w:rPr>
        <w:t>64401</w:t>
      </w:r>
    </w:p>
    <w:p>
      <w:r>
        <w:t>@stevennn17 lmao not even bro if a girl a thottie keep it simple call her a hoe</w:t>
      </w:r>
    </w:p>
    <w:p>
      <w:r>
        <w:rPr>
          <w:b/>
          <w:u w:val="single"/>
        </w:rPr>
        <w:t>64402</w:t>
      </w:r>
    </w:p>
    <w:p>
      <w:r>
        <w:t>@stevoburns561 @ImSwaveyNShit @FreddieGibbs Soft shit? Are you handicapped or retarded?</w:t>
      </w:r>
    </w:p>
    <w:p>
      <w:r>
        <w:rPr>
          <w:b/>
          <w:u w:val="single"/>
        </w:rPr>
        <w:t>64403</w:t>
      </w:r>
    </w:p>
    <w:p>
      <w:r>
        <w:t>@stinachase hoe ass nigga lmao</w:t>
      </w:r>
    </w:p>
    <w:p>
      <w:r>
        <w:rPr>
          <w:b/>
          <w:u w:val="single"/>
        </w:rPr>
        <w:t>64404</w:t>
      </w:r>
    </w:p>
    <w:p>
      <w:r>
        <w:t>@stonethegreat23 niqqa that's every white person just because some might seem down to earth don't mean there not gonna use nigger against us</w:t>
      </w:r>
    </w:p>
    <w:p>
      <w:r>
        <w:rPr>
          <w:b/>
          <w:u w:val="single"/>
        </w:rPr>
        <w:t>64405</w:t>
      </w:r>
    </w:p>
    <w:p>
      <w:r>
        <w:t>@strawberrycoca ling ling krunkchip</w:t>
      </w:r>
    </w:p>
    <w:p>
      <w:r>
        <w:rPr>
          <w:b/>
          <w:u w:val="single"/>
        </w:rPr>
        <w:t>64406</w:t>
      </w:r>
    </w:p>
    <w:p>
      <w:r>
        <w:t>@suchy_monster you make me feel all warm and fuzzy inside &amp;#128522; #youCANsitwithus</w:t>
      </w:r>
    </w:p>
    <w:p>
      <w:r>
        <w:rPr>
          <w:b/>
          <w:u w:val="single"/>
        </w:rPr>
        <w:t>64407</w:t>
      </w:r>
    </w:p>
    <w:p>
      <w:r>
        <w:t>@summerdawn_1996 #NudesAreMyLife omfg that's mine faggot</w:t>
      </w:r>
    </w:p>
    <w:p>
      <w:r>
        <w:rPr>
          <w:b/>
          <w:u w:val="single"/>
        </w:rPr>
        <w:t>64408</w:t>
      </w:r>
    </w:p>
    <w:p>
      <w:r>
        <w:t>@summerdawn_1996 lol @ you being a cunt</w:t>
      </w:r>
    </w:p>
    <w:p>
      <w:r>
        <w:rPr>
          <w:b/>
          <w:u w:val="single"/>
        </w:rPr>
        <w:t>64409</w:t>
      </w:r>
    </w:p>
    <w:p>
      <w:r>
        <w:t>@supasaiyansarah haha same here bitch is trippin #brokeass</w:t>
      </w:r>
    </w:p>
    <w:p>
      <w:r>
        <w:rPr>
          <w:b/>
          <w:u w:val="single"/>
        </w:rPr>
        <w:t>64410</w:t>
      </w:r>
    </w:p>
    <w:p>
      <w:r>
        <w:t>@supreme_tacos @hear_me_rawrrr if you want a hoe go on urban chat. That's where all the hoes are. And Mia can get punched in the boob.</w:t>
      </w:r>
    </w:p>
    <w:p>
      <w:r>
        <w:rPr>
          <w:b/>
          <w:u w:val="single"/>
        </w:rPr>
        <w:t>64411</w:t>
      </w:r>
    </w:p>
    <w:p>
      <w:r>
        <w:t>@surething_mark you didn't even pass ESL yet you bitch lmao</w:t>
      </w:r>
    </w:p>
    <w:p>
      <w:r>
        <w:rPr>
          <w:b/>
          <w:u w:val="single"/>
        </w:rPr>
        <w:t>64412</w:t>
      </w:r>
    </w:p>
    <w:p>
      <w:r>
        <w:t>@survivedby @rootsarecertain I figured I was just shocked out hoe old that tweet was lol</w:t>
      </w:r>
    </w:p>
    <w:p>
      <w:r>
        <w:rPr>
          <w:b/>
          <w:u w:val="single"/>
        </w:rPr>
        <w:t>64413</w:t>
      </w:r>
    </w:p>
    <w:p>
      <w:r>
        <w:t>@swag_arella and getting pedicures bitching bout their ex and going tanning is something a bitch does</w:t>
      </w:r>
    </w:p>
    <w:p>
      <w:r>
        <w:rPr>
          <w:b/>
          <w:u w:val="single"/>
        </w:rPr>
        <w:t>64414</w:t>
      </w:r>
    </w:p>
    <w:p>
      <w:r>
        <w:t>@sweet_kissesxx Straight AF. Except math is a bitch. Hows the dealership, lol</w:t>
      </w:r>
    </w:p>
    <w:p>
      <w:r>
        <w:rPr>
          <w:b/>
          <w:u w:val="single"/>
        </w:rPr>
        <w:t>64415</w:t>
      </w:r>
    </w:p>
    <w:p>
      <w:r>
        <w:t>@sweetakin Only rich white liberals know what's best for black people. If they don't see that, they're obviously Uncle Toms.</w:t>
      </w:r>
    </w:p>
    <w:p>
      <w:r>
        <w:rPr>
          <w:b/>
          <w:u w:val="single"/>
        </w:rPr>
        <w:t>64416</w:t>
      </w:r>
    </w:p>
    <w:p>
      <w:r>
        <w:t>@sweetlou462 Lol. Have fun! &amp;#128516; I haven't been to a race since HS (Charlotte). Crazy redneck times. Lol.</w:t>
      </w:r>
    </w:p>
    <w:p>
      <w:r>
        <w:rPr>
          <w:b/>
          <w:u w:val="single"/>
        </w:rPr>
        <w:t>64417</w:t>
      </w:r>
    </w:p>
    <w:p>
      <w:r>
        <w:t>@sweetlou462 thanks Hun. &amp;lt;3 I'm so crushed. I love working out. It'll be 2months gone by the time I go back. :/</w:t>
      </w:r>
    </w:p>
    <w:p>
      <w:r>
        <w:rPr>
          <w:b/>
          <w:u w:val="single"/>
        </w:rPr>
        <w:t>64418</w:t>
      </w:r>
    </w:p>
    <w:p>
      <w:r>
        <w:t>@swirlg0ddess main bae gonn think sumn up wit the pussy</w:t>
      </w:r>
    </w:p>
    <w:p>
      <w:r>
        <w:rPr>
          <w:b/>
          <w:u w:val="single"/>
        </w:rPr>
        <w:t>64419</w:t>
      </w:r>
    </w:p>
    <w:p>
      <w:r>
        <w:t>@syd_renae okay cool then I'm not the only one &amp;#128520; mine is black and fuzzy and it has PINK on the back in all sparkles &amp;#128081; hallelujah</w:t>
      </w:r>
    </w:p>
    <w:p>
      <w:r>
        <w:rPr>
          <w:b/>
          <w:u w:val="single"/>
        </w:rPr>
        <w:t>64420</w:t>
      </w:r>
    </w:p>
    <w:p>
      <w:r>
        <w:t>@t5_harris Are you working on route running and catching. You'll be a good WR for Grier. Have fun with the white trash, racist UF fans. #FSU</w:t>
      </w:r>
    </w:p>
    <w:p>
      <w:r>
        <w:rPr>
          <w:b/>
          <w:u w:val="single"/>
        </w:rPr>
        <w:t>64421</w:t>
      </w:r>
    </w:p>
    <w:p>
      <w:r>
        <w:t>@tGR0Z you's a nasty lil bitch</w:t>
      </w:r>
    </w:p>
    <w:p>
      <w:r>
        <w:rPr>
          <w:b/>
          <w:u w:val="single"/>
        </w:rPr>
        <w:t>64422</w:t>
      </w:r>
    </w:p>
    <w:p>
      <w:r>
        <w:t>@t__amil i tell it how it is if yu ain uh bitch or uh hoe i call yu by yo name</w:t>
      </w:r>
    </w:p>
    <w:p>
      <w:r>
        <w:rPr>
          <w:b/>
          <w:u w:val="single"/>
        </w:rPr>
        <w:t>64423</w:t>
      </w:r>
    </w:p>
    <w:p>
      <w:r>
        <w:t>@t_hags12 ya dude get the pussies drunk!</w:t>
      </w:r>
    </w:p>
    <w:p>
      <w:r>
        <w:rPr>
          <w:b/>
          <w:u w:val="single"/>
        </w:rPr>
        <w:t>64424</w:t>
      </w:r>
    </w:p>
    <w:p>
      <w:r>
        <w:t>@tacalifornia bitch go play dead</w:t>
      </w:r>
    </w:p>
    <w:p>
      <w:r>
        <w:rPr>
          <w:b/>
          <w:u w:val="single"/>
        </w:rPr>
        <w:t>64425</w:t>
      </w:r>
    </w:p>
    <w:p>
      <w:r>
        <w:t>@tacalifornia my real lil bro even tho cuh a bitch lmao</w:t>
      </w:r>
    </w:p>
    <w:p>
      <w:r>
        <w:rPr>
          <w:b/>
          <w:u w:val="single"/>
        </w:rPr>
        <w:t>64426</w:t>
      </w:r>
    </w:p>
    <w:p>
      <w:r>
        <w:t>@tacalifornia slid bitch</w:t>
      </w:r>
    </w:p>
    <w:p>
      <w:r>
        <w:rPr>
          <w:b/>
          <w:u w:val="single"/>
        </w:rPr>
        <w:t>64427</w:t>
      </w:r>
    </w:p>
    <w:p>
      <w:r>
        <w:t>@tacalifornia wyo bitch</w:t>
      </w:r>
    </w:p>
    <w:p>
      <w:r>
        <w:rPr>
          <w:b/>
          <w:u w:val="single"/>
        </w:rPr>
        <w:t>64428</w:t>
      </w:r>
    </w:p>
    <w:p>
      <w:r>
        <w:t>@tajacasanova @macy_engweiler you're are only a hoe when you fuck him and think you're pregnant ... Not when you party together &amp;#128524;</w:t>
      </w:r>
    </w:p>
    <w:p>
      <w:r>
        <w:rPr>
          <w:b/>
          <w:u w:val="single"/>
        </w:rPr>
        <w:t>64429</w:t>
      </w:r>
    </w:p>
    <w:p>
      <w:r>
        <w:t>@tarbetto. Find one where be beat Nathan Moons head into the ice too. Ol Andrew is straight trash as far as hockey.</w:t>
      </w:r>
    </w:p>
    <w:p>
      <w:r>
        <w:rPr>
          <w:b/>
          <w:u w:val="single"/>
        </w:rPr>
        <w:t>64430</w:t>
      </w:r>
    </w:p>
    <w:p>
      <w:r>
        <w:t>@tay_baybay_12 pussy heels!! Haha</w:t>
      </w:r>
    </w:p>
    <w:p>
      <w:r>
        <w:rPr>
          <w:b/>
          <w:u w:val="single"/>
        </w:rPr>
        <w:t>64431</w:t>
      </w:r>
    </w:p>
    <w:p>
      <w:r>
        <w:t>@tay_waldon onlife yal niggas funny man lol Lonnie was suppose to get out of that bitch after he was up a band smh</w:t>
      </w:r>
    </w:p>
    <w:p>
      <w:r>
        <w:rPr>
          <w:b/>
          <w:u w:val="single"/>
        </w:rPr>
        <w:t>64432</w:t>
      </w:r>
    </w:p>
    <w:p>
      <w:r>
        <w:t>@tayisbae @stilIgucci @spxrklybubbles what she means is shes a fat bitch</w:t>
      </w:r>
    </w:p>
    <w:p>
      <w:r>
        <w:rPr>
          <w:b/>
          <w:u w:val="single"/>
        </w:rPr>
        <w:t>64433</w:t>
      </w:r>
    </w:p>
    <w:p>
      <w:r>
        <w:t>@tayisbaee those hoes aint loyal</w:t>
      </w:r>
    </w:p>
    <w:p>
      <w:r>
        <w:rPr>
          <w:b/>
          <w:u w:val="single"/>
        </w:rPr>
        <w:t>64434</w:t>
      </w:r>
    </w:p>
    <w:p>
      <w:r>
        <w:t>@tayjrobin @AlmondMlk follow the system and you'll practically be swimming in pussy</w:t>
      </w:r>
    </w:p>
    <w:p>
      <w:r>
        <w:rPr>
          <w:b/>
          <w:u w:val="single"/>
        </w:rPr>
        <w:t>64435</w:t>
      </w:r>
    </w:p>
    <w:p>
      <w:r>
        <w:t>@taylanicolexo you're just a pussy.</w:t>
      </w:r>
    </w:p>
    <w:p>
      <w:r>
        <w:rPr>
          <w:b/>
          <w:u w:val="single"/>
        </w:rPr>
        <w:t>64436</w:t>
      </w:r>
    </w:p>
    <w:p>
      <w:r>
        <w:t>@taylorlynn_15 Hey it works. Most people hate me for it but as long as I'm still happy they can bitch all they want &amp;#128514;&amp;#128077;</w:t>
      </w:r>
    </w:p>
    <w:p>
      <w:r>
        <w:rPr>
          <w:b/>
          <w:u w:val="single"/>
        </w:rPr>
        <w:t>64437</w:t>
      </w:r>
    </w:p>
    <w:p>
      <w:r>
        <w:t xml:space="preserve">@tayscalf </w:t>
        <w:br/>
        <w:t xml:space="preserve">a beam of light descended from the heavens </w:t>
        <w:br/>
        <w:t xml:space="preserve">a loud voice said fuck her right in the pussy </w:t>
        <w:br/>
        <w:t>many lives were changed that day</w:t>
      </w:r>
    </w:p>
    <w:p>
      <w:r>
        <w:rPr>
          <w:b/>
          <w:u w:val="single"/>
        </w:rPr>
        <w:t>64438</w:t>
      </w:r>
    </w:p>
    <w:p>
      <w:r>
        <w:t>@tayscalf if you ain't with someone you can still sleep around be a hoe and not the cheatin</w:t>
      </w:r>
    </w:p>
    <w:p>
      <w:r>
        <w:rPr>
          <w:b/>
          <w:u w:val="single"/>
        </w:rPr>
        <w:t>64439</w:t>
      </w:r>
    </w:p>
    <w:p>
      <w:r>
        <w:t>@tayscalf must have run out of brownies</w:t>
      </w:r>
    </w:p>
    <w:p>
      <w:r>
        <w:rPr>
          <w:b/>
          <w:u w:val="single"/>
        </w:rPr>
        <w:t>64440</w:t>
      </w:r>
    </w:p>
    <w:p>
      <w:r>
        <w:t>@tayscalf we should change that to bitch about everything.</w:t>
        <w:br/>
        <w:t>For example my girlfriend don't like the crew I hang with she BAE</w:t>
      </w:r>
    </w:p>
    <w:p>
      <w:r>
        <w:rPr>
          <w:b/>
          <w:u w:val="single"/>
        </w:rPr>
        <w:t>64441</w:t>
      </w:r>
    </w:p>
    <w:p>
      <w:r>
        <w:t>@tcthegreat1 it's yo fault taking a nig out everyday</w:t>
      </w:r>
    </w:p>
    <w:p>
      <w:r>
        <w:rPr>
          <w:b/>
          <w:u w:val="single"/>
        </w:rPr>
        <w:t>64442</w:t>
      </w:r>
    </w:p>
    <w:p>
      <w:r>
        <w:t>@tdwp327 practically anything that&amp;#8217;s colored red often contain red pigments extracted from the female coccus costa, or cochineal insect.</w:t>
      </w:r>
    </w:p>
    <w:p>
      <w:r>
        <w:rPr>
          <w:b/>
          <w:u w:val="single"/>
        </w:rPr>
        <w:t>64443</w:t>
      </w:r>
    </w:p>
    <w:p>
      <w:r>
        <w:t>@team_Darrion just like a Velcro headed moon cricket to say fucking jungle bunny</w:t>
      </w:r>
    </w:p>
    <w:p>
      <w:r>
        <w:rPr>
          <w:b/>
          <w:u w:val="single"/>
        </w:rPr>
        <w:t>64444</w:t>
      </w:r>
    </w:p>
    <w:p>
      <w:r>
        <w:t>@team_Darrion night jigaboo http://t.co/vxKCG4yGXF</w:t>
      </w:r>
    </w:p>
    <w:p>
      <w:r>
        <w:rPr>
          <w:b/>
          <w:u w:val="single"/>
        </w:rPr>
        <w:t>64445</w:t>
      </w:r>
    </w:p>
    <w:p>
      <w:r>
        <w:t>@teapot Great GIF. Got a source URL for @gifs?</w:t>
      </w:r>
    </w:p>
    <w:p>
      <w:r>
        <w:rPr>
          <w:b/>
          <w:u w:val="single"/>
        </w:rPr>
        <w:t>64446</w:t>
      </w:r>
    </w:p>
    <w:p>
      <w:r>
        <w:t>@teeenytori @blzznts @Pouyalilpou put your tits away you ginger. Arnt u like 7? Isn't it past you bed time? Fuck off bitch.</w:t>
      </w:r>
    </w:p>
    <w:p>
      <w:r>
        <w:rPr>
          <w:b/>
          <w:u w:val="single"/>
        </w:rPr>
        <w:t>64447</w:t>
      </w:r>
    </w:p>
    <w:p>
      <w:r>
        <w:t>@teenagesleuth .we got 1, except eric holder gave them 2 the beaners 2 kill americans! guess he is race blind!</w:t>
      </w:r>
    </w:p>
    <w:p>
      <w:r>
        <w:rPr>
          <w:b/>
          <w:u w:val="single"/>
        </w:rPr>
        <w:t>64448</w:t>
      </w:r>
    </w:p>
    <w:p>
      <w:r>
        <w:t>@teeritz So six martinis before passing out on the couch after watching Euro-trash into the wee hours. Got it.</w:t>
      </w:r>
    </w:p>
    <w:p>
      <w:r>
        <w:rPr>
          <w:b/>
          <w:u w:val="single"/>
        </w:rPr>
        <w:t>64449</w:t>
      </w:r>
    </w:p>
    <w:p>
      <w:r>
        <w:t>@ten_ah_kei superman dat hoe no watch me uuuuuuuuuu&amp;#128514;</w:t>
      </w:r>
    </w:p>
    <w:p>
      <w:r>
        <w:rPr>
          <w:b/>
          <w:u w:val="single"/>
        </w:rPr>
        <w:t>64450</w:t>
      </w:r>
    </w:p>
    <w:p>
      <w:r>
        <w:t>@terrorwatchusa .....I think its about #Whites trying to be the most #Blackish ......what we in Socal call "wiggers". #liberals #democrats</w:t>
      </w:r>
    </w:p>
    <w:p>
      <w:r>
        <w:rPr>
          <w:b/>
          <w:u w:val="single"/>
        </w:rPr>
        <w:t>64451</w:t>
      </w:r>
    </w:p>
    <w:p>
      <w:r>
        <w:t>@tess_stepakoff @jetsnation6297 bitch please I'm a stud</w:t>
      </w:r>
    </w:p>
    <w:p>
      <w:r>
        <w:rPr>
          <w:b/>
          <w:u w:val="single"/>
        </w:rPr>
        <w:t>64452</w:t>
      </w:r>
    </w:p>
    <w:p>
      <w:r>
        <w:t>@theBOSS_Leslie I didn't tag you negro lol</w:t>
      </w:r>
    </w:p>
    <w:p>
      <w:r>
        <w:rPr>
          <w:b/>
          <w:u w:val="single"/>
        </w:rPr>
        <w:t>64453</w:t>
      </w:r>
    </w:p>
    <w:p>
      <w:r>
        <w:t>@theEricGlife starve, bitch</w:t>
      </w:r>
    </w:p>
    <w:p>
      <w:r>
        <w:rPr>
          <w:b/>
          <w:u w:val="single"/>
        </w:rPr>
        <w:t>64454</w:t>
      </w:r>
    </w:p>
    <w:p>
      <w:r>
        <w:t>@thebashionista Got me blushin like Drake bitch az. Lol</w:t>
      </w:r>
    </w:p>
    <w:p>
      <w:r>
        <w:rPr>
          <w:b/>
          <w:u w:val="single"/>
        </w:rPr>
        <w:t>64455</w:t>
      </w:r>
    </w:p>
    <w:p>
      <w:r>
        <w:t>@thecoreyholcomb "s/o the fat bitches who ride dick with a t-shirt on" &amp;#128514;&amp;#128514;&amp;#128514;</w:t>
      </w:r>
    </w:p>
    <w:p>
      <w:r>
        <w:rPr>
          <w:b/>
          <w:u w:val="single"/>
        </w:rPr>
        <w:t>64456</w:t>
      </w:r>
    </w:p>
    <w:p>
      <w:r>
        <w:t>@thecoreyholcomb I'd give that hoe the finger everyday at work until I get fired for it.</w:t>
      </w:r>
    </w:p>
    <w:p>
      <w:r>
        <w:rPr>
          <w:b/>
          <w:u w:val="single"/>
        </w:rPr>
        <w:t>64457</w:t>
      </w:r>
    </w:p>
    <w:p>
      <w:r>
        <w:t>@theeCHACO @danawhite you watching this trash?</w:t>
      </w:r>
    </w:p>
    <w:p>
      <w:r>
        <w:rPr>
          <w:b/>
          <w:u w:val="single"/>
        </w:rPr>
        <w:t>64458</w:t>
      </w:r>
    </w:p>
    <w:p>
      <w:r>
        <w:t>@theejustinholt the redskins are doing pretty good this year &amp;#128514;&amp;#128514;</w:t>
      </w:r>
    </w:p>
    <w:p>
      <w:r>
        <w:rPr>
          <w:b/>
          <w:u w:val="single"/>
        </w:rPr>
        <w:t>64459</w:t>
      </w:r>
    </w:p>
    <w:p>
      <w:r>
        <w:t>@theejustinholt trash of the cowboys beat the redskins twice last year &amp;#128517;</w:t>
      </w:r>
    </w:p>
    <w:p>
      <w:r>
        <w:rPr>
          <w:b/>
          <w:u w:val="single"/>
        </w:rPr>
        <w:t>64460</w:t>
      </w:r>
    </w:p>
    <w:p>
      <w:r>
        <w:t>@thejess_lynne @Hunglikerobby_ @triple6em96 @Itzmeggo no you threatened us bitch?! Don't try to make it what it's not &amp;#9786;&amp;#65039;</w:t>
      </w:r>
    </w:p>
    <w:p>
      <w:r>
        <w:rPr>
          <w:b/>
          <w:u w:val="single"/>
        </w:rPr>
        <w:t>64461</w:t>
      </w:r>
    </w:p>
    <w:p>
      <w:r>
        <w:t>@thejokerxo nah, they let French Montana spit trash at will</w:t>
      </w:r>
    </w:p>
    <w:p>
      <w:r>
        <w:rPr>
          <w:b/>
          <w:u w:val="single"/>
        </w:rPr>
        <w:t>64462</w:t>
      </w:r>
    </w:p>
    <w:p>
      <w:r>
        <w:t>@thejokerxo porn stars are 100% acceptable bro. Im was talking about these air mattress hoes....lol</w:t>
      </w:r>
    </w:p>
    <w:p>
      <w:r>
        <w:rPr>
          <w:b/>
          <w:u w:val="single"/>
        </w:rPr>
        <w:t>64463</w:t>
      </w:r>
    </w:p>
    <w:p>
      <w:r>
        <w:t>@thejokerxo yes!!! I love the hair on her pussy...lol</w:t>
      </w:r>
    </w:p>
    <w:p>
      <w:r>
        <w:rPr>
          <w:b/>
          <w:u w:val="single"/>
        </w:rPr>
        <w:t>64464</w:t>
      </w:r>
    </w:p>
    <w:p>
      <w:r>
        <w:t>@thejournalist44 At least 3. Late tho. Cuz adrenaline and emotion gonna carry them bitches until halftime.</w:t>
      </w:r>
    </w:p>
    <w:p>
      <w:r>
        <w:rPr>
          <w:b/>
          <w:u w:val="single"/>
        </w:rPr>
        <w:t>64465</w:t>
      </w:r>
    </w:p>
    <w:p>
      <w:r>
        <w:t>@thejournalist44 best O-Lineman is a rookie. It's him and a bunch of retards I wouldn't trust with a potato gun.</w:t>
      </w:r>
    </w:p>
    <w:p>
      <w:r>
        <w:rPr>
          <w:b/>
          <w:u w:val="single"/>
        </w:rPr>
        <w:t>64466</w:t>
      </w:r>
    </w:p>
    <w:p>
      <w:r>
        <w:t>@thejournalist44 zactly. After Joique pounds that bitch, bring in reggie for the GAPING holes that will inevitably appear.</w:t>
      </w:r>
    </w:p>
    <w:p>
      <w:r>
        <w:rPr>
          <w:b/>
          <w:u w:val="single"/>
        </w:rPr>
        <w:t>64467</w:t>
      </w:r>
    </w:p>
    <w:p>
      <w:r>
        <w:t>@thelovemaster "I'm gonna nip you right in the bud!"</w:t>
      </w:r>
    </w:p>
    <w:p>
      <w:r>
        <w:rPr>
          <w:b/>
          <w:u w:val="single"/>
        </w:rPr>
        <w:t>64468</w:t>
      </w:r>
    </w:p>
    <w:p>
      <w:r>
        <w:t>@themightylayman "We just gotta have a red headed Afrotino-Asian albino autistic Branch Davidian hermaphrodite on the Avengers!"</w:t>
      </w:r>
    </w:p>
    <w:p>
      <w:r>
        <w:rPr>
          <w:b/>
          <w:u w:val="single"/>
        </w:rPr>
        <w:t>64469</w:t>
      </w:r>
    </w:p>
    <w:p>
      <w:r>
        <w:t>@thereal_2raw @AssGods Brah *falls out* white bitches crazy</w:t>
      </w:r>
    </w:p>
    <w:p>
      <w:r>
        <w:rPr>
          <w:b/>
          <w:u w:val="single"/>
        </w:rPr>
        <w:t>64470</w:t>
      </w:r>
    </w:p>
    <w:p>
      <w:r>
        <w:t>@thereal_2raw He actually good lol don't hoe him. But I mean that's some road to glory shit &amp;gt;Go to Northern Illinois* *Undefeated &amp;amp; Heisman*</w:t>
      </w:r>
    </w:p>
    <w:p>
      <w:r>
        <w:rPr>
          <w:b/>
          <w:u w:val="single"/>
        </w:rPr>
        <w:t>64471</w:t>
      </w:r>
    </w:p>
    <w:p>
      <w:r>
        <w:t>@thereal_4 yeah lil nigga I was homecoming king and still been getting bad bitches as u see &amp;#9996;&amp;#65039;</w:t>
      </w:r>
    </w:p>
    <w:p>
      <w:r>
        <w:rPr>
          <w:b/>
          <w:u w:val="single"/>
        </w:rPr>
        <w:t>64472</w:t>
      </w:r>
    </w:p>
    <w:p>
      <w:r>
        <w:t>@thereal_EMandM I'm off whenever I feel like it. I'm off til Monday. And you put in your two weeks flip them the bird mannn</w:t>
      </w:r>
    </w:p>
    <w:p>
      <w:r>
        <w:rPr>
          <w:b/>
          <w:u w:val="single"/>
        </w:rPr>
        <w:t>64473</w:t>
      </w:r>
    </w:p>
    <w:p>
      <w:r>
        <w:t>@thereal_EMandM ain't like I have anything to do bitch boy lol.</w:t>
      </w:r>
    </w:p>
    <w:p>
      <w:r>
        <w:rPr>
          <w:b/>
          <w:u w:val="single"/>
        </w:rPr>
        <w:t>64474</w:t>
      </w:r>
    </w:p>
    <w:p>
      <w:r>
        <w:t>@thereal_EMandM texans d/st won't play the redskins again this year...</w:t>
      </w:r>
    </w:p>
    <w:p>
      <w:r>
        <w:rPr>
          <w:b/>
          <w:u w:val="single"/>
        </w:rPr>
        <w:t>64475</w:t>
      </w:r>
    </w:p>
    <w:p>
      <w:r>
        <w:t>@therealduxy @TKFan01 *too pretty...not *to pretty. Jeezus...my redneck education is showing.</w:t>
      </w:r>
    </w:p>
    <w:p>
      <w:r>
        <w:rPr>
          <w:b/>
          <w:u w:val="single"/>
        </w:rPr>
        <w:t>64476</w:t>
      </w:r>
    </w:p>
    <w:p>
      <w:r>
        <w:t>@therealjuicyj @ProjectPatHcp yea ho</w:t>
      </w:r>
    </w:p>
    <w:p>
      <w:r>
        <w:rPr>
          <w:b/>
          <w:u w:val="single"/>
        </w:rPr>
        <w:t>64477</w:t>
      </w:r>
    </w:p>
    <w:p>
      <w:r>
        <w:t>@thereallisaann @MichaelDelZotto HAHAHAHAHAHAH hook nose faggot, can't get pussy sucks at hockey #nhl</w:t>
      </w:r>
    </w:p>
    <w:p>
      <w:r>
        <w:rPr>
          <w:b/>
          <w:u w:val="single"/>
        </w:rPr>
        <w:t>64478</w:t>
      </w:r>
    </w:p>
    <w:p>
      <w:r>
        <w:t>@theshardyrebel #faggot</w:t>
      </w:r>
    </w:p>
    <w:p>
      <w:r>
        <w:rPr>
          <w:b/>
          <w:u w:val="single"/>
        </w:rPr>
        <w:t>64479</w:t>
      </w:r>
    </w:p>
    <w:p>
      <w:r>
        <w:t>@theshardyrebel cuz ur a sellout bitch fag</w:t>
      </w:r>
    </w:p>
    <w:p>
      <w:r>
        <w:rPr>
          <w:b/>
          <w:u w:val="single"/>
        </w:rPr>
        <w:t>64480</w:t>
      </w:r>
    </w:p>
    <w:p>
      <w:r>
        <w:t>@thesportsjudge. Sometimes a good hoe fire needs some Rocephin too before it'll go out.....</w:t>
      </w:r>
    </w:p>
    <w:p>
      <w:r>
        <w:rPr>
          <w:b/>
          <w:u w:val="single"/>
        </w:rPr>
        <w:t>64481</w:t>
      </w:r>
    </w:p>
    <w:p>
      <w:r>
        <w:t xml:space="preserve">@thetoddshow </w:t>
        <w:br/>
        <w:t>Y'all ain't gots no colored folk on da show. I tinks dats be racist and shit #TheToddShow</w:t>
      </w:r>
    </w:p>
    <w:p>
      <w:r>
        <w:rPr>
          <w:b/>
          <w:u w:val="single"/>
        </w:rPr>
        <w:t>64482</w:t>
      </w:r>
    </w:p>
    <w:p>
      <w:r>
        <w:t>@thewagnerer fags***</w:t>
      </w:r>
    </w:p>
    <w:p>
      <w:r>
        <w:rPr>
          <w:b/>
          <w:u w:val="single"/>
        </w:rPr>
        <w:t>64483</w:t>
      </w:r>
    </w:p>
    <w:p>
      <w:r>
        <w:t>@thickumms_x3 very wrong lmao this bitch literally tried to swallow someone in this movie</w:t>
      </w:r>
    </w:p>
    <w:p>
      <w:r>
        <w:rPr>
          <w:b/>
          <w:u w:val="single"/>
        </w:rPr>
        <w:t>64484</w:t>
      </w:r>
    </w:p>
    <w:p>
      <w:r>
        <w:t>@thisisricklol sexy bitch</w:t>
      </w:r>
    </w:p>
    <w:p>
      <w:r>
        <w:rPr>
          <w:b/>
          <w:u w:val="single"/>
        </w:rPr>
        <w:t>64485</w:t>
      </w:r>
    </w:p>
    <w:p>
      <w:r>
        <w:t>@thrillllllllll oh yea I forgot u decided to have math a hoe instead of football! My bad!</w:t>
      </w:r>
    </w:p>
    <w:p>
      <w:r>
        <w:rPr>
          <w:b/>
          <w:u w:val="single"/>
        </w:rPr>
        <w:t>64486</w:t>
      </w:r>
    </w:p>
    <w:p>
      <w:r>
        <w:t>@thundercurlz yo ugly ass 4 eyes havin ass bitch</w:t>
      </w:r>
    </w:p>
    <w:p>
      <w:r>
        <w:rPr>
          <w:b/>
          <w:u w:val="single"/>
        </w:rPr>
        <w:t>64487</w:t>
      </w:r>
    </w:p>
    <w:p>
      <w:r>
        <w:t>@tiara_rachelle I'm not gone see your baby monkey lil ass anyway funky ass</w:t>
      </w:r>
    </w:p>
    <w:p>
      <w:r>
        <w:rPr>
          <w:b/>
          <w:u w:val="single"/>
        </w:rPr>
        <w:t>64488</w:t>
      </w:r>
    </w:p>
    <w:p>
      <w:r>
        <w:t>@tiffantasticc your dad is genuine happy guy because his kids aren't niggers though &amp;#128532; jimmy is my nigga 5eva</w:t>
      </w:r>
    </w:p>
    <w:p>
      <w:r>
        <w:rPr>
          <w:b/>
          <w:u w:val="single"/>
        </w:rPr>
        <w:t>64489</w:t>
      </w:r>
    </w:p>
    <w:p>
      <w:r>
        <w:t>@tina16_ that bitch gonna get a rug burn</w:t>
      </w:r>
    </w:p>
    <w:p>
      <w:r>
        <w:rPr>
          <w:b/>
          <w:u w:val="single"/>
        </w:rPr>
        <w:t>64490</w:t>
      </w:r>
    </w:p>
    <w:p>
      <w:r>
        <w:t>@tinyboatclub you just started a whole other situation you dumb asa cunt</w:t>
      </w:r>
    </w:p>
    <w:p>
      <w:r>
        <w:rPr>
          <w:b/>
          <w:u w:val="single"/>
        </w:rPr>
        <w:t>64491</w:t>
      </w:r>
    </w:p>
    <w:p>
      <w:r>
        <w:t>@tjdunn23 you're such a darkie.</w:t>
      </w:r>
    </w:p>
    <w:p>
      <w:r>
        <w:rPr>
          <w:b/>
          <w:u w:val="single"/>
        </w:rPr>
        <w:t>64492</w:t>
      </w:r>
    </w:p>
    <w:p>
      <w:r>
        <w:t xml:space="preserve">@tkdfighter </w:t>
        <w:br/>
        <w:t>He gotta be colored</w:t>
      </w:r>
    </w:p>
    <w:p>
      <w:r>
        <w:rPr>
          <w:b/>
          <w:u w:val="single"/>
        </w:rPr>
        <w:t>64493</w:t>
      </w:r>
    </w:p>
    <w:p>
      <w:r>
        <w:t>@tmundal just because some moist bint lobbed a sword at you, you think you're some la-de-da king?</w:t>
      </w:r>
    </w:p>
    <w:p>
      <w:r>
        <w:rPr>
          <w:b/>
          <w:u w:val="single"/>
        </w:rPr>
        <w:t>64494</w:t>
      </w:r>
    </w:p>
    <w:p>
      <w:r>
        <w:t>@todd_calfee @WdmJeff Hell - was lucky to have gravel - dirt roads were a bitch</w:t>
      </w:r>
    </w:p>
    <w:p>
      <w:r>
        <w:rPr>
          <w:b/>
          <w:u w:val="single"/>
        </w:rPr>
        <w:t>64495</w:t>
      </w:r>
    </w:p>
    <w:p>
      <w:r>
        <w:t>@toddgunter This, this, this. Pack it up and head to NYC, please. Enjoy being called a hick for a few years, come home humbled. #plans</w:t>
      </w:r>
    </w:p>
    <w:p>
      <w:r>
        <w:rPr>
          <w:b/>
          <w:u w:val="single"/>
        </w:rPr>
        <w:t>64496</w:t>
      </w:r>
    </w:p>
    <w:p>
      <w:r>
        <w:t>@tommymanson pussy</w:t>
      </w:r>
    </w:p>
    <w:p>
      <w:r>
        <w:rPr>
          <w:b/>
          <w:u w:val="single"/>
        </w:rPr>
        <w:t>64497</w:t>
      </w:r>
    </w:p>
    <w:p>
      <w:r>
        <w:t>@tonipmusic woahh!! Ahha I remember her from Charlie and the Chocolate Factory! Who do you think killed Lucy? I think it was Abby</w:t>
      </w:r>
    </w:p>
    <w:p>
      <w:r>
        <w:rPr>
          <w:b/>
          <w:u w:val="single"/>
        </w:rPr>
        <w:t>64498</w:t>
      </w:r>
    </w:p>
    <w:p>
      <w:r>
        <w:t>@tonynolanlive "There is a special time and place for decaf coffee: never and in the trash." My family's motto about their java habits. &amp;#9749;&amp;#65039;</w:t>
      </w:r>
    </w:p>
    <w:p>
      <w:r>
        <w:rPr>
          <w:b/>
          <w:u w:val="single"/>
        </w:rPr>
        <w:t>64499</w:t>
      </w:r>
    </w:p>
    <w:p>
      <w:r>
        <w:t>@tori_mills02 I believe that you fuckin can punk nigga bitch&amp;#128520;&amp;#128170;</w:t>
      </w:r>
    </w:p>
    <w:p>
      <w:r>
        <w:rPr>
          <w:b/>
          <w:u w:val="single"/>
        </w:rPr>
        <w:t>64500</w:t>
      </w:r>
    </w:p>
    <w:p>
      <w:r>
        <w:t>@tori_santana hell yea went from I love you to fuck you and that basic bitch</w:t>
      </w:r>
    </w:p>
    <w:p>
      <w:r>
        <w:rPr>
          <w:b/>
          <w:u w:val="single"/>
        </w:rPr>
        <w:t>64501</w:t>
      </w:r>
    </w:p>
    <w:p>
      <w:r>
        <w:t>@tracieeeeee wha? me? i'm just waiting for showtime to bring back queer as folk.</w:t>
      </w:r>
    </w:p>
    <w:p>
      <w:r>
        <w:rPr>
          <w:b/>
          <w:u w:val="single"/>
        </w:rPr>
        <w:t>64502</w:t>
      </w:r>
    </w:p>
    <w:p>
      <w:r>
        <w:t>@tranSactionRAP nigga what u talkn bout?? Tell them hoes get on they DJ UNK shit if they ain't sucking, walk it out</w:t>
      </w:r>
    </w:p>
    <w:p>
      <w:r>
        <w:rPr>
          <w:b/>
          <w:u w:val="single"/>
        </w:rPr>
        <w:t>64503</w:t>
      </w:r>
    </w:p>
    <w:p>
      <w:r>
        <w:t>@travistefft I know how you feel....I never thought I'd see the Sox win in my lifetime. Hope you can use Ant's Yankees hook up to see a game</w:t>
      </w:r>
    </w:p>
    <w:p>
      <w:r>
        <w:rPr>
          <w:b/>
          <w:u w:val="single"/>
        </w:rPr>
        <w:t>64504</w:t>
      </w:r>
    </w:p>
    <w:p>
      <w:r>
        <w:t>@treagle05 early bird gets the worm tomcat</w:t>
      </w:r>
    </w:p>
    <w:p>
      <w:r>
        <w:rPr>
          <w:b/>
          <w:u w:val="single"/>
        </w:rPr>
        <w:t>64505</w:t>
      </w:r>
    </w:p>
    <w:p>
      <w:r>
        <w:t>@treagle05 your still a little pussy tomcat &amp;#128569;</w:t>
      </w:r>
    </w:p>
    <w:p>
      <w:r>
        <w:rPr>
          <w:b/>
          <w:u w:val="single"/>
        </w:rPr>
        <w:t>64506</w:t>
      </w:r>
    </w:p>
    <w:p>
      <w:r>
        <w:t>@trestiffer &amp;amp; @Rhyds_herrrrrr had me so high off the monkey nutts yesterday nbs &amp;#128532;&amp;#128532;&amp;#128518;&amp;#128518;&amp;#128526;&amp;#128526;&amp;#128548;&amp;#127809;&amp;#127811;&amp;#127807;&amp;#127807;</w:t>
      </w:r>
    </w:p>
    <w:p>
      <w:r>
        <w:rPr>
          <w:b/>
          <w:u w:val="single"/>
        </w:rPr>
        <w:t>64507</w:t>
      </w:r>
    </w:p>
    <w:p>
      <w:r>
        <w:t>@trestiffer lil b already to puff for the hoes</w:t>
      </w:r>
    </w:p>
    <w:p>
      <w:r>
        <w:rPr>
          <w:b/>
          <w:u w:val="single"/>
        </w:rPr>
        <w:t>64508</w:t>
      </w:r>
    </w:p>
    <w:p>
      <w:r>
        <w:t>@treyspears3 dude your fucking gay you made a twitter just to mock me fucking lowlife</w:t>
      </w:r>
    </w:p>
    <w:p>
      <w:r>
        <w:rPr>
          <w:b/>
          <w:u w:val="single"/>
        </w:rPr>
        <w:t>64509</w:t>
      </w:r>
    </w:p>
    <w:p>
      <w:r>
        <w:t>@treyspears3 it's fucking real retard holy fuck can you not read my tweets fucktard?</w:t>
      </w:r>
    </w:p>
    <w:p>
      <w:r>
        <w:rPr>
          <w:b/>
          <w:u w:val="single"/>
        </w:rPr>
        <w:t>64510</w:t>
      </w:r>
    </w:p>
    <w:p>
      <w:r>
        <w:t>@triple6em96 @Hunglikerobby_ @bbluedreamm I don't look like white trash. I'm not pregnant and 17 gtfo. I have hella gas so say something.</w:t>
      </w:r>
    </w:p>
    <w:p>
      <w:r>
        <w:rPr>
          <w:b/>
          <w:u w:val="single"/>
        </w:rPr>
        <w:t>64511</w:t>
      </w:r>
    </w:p>
    <w:p>
      <w:r>
        <w:t>@triple6em96 @Hunglikerobby_ bitch you watch your fucking mouth you dirty whore. I swear to god that's a thin line</w:t>
      </w:r>
    </w:p>
    <w:p>
      <w:r>
        <w:rPr>
          <w:b/>
          <w:u w:val="single"/>
        </w:rPr>
        <w:t>64512</w:t>
      </w:r>
    </w:p>
    <w:p>
      <w:r>
        <w:t>@triple6em96 @Hunglikerobby_ uh I think his mom loves him you fucking retard. I'm sure your gunna be so successful emilie. We all believe &amp;#128521;</w:t>
      </w:r>
    </w:p>
    <w:p>
      <w:r>
        <w:rPr>
          <w:b/>
          <w:u w:val="single"/>
        </w:rPr>
        <w:t>64513</w:t>
      </w:r>
    </w:p>
    <w:p>
      <w:r>
        <w:t>@triple6em96 @longbongchris stfu you stupid bitch? Like leave us alone? No one gives a fuck about you. Bruh just block her. We're good.</w:t>
      </w:r>
    </w:p>
    <w:p>
      <w:r>
        <w:rPr>
          <w:b/>
          <w:u w:val="single"/>
        </w:rPr>
        <w:t>64514</w:t>
      </w:r>
    </w:p>
    <w:p>
      <w:r>
        <w:t>@trix2343 I have something that you don't bitch. Always remember that.</w:t>
      </w:r>
    </w:p>
    <w:p>
      <w:r>
        <w:rPr>
          <w:b/>
          <w:u w:val="single"/>
        </w:rPr>
        <w:t>64515</w:t>
      </w:r>
    </w:p>
    <w:p>
      <w:r>
        <w:t>@trix2343 okay bitch. Tomorrow in the principals office. Be there.</w:t>
      </w:r>
    </w:p>
    <w:p>
      <w:r>
        <w:rPr>
          <w:b/>
          <w:u w:val="single"/>
        </w:rPr>
        <w:t>64516</w:t>
      </w:r>
    </w:p>
    <w:p>
      <w:r>
        <w:t>@tropicth you know. pens for school? to cut all them bitches</w:t>
      </w:r>
    </w:p>
    <w:p>
      <w:r>
        <w:rPr>
          <w:b/>
          <w:u w:val="single"/>
        </w:rPr>
        <w:t>64517</w:t>
      </w:r>
    </w:p>
    <w:p>
      <w:r>
        <w:t>@truckpartstores Intended to get pics but didn't have time.. Must be a mud race/event here this weekend.. Is like a redneck convoy out there</w:t>
      </w:r>
    </w:p>
    <w:p>
      <w:r>
        <w:rPr>
          <w:b/>
          <w:u w:val="single"/>
        </w:rPr>
        <w:t>64518</w:t>
      </w:r>
    </w:p>
    <w:p>
      <w:r>
        <w:t>@true_east_ @TroyMadden yall trash but @thEMANacho cold</w:t>
      </w:r>
    </w:p>
    <w:p>
      <w:r>
        <w:rPr>
          <w:b/>
          <w:u w:val="single"/>
        </w:rPr>
        <w:t>64519</w:t>
      </w:r>
    </w:p>
    <w:p>
      <w:r>
        <w:t>@true_east_ trash what? http://t.co/IUdvnQCkB4</w:t>
      </w:r>
    </w:p>
    <w:p>
      <w:r>
        <w:rPr>
          <w:b/>
          <w:u w:val="single"/>
        </w:rPr>
        <w:t>64520</w:t>
      </w:r>
    </w:p>
    <w:p>
      <w:r>
        <w:t>@truuueee_ that bitch done.. have it to u on Sunday my nigga</w:t>
      </w:r>
    </w:p>
    <w:p>
      <w:r>
        <w:rPr>
          <w:b/>
          <w:u w:val="single"/>
        </w:rPr>
        <w:t>64521</w:t>
      </w:r>
    </w:p>
    <w:p>
      <w:r>
        <w:t>@tsallabT it was the address to her Job... So the jokes on you bitch! Ha!</w:t>
      </w:r>
    </w:p>
    <w:p>
      <w:r>
        <w:rPr>
          <w:b/>
          <w:u w:val="single"/>
        </w:rPr>
        <w:t>64522</w:t>
      </w:r>
    </w:p>
    <w:p>
      <w:r>
        <w:t>@tsj_washington No matter how much you bitch and complain... America is in better shape to how Obama found it PERIOD</w:t>
      </w:r>
    </w:p>
    <w:p>
      <w:r>
        <w:rPr>
          <w:b/>
          <w:u w:val="single"/>
        </w:rPr>
        <w:t>64523</w:t>
      </w:r>
    </w:p>
    <w:p>
      <w:r>
        <w:t>@tsmith4569 Sorry I missed that, you mean where I live is disgusting or that that muzzies in the UK r disgusting, or both? Have a great Sun.</w:t>
      </w:r>
    </w:p>
    <w:p>
      <w:r>
        <w:rPr>
          <w:b/>
          <w:u w:val="single"/>
        </w:rPr>
        <w:t>64524</w:t>
      </w:r>
    </w:p>
    <w:p>
      <w:r>
        <w:t>@tucsonchld lol you can only get in at Eden when you're 18. All the bitches there are fat...</w:t>
      </w:r>
    </w:p>
    <w:p>
      <w:r>
        <w:rPr>
          <w:b/>
          <w:u w:val="single"/>
        </w:rPr>
        <w:t>64525</w:t>
      </w:r>
    </w:p>
    <w:p>
      <w:r>
        <w:t>@tupacselenas bitch smd</w:t>
      </w:r>
    </w:p>
    <w:p>
      <w:r>
        <w:rPr>
          <w:b/>
          <w:u w:val="single"/>
        </w:rPr>
        <w:t>64526</w:t>
      </w:r>
    </w:p>
    <w:p>
      <w:r>
        <w:t>@tupacselenas hey bitch imy</w:t>
      </w:r>
    </w:p>
    <w:p>
      <w:r>
        <w:rPr>
          <w:b/>
          <w:u w:val="single"/>
        </w:rPr>
        <w:t>64527</w:t>
      </w:r>
    </w:p>
    <w:p>
      <w:r>
        <w:t>@twaynesback I swear I can't do shit right now but I'm down to get into something tonight if u are nig</w:t>
      </w:r>
    </w:p>
    <w:p>
      <w:r>
        <w:rPr>
          <w:b/>
          <w:u w:val="single"/>
        </w:rPr>
        <w:t>64528</w:t>
      </w:r>
    </w:p>
    <w:p>
      <w:r>
        <w:t>@twaynesback well I already got some lol but I'm bout to hop in the shower and eat something real quick then I'll be on my way nig</w:t>
      </w:r>
    </w:p>
    <w:p>
      <w:r>
        <w:rPr>
          <w:b/>
          <w:u w:val="single"/>
        </w:rPr>
        <w:t>64529</w:t>
      </w:r>
    </w:p>
    <w:p>
      <w:r>
        <w:t>@tweebest clam it</w:t>
      </w:r>
    </w:p>
    <w:p>
      <w:r>
        <w:rPr>
          <w:b/>
          <w:u w:val="single"/>
        </w:rPr>
        <w:t>64530</w:t>
      </w:r>
    </w:p>
    <w:p>
      <w:r>
        <w:t>@tweetstar10 Saw that there's a 15&amp;#176; slope to the wire? That enough for a zip-line? #businessopportunity</w:t>
      </w:r>
    </w:p>
    <w:p>
      <w:r>
        <w:rPr>
          <w:b/>
          <w:u w:val="single"/>
        </w:rPr>
        <w:t>64531</w:t>
      </w:r>
    </w:p>
    <w:p>
      <w:r>
        <w:t>@twincitytyson if somehow u didn't already go I'm down nig</w:t>
      </w:r>
    </w:p>
    <w:p>
      <w:r>
        <w:rPr>
          <w:b/>
          <w:u w:val="single"/>
        </w:rPr>
        <w:t>64532</w:t>
      </w:r>
    </w:p>
    <w:p>
      <w:r>
        <w:t>@twittwithjosh @cher oh, see cher? see what your particular brand vitriol creates? A boy who thinks it's ok to call a woman a cunt. #libtard</w:t>
      </w:r>
    </w:p>
    <w:p>
      <w:r>
        <w:rPr>
          <w:b/>
          <w:u w:val="single"/>
        </w:rPr>
        <w:t>64533</w:t>
      </w:r>
    </w:p>
    <w:p>
      <w:r>
        <w:t>@tyg235 @italian_montana have fun losing tonight bitch</w:t>
      </w:r>
    </w:p>
    <w:p>
      <w:r>
        <w:rPr>
          <w:b/>
          <w:u w:val="single"/>
        </w:rPr>
        <w:t>64534</w:t>
      </w:r>
    </w:p>
    <w:p>
      <w:r>
        <w:t>@tyler_smith55 your talking to every hick in San Antonio I ride with a big 45 in the console</w:t>
      </w:r>
    </w:p>
    <w:p>
      <w:r>
        <w:rPr>
          <w:b/>
          <w:u w:val="single"/>
        </w:rPr>
        <w:t>64535</w:t>
      </w:r>
    </w:p>
    <w:p>
      <w:r>
        <w:t>@tyler_wilde As in, "throw birds with long pointy beaks at you"?</w:t>
      </w:r>
    </w:p>
    <w:p>
      <w:r>
        <w:rPr>
          <w:b/>
          <w:u w:val="single"/>
        </w:rPr>
        <w:t>64536</w:t>
      </w:r>
    </w:p>
    <w:p>
      <w:r>
        <w:t>@tyler_wilde CH3BURASHKA sure gets to be a nit-picky Russian monkey/bear thing sometimes, doesn't he?</w:t>
      </w:r>
    </w:p>
    <w:p>
      <w:r>
        <w:rPr>
          <w:b/>
          <w:u w:val="single"/>
        </w:rPr>
        <w:t>64537</w:t>
      </w:r>
    </w:p>
    <w:p>
      <w:r>
        <w:t>@tyler_wilde I'm just saying, it's not like you were up against a bird-eating spider or something. Bet @Pseudobread coulda done it</w:t>
      </w:r>
    </w:p>
    <w:p>
      <w:r>
        <w:rPr>
          <w:b/>
          <w:u w:val="single"/>
        </w:rPr>
        <w:t>64538</w:t>
      </w:r>
    </w:p>
    <w:p>
      <w:r>
        <w:t>@tyracountryman nah gurl this pussy private &amp;#128581;</w:t>
      </w:r>
    </w:p>
    <w:p>
      <w:r>
        <w:rPr>
          <w:b/>
          <w:u w:val="single"/>
        </w:rPr>
        <w:t>64539</w:t>
      </w:r>
    </w:p>
    <w:p>
      <w:r>
        <w:t>@tytytooflyy ima fill ur clam out</w:t>
      </w:r>
    </w:p>
    <w:p>
      <w:r>
        <w:rPr>
          <w:b/>
          <w:u w:val="single"/>
        </w:rPr>
        <w:t>64540</w:t>
      </w:r>
    </w:p>
    <w:p>
      <w:r>
        <w:t>@uhCokee he's just a cunt and nobody likes him. He should choke on shit</w:t>
      </w:r>
    </w:p>
    <w:p>
      <w:r>
        <w:rPr>
          <w:b/>
          <w:u w:val="single"/>
        </w:rPr>
        <w:t>64541</w:t>
      </w:r>
    </w:p>
    <w:p>
      <w:r>
        <w:t>@uhhdrugs bitch. Again?</w:t>
      </w:r>
    </w:p>
    <w:p>
      <w:r>
        <w:rPr>
          <w:b/>
          <w:u w:val="single"/>
        </w:rPr>
        <w:t>64542</w:t>
      </w:r>
    </w:p>
    <w:p>
      <w:r>
        <w:t>@uk3ba Just learn d dance nuh cuz u know after carnival we like to pick up months old yardie ting LOL</w:t>
      </w:r>
    </w:p>
    <w:p>
      <w:r>
        <w:rPr>
          <w:b/>
          <w:u w:val="single"/>
        </w:rPr>
        <w:t>64543</w:t>
      </w:r>
    </w:p>
    <w:p>
      <w:r>
        <w:t>@upallcamren shutup thirsty hoe</w:t>
      </w:r>
    </w:p>
    <w:p>
      <w:r>
        <w:rPr>
          <w:b/>
          <w:u w:val="single"/>
        </w:rPr>
        <w:t>64544</w:t>
      </w:r>
    </w:p>
    <w:p>
      <w:r>
        <w:t>@urHIGHnesss_ &amp;#128514; nah lemme chill i love the bitches</w:t>
      </w:r>
    </w:p>
    <w:p>
      <w:r>
        <w:rPr>
          <w:b/>
          <w:u w:val="single"/>
        </w:rPr>
        <w:t>64545</w:t>
      </w:r>
    </w:p>
    <w:p>
      <w:r>
        <w:t>@urbasicyabish @Mikeaveli fucking faggot</w:t>
      </w:r>
    </w:p>
    <w:p>
      <w:r>
        <w:rPr>
          <w:b/>
          <w:u w:val="single"/>
        </w:rPr>
        <w:t>64546</w:t>
      </w:r>
    </w:p>
    <w:p>
      <w:r>
        <w:t>@urbasicyabish let's go see the wolverine hoe</w:t>
      </w:r>
    </w:p>
    <w:p>
      <w:r>
        <w:rPr>
          <w:b/>
          <w:u w:val="single"/>
        </w:rPr>
        <w:t>64547</w:t>
      </w:r>
    </w:p>
    <w:p>
      <w:r>
        <w:t>@urbasicyabish nigor??</w:t>
      </w:r>
    </w:p>
    <w:p>
      <w:r>
        <w:rPr>
          <w:b/>
          <w:u w:val="single"/>
        </w:rPr>
        <w:t>64548</w:t>
      </w:r>
    </w:p>
    <w:p>
      <w:r>
        <w:t>@urbasicyabish of course bitch. I kinda wanna attempt to play madden tho</w:t>
      </w:r>
    </w:p>
    <w:p>
      <w:r>
        <w:rPr>
          <w:b/>
          <w:u w:val="single"/>
        </w:rPr>
        <w:t>64549</w:t>
      </w:r>
    </w:p>
    <w:p>
      <w:r>
        <w:t>@urdaddy936192 @LuM1996 @PRoseish not in Florida retard</w:t>
      </w:r>
    </w:p>
    <w:p>
      <w:r>
        <w:rPr>
          <w:b/>
          <w:u w:val="single"/>
        </w:rPr>
        <w:t>64550</w:t>
      </w:r>
    </w:p>
    <w:p>
      <w:r>
        <w:t>@usweekly every1 is so over the bigass bitches!!</w:t>
      </w:r>
    </w:p>
    <w:p>
      <w:r>
        <w:rPr>
          <w:b/>
          <w:u w:val="single"/>
        </w:rPr>
        <w:t>64551</w:t>
      </w:r>
    </w:p>
    <w:p>
      <w:r>
        <w:t>@usweekly that old cunt needs to sit down</w:t>
      </w:r>
    </w:p>
    <w:p>
      <w:r>
        <w:rPr>
          <w:b/>
          <w:u w:val="single"/>
        </w:rPr>
        <w:t>64552</w:t>
      </w:r>
    </w:p>
    <w:p>
      <w:r>
        <w:t xml:space="preserve">@vaginafvce </w:t>
        <w:br/>
        <w:t>Fuck her right in the pussy</w:t>
      </w:r>
    </w:p>
    <w:p>
      <w:r>
        <w:rPr>
          <w:b/>
          <w:u w:val="single"/>
        </w:rPr>
        <w:t>64553</w:t>
      </w:r>
    </w:p>
    <w:p>
      <w:r>
        <w:t>@valeriaaa_111 nigger</w:t>
      </w:r>
    </w:p>
    <w:p>
      <w:r>
        <w:rPr>
          <w:b/>
          <w:u w:val="single"/>
        </w:rPr>
        <w:t>64554</w:t>
      </w:r>
    </w:p>
    <w:p>
      <w:r>
        <w:t>@valerie91097 uhh messi trash . and im flattered but what was the games scorre</w:t>
      </w:r>
    </w:p>
    <w:p>
      <w:r>
        <w:rPr>
          <w:b/>
          <w:u w:val="single"/>
        </w:rPr>
        <w:t>64555</w:t>
      </w:r>
    </w:p>
    <w:p>
      <w:r>
        <w:t>@valeriemaria2 @assholee813 bitch wea ur clothes</w:t>
      </w:r>
    </w:p>
    <w:p>
      <w:r>
        <w:rPr>
          <w:b/>
          <w:u w:val="single"/>
        </w:rPr>
        <w:t>64556</w:t>
      </w:r>
    </w:p>
    <w:p>
      <w:r>
        <w:t>@valonfox13 not no but hell no, when blk. stop sayin nigger I will, what they can have I can have. this is america</w:t>
      </w:r>
    </w:p>
    <w:p>
      <w:r>
        <w:rPr>
          <w:b/>
          <w:u w:val="single"/>
        </w:rPr>
        <w:t>64557</w:t>
      </w:r>
    </w:p>
    <w:p>
      <w:r>
        <w:t>@vampirrrra k, niggah do u evem shmoke</w:t>
      </w:r>
    </w:p>
    <w:p>
      <w:r>
        <w:rPr>
          <w:b/>
          <w:u w:val="single"/>
        </w:rPr>
        <w:t>64558</w:t>
      </w:r>
    </w:p>
    <w:p>
      <w:r>
        <w:t>@vampirrrra thats right niggah Netherlands!!!</w:t>
      </w:r>
    </w:p>
    <w:p>
      <w:r>
        <w:rPr>
          <w:b/>
          <w:u w:val="single"/>
        </w:rPr>
        <w:t>64559</w:t>
      </w:r>
    </w:p>
    <w:p>
      <w:r>
        <w:t>@vampirrrra viva Brazil niggah lol</w:t>
      </w:r>
    </w:p>
    <w:p>
      <w:r>
        <w:rPr>
          <w:b/>
          <w:u w:val="single"/>
        </w:rPr>
        <w:t>64560</w:t>
      </w:r>
    </w:p>
    <w:p>
      <w:r>
        <w:t>@vanessa32m honestly the performers on there red carpet were trash hahahaahahahaha</w:t>
      </w:r>
    </w:p>
    <w:p>
      <w:r>
        <w:rPr>
          <w:b/>
          <w:u w:val="single"/>
        </w:rPr>
        <w:t>64561</w:t>
      </w:r>
    </w:p>
    <w:p>
      <w:r>
        <w:t>@vbyrd_32 dam this hoes should be working at Microsoft</w:t>
      </w:r>
    </w:p>
    <w:p>
      <w:r>
        <w:rPr>
          <w:b/>
          <w:u w:val="single"/>
        </w:rPr>
        <w:t>64562</w:t>
      </w:r>
    </w:p>
    <w:p>
      <w:r>
        <w:t>@vernon1488 this is my female grand champion Jesse. She heard a bird outside. http://t.co/1OINieeJ9c</w:t>
      </w:r>
    </w:p>
    <w:p>
      <w:r>
        <w:rPr>
          <w:b/>
          <w:u w:val="single"/>
        </w:rPr>
        <w:t>64563</w:t>
      </w:r>
    </w:p>
    <w:p>
      <w:r>
        <w:t>@vernon1488 town . At a movie with friends. I stabbed a nig 3 times and got sent to prison. Justice?</w:t>
      </w:r>
    </w:p>
    <w:p>
      <w:r>
        <w:rPr>
          <w:b/>
          <w:u w:val="single"/>
        </w:rPr>
        <w:t>64564</w:t>
      </w:r>
    </w:p>
    <w:p>
      <w:r>
        <w:t>@vewxyz this bitch........</w:t>
      </w:r>
    </w:p>
    <w:p>
      <w:r>
        <w:rPr>
          <w:b/>
          <w:u w:val="single"/>
        </w:rPr>
        <w:t>64565</w:t>
      </w:r>
    </w:p>
    <w:p>
      <w:r>
        <w:t>@vh1ADENECA @260chocolate @4Sunshinejones1 aye, I respect ya hustle and all but dont tweet me anymore trash ass videos...thank u kindly</w:t>
      </w:r>
    </w:p>
    <w:p>
      <w:r>
        <w:rPr>
          <w:b/>
          <w:u w:val="single"/>
        </w:rPr>
        <w:t>64566</w:t>
      </w:r>
    </w:p>
    <w:p>
      <w:r>
        <w:t>@vhr6190 @NudesForJordy playoffs bitch</w:t>
      </w:r>
    </w:p>
    <w:p>
      <w:r>
        <w:rPr>
          <w:b/>
          <w:u w:val="single"/>
        </w:rPr>
        <w:t>64567</w:t>
      </w:r>
    </w:p>
    <w:p>
      <w:r>
        <w:t>@vinny2vicious faggot I knew you weren't really my friend.</w:t>
      </w:r>
    </w:p>
    <w:p>
      <w:r>
        <w:rPr>
          <w:b/>
          <w:u w:val="single"/>
        </w:rPr>
        <w:t>64568</w:t>
      </w:r>
    </w:p>
    <w:p>
      <w:r>
        <w:t>@vinnyywright I don't care what they is they can catch them hoes</w:t>
      </w:r>
    </w:p>
    <w:p>
      <w:r>
        <w:rPr>
          <w:b/>
          <w:u w:val="single"/>
        </w:rPr>
        <w:t>64569</w:t>
      </w:r>
    </w:p>
    <w:p>
      <w:r>
        <w:t>@vinyldanyl @BleedingLSD hes a lyin ass bitch lmao http://t.co/1YiMFtRTZw</w:t>
      </w:r>
    </w:p>
    <w:p>
      <w:r>
        <w:rPr>
          <w:b/>
          <w:u w:val="single"/>
        </w:rPr>
        <w:t>64570</w:t>
      </w:r>
    </w:p>
    <w:p>
      <w:r>
        <w:t>@vivaalakatyy &amp;#128514;&amp;#128514;&amp;#128514;&amp;#128514;&amp;#128514; oh my gosh why are so so cute?!</w:t>
        <w:br/>
        <w:t>FA LA LA LA LA LA LA LA LA bitch &amp;#128536;</w:t>
      </w:r>
    </w:p>
    <w:p>
      <w:r>
        <w:rPr>
          <w:b/>
          <w:u w:val="single"/>
        </w:rPr>
        <w:t>64571</w:t>
      </w:r>
    </w:p>
    <w:p>
      <w:r>
        <w:t>@vivaalakatyy @J_Fritzy @Lompartayy at least I have a boyfriend dumb bitch &amp;#128514;</w:t>
      </w:r>
    </w:p>
    <w:p>
      <w:r>
        <w:rPr>
          <w:b/>
          <w:u w:val="single"/>
        </w:rPr>
        <w:t>64572</w:t>
      </w:r>
    </w:p>
    <w:p>
      <w:r>
        <w:t>@vivaalakatyy @J_Fritzy @Lompartayy that's all the action you'll probably get bitch</w:t>
      </w:r>
    </w:p>
    <w:p>
      <w:r>
        <w:rPr>
          <w:b/>
          <w:u w:val="single"/>
        </w:rPr>
        <w:t>64573</w:t>
      </w:r>
    </w:p>
    <w:p>
      <w:r>
        <w:t>@vivaalakatyy @brotherbill7 @JHuff_5 good bitch choke</w:t>
      </w:r>
    </w:p>
    <w:p>
      <w:r>
        <w:rPr>
          <w:b/>
          <w:u w:val="single"/>
        </w:rPr>
        <w:t>64574</w:t>
      </w:r>
    </w:p>
    <w:p>
      <w:r>
        <w:t>@vj44 did I mention you are an ugly cunt? Go back to Iran.</w:t>
      </w:r>
    </w:p>
    <w:p>
      <w:r>
        <w:rPr>
          <w:b/>
          <w:u w:val="single"/>
        </w:rPr>
        <w:t>64575</w:t>
      </w:r>
    </w:p>
    <w:p>
      <w:r>
        <w:t>@vj44 umm how about they are at home raising kids? You are retarded.</w:t>
      </w:r>
    </w:p>
    <w:p>
      <w:r>
        <w:rPr>
          <w:b/>
          <w:u w:val="single"/>
        </w:rPr>
        <w:t>64576</w:t>
      </w:r>
    </w:p>
    <w:p>
      <w:r>
        <w:t>@vodkapapixo alot of these bitches themselves aint shit either....birds of a feather flock together</w:t>
      </w:r>
    </w:p>
    <w:p>
      <w:r>
        <w:rPr>
          <w:b/>
          <w:u w:val="single"/>
        </w:rPr>
        <w:t>64577</w:t>
      </w:r>
    </w:p>
    <w:p>
      <w:r>
        <w:t>@w1LLiam_ bruh we was my fam, nd yeah pussy niggas get no respect.</w:t>
      </w:r>
    </w:p>
    <w:p>
      <w:r>
        <w:rPr>
          <w:b/>
          <w:u w:val="single"/>
        </w:rPr>
        <w:t>64578</w:t>
      </w:r>
    </w:p>
    <w:p>
      <w:r>
        <w:t>@walterthecat121 @GalliumRBLX how is it being colored blind?</w:t>
      </w:r>
    </w:p>
    <w:p>
      <w:r>
        <w:rPr>
          <w:b/>
          <w:u w:val="single"/>
        </w:rPr>
        <w:t>64579</w:t>
      </w:r>
    </w:p>
    <w:p>
      <w:r>
        <w:t>@washingtonpost The people who work at those companies tend to be trash.</w:t>
      </w:r>
    </w:p>
    <w:p>
      <w:r>
        <w:rPr>
          <w:b/>
          <w:u w:val="single"/>
        </w:rPr>
        <w:t>64580</w:t>
      </w:r>
    </w:p>
    <w:p>
      <w:r>
        <w:t>@wboundurant92 like I said drose needs to stop being a pussy lol</w:t>
      </w:r>
    </w:p>
    <w:p>
      <w:r>
        <w:rPr>
          <w:b/>
          <w:u w:val="single"/>
        </w:rPr>
        <w:t>64581</w:t>
      </w:r>
    </w:p>
    <w:p>
      <w:r>
        <w:t>@wbpictures no, i do not wish to spend $40+ to go to a filthy theatre and watch a fuzzy screen with bad sound. #ANNABELLE</w:t>
      </w:r>
    </w:p>
    <w:p>
      <w:r>
        <w:rPr>
          <w:b/>
          <w:u w:val="single"/>
        </w:rPr>
        <w:t>64582</w:t>
      </w:r>
    </w:p>
    <w:p>
      <w:r>
        <w:t>@wclemons @thejoelberggren @anthonycumia you little fag. At least I will fuck a Woman to have kids. Plus work to support them. Hipster homo</w:t>
      </w:r>
    </w:p>
    <w:p>
      <w:r>
        <w:rPr>
          <w:b/>
          <w:u w:val="single"/>
        </w:rPr>
        <w:t>64583</w:t>
      </w:r>
    </w:p>
    <w:p>
      <w:r>
        <w:t>@weGIANTS Yeah I'm trying to. Ain't recorded in about a month. Been spiraling downward Mayne. An empty son of a bitch folk</w:t>
      </w:r>
    </w:p>
    <w:p>
      <w:r>
        <w:rPr>
          <w:b/>
          <w:u w:val="single"/>
        </w:rPr>
        <w:t>64584</w:t>
      </w:r>
    </w:p>
    <w:p>
      <w:r>
        <w:t>@wednesdaydreams I wanted to see that but I like trash sometimes lol</w:t>
      </w:r>
    </w:p>
    <w:p>
      <w:r>
        <w:rPr>
          <w:b/>
          <w:u w:val="single"/>
        </w:rPr>
        <w:t>64585</w:t>
      </w:r>
    </w:p>
    <w:p>
      <w:r>
        <w:t>@wellheeledking I still think he is a pussy haha</w:t>
      </w:r>
    </w:p>
    <w:p>
      <w:r>
        <w:rPr>
          <w:b/>
          <w:u w:val="single"/>
        </w:rPr>
        <w:t>64586</w:t>
      </w:r>
    </w:p>
    <w:p>
      <w:r>
        <w:t>@wellheeledking bird shit aint no joke</w:t>
      </w:r>
    </w:p>
    <w:p>
      <w:r>
        <w:rPr>
          <w:b/>
          <w:u w:val="single"/>
        </w:rPr>
        <w:t>64587</w:t>
      </w:r>
    </w:p>
    <w:p>
      <w:r>
        <w:t>@wellheeledking old raglyscrag. me and that bitch been places.</w:t>
      </w:r>
    </w:p>
    <w:p>
      <w:r>
        <w:rPr>
          <w:b/>
          <w:u w:val="single"/>
        </w:rPr>
        <w:t>64588</w:t>
      </w:r>
    </w:p>
    <w:p>
      <w:r>
        <w:t>@whatupag at least it's not antville, because thats for cunts.</w:t>
      </w:r>
    </w:p>
    <w:p>
      <w:r>
        <w:rPr>
          <w:b/>
          <w:u w:val="single"/>
        </w:rPr>
        <w:t>64589</w:t>
      </w:r>
    </w:p>
    <w:p>
      <w:r>
        <w:t>@whatupag we've used the word cunt almost 3 times. Its beautiful.</w:t>
      </w:r>
    </w:p>
    <w:p>
      <w:r>
        <w:rPr>
          <w:b/>
          <w:u w:val="single"/>
        </w:rPr>
        <w:t>64590</w:t>
      </w:r>
    </w:p>
    <w:p>
      <w:r>
        <w:t>@white_thunduh my bitch dont want your ugly ass gtfo ol peyton manning lookin ass</w:t>
      </w:r>
    </w:p>
    <w:p>
      <w:r>
        <w:rPr>
          <w:b/>
          <w:u w:val="single"/>
        </w:rPr>
        <w:t>64591</w:t>
      </w:r>
    </w:p>
    <w:p>
      <w:r>
        <w:t>@white_thunduh stfu you dont get any pussy fuck boy</w:t>
      </w:r>
    </w:p>
    <w:p>
      <w:r>
        <w:rPr>
          <w:b/>
          <w:u w:val="single"/>
        </w:rPr>
        <w:t>64592</w:t>
      </w:r>
    </w:p>
    <w:p>
      <w:r>
        <w:t>@whiteangelss84 @fields_devante bitch stfu u livin off our tax money too, we pay shit just like u so don't get that white power shit to head</w:t>
      </w:r>
    </w:p>
    <w:p>
      <w:r>
        <w:rPr>
          <w:b/>
          <w:u w:val="single"/>
        </w:rPr>
        <w:t>64593</w:t>
      </w:r>
    </w:p>
    <w:p>
      <w:r>
        <w:t>@whiteangelss84 @fields_devante mmm where the fuck is that at honkey? U need to wake up and realize its 2013 and get off of the skin</w:t>
      </w:r>
    </w:p>
    <w:p>
      <w:r>
        <w:rPr>
          <w:b/>
          <w:u w:val="single"/>
        </w:rPr>
        <w:t>64594</w:t>
      </w:r>
    </w:p>
    <w:p>
      <w:r>
        <w:t>@whiteangelss84 y dont u end us monkeys then? U hate us because were better than crackers &amp;amp; I love it. Deep down u know weve done nothin 2 u</w:t>
      </w:r>
    </w:p>
    <w:p>
      <w:r>
        <w:rPr>
          <w:b/>
          <w:u w:val="single"/>
        </w:rPr>
        <w:t>64595</w:t>
      </w:r>
    </w:p>
    <w:p>
      <w:r>
        <w:t>@whits_20 @AjalaPilgrim Yankee? &amp;#128530;</w:t>
      </w:r>
    </w:p>
    <w:p>
      <w:r>
        <w:rPr>
          <w:b/>
          <w:u w:val="single"/>
        </w:rPr>
        <w:t>64596</w:t>
      </w:r>
    </w:p>
    <w:p>
      <w:r>
        <w:t>@whits_20 Good read -&amp;gt; RT @WIRED: Why your cat thinks you're a huge, unpredictable ape http://t.co/nzA3zUwugp http://t.co/P8F8Gmkufy</w:t>
      </w:r>
    </w:p>
    <w:p>
      <w:r>
        <w:rPr>
          <w:b/>
          <w:u w:val="single"/>
        </w:rPr>
        <w:t>64597</w:t>
      </w:r>
    </w:p>
    <w:p>
      <w:r>
        <w:t>@whizkhidK @RubyFakhoury @amberadamzzz forget that bitch and come get some of this white chocolate</w:t>
      </w:r>
    </w:p>
    <w:p>
      <w:r>
        <w:rPr>
          <w:b/>
          <w:u w:val="single"/>
        </w:rPr>
        <w:t>64598</w:t>
      </w:r>
    </w:p>
    <w:p>
      <w:r>
        <w:t>@who__CHRISJONES @WhyYouSoShort bitch nigga come over here I'm on knodell vandyke n french rd fuck boy den talk dat shit</w:t>
      </w:r>
    </w:p>
    <w:p>
      <w:r>
        <w:rPr>
          <w:b/>
          <w:u w:val="single"/>
        </w:rPr>
        <w:t>64599</w:t>
      </w:r>
    </w:p>
    <w:p>
      <w:r>
        <w:t>@who__CHRISJONES @WhyYouSoShort who is dis crack ass cracker</w:t>
      </w:r>
    </w:p>
    <w:p>
      <w:r>
        <w:rPr>
          <w:b/>
          <w:u w:val="single"/>
        </w:rPr>
        <w:t>64600</w:t>
      </w:r>
    </w:p>
    <w:p>
      <w:r>
        <w:t>@who__CHRISJONES @WhyYouSoShort who tf is chrisis jones. A nigga botta get his ass beat clearly bitch nigga u see real niggas conversatin</w:t>
      </w:r>
    </w:p>
    <w:p>
      <w:r>
        <w:rPr>
          <w:b/>
          <w:u w:val="single"/>
        </w:rPr>
        <w:t>64601</w:t>
      </w:r>
    </w:p>
    <w:p>
      <w:r>
        <w:t>@whoelsebutkey you just a dark ie my nig.. It's ok..</w:t>
      </w:r>
    </w:p>
    <w:p>
      <w:r>
        <w:rPr>
          <w:b/>
          <w:u w:val="single"/>
        </w:rPr>
        <w:t>64602</w:t>
      </w:r>
    </w:p>
    <w:p>
      <w:r>
        <w:t>@whoswilly white boy talmbout Ight I'll see you tomorrow at school nigger</w:t>
      </w:r>
    </w:p>
    <w:p>
      <w:r>
        <w:rPr>
          <w:b/>
          <w:u w:val="single"/>
        </w:rPr>
        <w:t>64603</w:t>
      </w:r>
    </w:p>
    <w:p>
      <w:r>
        <w:t>@wienerherzog Perfect stock photography for an article about not letting a leprechaun-looking handyman get into your liquor cabinet</w:t>
      </w:r>
    </w:p>
    <w:p>
      <w:r>
        <w:rPr>
          <w:b/>
          <w:u w:val="single"/>
        </w:rPr>
        <w:t>64604</w:t>
      </w:r>
    </w:p>
    <w:p>
      <w:r>
        <w:t>@wild_luke_wild_ yeah wtf you aren't a pussy.</w:t>
      </w:r>
    </w:p>
    <w:p>
      <w:r>
        <w:rPr>
          <w:b/>
          <w:u w:val="single"/>
        </w:rPr>
        <w:t>64605</w:t>
      </w:r>
    </w:p>
    <w:p>
      <w:r>
        <w:t>@wiz_khaliefer97 @brandonescaler keep these hoes on yet toes ! Don't tell them nothing &amp;#128514;</w:t>
      </w:r>
    </w:p>
    <w:p>
      <w:r>
        <w:rPr>
          <w:b/>
          <w:u w:val="single"/>
        </w:rPr>
        <w:t>64606</w:t>
      </w:r>
    </w:p>
    <w:p>
      <w:r>
        <w:t>@woahrach thanks bitch</w:t>
      </w:r>
    </w:p>
    <w:p>
      <w:r>
        <w:rPr>
          <w:b/>
          <w:u w:val="single"/>
        </w:rPr>
        <w:t>64607</w:t>
      </w:r>
    </w:p>
    <w:p>
      <w:r>
        <w:t>@wodaeeex3 @aaliyahh_lovee yu betta watch cho mouf bout dat one dea hoe</w:t>
      </w:r>
    </w:p>
    <w:p>
      <w:r>
        <w:rPr>
          <w:b/>
          <w:u w:val="single"/>
        </w:rPr>
        <w:t>64608</w:t>
      </w:r>
    </w:p>
    <w:p>
      <w:r>
        <w:t>@wodaeeex3 @keonamoore nun of ya bidness bitch</w:t>
      </w:r>
    </w:p>
    <w:p>
      <w:r>
        <w:rPr>
          <w:b/>
          <w:u w:val="single"/>
        </w:rPr>
        <w:t>64609</w:t>
      </w:r>
    </w:p>
    <w:p>
      <w:r>
        <w:t>@wodaeeex3 @myOWNfriend_x3 Shantrell bitch we ainn talkn to you C yo ugly way out</w:t>
      </w:r>
    </w:p>
    <w:p>
      <w:r>
        <w:rPr>
          <w:b/>
          <w:u w:val="single"/>
        </w:rPr>
        <w:t>64610</w:t>
      </w:r>
    </w:p>
    <w:p>
      <w:r>
        <w:t>@wodaeeex3 Exactly dem gold diggin hoes came out da woods on my ass</w:t>
      </w:r>
    </w:p>
    <w:p>
      <w:r>
        <w:rPr>
          <w:b/>
          <w:u w:val="single"/>
        </w:rPr>
        <w:t>64611</w:t>
      </w:r>
    </w:p>
    <w:p>
      <w:r>
        <w:t>@wodaeeex3 Heyy hoe &amp;#128075;</w:t>
      </w:r>
    </w:p>
    <w:p>
      <w:r>
        <w:rPr>
          <w:b/>
          <w:u w:val="single"/>
        </w:rPr>
        <w:t>64612</w:t>
      </w:r>
    </w:p>
    <w:p>
      <w:r>
        <w:t>@wodaeeex3 bitch i ainn hiden i go str8 to class my teacher lame af</w:t>
      </w:r>
    </w:p>
    <w:p>
      <w:r>
        <w:rPr>
          <w:b/>
          <w:u w:val="single"/>
        </w:rPr>
        <w:t>64613</w:t>
      </w:r>
    </w:p>
    <w:p>
      <w:r>
        <w:t>@wodaeeex3 bitch i juss askd yu uh question yo ole choppa bullet head ahh</w:t>
      </w:r>
    </w:p>
    <w:p>
      <w:r>
        <w:rPr>
          <w:b/>
          <w:u w:val="single"/>
        </w:rPr>
        <w:t>64614</w:t>
      </w:r>
    </w:p>
    <w:p>
      <w:r>
        <w:t>@wodaeeex3 dat was befo da fact hoe shut yo ass up &amp;#128581;</w:t>
      </w:r>
    </w:p>
    <w:p>
      <w:r>
        <w:rPr>
          <w:b/>
          <w:u w:val="single"/>
        </w:rPr>
        <w:t>64615</w:t>
      </w:r>
    </w:p>
    <w:p>
      <w:r>
        <w:t>@wodaeeex3 dumb ass hoe</w:t>
      </w:r>
    </w:p>
    <w:p>
      <w:r>
        <w:rPr>
          <w:b/>
          <w:u w:val="single"/>
        </w:rPr>
        <w:t>64616</w:t>
      </w:r>
    </w:p>
    <w:p>
      <w:r>
        <w:t>@wodaeeex3 hoe yu came at me first tf</w:t>
      </w:r>
    </w:p>
    <w:p>
      <w:r>
        <w:rPr>
          <w:b/>
          <w:u w:val="single"/>
        </w:rPr>
        <w:t>64617</w:t>
      </w:r>
    </w:p>
    <w:p>
      <w:r>
        <w:t>@wodaeeex3 it didnt open das y i asked cus i thought yu ate wat i had Pork chops yellow rice n beans</w:t>
      </w:r>
    </w:p>
    <w:p>
      <w:r>
        <w:rPr>
          <w:b/>
          <w:u w:val="single"/>
        </w:rPr>
        <w:t>64618</w:t>
      </w:r>
    </w:p>
    <w:p>
      <w:r>
        <w:t>@wodaeeex3 lol Duhh but ima get my neck tomorrow so dont be mad hoe</w:t>
      </w:r>
    </w:p>
    <w:p>
      <w:r>
        <w:rPr>
          <w:b/>
          <w:u w:val="single"/>
        </w:rPr>
        <w:t>64619</w:t>
      </w:r>
    </w:p>
    <w:p>
      <w:r>
        <w:t>@wodaeeex3 yeah right hoe</w:t>
      </w:r>
    </w:p>
    <w:p>
      <w:r>
        <w:rPr>
          <w:b/>
          <w:u w:val="single"/>
        </w:rPr>
        <w:t>64620</w:t>
      </w:r>
    </w:p>
    <w:p>
      <w:r>
        <w:t>@wojtata @denytheprophecy gabby called her yesterday and we call her a bitch and then cried.</w:t>
      </w:r>
    </w:p>
    <w:p>
      <w:r>
        <w:rPr>
          <w:b/>
          <w:u w:val="single"/>
        </w:rPr>
        <w:t>64621</w:t>
      </w:r>
    </w:p>
    <w:p>
      <w:r>
        <w:t>@woohdakidd_74 &amp;#128514;&amp;#128514;&amp;#128514; dat shit crazy a nicca use to wear dat shit fr</w:t>
      </w:r>
    </w:p>
    <w:p>
      <w:r>
        <w:rPr>
          <w:b/>
          <w:u w:val="single"/>
        </w:rPr>
        <w:t>64622</w:t>
      </w:r>
    </w:p>
    <w:p>
      <w:r>
        <w:t>@woohdakidd_74 already kno nicca</w:t>
      </w:r>
    </w:p>
    <w:p>
      <w:r>
        <w:rPr>
          <w:b/>
          <w:u w:val="single"/>
        </w:rPr>
        <w:t>64623</w:t>
      </w:r>
    </w:p>
    <w:p>
      <w:r>
        <w:t>@woohdakidd_74 lol da nicca was str8 n Friday wit out it but dude str8 Uncle Tom nicca now</w:t>
      </w:r>
    </w:p>
    <w:p>
      <w:r>
        <w:rPr>
          <w:b/>
          <w:u w:val="single"/>
        </w:rPr>
        <w:t>64624</w:t>
      </w:r>
    </w:p>
    <w:p>
      <w:r>
        <w:t>@woohdakidd_74 lol la bitch happy bout Beatin our bench players</w:t>
      </w:r>
    </w:p>
    <w:p>
      <w:r>
        <w:rPr>
          <w:b/>
          <w:u w:val="single"/>
        </w:rPr>
        <w:t>64625</w:t>
      </w:r>
    </w:p>
    <w:p>
      <w:r>
        <w:t>@woohdakidd_74 lol mane shut dat bitch shit up youn fucc wit me</w:t>
      </w:r>
    </w:p>
    <w:p>
      <w:r>
        <w:rPr>
          <w:b/>
          <w:u w:val="single"/>
        </w:rPr>
        <w:t>64626</w:t>
      </w:r>
    </w:p>
    <w:p>
      <w:r>
        <w:t>@wordscience start telling all bitches how to live their lives. Can we get advice from gwenyth?</w:t>
      </w:r>
    </w:p>
    <w:p>
      <w:r>
        <w:rPr>
          <w:b/>
          <w:u w:val="single"/>
        </w:rPr>
        <w:t>64627</w:t>
      </w:r>
    </w:p>
    <w:p>
      <w:r>
        <w:t>@wright_ontarget &amp;#128514; you look like a bitch nigga to me</w:t>
      </w:r>
    </w:p>
    <w:p>
      <w:r>
        <w:rPr>
          <w:b/>
          <w:u w:val="single"/>
        </w:rPr>
        <w:t>64628</w:t>
      </w:r>
    </w:p>
    <w:p>
      <w:r>
        <w:t>@wtf_swagggbro text me, my phone being a cunt whore.</w:t>
      </w:r>
    </w:p>
    <w:p>
      <w:r>
        <w:rPr>
          <w:b/>
          <w:u w:val="single"/>
        </w:rPr>
        <w:t>64629</w:t>
      </w:r>
    </w:p>
    <w:p>
      <w:r>
        <w:t>@wutkarina Alright fag</w:t>
      </w:r>
    </w:p>
    <w:p>
      <w:r>
        <w:rPr>
          <w:b/>
          <w:u w:val="single"/>
        </w:rPr>
        <w:t>64630</w:t>
      </w:r>
    </w:p>
    <w:p>
      <w:r>
        <w:t>@xDSmooth 11k now shut up hoe</w:t>
      </w:r>
    </w:p>
    <w:p>
      <w:r>
        <w:rPr>
          <w:b/>
          <w:u w:val="single"/>
        </w:rPr>
        <w:t>64631</w:t>
      </w:r>
    </w:p>
    <w:p>
      <w:r>
        <w:t>@xDSmooth I bet I fuck yo bitch tho</w:t>
      </w:r>
    </w:p>
    <w:p>
      <w:r>
        <w:rPr>
          <w:b/>
          <w:u w:val="single"/>
        </w:rPr>
        <w:t>64632</w:t>
      </w:r>
    </w:p>
    <w:p>
      <w:r>
        <w:t>@xDSmooth I'm not goin oml I'm finna drop this bitch</w:t>
      </w:r>
    </w:p>
    <w:p>
      <w:r>
        <w:rPr>
          <w:b/>
          <w:u w:val="single"/>
        </w:rPr>
        <w:t>64633</w:t>
      </w:r>
    </w:p>
    <w:p>
      <w:r>
        <w:t>@xDSmooth bitch give me my lighter or get shot</w:t>
      </w:r>
    </w:p>
    <w:p>
      <w:r>
        <w:rPr>
          <w:b/>
          <w:u w:val="single"/>
        </w:rPr>
        <w:t>64634</w:t>
      </w:r>
    </w:p>
    <w:p>
      <w:r>
        <w:t>@xDSmooth eat pickles hoe</w:t>
      </w:r>
    </w:p>
    <w:p>
      <w:r>
        <w:rPr>
          <w:b/>
          <w:u w:val="single"/>
        </w:rPr>
        <w:t>64635</w:t>
      </w:r>
    </w:p>
    <w:p>
      <w:r>
        <w:t>@xDSmooth follow back bitch</w:t>
      </w:r>
    </w:p>
    <w:p>
      <w:r>
        <w:rPr>
          <w:b/>
          <w:u w:val="single"/>
        </w:rPr>
        <w:t>64636</w:t>
      </w:r>
    </w:p>
    <w:p>
      <w:r>
        <w:t>@xDSmooth follow me back hoe</w:t>
      </w:r>
    </w:p>
    <w:p>
      <w:r>
        <w:rPr>
          <w:b/>
          <w:u w:val="single"/>
        </w:rPr>
        <w:t>64637</w:t>
      </w:r>
    </w:p>
    <w:p>
      <w:r>
        <w:t>@xDSmooth hell naw bitch no help!</w:t>
      </w:r>
    </w:p>
    <w:p>
      <w:r>
        <w:rPr>
          <w:b/>
          <w:u w:val="single"/>
        </w:rPr>
        <w:t>64638</w:t>
      </w:r>
    </w:p>
    <w:p>
      <w:r>
        <w:t>@xDSmooth these bitch been sayin they was leaving since 3</w:t>
      </w:r>
    </w:p>
    <w:p>
      <w:r>
        <w:rPr>
          <w:b/>
          <w:u w:val="single"/>
        </w:rPr>
        <w:t>64639</w:t>
      </w:r>
    </w:p>
    <w:p>
      <w:r>
        <w:t>@xDavilunAx ew pussy buy a fucking xbone , u got dat Puppy muny</w:t>
      </w:r>
    </w:p>
    <w:p>
      <w:r>
        <w:rPr>
          <w:b/>
          <w:u w:val="single"/>
        </w:rPr>
        <w:t>64640</w:t>
      </w:r>
    </w:p>
    <w:p>
      <w:r>
        <w:t>@xHollywoodCourt bitch I asked you a question</w:t>
      </w:r>
    </w:p>
    <w:p>
      <w:r>
        <w:rPr>
          <w:b/>
          <w:u w:val="single"/>
        </w:rPr>
        <w:t>64641</w:t>
      </w:r>
    </w:p>
    <w:p>
      <w:r>
        <w:t>@xJaai they act like they earned the subs curse has haha bitch you wasn't in #Disfigure</w:t>
      </w:r>
    </w:p>
    <w:p>
      <w:r>
        <w:rPr>
          <w:b/>
          <w:u w:val="single"/>
        </w:rPr>
        <w:t>64642</w:t>
      </w:r>
    </w:p>
    <w:p>
      <w:r>
        <w:t>@xLoiterSquadx i made you lunch you fat faggot &amp;#128128;</w:t>
      </w:r>
    </w:p>
    <w:p>
      <w:r>
        <w:rPr>
          <w:b/>
          <w:u w:val="single"/>
        </w:rPr>
        <w:t>64643</w:t>
      </w:r>
    </w:p>
    <w:p>
      <w:r>
        <w:t>@xNikiaaa_ &amp;#128557;&amp;#128514; boa I'm trying see if that bitch was going or not . Me &amp;amp; Vick stay agru about he don't get hoes&amp;#128514;</w:t>
      </w:r>
    </w:p>
    <w:p>
      <w:r>
        <w:rPr>
          <w:b/>
          <w:u w:val="single"/>
        </w:rPr>
        <w:t>64644</w:t>
      </w:r>
    </w:p>
    <w:p>
      <w:r>
        <w:t>@xTee_kay_ohx @PennyTheGOAT it makes you a nigger fucking a goat.</w:t>
      </w:r>
    </w:p>
    <w:p>
      <w:r>
        <w:rPr>
          <w:b/>
          <w:u w:val="single"/>
        </w:rPr>
        <w:t>64645</w:t>
      </w:r>
    </w:p>
    <w:p>
      <w:r>
        <w:t>@xZimpx @Prophzilla This is Twitter. Not only are you a fag but you're also retarded.</w:t>
      </w:r>
    </w:p>
    <w:p>
      <w:r>
        <w:rPr>
          <w:b/>
          <w:u w:val="single"/>
        </w:rPr>
        <w:t>64646</w:t>
      </w:r>
    </w:p>
    <w:p>
      <w:r>
        <w:t>@x_kasiaaa lmao bitch know we stand there EVERYDAY &amp;#128514;&amp;#128530;</w:t>
      </w:r>
    </w:p>
    <w:p>
      <w:r>
        <w:rPr>
          <w:b/>
          <w:u w:val="single"/>
        </w:rPr>
        <w:t>64647</w:t>
      </w:r>
    </w:p>
    <w:p>
      <w:r>
        <w:t>@xblackoutbarbie bitch don't retweet my question. Psh!! Nasty ass ho.</w:t>
      </w:r>
    </w:p>
    <w:p>
      <w:r>
        <w:rPr>
          <w:b/>
          <w:u w:val="single"/>
        </w:rPr>
        <w:t>64648</w:t>
      </w:r>
    </w:p>
    <w:p>
      <w:r>
        <w:t>@xcorey21 is that I'm "a twat" or "I'm Twat", like formally?</w:t>
      </w:r>
    </w:p>
    <w:p>
      <w:r>
        <w:rPr>
          <w:b/>
          <w:u w:val="single"/>
        </w:rPr>
        <w:t>64649</w:t>
      </w:r>
    </w:p>
    <w:p>
      <w:r>
        <w:t>@xcorey21 uh you're trash. &amp;#128536;</w:t>
      </w:r>
    </w:p>
    <w:p>
      <w:r>
        <w:rPr>
          <w:b/>
          <w:u w:val="single"/>
        </w:rPr>
        <w:t>64650</w:t>
      </w:r>
    </w:p>
    <w:p>
      <w:r>
        <w:t>@xiibyte just watched your video good stuff thought I'd let you in on the new boss boon says old character but will be surprise. It's Argus</w:t>
      </w:r>
    </w:p>
    <w:p>
      <w:r>
        <w:rPr>
          <w:b/>
          <w:u w:val="single"/>
        </w:rPr>
        <w:t>64651</w:t>
      </w:r>
    </w:p>
    <w:p>
      <w:r>
        <w:t>@xloyalTOme - bitch I'm up for sale every weekend &amp;#128553;&amp;#128557;</w:t>
      </w:r>
    </w:p>
    <w:p>
      <w:r>
        <w:rPr>
          <w:b/>
          <w:u w:val="single"/>
        </w:rPr>
        <w:t>64652</w:t>
      </w:r>
    </w:p>
    <w:p>
      <w:r>
        <w:t>@xoodimpless omg her nips &amp;#128567;</w:t>
      </w:r>
    </w:p>
    <w:p>
      <w:r>
        <w:rPr>
          <w:b/>
          <w:u w:val="single"/>
        </w:rPr>
        <w:t>64653</w:t>
      </w:r>
    </w:p>
    <w:p>
      <w:r>
        <w:t>@xoxo_natty I was taking a picture and that bitch scared me lmao</w:t>
      </w:r>
    </w:p>
    <w:p>
      <w:r>
        <w:rPr>
          <w:b/>
          <w:u w:val="single"/>
        </w:rPr>
        <w:t>64654</w:t>
      </w:r>
    </w:p>
    <w:p>
      <w:r>
        <w:t>@xoxox_jordan bitch shut up men are talking an @justinmiculka01 @ShaneQuintero</w:t>
      </w:r>
    </w:p>
    <w:p>
      <w:r>
        <w:rPr>
          <w:b/>
          <w:u w:val="single"/>
        </w:rPr>
        <w:t>64655</w:t>
      </w:r>
    </w:p>
    <w:p>
      <w:r>
        <w:t>@xsimoneeeeeeeee unpredictable is an excuse for retarded</w:t>
      </w:r>
    </w:p>
    <w:p>
      <w:r>
        <w:rPr>
          <w:b/>
          <w:u w:val="single"/>
        </w:rPr>
        <w:t>64656</w:t>
      </w:r>
    </w:p>
    <w:p>
      <w:r>
        <w:t>@xsotoxevelynx haha yuhhh did I hit that hoe or what</w:t>
      </w:r>
    </w:p>
    <w:p>
      <w:r>
        <w:rPr>
          <w:b/>
          <w:u w:val="single"/>
        </w:rPr>
        <w:t>64657</w:t>
      </w:r>
    </w:p>
    <w:p>
      <w:r>
        <w:t>@xtinel @Linda1MMAGC No not at all. It's a slippery slope. Just don't want to lose my right to self defense. 1st its background checks then?</w:t>
      </w:r>
    </w:p>
    <w:p>
      <w:r>
        <w:rPr>
          <w:b/>
          <w:u w:val="single"/>
        </w:rPr>
        <w:t>64658</w:t>
      </w:r>
    </w:p>
    <w:p>
      <w:r>
        <w:t>@xtruthseekerx_ blaxican</w:t>
      </w:r>
    </w:p>
    <w:p>
      <w:r>
        <w:rPr>
          <w:b/>
          <w:u w:val="single"/>
        </w:rPr>
        <w:t>64659</w:t>
      </w:r>
    </w:p>
    <w:p>
      <w:r>
        <w:t>@yaboisergio @janessaangelina me n glo boy will get young chop in that bitch too</w:t>
      </w:r>
    </w:p>
    <w:p>
      <w:r>
        <w:rPr>
          <w:b/>
          <w:u w:val="single"/>
        </w:rPr>
        <w:t>64660</w:t>
      </w:r>
    </w:p>
    <w:p>
      <w:r>
        <w:t>@yaboysloth you pissing in my trash can again?</w:t>
      </w:r>
    </w:p>
    <w:p>
      <w:r>
        <w:rPr>
          <w:b/>
          <w:u w:val="single"/>
        </w:rPr>
        <w:t>64661</w:t>
      </w:r>
    </w:p>
    <w:p>
      <w:r>
        <w:t>@yajairab2 im not a nigglet &amp;#128532;</w:t>
      </w:r>
    </w:p>
    <w:p>
      <w:r>
        <w:rPr>
          <w:b/>
          <w:u w:val="single"/>
        </w:rPr>
        <w:t>64662</w:t>
      </w:r>
    </w:p>
    <w:p>
      <w:r>
        <w:t>@yawlknow @HoskinsTy96 "all of these rednecks and none of them can keep the fire lit" &amp;#128514;&amp;#128514;</w:t>
      </w:r>
    </w:p>
    <w:p>
      <w:r>
        <w:rPr>
          <w:b/>
          <w:u w:val="single"/>
        </w:rPr>
        <w:t>64663</w:t>
      </w:r>
    </w:p>
    <w:p>
      <w:r>
        <w:t>@yeXystuSm8 @HeilSidious Because either way that makes you a bitch.</w:t>
      </w:r>
    </w:p>
    <w:p>
      <w:r>
        <w:rPr>
          <w:b/>
          <w:u w:val="single"/>
        </w:rPr>
        <w:t>64664</w:t>
      </w:r>
    </w:p>
    <w:p>
      <w:r>
        <w:t>@yeaThtsMyBitch trash</w:t>
      </w:r>
    </w:p>
    <w:p>
      <w:r>
        <w:rPr>
          <w:b/>
          <w:u w:val="single"/>
        </w:rPr>
        <w:t>64665</w:t>
      </w:r>
    </w:p>
    <w:p>
      <w:r>
        <w:t>@yelafox @_saharbabyy because hoes disguise themselves as real women</w:t>
      </w:r>
    </w:p>
    <w:p>
      <w:r>
        <w:rPr>
          <w:b/>
          <w:u w:val="single"/>
        </w:rPr>
        <w:t>64666</w:t>
      </w:r>
    </w:p>
    <w:p>
      <w:r>
        <w:t>@yendys45 LMFAO thats dead them hoes gotta pay</w:t>
      </w:r>
    </w:p>
    <w:p>
      <w:r>
        <w:rPr>
          <w:b/>
          <w:u w:val="single"/>
        </w:rPr>
        <w:t>64667</w:t>
      </w:r>
    </w:p>
    <w:p>
      <w:r>
        <w:t>@yfly23 mock draft?</w:t>
      </w:r>
    </w:p>
    <w:p>
      <w:r>
        <w:rPr>
          <w:b/>
          <w:u w:val="single"/>
        </w:rPr>
        <w:t>64668</w:t>
      </w:r>
    </w:p>
    <w:p>
      <w:r>
        <w:t>@yoIorosa -the base) and would mean it would hurt like a bitch to have one broken off.</w:t>
      </w:r>
    </w:p>
    <w:p>
      <w:r>
        <w:rPr>
          <w:b/>
          <w:u w:val="single"/>
        </w:rPr>
        <w:t>64669</w:t>
      </w:r>
    </w:p>
    <w:p>
      <w:r>
        <w:t>@yoKBFILTHY shit is trash</w:t>
      </w:r>
    </w:p>
    <w:p>
      <w:r>
        <w:rPr>
          <w:b/>
          <w:u w:val="single"/>
        </w:rPr>
        <w:t>64670</w:t>
      </w:r>
    </w:p>
    <w:p>
      <w:r>
        <w:t>@yoPapi_chulo @0beytheLAU @Huntermoore that bitch needs a tittielift</w:t>
      </w:r>
    </w:p>
    <w:p>
      <w:r>
        <w:rPr>
          <w:b/>
          <w:u w:val="single"/>
        </w:rPr>
        <w:t>64671</w:t>
      </w:r>
    </w:p>
    <w:p>
      <w:r>
        <w:t xml:space="preserve">@yo_brandiiii @PennyTheGOAT </w:t>
        <w:br/>
        <w:t>plot twist: you have no penis.</w:t>
        <w:br/>
        <w:t xml:space="preserve">Penny would make that bitch like a balloon. </w:t>
        <w:br/>
        <w:t>Balloons and bitches can all float</w:t>
      </w:r>
    </w:p>
    <w:p>
      <w:r>
        <w:rPr>
          <w:b/>
          <w:u w:val="single"/>
        </w:rPr>
        <w:t>64672</w:t>
      </w:r>
    </w:p>
    <w:p>
      <w:r>
        <w:t>@yobritttany I didn't know that was a fad sounds fucking retarded haha</w:t>
      </w:r>
    </w:p>
    <w:p>
      <w:r>
        <w:rPr>
          <w:b/>
          <w:u w:val="single"/>
        </w:rPr>
        <w:t>64673</w:t>
      </w:r>
    </w:p>
    <w:p>
      <w:r>
        <w:t>@yobritttany wagon burner! Jk jk you did look pretty Latino here</w:t>
      </w:r>
    </w:p>
    <w:p>
      <w:r>
        <w:rPr>
          <w:b/>
          <w:u w:val="single"/>
        </w:rPr>
        <w:t>64674</w:t>
      </w:r>
    </w:p>
    <w:p>
      <w:r>
        <w:t>@yooocaly *mormon hoes ;)</w:t>
      </w:r>
    </w:p>
    <w:p>
      <w:r>
        <w:rPr>
          <w:b/>
          <w:u w:val="single"/>
        </w:rPr>
        <w:t>64675</w:t>
      </w:r>
    </w:p>
    <w:p>
      <w:r>
        <w:t>@yooocaly but but but you said vibe. Which means I have to say bitch, don't kill my vibe.</w:t>
      </w:r>
    </w:p>
    <w:p>
      <w:r>
        <w:rPr>
          <w:b/>
          <w:u w:val="single"/>
        </w:rPr>
        <w:t>64676</w:t>
      </w:r>
    </w:p>
    <w:p>
      <w:r>
        <w:t>@yooocaly hahaha it makes sense hoe ;p</w:t>
      </w:r>
    </w:p>
    <w:p>
      <w:r>
        <w:rPr>
          <w:b/>
          <w:u w:val="single"/>
        </w:rPr>
        <w:t>64677</w:t>
      </w:r>
    </w:p>
    <w:p>
      <w:r>
        <w:t>@yooocaly lets hang fag</w:t>
      </w:r>
    </w:p>
    <w:p>
      <w:r>
        <w:rPr>
          <w:b/>
          <w:u w:val="single"/>
        </w:rPr>
        <w:t>64678</w:t>
      </w:r>
    </w:p>
    <w:p>
      <w:r>
        <w:t>@yooperslayer better off banning teabaggers and their anti American supporters</w:t>
      </w:r>
    </w:p>
    <w:p>
      <w:r>
        <w:rPr>
          <w:b/>
          <w:u w:val="single"/>
        </w:rPr>
        <w:t>64679</w:t>
      </w:r>
    </w:p>
    <w:p>
      <w:r>
        <w:t>@youknowmaxwell @CiscoAllDay name that hoe (I'm 6'1) on my license tho</w:t>
      </w:r>
    </w:p>
    <w:p>
      <w:r>
        <w:rPr>
          <w:b/>
          <w:u w:val="single"/>
        </w:rPr>
        <w:t>64680</w:t>
      </w:r>
    </w:p>
    <w:p>
      <w:r>
        <w:t>@youknowmaxwell no clue but these bad hoes ain't really bad</w:t>
      </w:r>
    </w:p>
    <w:p>
      <w:r>
        <w:rPr>
          <w:b/>
          <w:u w:val="single"/>
        </w:rPr>
        <w:t>64681</w:t>
      </w:r>
    </w:p>
    <w:p>
      <w:r>
        <w:t>@youknowmaxwell these hoes don't want no help but they want all the help</w:t>
      </w:r>
    </w:p>
    <w:p>
      <w:r>
        <w:rPr>
          <w:b/>
          <w:u w:val="single"/>
        </w:rPr>
        <w:t>64682</w:t>
      </w:r>
    </w:p>
    <w:p>
      <w:r>
        <w:t>@young_moniee what's this chinks email? I'm moving to China and slicing his throat</w:t>
      </w:r>
    </w:p>
    <w:p>
      <w:r>
        <w:rPr>
          <w:b/>
          <w:u w:val="single"/>
        </w:rPr>
        <w:t>64683</w:t>
      </w:r>
    </w:p>
    <w:p>
      <w:r>
        <w:t>@youngblackbitch raspy ass voice annoying bitch???</w:t>
      </w:r>
    </w:p>
    <w:p>
      <w:r>
        <w:rPr>
          <w:b/>
          <w:u w:val="single"/>
        </w:rPr>
        <w:t>64684</w:t>
      </w:r>
    </w:p>
    <w:p>
      <w:r>
        <w:t>@youngchug nah Bama fans ain't finna have a nigger running the offense.</w:t>
      </w:r>
    </w:p>
    <w:p>
      <w:r>
        <w:rPr>
          <w:b/>
          <w:u w:val="single"/>
        </w:rPr>
        <w:t>64685</w:t>
      </w:r>
    </w:p>
    <w:p>
      <w:r>
        <w:t>@youngscooter ghetto gold needa be the first music vid!</w:t>
      </w:r>
    </w:p>
    <w:p>
      <w:r>
        <w:rPr>
          <w:b/>
          <w:u w:val="single"/>
        </w:rPr>
        <w:t>64686</w:t>
      </w:r>
    </w:p>
    <w:p>
      <w:r>
        <w:t>@youngsharpblack nigger mad</w:t>
      </w:r>
    </w:p>
    <w:p>
      <w:r>
        <w:rPr>
          <w:b/>
          <w:u w:val="single"/>
        </w:rPr>
        <w:t>64687</w:t>
      </w:r>
    </w:p>
    <w:p>
      <w:r>
        <w:t>@yourstruelysam_ @IH8UHOES @Nekko_hbk bruh why it look like a niggah dick slapped the baby &amp;#128514;</w:t>
      </w:r>
    </w:p>
    <w:p>
      <w:r>
        <w:rPr>
          <w:b/>
          <w:u w:val="single"/>
        </w:rPr>
        <w:t>64688</w:t>
      </w:r>
    </w:p>
    <w:p>
      <w:r>
        <w:t>@yungdipIo @Iemonaids like I really want a rafter monkey</w:t>
      </w:r>
    </w:p>
    <w:p>
      <w:r>
        <w:rPr>
          <w:b/>
          <w:u w:val="single"/>
        </w:rPr>
        <w:t>64689</w:t>
      </w:r>
    </w:p>
    <w:p>
      <w:r>
        <w:t>@yurista4life @PaulMoon8 are you for real right now!! @justinmiculka01 this kid haha where you at pussy</w:t>
      </w:r>
    </w:p>
    <w:p>
      <w:r>
        <w:rPr>
          <w:b/>
          <w:u w:val="single"/>
        </w:rPr>
        <w:t>64690</w:t>
      </w:r>
    </w:p>
    <w:p>
      <w:r>
        <w:t>@z0mbiedance I know, bitches. Let's do something this weekend. Let's bake!</w:t>
      </w:r>
    </w:p>
    <w:p>
      <w:r>
        <w:rPr>
          <w:b/>
          <w:u w:val="single"/>
        </w:rPr>
        <w:t>64691</w:t>
      </w:r>
    </w:p>
    <w:p>
      <w:r>
        <w:t>@z0mbiedance It's not till later hoe! Unless your having a sleepover...#Awk</w:t>
      </w:r>
    </w:p>
    <w:p>
      <w:r>
        <w:rPr>
          <w:b/>
          <w:u w:val="single"/>
        </w:rPr>
        <w:t>64692</w:t>
      </w:r>
    </w:p>
    <w:p>
      <w:r>
        <w:t>@z0mbiedance message me hoe! I need to plan stuff.</w:t>
      </w:r>
    </w:p>
    <w:p>
      <w:r>
        <w:rPr>
          <w:b/>
          <w:u w:val="single"/>
        </w:rPr>
        <w:t>64693</w:t>
      </w:r>
    </w:p>
    <w:p>
      <w:r>
        <w:t>@zFearless shut up bitch it looks smooth like a booty</w:t>
      </w:r>
    </w:p>
    <w:p>
      <w:r>
        <w:rPr>
          <w:b/>
          <w:u w:val="single"/>
        </w:rPr>
        <w:t>64694</w:t>
      </w:r>
    </w:p>
    <w:p>
      <w:r>
        <w:t>@zT_Supreme @uncr4fted @yoPapi_chulo it doesnt matter if it was a joke, the fact still remains that hes a faggot for pretending to be a girl</w:t>
      </w:r>
    </w:p>
    <w:p>
      <w:r>
        <w:rPr>
          <w:b/>
          <w:u w:val="single"/>
        </w:rPr>
        <w:t>64695</w:t>
      </w:r>
    </w:p>
    <w:p>
      <w:r>
        <w:t>@zach_smith98 @NathannDevlin bitch I didn't even know you, I was only fucking with real niggas and damn sure wasn't one of them</w:t>
      </w:r>
    </w:p>
    <w:p>
      <w:r>
        <w:rPr>
          <w:b/>
          <w:u w:val="single"/>
        </w:rPr>
        <w:t>64696</w:t>
      </w:r>
    </w:p>
    <w:p>
      <w:r>
        <w:t>@zach_smith98 @kieffer_jason @NathannDevlin bitch fight me so I can make you shut up am going to back my shit up</w:t>
      </w:r>
    </w:p>
    <w:p>
      <w:r>
        <w:rPr>
          <w:b/>
          <w:u w:val="single"/>
        </w:rPr>
        <w:t>64697</w:t>
      </w:r>
    </w:p>
    <w:p>
      <w:r>
        <w:t>@zach_smith98 @kieffer_jason bitch stfu and get off my page</w:t>
      </w:r>
    </w:p>
    <w:p>
      <w:r>
        <w:rPr>
          <w:b/>
          <w:u w:val="single"/>
        </w:rPr>
        <w:t>64698</w:t>
      </w:r>
    </w:p>
    <w:p>
      <w:r>
        <w:t>@zachreini does "smdh" stand for "suck my dick, hoe"?</w:t>
      </w:r>
    </w:p>
    <w:p>
      <w:r>
        <w:rPr>
          <w:b/>
          <w:u w:val="single"/>
        </w:rPr>
        <w:t>64699</w:t>
      </w:r>
    </w:p>
    <w:p>
      <w:r>
        <w:t>@zachsafteryou @FreedomFrayed Little sissy bitch</w:t>
      </w:r>
    </w:p>
    <w:p>
      <w:r>
        <w:rPr>
          <w:b/>
          <w:u w:val="single"/>
        </w:rPr>
        <w:t>64700</w:t>
      </w:r>
    </w:p>
    <w:p>
      <w:r>
        <w:t>@zeitgeistbabe I hear Bill likes trailer trash like you. @LincRomero7 @JTStover @TheObamaDiary @RebHug @Loriisright</w:t>
      </w:r>
    </w:p>
    <w:p>
      <w:r>
        <w:rPr>
          <w:b/>
          <w:u w:val="single"/>
        </w:rPr>
        <w:t>64701</w:t>
      </w:r>
    </w:p>
    <w:p>
      <w:r>
        <w:t>@zenterrorist86 @seahopke &amp;amp; profeten voor 'm?Niemand weet exacte leeftijden maar v Aicha opeens wel.Again zelfs mn ma weet niet hoe oud z is</w:t>
      </w:r>
    </w:p>
    <w:p>
      <w:r>
        <w:rPr>
          <w:b/>
          <w:u w:val="single"/>
        </w:rPr>
        <w:t>64702</w:t>
      </w:r>
    </w:p>
    <w:p>
      <w:r>
        <w:t>@zfunk007 I like how his tattoo on his head forms a mullet. White trash people can be so entertaining sometimes</w:t>
      </w:r>
    </w:p>
    <w:p>
      <w:r>
        <w:rPr>
          <w:b/>
          <w:u w:val="single"/>
        </w:rPr>
        <w:t>64703</w:t>
      </w:r>
    </w:p>
    <w:p>
      <w:r>
        <w:t>@zhandlen I love WHITE NOISE and love Delillo. I&amp;#8217;ve resisted reading HOUSE OF LEAVES for years. It mocks me on my shelf.</w:t>
      </w:r>
    </w:p>
    <w:p>
      <w:r>
        <w:rPr>
          <w:b/>
          <w:u w:val="single"/>
        </w:rPr>
        <w:t>64704</w:t>
      </w:r>
    </w:p>
    <w:p>
      <w:r>
        <w:t>@zimm16 pussy!!!!!</w:t>
      </w:r>
    </w:p>
    <w:p>
      <w:r>
        <w:rPr>
          <w:b/>
          <w:u w:val="single"/>
        </w:rPr>
        <w:t>64705</w:t>
      </w:r>
    </w:p>
    <w:p>
      <w:r>
        <w:t>@zlarge20 bro once I'm there next year I'll make you look like straight trash so enjoy it the little time you have left</w:t>
      </w:r>
    </w:p>
    <w:p>
      <w:r>
        <w:rPr>
          <w:b/>
          <w:u w:val="single"/>
        </w:rPr>
        <w:t>64706</w:t>
      </w:r>
    </w:p>
    <w:p>
      <w:r>
        <w:t>@zlyouell @SpongeBobVlnes dyke ron&amp;#128109;&amp;#128111;&amp;#128514;</w:t>
      </w:r>
    </w:p>
    <w:p>
      <w:r>
        <w:rPr>
          <w:b/>
          <w:u w:val="single"/>
        </w:rPr>
        <w:t>64707</w:t>
      </w:r>
    </w:p>
    <w:p>
      <w:r>
        <w:t>@zooyorkinit you're frumpy bitch</w:t>
      </w:r>
    </w:p>
    <w:p>
      <w:r>
        <w:rPr>
          <w:b/>
          <w:u w:val="single"/>
        </w:rPr>
        <w:t>64708</w:t>
      </w:r>
    </w:p>
    <w:p>
      <w:r>
        <w:t>@zramsin @BetoDavidThomas go fuck your self pussy &amp;#128536;</w:t>
      </w:r>
    </w:p>
    <w:p>
      <w:r>
        <w:rPr>
          <w:b/>
          <w:u w:val="single"/>
        </w:rPr>
        <w:t>64709</w:t>
      </w:r>
    </w:p>
    <w:p>
      <w:r>
        <w:t>@zt0mm lucky monkey</w:t>
      </w:r>
    </w:p>
    <w:p>
      <w:r>
        <w:rPr>
          <w:b/>
          <w:u w:val="single"/>
        </w:rPr>
        <w:t>64710</w:t>
      </w:r>
    </w:p>
    <w:p>
      <w:r>
        <w:t>@zzzentropy @guynamedjordan bitch boys</w:t>
      </w:r>
    </w:p>
    <w:p>
      <w:r>
        <w:rPr>
          <w:b/>
          <w:u w:val="single"/>
        </w:rPr>
        <w:t>64711</w:t>
      </w:r>
    </w:p>
    <w:p>
      <w:r>
        <w:t>A .4? Jesus take me now RT @_RichHomieJuan_: @ayylmaoanod bitch you go for a .4 and mc Donald's. Fuck out the spot</w:t>
      </w:r>
    </w:p>
    <w:p>
      <w:r>
        <w:rPr>
          <w:b/>
          <w:u w:val="single"/>
        </w:rPr>
        <w:t>64712</w:t>
      </w:r>
    </w:p>
    <w:p>
      <w:r>
        <w:t>A 50 dollar card make a young nicca go hard .. Throw in a cell phone i can get you left on the yard!</w:t>
      </w:r>
    </w:p>
    <w:p>
      <w:r>
        <w:rPr>
          <w:b/>
          <w:u w:val="single"/>
        </w:rPr>
        <w:t>64713</w:t>
      </w:r>
    </w:p>
    <w:p>
      <w:r>
        <w:t>A GWB appointee. There goes the ACTIVIST JUDGES slant. Oh wait? It's already been exposed as completely farcical. A GWB appointee.</w:t>
      </w:r>
    </w:p>
    <w:p>
      <w:r>
        <w:rPr>
          <w:b/>
          <w:u w:val="single"/>
        </w:rPr>
        <w:t>64714</w:t>
      </w:r>
    </w:p>
    <w:p>
      <w:r>
        <w:t>A MESSAGE FOR ALL OF HUMANITY ~ Charlie Chaplin @mobengalfan @DISL_Automatic @mikehoho http://t.co/itDIRcNt7y</w:t>
      </w:r>
    </w:p>
    <w:p>
      <w:r>
        <w:rPr>
          <w:b/>
          <w:u w:val="single"/>
        </w:rPr>
        <w:t>64715</w:t>
      </w:r>
    </w:p>
    <w:p>
      <w:r>
        <w:t>A Nigguh spitting dat crack to your bitch</w:t>
      </w:r>
    </w:p>
    <w:p>
      <w:r>
        <w:rPr>
          <w:b/>
          <w:u w:val="single"/>
        </w:rPr>
        <w:t>64716</w:t>
      </w:r>
    </w:p>
    <w:p>
      <w:r>
        <w:t>A Yankee win makes any day better.</w:t>
      </w:r>
    </w:p>
    <w:p>
      <w:r>
        <w:rPr>
          <w:b/>
          <w:u w:val="single"/>
        </w:rPr>
        <w:t>64717</w:t>
      </w:r>
    </w:p>
    <w:p>
      <w:r>
        <w:t>A bad bitch who knows her cars&amp;gt;&amp;gt;&amp;gt;</w:t>
      </w:r>
    </w:p>
    <w:p>
      <w:r>
        <w:rPr>
          <w:b/>
          <w:u w:val="single"/>
        </w:rPr>
        <w:t>64718</w:t>
      </w:r>
    </w:p>
    <w:p>
      <w:r>
        <w:t>A basic bitch will piss me off every single time.</w:t>
      </w:r>
    </w:p>
    <w:p>
      <w:r>
        <w:rPr>
          <w:b/>
          <w:u w:val="single"/>
        </w:rPr>
        <w:t>64719</w:t>
      </w:r>
    </w:p>
    <w:p>
      <w:r>
        <w:t>A bf and gf&amp;#128107; are suppose to laugh&amp;#128514; at these hoes&amp;#128111; together&amp;#128145;. A guy should never have these hoes&amp;#128111; laughing&amp;#128514; at his girl&amp;#128134;</w:t>
      </w:r>
    </w:p>
    <w:p>
      <w:r>
        <w:rPr>
          <w:b/>
          <w:u w:val="single"/>
        </w:rPr>
        <w:t>64720</w:t>
      </w:r>
    </w:p>
    <w:p>
      <w:r>
        <w:t>A big ass wasp was flying round on my bus, my dike bus driver stops the bus, grabs that bitch by the wings, and throws it out the window &amp;#128591;</w:t>
      </w:r>
    </w:p>
    <w:p>
      <w:r>
        <w:rPr>
          <w:b/>
          <w:u w:val="single"/>
        </w:rPr>
        <w:t>64721</w:t>
      </w:r>
    </w:p>
    <w:p>
      <w:r>
        <w:t>A bird just flew into my window?????? I hope he's okay &amp;#128563;</w:t>
      </w:r>
    </w:p>
    <w:p>
      <w:r>
        <w:rPr>
          <w:b/>
          <w:u w:val="single"/>
        </w:rPr>
        <w:t>64722</w:t>
      </w:r>
    </w:p>
    <w:p>
      <w:r>
        <w:t>A bird just smacked right into my car window. My parked car window &amp;#128528; scared the fuck outta me</w:t>
      </w:r>
    </w:p>
    <w:p>
      <w:r>
        <w:rPr>
          <w:b/>
          <w:u w:val="single"/>
        </w:rPr>
        <w:t>64723</w:t>
      </w:r>
    </w:p>
    <w:p>
      <w:r>
        <w:t>A bitch can't resist a nugga with a fresh cut shit I can hardly resist myself when j get one &amp;#128514;</w:t>
      </w:r>
    </w:p>
    <w:p>
      <w:r>
        <w:rPr>
          <w:b/>
          <w:u w:val="single"/>
        </w:rPr>
        <w:t>64724</w:t>
      </w:r>
    </w:p>
    <w:p>
      <w:r>
        <w:t>A bitch could never come out of her mouth and speak on shit that she has no idea what she's talking about.</w:t>
      </w:r>
    </w:p>
    <w:p>
      <w:r>
        <w:rPr>
          <w:b/>
          <w:u w:val="single"/>
        </w:rPr>
        <w:t>64725</w:t>
      </w:r>
    </w:p>
    <w:p>
      <w:r>
        <w:t>A bitch like you need to get fucked right every night</w:t>
      </w:r>
    </w:p>
    <w:p>
      <w:r>
        <w:rPr>
          <w:b/>
          <w:u w:val="single"/>
        </w:rPr>
        <w:t>64726</w:t>
      </w:r>
    </w:p>
    <w:p>
      <w:r>
        <w:t>A bitch wanna get slick &amp;#128514;&amp;#128079;&amp;#9995;&amp;#128133;</w:t>
      </w:r>
    </w:p>
    <w:p>
      <w:r>
        <w:rPr>
          <w:b/>
          <w:u w:val="single"/>
        </w:rPr>
        <w:t>64727</w:t>
      </w:r>
    </w:p>
    <w:p>
      <w:r>
        <w:t>A bitch who can't keep a man RT @SoloDahSystem: Which one of you air headed bitches made this? http://t.co/aEMkmikoyf</w:t>
      </w:r>
    </w:p>
    <w:p>
      <w:r>
        <w:rPr>
          <w:b/>
          <w:u w:val="single"/>
        </w:rPr>
        <w:t>64728</w:t>
      </w:r>
    </w:p>
    <w:p>
      <w:r>
        <w:t>A bitch who can't ride dick is useless</w:t>
      </w:r>
    </w:p>
    <w:p>
      <w:r>
        <w:rPr>
          <w:b/>
          <w:u w:val="single"/>
        </w:rPr>
        <w:t>64729</w:t>
      </w:r>
    </w:p>
    <w:p>
      <w:r>
        <w:t>A bitch will be quick to get mad if they have to write and essay, but go post 1,000 tweets with ease.</w:t>
      </w:r>
    </w:p>
    <w:p>
      <w:r>
        <w:rPr>
          <w:b/>
          <w:u w:val="single"/>
        </w:rPr>
        <w:t>64730</w:t>
      </w:r>
    </w:p>
    <w:p>
      <w:r>
        <w:t>A boyfriend who tells hoes and sluts, "I have a girlfriend", is a real ass dude.</w:t>
      </w:r>
    </w:p>
    <w:p>
      <w:r>
        <w:rPr>
          <w:b/>
          <w:u w:val="single"/>
        </w:rPr>
        <w:t>64731</w:t>
      </w:r>
    </w:p>
    <w:p>
      <w:r>
        <w:t>A dick has a sad life: His hair is a mess, his family is nuts, his neighbor's an asshole, his bestfriend's a pussy, &amp;amp; his owner beats him.&amp;#128514;&amp;#128514;</w:t>
      </w:r>
    </w:p>
    <w:p>
      <w:r>
        <w:rPr>
          <w:b/>
          <w:u w:val="single"/>
        </w:rPr>
        <w:t>64732</w:t>
      </w:r>
    </w:p>
    <w:p>
      <w:r>
        <w:t>A down bitch for a real nigga</w:t>
      </w:r>
    </w:p>
    <w:p>
      <w:r>
        <w:rPr>
          <w:b/>
          <w:u w:val="single"/>
        </w:rPr>
        <w:t>64733</w:t>
      </w:r>
    </w:p>
    <w:p>
      <w:r>
        <w:t>A dude with money can only impress a broke bitch.</w:t>
      </w:r>
    </w:p>
    <w:p>
      <w:r>
        <w:rPr>
          <w:b/>
          <w:u w:val="single"/>
        </w:rPr>
        <w:t>64734</w:t>
      </w:r>
    </w:p>
    <w:p>
      <w:r>
        <w:t>A dyke who wears strap ons can't brag to me that she beats the pussy better than me because her dildo can't cum and make her stop.</w:t>
      </w:r>
    </w:p>
    <w:p>
      <w:r>
        <w:rPr>
          <w:b/>
          <w:u w:val="single"/>
        </w:rPr>
        <w:t>64735</w:t>
      </w:r>
    </w:p>
    <w:p>
      <w:r>
        <w:t>A fat bitch &amp;gt; RT @WayneL_Jr: A strong black woman &amp;gt; RT @Ivan_splash: Kim&amp;gt;Kourtney&amp;gt;Kendall&amp;gt;Khloe&amp;gt; Kylie</w:t>
      </w:r>
    </w:p>
    <w:p>
      <w:r>
        <w:rPr>
          <w:b/>
          <w:u w:val="single"/>
        </w:rPr>
        <w:t>64736</w:t>
      </w:r>
    </w:p>
    <w:p>
      <w:r>
        <w:t>A fuck ain't shit to these new age hoes</w:t>
      </w:r>
    </w:p>
    <w:p>
      <w:r>
        <w:rPr>
          <w:b/>
          <w:u w:val="single"/>
        </w:rPr>
        <w:t>64737</w:t>
      </w:r>
    </w:p>
    <w:p>
      <w:r>
        <w:t>A ghetto girl's best bet is to find work at a call center and try to climb that corporate latter.</w:t>
      </w:r>
    </w:p>
    <w:p>
      <w:r>
        <w:rPr>
          <w:b/>
          <w:u w:val="single"/>
        </w:rPr>
        <w:t>64738</w:t>
      </w:r>
    </w:p>
    <w:p>
      <w:r>
        <w:t>A girl knows when a niggah just trynna fuck .</w:t>
      </w:r>
    </w:p>
    <w:p>
      <w:r>
        <w:rPr>
          <w:b/>
          <w:u w:val="single"/>
        </w:rPr>
        <w:t>64739</w:t>
      </w:r>
    </w:p>
    <w:p>
      <w:r>
        <w:t>A girl who getting it in school and work.... I applaud you! Y'all the real bitches! Y'all doing what you do and doing it well!</w:t>
      </w:r>
    </w:p>
    <w:p>
      <w:r>
        <w:rPr>
          <w:b/>
          <w:u w:val="single"/>
        </w:rPr>
        <w:t>64740</w:t>
      </w:r>
    </w:p>
    <w:p>
      <w:r>
        <w:t>A girlfriend is almost a bill lowkey. So at this point in my life where I should be gettin outta my moms crib, I'll rather just have hoes.</w:t>
      </w:r>
    </w:p>
    <w:p>
      <w:r>
        <w:rPr>
          <w:b/>
          <w:u w:val="single"/>
        </w:rPr>
        <w:t>64741</w:t>
      </w:r>
    </w:p>
    <w:p>
      <w:r>
        <w:t>A girlfriend would be cool but pussy is all they got nowadays *</w:t>
      </w:r>
    </w:p>
    <w:p>
      <w:r>
        <w:rPr>
          <w:b/>
          <w:u w:val="single"/>
        </w:rPr>
        <w:t>64742</w:t>
      </w:r>
    </w:p>
    <w:p>
      <w:r>
        <w:t>A guy claiming to be Republican called C-Span news and said "Republicans hate that nigger Obama" https://t.co/XZe0u7guZM</w:t>
      </w:r>
    </w:p>
    <w:p>
      <w:r>
        <w:rPr>
          <w:b/>
          <w:u w:val="single"/>
        </w:rPr>
        <w:t>64743</w:t>
      </w:r>
    </w:p>
    <w:p>
      <w:r>
        <w:t>A guy on True Blood is getting his penis inspected and the doctor told him it look like an eggplant</w:t>
        <w:br/>
        <w:br/>
        <w:t>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&amp;#127814;</w:t>
      </w:r>
    </w:p>
    <w:p>
      <w:r>
        <w:rPr>
          <w:b/>
          <w:u w:val="single"/>
        </w:rPr>
        <w:t>64744</w:t>
      </w:r>
    </w:p>
    <w:p>
      <w:r>
        <w:t>A hoe gon be a hoe, that ain't a hunnid.</w:t>
      </w:r>
    </w:p>
    <w:p>
      <w:r>
        <w:rPr>
          <w:b/>
          <w:u w:val="single"/>
        </w:rPr>
        <w:t>64745</w:t>
      </w:r>
    </w:p>
    <w:p>
      <w:r>
        <w:t>A hoe gone be a hoe they ain't &amp;#128175;</w:t>
      </w:r>
    </w:p>
    <w:p>
      <w:r>
        <w:rPr>
          <w:b/>
          <w:u w:val="single"/>
        </w:rPr>
        <w:t>64746</w:t>
      </w:r>
    </w:p>
    <w:p>
      <w:r>
        <w:t>A hoe gonna be a hoe regardless</w:t>
      </w:r>
    </w:p>
    <w:p>
      <w:r>
        <w:rPr>
          <w:b/>
          <w:u w:val="single"/>
        </w:rPr>
        <w:t>64747</w:t>
      </w:r>
    </w:p>
    <w:p>
      <w:r>
        <w:t>A hoe nigga will not be tolerated,</w:t>
      </w:r>
    </w:p>
    <w:p>
      <w:r>
        <w:rPr>
          <w:b/>
          <w:u w:val="single"/>
        </w:rPr>
        <w:t>64748</w:t>
      </w:r>
    </w:p>
    <w:p>
      <w:r>
        <w:t>A homeless dog living in a trash pile gets rescued, and then does something amazing! Please share. http://t.co/SzpStdxmn6 via @youtube</w:t>
      </w:r>
    </w:p>
    <w:p>
      <w:r>
        <w:rPr>
          <w:b/>
          <w:u w:val="single"/>
        </w:rPr>
        <w:t>64749</w:t>
      </w:r>
    </w:p>
    <w:p>
      <w:r>
        <w:t>A hunned hunneds nicca #LetsGetIt</w:t>
      </w:r>
    </w:p>
    <w:p>
      <w:r>
        <w:rPr>
          <w:b/>
          <w:u w:val="single"/>
        </w:rPr>
        <w:t>64750</w:t>
      </w:r>
    </w:p>
    <w:p>
      <w:r>
        <w:t>A knock on the door. "Who could it be at this hour?!" I shuffle down the hall. "Who is it?" I ask. It's a bad bitch and a burrito. The end.</w:t>
      </w:r>
    </w:p>
    <w:p>
      <w:r>
        <w:rPr>
          <w:b/>
          <w:u w:val="single"/>
        </w:rPr>
        <w:t>64751</w:t>
      </w:r>
    </w:p>
    <w:p>
      <w:r>
        <w:t>A lady approached me asking me if I was religious and when I said no she scolded me on how I'm going to hell. See you there crazy bitch &amp;#128520;</w:t>
      </w:r>
    </w:p>
    <w:p>
      <w:r>
        <w:rPr>
          <w:b/>
          <w:u w:val="single"/>
        </w:rPr>
        <w:t>64752</w:t>
      </w:r>
    </w:p>
    <w:p>
      <w:r>
        <w:t>A light, tender yellow butter cake with a classic boiled icing, traditionally made from burnt sugar http://t.co/XPQKTlTNkH</w:t>
      </w:r>
    </w:p>
    <w:p>
      <w:r>
        <w:rPr>
          <w:b/>
          <w:u w:val="single"/>
        </w:rPr>
        <w:t>64753</w:t>
      </w:r>
    </w:p>
    <w:p>
      <w:r>
        <w:t>A lot of I fucked up call me back this bitch is tripping .. Lol</w:t>
      </w:r>
    </w:p>
    <w:p>
      <w:r>
        <w:rPr>
          <w:b/>
          <w:u w:val="single"/>
        </w:rPr>
        <w:t>64754</w:t>
      </w:r>
    </w:p>
    <w:p>
      <w:r>
        <w:t>A lot of bitches eat ass nowadays &amp;#128567;</w:t>
      </w:r>
    </w:p>
    <w:p>
      <w:r>
        <w:rPr>
          <w:b/>
          <w:u w:val="single"/>
        </w:rPr>
        <w:t>64755</w:t>
      </w:r>
    </w:p>
    <w:p>
      <w:r>
        <w:t>A lot of cool bitches that a nigga went to school with was major hoes ... And they man don't know</w:t>
      </w:r>
    </w:p>
    <w:p>
      <w:r>
        <w:rPr>
          <w:b/>
          <w:u w:val="single"/>
        </w:rPr>
        <w:t>64756</w:t>
      </w:r>
    </w:p>
    <w:p>
      <w:r>
        <w:t>A lot of dumb bitches out here....</w:t>
      </w:r>
    </w:p>
    <w:p>
      <w:r>
        <w:rPr>
          <w:b/>
          <w:u w:val="single"/>
        </w:rPr>
        <w:t>64757</w:t>
      </w:r>
    </w:p>
    <w:p>
      <w:r>
        <w:t>A lot of you niggas turned these bitches into sketch ass bitches</w:t>
      </w:r>
    </w:p>
    <w:p>
      <w:r>
        <w:rPr>
          <w:b/>
          <w:u w:val="single"/>
        </w:rPr>
        <w:t>64758</w:t>
      </w:r>
    </w:p>
    <w:p>
      <w:r>
        <w:t>A lotta niccas all talk I jus let em do it</w:t>
      </w:r>
    </w:p>
    <w:p>
      <w:r>
        <w:rPr>
          <w:b/>
          <w:u w:val="single"/>
        </w:rPr>
        <w:t>64759</w:t>
      </w:r>
    </w:p>
    <w:p>
      <w:r>
        <w:t>A lotta u niccas ain't who u say u is!</w:t>
      </w:r>
    </w:p>
    <w:p>
      <w:r>
        <w:rPr>
          <w:b/>
          <w:u w:val="single"/>
        </w:rPr>
        <w:t>64760</w:t>
      </w:r>
    </w:p>
    <w:p>
      <w:r>
        <w:t>A man will cheat on his woman.. Fuck 20 different bitches in 1 year.</w:t>
      </w:r>
    </w:p>
    <w:p>
      <w:r>
        <w:rPr>
          <w:b/>
          <w:u w:val="single"/>
        </w:rPr>
        <w:t>64761</w:t>
      </w:r>
    </w:p>
    <w:p>
      <w:r>
        <w:t>A miserable bitch is on the docket today. Lois 'Misery' Lerner better get grilled. The ordered harassment was undeniable. #breakherdown #war</w:t>
      </w:r>
    </w:p>
    <w:p>
      <w:r>
        <w:rPr>
          <w:b/>
          <w:u w:val="single"/>
        </w:rPr>
        <w:t>64762</w:t>
      </w:r>
    </w:p>
    <w:p>
      <w:r>
        <w:t>A new way to look for aliens: find their trash &amp;#8594; http://t.co/n9CTH1jrda</w:t>
      </w:r>
    </w:p>
    <w:p>
      <w:r>
        <w:rPr>
          <w:b/>
          <w:u w:val="single"/>
        </w:rPr>
        <w:t>64763</w:t>
      </w:r>
    </w:p>
    <w:p>
      <w:r>
        <w:t>A nicca ain't do shit all day</w:t>
      </w:r>
    </w:p>
    <w:p>
      <w:r>
        <w:rPr>
          <w:b/>
          <w:u w:val="single"/>
        </w:rPr>
        <w:t>64764</w:t>
      </w:r>
    </w:p>
    <w:p>
      <w:r>
        <w:t>A nicca ain't perfect but my heart is pure</w:t>
      </w:r>
    </w:p>
    <w:p>
      <w:r>
        <w:rPr>
          <w:b/>
          <w:u w:val="single"/>
        </w:rPr>
        <w:t>64765</w:t>
      </w:r>
    </w:p>
    <w:p>
      <w:r>
        <w:t>A nicca got some crazy head last night &amp;#128513;&amp;#128513;&amp;#128588;&amp;#128588;&amp;#128588;&amp;#128515;&amp;#128522;&amp;#128540;&amp;#128541;</w:t>
      </w:r>
    </w:p>
    <w:p>
      <w:r>
        <w:rPr>
          <w:b/>
          <w:u w:val="single"/>
        </w:rPr>
        <w:t>64766</w:t>
      </w:r>
    </w:p>
    <w:p>
      <w:r>
        <w:t>A nicca is hungry ... AS FUCK!!</w:t>
      </w:r>
    </w:p>
    <w:p>
      <w:r>
        <w:rPr>
          <w:b/>
          <w:u w:val="single"/>
        </w:rPr>
        <w:t>64767</w:t>
      </w:r>
    </w:p>
    <w:p>
      <w:r>
        <w:t>A nicca is hungry as fuk!!</w:t>
      </w:r>
    </w:p>
    <w:p>
      <w:r>
        <w:rPr>
          <w:b/>
          <w:u w:val="single"/>
        </w:rPr>
        <w:t>64768</w:t>
      </w:r>
    </w:p>
    <w:p>
      <w:r>
        <w:t>A nicca is hungry as hell</w:t>
      </w:r>
    </w:p>
    <w:p>
      <w:r>
        <w:rPr>
          <w:b/>
          <w:u w:val="single"/>
        </w:rPr>
        <w:t>64769</w:t>
      </w:r>
    </w:p>
    <w:p>
      <w:r>
        <w:t>A nicca need a maid #Str8Up</w:t>
      </w:r>
    </w:p>
    <w:p>
      <w:r>
        <w:rPr>
          <w:b/>
          <w:u w:val="single"/>
        </w:rPr>
        <w:t>64770</w:t>
      </w:r>
    </w:p>
    <w:p>
      <w:r>
        <w:t>A nicca say he ballin ask em where his title n his deeds at not wher his clothes n his keys at</w:t>
      </w:r>
    </w:p>
    <w:p>
      <w:r>
        <w:rPr>
          <w:b/>
          <w:u w:val="single"/>
        </w:rPr>
        <w:t>64771</w:t>
      </w:r>
    </w:p>
    <w:p>
      <w:r>
        <w:t>A nicca still tired from last night ... Wtf!!</w:t>
      </w:r>
    </w:p>
    <w:p>
      <w:r>
        <w:rPr>
          <w:b/>
          <w:u w:val="single"/>
        </w:rPr>
        <w:t>64772</w:t>
      </w:r>
    </w:p>
    <w:p>
      <w:r>
        <w:t>A nigga could tell you he aint fucking with her but really do be , that's why you gotta ask . Most of the time a bitch won't lie about that</w:t>
      </w:r>
    </w:p>
    <w:p>
      <w:r>
        <w:rPr>
          <w:b/>
          <w:u w:val="single"/>
        </w:rPr>
        <w:t>64773</w:t>
      </w:r>
    </w:p>
    <w:p>
      <w:r>
        <w:t>A nigga will say the worst about a bitch and she'll still feel validated as long as he would fuck her.</w:t>
      </w:r>
    </w:p>
    <w:p>
      <w:r>
        <w:rPr>
          <w:b/>
          <w:u w:val="single"/>
        </w:rPr>
        <w:t>64774</w:t>
      </w:r>
    </w:p>
    <w:p>
      <w:r>
        <w:t>A pharaohs nd his angry bird http://t.co/jMC2eR32Ka</w:t>
      </w:r>
    </w:p>
    <w:p>
      <w:r>
        <w:rPr>
          <w:b/>
          <w:u w:val="single"/>
        </w:rPr>
        <w:t>64775</w:t>
      </w:r>
    </w:p>
    <w:p>
      <w:r>
        <w:t>A random am scroll lands me here...RT @HarryRelloFonte Charlie horses durin sex just simply means you didn't drink enough water that day</w:t>
      </w:r>
    </w:p>
    <w:p>
      <w:r>
        <w:rPr>
          <w:b/>
          <w:u w:val="single"/>
        </w:rPr>
        <w:t>64776</w:t>
      </w:r>
    </w:p>
    <w:p>
      <w:r>
        <w:t>A real gangster ass nigga know the play, the real gangster ass niggas gets the flyest of the bitches, ask that gangster ass nigga little J</w:t>
      </w:r>
    </w:p>
    <w:p>
      <w:r>
        <w:rPr>
          <w:b/>
          <w:u w:val="single"/>
        </w:rPr>
        <w:t>64777</w:t>
      </w:r>
    </w:p>
    <w:p>
      <w:r>
        <w:t>A real nigga ain't complete without a real bitch</w:t>
      </w:r>
    </w:p>
    <w:p>
      <w:r>
        <w:rPr>
          <w:b/>
          <w:u w:val="single"/>
        </w:rPr>
        <w:t>64778</w:t>
      </w:r>
    </w:p>
    <w:p>
      <w:r>
        <w:t>A shockingly true tale from the Oreo that almost got devoured. http://t.co/WYIS0LVdsi</w:t>
      </w:r>
    </w:p>
    <w:p>
      <w:r>
        <w:rPr>
          <w:b/>
          <w:u w:val="single"/>
        </w:rPr>
        <w:t>64779</w:t>
      </w:r>
    </w:p>
    <w:p>
      <w:r>
        <w:t>A squad of dyke cholas fear nobody. They worse than the cartel</w:t>
      </w:r>
    </w:p>
    <w:p>
      <w:r>
        <w:rPr>
          <w:b/>
          <w:u w:val="single"/>
        </w:rPr>
        <w:t>64780</w:t>
      </w:r>
    </w:p>
    <w:p>
      <w:r>
        <w:t>A tall tee n sum slouch shoes on I could've fucc yo bitch</w:t>
      </w:r>
    </w:p>
    <w:p>
      <w:r>
        <w:rPr>
          <w:b/>
          <w:u w:val="single"/>
        </w:rPr>
        <w:t>64781</w:t>
      </w:r>
    </w:p>
    <w:p>
      <w:r>
        <w:t>A teen was running around Target in monkey pjs screaming OO OO AH AH &amp;amp; the fitting room girls were cackling. Was today designed to annoy me?</w:t>
      </w:r>
    </w:p>
    <w:p>
      <w:r>
        <w:rPr>
          <w:b/>
          <w:u w:val="single"/>
        </w:rPr>
        <w:t>64782</w:t>
      </w:r>
    </w:p>
    <w:p>
      <w:r>
        <w:t>A week till im out this bitch.. Thank GOD</w:t>
      </w:r>
    </w:p>
    <w:p>
      <w:r>
        <w:rPr>
          <w:b/>
          <w:u w:val="single"/>
        </w:rPr>
        <w:t>64783</w:t>
      </w:r>
    </w:p>
    <w:p>
      <w:r>
        <w:t>A white lighter is bad luck, not yellow ur stupid</w:t>
      </w:r>
    </w:p>
    <w:p>
      <w:r>
        <w:rPr>
          <w:b/>
          <w:u w:val="single"/>
        </w:rPr>
        <w:t>64784</w:t>
      </w:r>
    </w:p>
    <w:p>
      <w:r>
        <w:t>A wise man once said "Damn I hate a bitch that like to argue nd shit"</w:t>
      </w:r>
    </w:p>
    <w:p>
      <w:r>
        <w:rPr>
          <w:b/>
          <w:u w:val="single"/>
        </w:rPr>
        <w:t>64785</w:t>
      </w:r>
    </w:p>
    <w:p>
      <w:r>
        <w:t>A yellow jacket landed on my mouth and stung me while I was cutting grass..safe to say he won &amp;#128029; http://t.co/caYUcS8O01</w:t>
      </w:r>
    </w:p>
    <w:p>
      <w:r>
        <w:rPr>
          <w:b/>
          <w:u w:val="single"/>
        </w:rPr>
        <w:t>64786</w:t>
      </w:r>
    </w:p>
    <w:p>
      <w:r>
        <w:t>A-Rod said the number #13 he wears on his uniform is for opposing teams to fear him but the fact is A-Rod is a damn cancer to the #Yankees</w:t>
      </w:r>
    </w:p>
    <w:p>
      <w:r>
        <w:rPr>
          <w:b/>
          <w:u w:val="single"/>
        </w:rPr>
        <w:t>64787</w:t>
      </w:r>
    </w:p>
    <w:p>
      <w:r>
        <w:t>A1 bricks in this bitch we in Gucci house</w:t>
      </w:r>
    </w:p>
    <w:p>
      <w:r>
        <w:rPr>
          <w:b/>
          <w:u w:val="single"/>
        </w:rPr>
        <w:t>64788</w:t>
      </w:r>
    </w:p>
    <w:p>
      <w:r>
        <w:t>AHHH karmas a bitch</w:t>
      </w:r>
    </w:p>
    <w:p>
      <w:r>
        <w:rPr>
          <w:b/>
          <w:u w:val="single"/>
        </w:rPr>
        <w:t>64789</w:t>
      </w:r>
    </w:p>
    <w:p>
      <w:r>
        <w:t>ALL HE NEEDS IS A SKIRT!!!</w:t>
        <w:br/>
        <w:t>Sure looks like a bitch to me.</w:t>
        <w:br/>
        <w:t>http://t.co/89HH52pCUe&amp;#8221;</w:t>
      </w:r>
    </w:p>
    <w:p>
      <w:r>
        <w:rPr>
          <w:b/>
          <w:u w:val="single"/>
        </w:rPr>
        <w:t>64790</w:t>
      </w:r>
    </w:p>
    <w:p>
      <w:r>
        <w:t>AMERICAN GOVERNMENT PREACHES "NO BULLYING"</w:t>
        <w:br/>
        <w:t>Creating a new generation of pussies! http://t.co/fbGuCK7Wc1&amp;#8221;</w:t>
      </w:r>
    </w:p>
    <w:p>
      <w:r>
        <w:rPr>
          <w:b/>
          <w:u w:val="single"/>
        </w:rPr>
        <w:t>64791</w:t>
      </w:r>
    </w:p>
    <w:p>
      <w:r>
        <w:t xml:space="preserve">AND #NorthKorea called #Barack a monkey. LOL! </w:t>
        <w:br/>
        <w:t xml:space="preserve">RT! </w:t>
        <w:br/>
        <w:t xml:space="preserve">*If the shoe fits! 'Cause it sure looks like he married one! </w:t>
        <w:br/>
        <w:t>http://t.co/F0pGDalfaA&amp;#8221;</w:t>
      </w:r>
    </w:p>
    <w:p>
      <w:r>
        <w:rPr>
          <w:b/>
          <w:u w:val="single"/>
        </w:rPr>
        <w:t>64792</w:t>
      </w:r>
    </w:p>
    <w:p>
      <w:r>
        <w:t>ATTENTION! Leggings ain't for everybody. Especially you hippo looking hoes!</w:t>
      </w:r>
    </w:p>
    <w:p>
      <w:r>
        <w:rPr>
          <w:b/>
          <w:u w:val="single"/>
        </w:rPr>
        <w:t>64793</w:t>
      </w:r>
    </w:p>
    <w:p>
      <w:r>
        <w:t>ATTN : All Brown University students, the stop and frisk protesters will be systematically dispersed into random U.S. ghettos. Good luck.</w:t>
      </w:r>
    </w:p>
    <w:p>
      <w:r>
        <w:rPr>
          <w:b/>
          <w:u w:val="single"/>
        </w:rPr>
        <w:t>64794</w:t>
      </w:r>
    </w:p>
    <w:p>
      <w:r>
        <w:t>Abby doesnt understand how beautiful she is, bitch you is straight up trippin. You know guys be droolin boutchu. Dont play. Lmao</w:t>
      </w:r>
    </w:p>
    <w:p>
      <w:r>
        <w:rPr>
          <w:b/>
          <w:u w:val="single"/>
        </w:rPr>
        <w:t>64795</w:t>
      </w:r>
    </w:p>
    <w:p>
      <w:r>
        <w:t>Abed and I are gonna retire in Florida and get all the bad bitches in the nursing home.</w:t>
      </w:r>
    </w:p>
    <w:p>
      <w:r>
        <w:rPr>
          <w:b/>
          <w:u w:val="single"/>
        </w:rPr>
        <w:t>64796</w:t>
      </w:r>
    </w:p>
    <w:p>
      <w:r>
        <w:t>Abed looks like he has to take a shit #bro #pic #brolic #boyswhotakepicsinsuits #tie #swag #hoes #on #us http://t.co/oRLZfqgIyV</w:t>
      </w:r>
    </w:p>
    <w:p>
      <w:r>
        <w:rPr>
          <w:b/>
          <w:u w:val="single"/>
        </w:rPr>
        <w:t>64797</w:t>
      </w:r>
    </w:p>
    <w:p>
      <w:r>
        <w:t>About all u can expect from a nicca that can barely talk! Lmao RT @SpaceJam_Teeg: @VonshayeB dude can't spell worth shit yo lol</w:t>
      </w:r>
    </w:p>
    <w:p>
      <w:r>
        <w:rPr>
          <w:b/>
          <w:u w:val="single"/>
        </w:rPr>
        <w:t>64798</w:t>
      </w:r>
    </w:p>
    <w:p>
      <w:r>
        <w:t>About to be 23. Officially an old ass bitch</w:t>
      </w:r>
    </w:p>
    <w:p>
      <w:r>
        <w:rPr>
          <w:b/>
          <w:u w:val="single"/>
        </w:rPr>
        <w:t>64799</w:t>
      </w:r>
    </w:p>
    <w:p>
      <w:r>
        <w:t>About to go watch dis bitch birth the devil #kinky @APTheCreated</w:t>
      </w:r>
    </w:p>
    <w:p>
      <w:r>
        <w:rPr>
          <w:b/>
          <w:u w:val="single"/>
        </w:rPr>
        <w:t>64800</w:t>
      </w:r>
    </w:p>
    <w:p>
      <w:r>
        <w:t>About to smack some peckerwoods in a Judge pit</w:t>
      </w:r>
    </w:p>
    <w:p>
      <w:r>
        <w:rPr>
          <w:b/>
          <w:u w:val="single"/>
        </w:rPr>
        <w:t>64801</w:t>
      </w:r>
    </w:p>
    <w:p>
      <w:r>
        <w:t>Absolutely absurd that they even had to think about that call. #joke #zebras</w:t>
      </w:r>
    </w:p>
    <w:p>
      <w:r>
        <w:rPr>
          <w:b/>
          <w:u w:val="single"/>
        </w:rPr>
        <w:t>64802</w:t>
      </w:r>
    </w:p>
    <w:p>
      <w:r>
        <w:t>Accept your flaws and imperfections because that's what makes you, YOU! See I'm a fuck, small dick faggot with parents who don't love me.</w:t>
      </w:r>
    </w:p>
    <w:p>
      <w:r>
        <w:rPr>
          <w:b/>
          <w:u w:val="single"/>
        </w:rPr>
        <w:t>64803</w:t>
      </w:r>
    </w:p>
    <w:p>
      <w:r>
        <w:t>According to my brothers iPod, its December 1969. If so, I predict that Mickey Mantle of the NY Yankees will announce his retirement March 1</w:t>
      </w:r>
    </w:p>
    <w:p>
      <w:r>
        <w:rPr>
          <w:b/>
          <w:u w:val="single"/>
        </w:rPr>
        <w:t>64804</w:t>
      </w:r>
    </w:p>
    <w:p>
      <w:r>
        <w:t>Acid yellow http://t.co/hkpOM1iM</w:t>
      </w:r>
    </w:p>
    <w:p>
      <w:r>
        <w:rPr>
          <w:b/>
          <w:u w:val="single"/>
        </w:rPr>
        <w:t>64805</w:t>
      </w:r>
    </w:p>
    <w:p>
      <w:r>
        <w:t>Act like I'm Casper get ghost with a bitch</w:t>
      </w:r>
    </w:p>
    <w:p>
      <w:r>
        <w:rPr>
          <w:b/>
          <w:u w:val="single"/>
        </w:rPr>
        <w:t>64806</w:t>
      </w:r>
    </w:p>
    <w:p>
      <w:r>
        <w:t>Actual quote from local cop - "there are too many pussies in this town".</w:t>
      </w:r>
    </w:p>
    <w:p>
      <w:r>
        <w:rPr>
          <w:b/>
          <w:u w:val="single"/>
        </w:rPr>
        <w:t>64807</w:t>
      </w:r>
    </w:p>
    <w:p>
      <w:r>
        <w:t>Actually I'm gonna have @debmuhfknvera train her to be a fag. Don't you dare bring a boy into my house you slut.You scissor like a good girl</w:t>
      </w:r>
    </w:p>
    <w:p>
      <w:r>
        <w:rPr>
          <w:b/>
          <w:u w:val="single"/>
        </w:rPr>
        <w:t>64808</w:t>
      </w:r>
    </w:p>
    <w:p>
      <w:r>
        <w:t>Adam West? RT @share_ps4: LMAO this is trash b http://t.co/TsvuMw92HU</w:t>
      </w:r>
    </w:p>
    <w:p>
      <w:r>
        <w:rPr>
          <w:b/>
          <w:u w:val="single"/>
        </w:rPr>
        <w:t>64809</w:t>
      </w:r>
    </w:p>
    <w:p>
      <w:r>
        <w:t>Add my snapchat lil bitch: TreVaughn3</w:t>
      </w:r>
    </w:p>
    <w:p>
      <w:r>
        <w:rPr>
          <w:b/>
          <w:u w:val="single"/>
        </w:rPr>
        <w:t>64810</w:t>
      </w:r>
    </w:p>
    <w:p>
      <w:r>
        <w:t>Aerin told me to leave them lightskin boys alone. Shit bitch I DID &amp;#9995;&amp;#128514;</w:t>
      </w:r>
    </w:p>
    <w:p>
      <w:r>
        <w:rPr>
          <w:b/>
          <w:u w:val="single"/>
        </w:rPr>
        <w:t>64811</w:t>
      </w:r>
    </w:p>
    <w:p>
      <w:r>
        <w:t>Af RT @AyeMr_Foreman: @viaNAWF @KingHorseDick nah these hoes stupid</w:t>
      </w:r>
    </w:p>
    <w:p>
      <w:r>
        <w:rPr>
          <w:b/>
          <w:u w:val="single"/>
        </w:rPr>
        <w:t>64812</w:t>
      </w:r>
    </w:p>
    <w:p>
      <w:r>
        <w:t>After 27 weeks straight of that nigga being you MCM we get it bitch y'all fucking &amp;#128514;&amp;#128514;&amp;#128514;&amp;#128514;</w:t>
      </w:r>
    </w:p>
    <w:p>
      <w:r>
        <w:rPr>
          <w:b/>
          <w:u w:val="single"/>
        </w:rPr>
        <w:t>64813</w:t>
      </w:r>
    </w:p>
    <w:p>
      <w:r>
        <w:t>After Deztinis session we needed this lmao Jk girl good yob lol http://t.co/3spfhBBkVD</w:t>
      </w:r>
    </w:p>
    <w:p>
      <w:r>
        <w:rPr>
          <w:b/>
          <w:u w:val="single"/>
        </w:rPr>
        <w:t>64814</w:t>
      </w:r>
    </w:p>
    <w:p>
      <w:r>
        <w:t>After I say some shit I just be like " wow that was so uncalled for , you're really a bitch " &amp;#128514;&amp;#128514; attitude on &amp;#128175;</w:t>
      </w:r>
    </w:p>
    <w:p>
      <w:r>
        <w:rPr>
          <w:b/>
          <w:u w:val="single"/>
        </w:rPr>
        <w:t>64815</w:t>
      </w:r>
    </w:p>
    <w:p>
      <w:r>
        <w:t>After Kuroda gave it his all putting up career numbers but getting no run support, the Yankees don't deserve to get into the World Series</w:t>
      </w:r>
    </w:p>
    <w:p>
      <w:r>
        <w:rPr>
          <w:b/>
          <w:u w:val="single"/>
        </w:rPr>
        <w:t>64816</w:t>
      </w:r>
    </w:p>
    <w:p>
      <w:r>
        <w:t>After a fight in the club in New Orleans them bitches start jumping</w:t>
      </w:r>
    </w:p>
    <w:p>
      <w:r>
        <w:rPr>
          <w:b/>
          <w:u w:val="single"/>
        </w:rPr>
        <w:t>64817</w:t>
      </w:r>
    </w:p>
    <w:p>
      <w:r>
        <w:t>After seeing Kansas play Duke a couple weeks ago, I could tell you I'm surprised that Charlie Weis has been let go...but I'm not.</w:t>
      </w:r>
    </w:p>
    <w:p>
      <w:r>
        <w:rPr>
          <w:b/>
          <w:u w:val="single"/>
        </w:rPr>
        <w:t>64818</w:t>
      </w:r>
    </w:p>
    <w:p>
      <w:r>
        <w:t>After the leg workout I was put through today walking up the stairs is a straight up bitch! #ouch</w:t>
      </w:r>
    </w:p>
    <w:p>
      <w:r>
        <w:rPr>
          <w:b/>
          <w:u w:val="single"/>
        </w:rPr>
        <w:t>64819</w:t>
      </w:r>
    </w:p>
    <w:p>
      <w:r>
        <w:t>After tonight&amp;amp;&amp;amp; many more nights to come!! I will show you what a cold hearted bitch can do!!! #donefeedup #solo</w:t>
      </w:r>
    </w:p>
    <w:p>
      <w:r>
        <w:rPr>
          <w:b/>
          <w:u w:val="single"/>
        </w:rPr>
        <w:t>64820</w:t>
      </w:r>
    </w:p>
    <w:p>
      <w:r>
        <w:t>After watching the desolation of smaug I have come to the conclusion that bilbo made all other hobbits look like bitches in LOTR.</w:t>
      </w:r>
    </w:p>
    <w:p>
      <w:r>
        <w:rPr>
          <w:b/>
          <w:u w:val="single"/>
        </w:rPr>
        <w:t>64821</w:t>
      </w:r>
    </w:p>
    <w:p>
      <w:r>
        <w:t>After you get good pussy you be feelin like you just found the last dragon ball..</w:t>
      </w:r>
    </w:p>
    <w:p>
      <w:r>
        <w:rPr>
          <w:b/>
          <w:u w:val="single"/>
        </w:rPr>
        <w:t>64822</w:t>
      </w:r>
    </w:p>
    <w:p>
      <w:r>
        <w:t>Aghh! I took my 15minute break to relax for a bit, not to here this bitch yell&amp;amp;complain! &amp;#128530;</w:t>
      </w:r>
    </w:p>
    <w:p>
      <w:r>
        <w:rPr>
          <w:b/>
          <w:u w:val="single"/>
        </w:rPr>
        <w:t>64823</w:t>
      </w:r>
    </w:p>
    <w:p>
      <w:r>
        <w:t>Ahhh fuck it let's go 405 rows for the hoes http://t.co/EWuIN0Jt3y</w:t>
      </w:r>
    </w:p>
    <w:p>
      <w:r>
        <w:rPr>
          <w:b/>
          <w:u w:val="single"/>
        </w:rPr>
        <w:t>64824</w:t>
      </w:r>
    </w:p>
    <w:p>
      <w:r>
        <w:t>Ahhhh but now I'm fuckin all you niqqa's hoes &amp;#128527;&amp;#128076;&amp;#128069;&amp;#128166;</w:t>
      </w:r>
    </w:p>
    <w:p>
      <w:r>
        <w:rPr>
          <w:b/>
          <w:u w:val="single"/>
        </w:rPr>
        <w:t>64825</w:t>
      </w:r>
    </w:p>
    <w:p>
      <w:r>
        <w:t>Ahmed's moms bomb pussy&amp;gt;&amp;gt;&amp;gt;</w:t>
      </w:r>
    </w:p>
    <w:p>
      <w:r>
        <w:rPr>
          <w:b/>
          <w:u w:val="single"/>
        </w:rPr>
        <w:t>64826</w:t>
      </w:r>
    </w:p>
    <w:p>
      <w:r>
        <w:t>Ain't been on this hoe all day</w:t>
      </w:r>
    </w:p>
    <w:p>
      <w:r>
        <w:rPr>
          <w:b/>
          <w:u w:val="single"/>
        </w:rPr>
        <w:t>64827</w:t>
      </w:r>
    </w:p>
    <w:p>
      <w:r>
        <w:t>Ain't been on this hoe all day haha #FWM</w:t>
      </w:r>
    </w:p>
    <w:p>
      <w:r>
        <w:rPr>
          <w:b/>
          <w:u w:val="single"/>
        </w:rPr>
        <w:t>64828</w:t>
      </w:r>
    </w:p>
    <w:p>
      <w:r>
        <w:t>Ain't even fuckin wit shady bitches</w:t>
      </w:r>
    </w:p>
    <w:p>
      <w:r>
        <w:rPr>
          <w:b/>
          <w:u w:val="single"/>
        </w:rPr>
        <w:t>64829</w:t>
      </w:r>
    </w:p>
    <w:p>
      <w:r>
        <w:t>Ain't fuckin wit nomore hoes got who I want &amp;#128586;&amp;#128564;&amp;#128524;&amp;#128143;&amp;#128145;&amp;#128175;</w:t>
      </w:r>
    </w:p>
    <w:p>
      <w:r>
        <w:rPr>
          <w:b/>
          <w:u w:val="single"/>
        </w:rPr>
        <w:t>64830</w:t>
      </w:r>
    </w:p>
    <w:p>
      <w:r>
        <w:t>Ain't it a bitch when one of the people you get so excited hearing from, sends the shortest most closed-ended thing ever? Ugh let down</w:t>
      </w:r>
    </w:p>
    <w:p>
      <w:r>
        <w:rPr>
          <w:b/>
          <w:u w:val="single"/>
        </w:rPr>
        <w:t>64831</w:t>
      </w:r>
    </w:p>
    <w:p>
      <w:r>
        <w:t>Ain't like them guys who wine and dine to keep they women.. My bitches only want two things, that's to get high and kick it</w:t>
      </w:r>
    </w:p>
    <w:p>
      <w:r>
        <w:rPr>
          <w:b/>
          <w:u w:val="single"/>
        </w:rPr>
        <w:t>64832</w:t>
      </w:r>
    </w:p>
    <w:p>
      <w:r>
        <w:t>Ain't me ain't me these pussy ass niggas ain't me !</w:t>
      </w:r>
    </w:p>
    <w:p>
      <w:r>
        <w:rPr>
          <w:b/>
          <w:u w:val="single"/>
        </w:rPr>
        <w:t>64833</w:t>
      </w:r>
    </w:p>
    <w:p>
      <w:r>
        <w:t>Ain't met a bitch yet that could compete.</w:t>
      </w:r>
    </w:p>
    <w:p>
      <w:r>
        <w:rPr>
          <w:b/>
          <w:u w:val="single"/>
        </w:rPr>
        <w:t>64834</w:t>
      </w:r>
    </w:p>
    <w:p>
      <w:r>
        <w:t>Ain't no bitch doe</w:t>
      </w:r>
    </w:p>
    <w:p>
      <w:r>
        <w:rPr>
          <w:b/>
          <w:u w:val="single"/>
        </w:rPr>
        <w:t>64835</w:t>
      </w:r>
    </w:p>
    <w:p>
      <w:r>
        <w:t>Ain't no broke bitches standing next to me&amp;#128564;&amp;#128564;</w:t>
      </w:r>
    </w:p>
    <w:p>
      <w:r>
        <w:rPr>
          <w:b/>
          <w:u w:val="single"/>
        </w:rPr>
        <w:t>64836</w:t>
      </w:r>
    </w:p>
    <w:p>
      <w:r>
        <w:t>Ain't no love in the ghetto &amp;#128148;</w:t>
      </w:r>
    </w:p>
    <w:p>
      <w:r>
        <w:rPr>
          <w:b/>
          <w:u w:val="single"/>
        </w:rPr>
        <w:t>64837</w:t>
      </w:r>
    </w:p>
    <w:p>
      <w:r>
        <w:t>Ain't no pussy better than loyal pussy!</w:t>
      </w:r>
    </w:p>
    <w:p>
      <w:r>
        <w:rPr>
          <w:b/>
          <w:u w:val="single"/>
        </w:rPr>
        <w:t>64838</w:t>
      </w:r>
    </w:p>
    <w:p>
      <w:r>
        <w:t>Ain't nobody up .. TL slick dead .. Other than the females bashing niccas early dis morning lol</w:t>
      </w:r>
    </w:p>
    <w:p>
      <w:r>
        <w:rPr>
          <w:b/>
          <w:u w:val="single"/>
        </w:rPr>
        <w:t>64839</w:t>
      </w:r>
    </w:p>
    <w:p>
      <w:r>
        <w:t>Ain't none of these hoes loyal none of em if I cloud show y'all the stuff be coming thru my phone....but that ain't none of y'all business</w:t>
      </w:r>
    </w:p>
    <w:p>
      <w:r>
        <w:rPr>
          <w:b/>
          <w:u w:val="single"/>
        </w:rPr>
        <w:t>64840</w:t>
      </w:r>
    </w:p>
    <w:p>
      <w:r>
        <w:t>Ain't nothing funnier then watching a woman try to hide her inner hoe &amp;#128514;&amp;#128514;&amp;#128514; know she like to get hit from the back and have a finger...nvm</w:t>
      </w:r>
    </w:p>
    <w:p>
      <w:r>
        <w:rPr>
          <w:b/>
          <w:u w:val="single"/>
        </w:rPr>
        <w:t>64841</w:t>
      </w:r>
    </w:p>
    <w:p>
      <w:r>
        <w:t>Ain't nothing funnier then watching somebody live a complete different life on the internet I be like "who this hoe think she foolin"</w:t>
      </w:r>
    </w:p>
    <w:p>
      <w:r>
        <w:rPr>
          <w:b/>
          <w:u w:val="single"/>
        </w:rPr>
        <w:t>64842</w:t>
      </w:r>
    </w:p>
    <w:p>
      <w:r>
        <w:t>Ain't nothing that good head or pussy that curl yah toes up&amp;#128514;&amp;#128553;</w:t>
      </w:r>
    </w:p>
    <w:p>
      <w:r>
        <w:rPr>
          <w:b/>
          <w:u w:val="single"/>
        </w:rPr>
        <w:t>64843</w:t>
      </w:r>
    </w:p>
    <w:p>
      <w:r>
        <w:t>Ain't nun Ordinary about this bitch &amp;#9995;&amp;#128527;</w:t>
      </w:r>
    </w:p>
    <w:p>
      <w:r>
        <w:rPr>
          <w:b/>
          <w:u w:val="single"/>
        </w:rPr>
        <w:t>64844</w:t>
      </w:r>
    </w:p>
    <w:p>
      <w:r>
        <w:t>Ain't nuttin but a white trash party.</w:t>
      </w:r>
    </w:p>
    <w:p>
      <w:r>
        <w:rPr>
          <w:b/>
          <w:u w:val="single"/>
        </w:rPr>
        <w:t>64845</w:t>
      </w:r>
    </w:p>
    <w:p>
      <w:r>
        <w:t>Ain't shit like fucking another nigga bitch and askin her "who pussy is this" and she say yours lmao no bitch im stealing this pussy lol</w:t>
      </w:r>
    </w:p>
    <w:p>
      <w:r>
        <w:rPr>
          <w:b/>
          <w:u w:val="single"/>
        </w:rPr>
        <w:t>64846</w:t>
      </w:r>
    </w:p>
    <w:p>
      <w:r>
        <w:t>Ain't shit pretty but my bitch and my momma anyone can get the drama</w:t>
      </w:r>
    </w:p>
    <w:p>
      <w:r>
        <w:rPr>
          <w:b/>
          <w:u w:val="single"/>
        </w:rPr>
        <w:t>64847</w:t>
      </w:r>
    </w:p>
    <w:p>
      <w:r>
        <w:t>Ain't that a bitch.</w:t>
      </w:r>
    </w:p>
    <w:p>
      <w:r>
        <w:rPr>
          <w:b/>
          <w:u w:val="single"/>
        </w:rPr>
        <w:t>64848</w:t>
      </w:r>
    </w:p>
    <w:p>
      <w:r>
        <w:t>Ain't this a bitch</w:t>
      </w:r>
    </w:p>
    <w:p>
      <w:r>
        <w:rPr>
          <w:b/>
          <w:u w:val="single"/>
        </w:rPr>
        <w:t>64849</w:t>
      </w:r>
    </w:p>
    <w:p>
      <w:r>
        <w:t>Ain't this a bitch---&amp;gt; Clock mistake in Alabama-Arkansas - via @ESPN Champ Drive http://t.co/Go1XTsuv6O</w:t>
      </w:r>
    </w:p>
    <w:p>
      <w:r>
        <w:rPr>
          <w:b/>
          <w:u w:val="single"/>
        </w:rPr>
        <w:t>64850</w:t>
      </w:r>
    </w:p>
    <w:p>
      <w:r>
        <w:t>Aint #WCW jus "bitches i wan fck" day?</w:t>
      </w:r>
    </w:p>
    <w:p>
      <w:r>
        <w:rPr>
          <w:b/>
          <w:u w:val="single"/>
        </w:rPr>
        <w:t>64851</w:t>
      </w:r>
    </w:p>
    <w:p>
      <w:r>
        <w:t>Aint This A Bitch... I just saw my bitch kiss a bitch . You lucky I dont kill yo ass but you can still get pistol whipped - wayne</w:t>
      </w:r>
    </w:p>
    <w:p>
      <w:r>
        <w:rPr>
          <w:b/>
          <w:u w:val="single"/>
        </w:rPr>
        <w:t>64852</w:t>
      </w:r>
    </w:p>
    <w:p>
      <w:r>
        <w:t>Aint no bitches here... Well, like 3</w:t>
      </w:r>
    </w:p>
    <w:p>
      <w:r>
        <w:rPr>
          <w:b/>
          <w:u w:val="single"/>
        </w:rPr>
        <w:t>64853</w:t>
      </w:r>
    </w:p>
    <w:p>
      <w:r>
        <w:t>Aint no hoe in blood</w:t>
      </w:r>
    </w:p>
    <w:p>
      <w:r>
        <w:rPr>
          <w:b/>
          <w:u w:val="single"/>
        </w:rPr>
        <w:t>64854</w:t>
      </w:r>
    </w:p>
    <w:p>
      <w:r>
        <w:t>Aint no hoe worth loosing your wife, aint no beef worth loosing your life!</w:t>
      </w:r>
    </w:p>
    <w:p>
      <w:r>
        <w:rPr>
          <w:b/>
          <w:u w:val="single"/>
        </w:rPr>
        <w:t>64855</w:t>
      </w:r>
    </w:p>
    <w:p>
      <w:r>
        <w:t>Aint no pussy better then perk pussy</w:t>
      </w:r>
    </w:p>
    <w:p>
      <w:r>
        <w:rPr>
          <w:b/>
          <w:u w:val="single"/>
        </w:rPr>
        <w:t>64856</w:t>
      </w:r>
    </w:p>
    <w:p>
      <w:r>
        <w:t>Aint nobody wearing those new Westbrook "Jordan's" but Mexicans &amp;amp; trailer park trash white girls.</w:t>
      </w:r>
    </w:p>
    <w:p>
      <w:r>
        <w:rPr>
          <w:b/>
          <w:u w:val="single"/>
        </w:rPr>
        <w:t>64857</w:t>
      </w:r>
    </w:p>
    <w:p>
      <w:r>
        <w:t>Aint this a bitch,! The power out from this shit.</w:t>
      </w:r>
    </w:p>
    <w:p>
      <w:r>
        <w:rPr>
          <w:b/>
          <w:u w:val="single"/>
        </w:rPr>
        <w:t>64858</w:t>
      </w:r>
    </w:p>
    <w:p>
      <w:r>
        <w:t>Al noooo ...... Too late fuckin faggot ! Lmao</w:t>
      </w:r>
    </w:p>
    <w:p>
      <w:r>
        <w:rPr>
          <w:b/>
          <w:u w:val="single"/>
        </w:rPr>
        <w:t>64859</w:t>
      </w:r>
    </w:p>
    <w:p>
      <w:r>
        <w:t>Alabama won tho. So roll tide bitch</w:t>
      </w:r>
    </w:p>
    <w:p>
      <w:r>
        <w:rPr>
          <w:b/>
          <w:u w:val="single"/>
        </w:rPr>
        <w:t>64860</w:t>
      </w:r>
    </w:p>
    <w:p>
      <w:r>
        <w:t>Alarm set, early bird n all that. Night all xx</w:t>
      </w:r>
    </w:p>
    <w:p>
      <w:r>
        <w:rPr>
          <w:b/>
          <w:u w:val="single"/>
        </w:rPr>
        <w:t>64861</w:t>
      </w:r>
    </w:p>
    <w:p>
      <w:r>
        <w:t>Alcohol....drunk hoe &amp;#171;@Mr__Rude i miss...&amp;#187;</w:t>
      </w:r>
    </w:p>
    <w:p>
      <w:r>
        <w:rPr>
          <w:b/>
          <w:u w:val="single"/>
        </w:rPr>
        <w:t>64862</w:t>
      </w:r>
    </w:p>
    <w:p>
      <w:r>
        <w:t>Alex Smith saw his career leave with that fumble and reeled that bitch back in with everything he had.</w:t>
      </w:r>
    </w:p>
    <w:p>
      <w:r>
        <w:rPr>
          <w:b/>
          <w:u w:val="single"/>
        </w:rPr>
        <w:t>64863</w:t>
      </w:r>
    </w:p>
    <w:p>
      <w:r>
        <w:t>Alex Smith such a got damn bitch man</w:t>
      </w:r>
    </w:p>
    <w:p>
      <w:r>
        <w:rPr>
          <w:b/>
          <w:u w:val="single"/>
        </w:rPr>
        <w:t>64864</w:t>
      </w:r>
    </w:p>
    <w:p>
      <w:r>
        <w:t>Alex Smith wears red and yellow now so quit being psycho ex boyfriends and get over him. He's in the past</w:t>
      </w:r>
    </w:p>
    <w:p>
      <w:r>
        <w:rPr>
          <w:b/>
          <w:u w:val="single"/>
        </w:rPr>
        <w:t>64865</w:t>
      </w:r>
    </w:p>
    <w:p>
      <w:r>
        <w:t>Alexa's phone gave us colors and Julia got yellow I'm dying #racistaf</w:t>
      </w:r>
    </w:p>
    <w:p>
      <w:r>
        <w:rPr>
          <w:b/>
          <w:u w:val="single"/>
        </w:rPr>
        <w:t>64866</w:t>
      </w:r>
    </w:p>
    <w:p>
      <w:r>
        <w:t>Alfredo, Linguini, Pasta.... Just fancily prepared trash</w:t>
      </w:r>
    </w:p>
    <w:p>
      <w:r>
        <w:rPr>
          <w:b/>
          <w:u w:val="single"/>
        </w:rPr>
        <w:t>64867</w:t>
      </w:r>
    </w:p>
    <w:p>
      <w:r>
        <w:t>Alibaba / Jack Ma: Gotta love a guy who beat Meg Whitman's albino ass back to the US. Freakin' commie genius.</w:t>
      </w:r>
    </w:p>
    <w:p>
      <w:r>
        <w:rPr>
          <w:b/>
          <w:u w:val="single"/>
        </w:rPr>
        <w:t>64868</w:t>
      </w:r>
    </w:p>
    <w:p>
      <w:r>
        <w:t>Alice took advantage of me last night...... that bitch won't tonight!!!!!</w:t>
      </w:r>
    </w:p>
    <w:p>
      <w:r>
        <w:rPr>
          <w:b/>
          <w:u w:val="single"/>
        </w:rPr>
        <w:t>64869</w:t>
      </w:r>
    </w:p>
    <w:p>
      <w:r>
        <w:t>All DESE yung niggaz pussy</w:t>
      </w:r>
    </w:p>
    <w:p>
      <w:r>
        <w:rPr>
          <w:b/>
          <w:u w:val="single"/>
        </w:rPr>
        <w:t>64870</w:t>
      </w:r>
    </w:p>
    <w:p>
      <w:r>
        <w:t>All I ask for is love n loyalty. . nothing else. No arguing over other bitches/niggas , no he say she say , no social media bs... Just love</w:t>
      </w:r>
    </w:p>
    <w:p>
      <w:r>
        <w:rPr>
          <w:b/>
          <w:u w:val="single"/>
        </w:rPr>
        <w:t>64871</w:t>
      </w:r>
    </w:p>
    <w:p>
      <w:r>
        <w:t>All I did was said her weed was trash</w:t>
      </w:r>
    </w:p>
    <w:p>
      <w:r>
        <w:rPr>
          <w:b/>
          <w:u w:val="single"/>
        </w:rPr>
        <w:t>64872</w:t>
      </w:r>
    </w:p>
    <w:p>
      <w:r>
        <w:t>All I ever want is for someone to love me as deeply and devotedly as Charlie Kelly loves the waitress.</w:t>
      </w:r>
    </w:p>
    <w:p>
      <w:r>
        <w:rPr>
          <w:b/>
          <w:u w:val="single"/>
        </w:rPr>
        <w:t>64873</w:t>
      </w:r>
    </w:p>
    <w:p>
      <w:r>
        <w:t>All I got for these hoes is dick, duct tape, and a stapler.</w:t>
      </w:r>
    </w:p>
    <w:p>
      <w:r>
        <w:rPr>
          <w:b/>
          <w:u w:val="single"/>
        </w:rPr>
        <w:t>64874</w:t>
      </w:r>
    </w:p>
    <w:p>
      <w:r>
        <w:t>All I need is a 100 million dollars Bc I got that bad bitch</w:t>
      </w:r>
    </w:p>
    <w:p>
      <w:r>
        <w:rPr>
          <w:b/>
          <w:u w:val="single"/>
        </w:rPr>
        <w:t>64875</w:t>
      </w:r>
    </w:p>
    <w:p>
      <w:r>
        <w:t>All I need is one, I don't want "the hoes "</w:t>
      </w:r>
    </w:p>
    <w:p>
      <w:r>
        <w:rPr>
          <w:b/>
          <w:u w:val="single"/>
        </w:rPr>
        <w:t>64876</w:t>
      </w:r>
    </w:p>
    <w:p>
      <w:r>
        <w:t>All I want for my birthday is a big booty hoe &amp;#128526;&amp;#128526;</w:t>
      </w:r>
    </w:p>
    <w:p>
      <w:r>
        <w:rPr>
          <w:b/>
          <w:u w:val="single"/>
        </w:rPr>
        <w:t>64877</w:t>
      </w:r>
    </w:p>
    <w:p>
      <w:r>
        <w:t>All I want for my birthday is a big booty hoe.</w:t>
      </w:r>
    </w:p>
    <w:p>
      <w:r>
        <w:rPr>
          <w:b/>
          <w:u w:val="single"/>
        </w:rPr>
        <w:t>64878</w:t>
      </w:r>
    </w:p>
    <w:p>
      <w:r>
        <w:t>All I want is a 100 million dollars and a bad bitch</w:t>
      </w:r>
    </w:p>
    <w:p>
      <w:r>
        <w:rPr>
          <w:b/>
          <w:u w:val="single"/>
        </w:rPr>
        <w:t>64879</w:t>
      </w:r>
    </w:p>
    <w:p>
      <w:r>
        <w:t>All I want is a 100 million dollars and no bad bitch. I'm selfish lol</w:t>
      </w:r>
    </w:p>
    <w:p>
      <w:r>
        <w:rPr>
          <w:b/>
          <w:u w:val="single"/>
        </w:rPr>
        <w:t>64880</w:t>
      </w:r>
    </w:p>
    <w:p>
      <w:r>
        <w:t>All I want is bitches, big booty bitches</w:t>
      </w:r>
    </w:p>
    <w:p>
      <w:r>
        <w:rPr>
          <w:b/>
          <w:u w:val="single"/>
        </w:rPr>
        <w:t>64881</w:t>
      </w:r>
    </w:p>
    <w:p>
      <w:r>
        <w:t>All I want is cheesy bread and brownies &amp;#128523;</w:t>
      </w:r>
    </w:p>
    <w:p>
      <w:r>
        <w:rPr>
          <w:b/>
          <w:u w:val="single"/>
        </w:rPr>
        <w:t>64882</w:t>
      </w:r>
    </w:p>
    <w:p>
      <w:r>
        <w:t>All I wanted to do was get some hoes too :(</w:t>
      </w:r>
    </w:p>
    <w:p>
      <w:r>
        <w:rPr>
          <w:b/>
          <w:u w:val="single"/>
        </w:rPr>
        <w:t>64883</w:t>
      </w:r>
    </w:p>
    <w:p>
      <w:r>
        <w:t>All I wanted was 100 million dollars and a bad bitch. But now I want 200 and a m&amp;#233;nage in my palace</w:t>
      </w:r>
    </w:p>
    <w:p>
      <w:r>
        <w:rPr>
          <w:b/>
          <w:u w:val="single"/>
        </w:rPr>
        <w:t>64884</w:t>
      </w:r>
    </w:p>
    <w:p>
      <w:r>
        <w:t>All I wants is to represent da life o da colored man.</w:t>
      </w:r>
    </w:p>
    <w:p>
      <w:r>
        <w:rPr>
          <w:b/>
          <w:u w:val="single"/>
        </w:rPr>
        <w:t>64885</w:t>
      </w:r>
    </w:p>
    <w:p>
      <w:r>
        <w:t>All I've asked is for one thing. &amp;amp; one thing only . But I get more then what most bitches could ever have... But still.</w:t>
      </w:r>
    </w:p>
    <w:p>
      <w:r>
        <w:rPr>
          <w:b/>
          <w:u w:val="single"/>
        </w:rPr>
        <w:t>64886</w:t>
      </w:r>
    </w:p>
    <w:p>
      <w:r>
        <w:t>All Okies are trash.</w:t>
      </w:r>
    </w:p>
    <w:p>
      <w:r>
        <w:rPr>
          <w:b/>
          <w:u w:val="single"/>
        </w:rPr>
        <w:t>64887</w:t>
      </w:r>
    </w:p>
    <w:p>
      <w:r>
        <w:t>All These hoes sooo average &amp;#128553;&amp;#128533;</w:t>
      </w:r>
    </w:p>
    <w:p>
      <w:r>
        <w:rPr>
          <w:b/>
          <w:u w:val="single"/>
        </w:rPr>
        <w:t>64888</w:t>
      </w:r>
    </w:p>
    <w:p>
      <w:r>
        <w:t>All a nicca need is time .. #BePatient</w:t>
      </w:r>
    </w:p>
    <w:p>
      <w:r>
        <w:rPr>
          <w:b/>
          <w:u w:val="single"/>
        </w:rPr>
        <w:t>64889</w:t>
      </w:r>
    </w:p>
    <w:p>
      <w:r>
        <w:t>All a nicca want is some Coney Island and Lous Deli tho! #DetroitNiccaInAtlantaProblems</w:t>
      </w:r>
    </w:p>
    <w:p>
      <w:r>
        <w:rPr>
          <w:b/>
          <w:u w:val="single"/>
        </w:rPr>
        <w:t>64890</w:t>
      </w:r>
    </w:p>
    <w:p>
      <w:r>
        <w:t>All bitches do is graduate, get pregnant n become CNAs &amp;#128557;&amp;#128557;&amp;#128557;&amp;#128557;</w:t>
      </w:r>
    </w:p>
    <w:p>
      <w:r>
        <w:rPr>
          <w:b/>
          <w:u w:val="single"/>
        </w:rPr>
        <w:t>64891</w:t>
      </w:r>
    </w:p>
    <w:p>
      <w:r>
        <w:t>All bitches need a bus driver uppercut a Chris brown bitch slap followed by some dancing nd Chad Johnson hea http://t.co/Teuqy9hF</w:t>
      </w:r>
    </w:p>
    <w:p>
      <w:r>
        <w:rPr>
          <w:b/>
          <w:u w:val="single"/>
        </w:rPr>
        <w:t>64892</w:t>
      </w:r>
    </w:p>
    <w:p>
      <w:r>
        <w:t>All d messy hoes sleep</w:t>
      </w:r>
    </w:p>
    <w:p>
      <w:r>
        <w:rPr>
          <w:b/>
          <w:u w:val="single"/>
        </w:rPr>
        <w:t>64893</w:t>
      </w:r>
    </w:p>
    <w:p>
      <w:r>
        <w:t>All da lil bald headed bitches standn outside of kevin gates tryna get in &amp;#128514;&amp;#128514;&amp;#128514;</w:t>
      </w:r>
    </w:p>
    <w:p>
      <w:r>
        <w:rPr>
          <w:b/>
          <w:u w:val="single"/>
        </w:rPr>
        <w:t>64894</w:t>
      </w:r>
    </w:p>
    <w:p>
      <w:r>
        <w:t>All da white folk off twitter yet? Da colored tweet at night while y'all sleep cuz you gotta woyke tomorrow.</w:t>
      </w:r>
    </w:p>
    <w:p>
      <w:r>
        <w:rPr>
          <w:b/>
          <w:u w:val="single"/>
        </w:rPr>
        <w:t>64895</w:t>
      </w:r>
    </w:p>
    <w:p>
      <w:r>
        <w:t>All deses bitches know that you're my nigga.</w:t>
      </w:r>
    </w:p>
    <w:p>
      <w:r>
        <w:rPr>
          <w:b/>
          <w:u w:val="single"/>
        </w:rPr>
        <w:t>64896</w:t>
      </w:r>
    </w:p>
    <w:p>
      <w:r>
        <w:t>All deses bitches turnt up I'm fenna turn em down</w:t>
      </w:r>
    </w:p>
    <w:p>
      <w:r>
        <w:rPr>
          <w:b/>
          <w:u w:val="single"/>
        </w:rPr>
        <w:t>64897</w:t>
      </w:r>
    </w:p>
    <w:p>
      <w:r>
        <w:t>All good things must come to an end, that's all right get 'em tomorrow #Yankees</w:t>
      </w:r>
    </w:p>
    <w:p>
      <w:r>
        <w:rPr>
          <w:b/>
          <w:u w:val="single"/>
        </w:rPr>
        <w:t>64898</w:t>
      </w:r>
    </w:p>
    <w:p>
      <w:r>
        <w:t>All hoe money is gooooooooooood</w:t>
      </w:r>
    </w:p>
    <w:p>
      <w:r>
        <w:rPr>
          <w:b/>
          <w:u w:val="single"/>
        </w:rPr>
        <w:t>64899</w:t>
      </w:r>
    </w:p>
    <w:p>
      <w:r>
        <w:t>All i kno is make them hoes cone joints</w:t>
      </w:r>
    </w:p>
    <w:p>
      <w:r>
        <w:rPr>
          <w:b/>
          <w:u w:val="single"/>
        </w:rPr>
        <w:t>64900</w:t>
      </w:r>
    </w:p>
    <w:p>
      <w:r>
        <w:t>All it take is for one bitch to open her mouth and niggas start fuckin up.</w:t>
      </w:r>
    </w:p>
    <w:p>
      <w:r>
        <w:rPr>
          <w:b/>
          <w:u w:val="single"/>
        </w:rPr>
        <w:t>64901</w:t>
      </w:r>
    </w:p>
    <w:p>
      <w:r>
        <w:t>All my bitches love me, all my all my bitches love me, all my bitches love me. You ain't fuckin with my dougie &amp;#128129; @vivaalakatyy</w:t>
      </w:r>
    </w:p>
    <w:p>
      <w:r>
        <w:rPr>
          <w:b/>
          <w:u w:val="single"/>
        </w:rPr>
        <w:t>64902</w:t>
      </w:r>
    </w:p>
    <w:p>
      <w:r>
        <w:t>All my gold is white not yellow.</w:t>
      </w:r>
    </w:p>
    <w:p>
      <w:r>
        <w:rPr>
          <w:b/>
          <w:u w:val="single"/>
        </w:rPr>
        <w:t>64903</w:t>
      </w:r>
    </w:p>
    <w:p>
      <w:r>
        <w:t>All my hoes got money she in the mall she ballin bitch buy something for me</w:t>
      </w:r>
    </w:p>
    <w:p>
      <w:r>
        <w:rPr>
          <w:b/>
          <w:u w:val="single"/>
        </w:rPr>
        <w:t>64904</w:t>
      </w:r>
    </w:p>
    <w:p>
      <w:r>
        <w:t>All my hoes they so rude</w:t>
      </w:r>
    </w:p>
    <w:p>
      <w:r>
        <w:rPr>
          <w:b/>
          <w:u w:val="single"/>
        </w:rPr>
        <w:t>64905</w:t>
      </w:r>
    </w:p>
    <w:p>
      <w:r>
        <w:t>All my life i been this cold, all my nights been With hoes.</w:t>
      </w:r>
    </w:p>
    <w:p>
      <w:r>
        <w:rPr>
          <w:b/>
          <w:u w:val="single"/>
        </w:rPr>
        <w:t>64906</w:t>
      </w:r>
    </w:p>
    <w:p>
      <w:r>
        <w:t>All my niggaz better have at least 3 ugly bitches number in their phone this summer.</w:t>
      </w:r>
    </w:p>
    <w:p>
      <w:r>
        <w:rPr>
          <w:b/>
          <w:u w:val="single"/>
        </w:rPr>
        <w:t>64907</w:t>
      </w:r>
    </w:p>
    <w:p>
      <w:r>
        <w:t>All my old hoes gone love my video</w:t>
      </w:r>
    </w:p>
    <w:p>
      <w:r>
        <w:rPr>
          <w:b/>
          <w:u w:val="single"/>
        </w:rPr>
        <w:t>64908</w:t>
      </w:r>
    </w:p>
    <w:p>
      <w:r>
        <w:t>All my old hoes wana have my baby</w:t>
      </w:r>
    </w:p>
    <w:p>
      <w:r>
        <w:rPr>
          <w:b/>
          <w:u w:val="single"/>
        </w:rPr>
        <w:t>64909</w:t>
      </w:r>
    </w:p>
    <w:p>
      <w:r>
        <w:t>All my so whitey bois gone ride</w:t>
      </w:r>
    </w:p>
    <w:p>
      <w:r>
        <w:rPr>
          <w:b/>
          <w:u w:val="single"/>
        </w:rPr>
        <w:t>64910</w:t>
      </w:r>
    </w:p>
    <w:p>
      <w:r>
        <w:t>All my white school teachers back in elementary knew not to give me no pussy. I'm telling all of my niggas.</w:t>
      </w:r>
    </w:p>
    <w:p>
      <w:r>
        <w:rPr>
          <w:b/>
          <w:u w:val="single"/>
        </w:rPr>
        <w:t>64911</w:t>
      </w:r>
    </w:p>
    <w:p>
      <w:r>
        <w:t>All my young boys round me sayin get money and fuck these hoes</w:t>
      </w:r>
    </w:p>
    <w:p>
      <w:r>
        <w:rPr>
          <w:b/>
          <w:u w:val="single"/>
        </w:rPr>
        <w:t>64912</w:t>
      </w:r>
    </w:p>
    <w:p>
      <w:r>
        <w:t>All my young boys round me saying "get money and fuck these hoes"</w:t>
      </w:r>
    </w:p>
    <w:p>
      <w:r>
        <w:rPr>
          <w:b/>
          <w:u w:val="single"/>
        </w:rPr>
        <w:t>64913</w:t>
      </w:r>
    </w:p>
    <w:p>
      <w:r>
        <w:t>All of a sudden craving the hell out of @Oreo cookies.</w:t>
      </w:r>
    </w:p>
    <w:p>
      <w:r>
        <w:rPr>
          <w:b/>
          <w:u w:val="single"/>
        </w:rPr>
        <w:t>64914</w:t>
      </w:r>
    </w:p>
    <w:p>
      <w:r>
        <w:t>All of my bitches know they temporary</w:t>
      </w:r>
    </w:p>
    <w:p>
      <w:r>
        <w:rPr>
          <w:b/>
          <w:u w:val="single"/>
        </w:rPr>
        <w:t>64915</w:t>
      </w:r>
    </w:p>
    <w:p>
      <w:r>
        <w:t>All of my money neat all of my bitches freaky everybody kno it IT AINT A SECRET</w:t>
      </w:r>
    </w:p>
    <w:p>
      <w:r>
        <w:rPr>
          <w:b/>
          <w:u w:val="single"/>
        </w:rPr>
        <w:t>64916</w:t>
      </w:r>
    </w:p>
    <w:p>
      <w:r>
        <w:t>All people do in my house is bitch</w:t>
      </w:r>
    </w:p>
    <w:p>
      <w:r>
        <w:rPr>
          <w:b/>
          <w:u w:val="single"/>
        </w:rPr>
        <w:t>64917</w:t>
      </w:r>
    </w:p>
    <w:p>
      <w:r>
        <w:t>All that but the bitch can't take a joke. @itsz_princessz @IGGYAZALEA</w:t>
      </w:r>
    </w:p>
    <w:p>
      <w:r>
        <w:rPr>
          <w:b/>
          <w:u w:val="single"/>
        </w:rPr>
        <w:t>64918</w:t>
      </w:r>
    </w:p>
    <w:p>
      <w:r>
        <w:t>All that x rays, no wonder the bitch got two heads #AHSFreakShow</w:t>
      </w:r>
    </w:p>
    <w:p>
      <w:r>
        <w:rPr>
          <w:b/>
          <w:u w:val="single"/>
        </w:rPr>
        <w:t>64919</w:t>
      </w:r>
    </w:p>
    <w:p>
      <w:r>
        <w:t>All the Uchiha are. RT @ThatNiggaCris: Sasuke is probably the biggest faggot of all time</w:t>
      </w:r>
    </w:p>
    <w:p>
      <w:r>
        <w:rPr>
          <w:b/>
          <w:u w:val="single"/>
        </w:rPr>
        <w:t>64920</w:t>
      </w:r>
    </w:p>
    <w:p>
      <w:r>
        <w:t>All the bad bitches are in the gym between 9-1 u know why they ain't got no job</w:t>
      </w:r>
    </w:p>
    <w:p>
      <w:r>
        <w:rPr>
          <w:b/>
          <w:u w:val="single"/>
        </w:rPr>
        <w:t>64921</w:t>
      </w:r>
    </w:p>
    <w:p>
      <w:r>
        <w:t>All the bad bitches think they ugly and all the roach bitches think they bad-_-</w:t>
      </w:r>
    </w:p>
    <w:p>
      <w:r>
        <w:rPr>
          <w:b/>
          <w:u w:val="single"/>
        </w:rPr>
        <w:t>64922</w:t>
      </w:r>
    </w:p>
    <w:p>
      <w:r>
        <w:t>All the bitches happy maybe one of his female friends can find him a bitvj</w:t>
      </w:r>
    </w:p>
    <w:p>
      <w:r>
        <w:rPr>
          <w:b/>
          <w:u w:val="single"/>
        </w:rPr>
        <w:t>64923</w:t>
      </w:r>
    </w:p>
    <w:p>
      <w:r>
        <w:t>All the bitches in Shameless are straight bugoutsss</w:t>
      </w:r>
    </w:p>
    <w:p>
      <w:r>
        <w:rPr>
          <w:b/>
          <w:u w:val="single"/>
        </w:rPr>
        <w:t>64924</w:t>
      </w:r>
    </w:p>
    <w:p>
      <w:r>
        <w:t>All the coons use the same effect on their pictures</w:t>
      </w:r>
    </w:p>
    <w:p>
      <w:r>
        <w:rPr>
          <w:b/>
          <w:u w:val="single"/>
        </w:rPr>
        <w:t>64925</w:t>
      </w:r>
    </w:p>
    <w:p>
      <w:r>
        <w:t>All the fine bitches i need yall to hit me up my # 562 922 40 guess the last 2 &amp;#128514;</w:t>
      </w:r>
    </w:p>
    <w:p>
      <w:r>
        <w:rPr>
          <w:b/>
          <w:u w:val="single"/>
        </w:rPr>
        <w:t>64926</w:t>
      </w:r>
    </w:p>
    <w:p>
      <w:r>
        <w:t>All the hoes I did have now they decided they wanted to be wifey type draya fuck all that up</w:t>
      </w:r>
    </w:p>
    <w:p>
      <w:r>
        <w:rPr>
          <w:b/>
          <w:u w:val="single"/>
        </w:rPr>
        <w:t>64927</w:t>
      </w:r>
    </w:p>
    <w:p>
      <w:r>
        <w:t>All the hoes know who I rock wit &amp;#128175;</w:t>
      </w:r>
    </w:p>
    <w:p>
      <w:r>
        <w:rPr>
          <w:b/>
          <w:u w:val="single"/>
        </w:rPr>
        <w:t>64928</w:t>
      </w:r>
    </w:p>
    <w:p>
      <w:r>
        <w:t>All the hoes on LoveandHipHop going to prom &amp;#128514;&amp;#128514;&amp;#128514;</w:t>
      </w:r>
    </w:p>
    <w:p>
      <w:r>
        <w:rPr>
          <w:b/>
          <w:u w:val="single"/>
        </w:rPr>
        <w:t>64929</w:t>
      </w:r>
    </w:p>
    <w:p>
      <w:r>
        <w:t>All the pictures of the ex are gone...there's no pictures with the side hoe posted...*slides into his dm's like* http://t.co/XMVtZ0GTPp</w:t>
      </w:r>
    </w:p>
    <w:p>
      <w:r>
        <w:rPr>
          <w:b/>
          <w:u w:val="single"/>
        </w:rPr>
        <w:t>64930</w:t>
      </w:r>
    </w:p>
    <w:p>
      <w:r>
        <w:t>All the ratchet hoes on Cecil B</w:t>
      </w:r>
    </w:p>
    <w:p>
      <w:r>
        <w:rPr>
          <w:b/>
          <w:u w:val="single"/>
        </w:rPr>
        <w:t>64931</w:t>
      </w:r>
    </w:p>
    <w:p>
      <w:r>
        <w:t>All the redskins act like @DeSeanJackson11 te bitch @DeAngeloHall23 the bitch</w:t>
      </w:r>
    </w:p>
    <w:p>
      <w:r>
        <w:rPr>
          <w:b/>
          <w:u w:val="single"/>
        </w:rPr>
        <w:t>64932</w:t>
      </w:r>
    </w:p>
    <w:p>
      <w:r>
        <w:t>All the snacks in this bitch &amp;#128516;</w:t>
      </w:r>
    </w:p>
    <w:p>
      <w:r>
        <w:rPr>
          <w:b/>
          <w:u w:val="single"/>
        </w:rPr>
        <w:t>64933</w:t>
      </w:r>
    </w:p>
    <w:p>
      <w:r>
        <w:t>All the time lol RT @KoolAssK: Lol ima hoe sometimes</w:t>
      </w:r>
    </w:p>
    <w:p>
      <w:r>
        <w:rPr>
          <w:b/>
          <w:u w:val="single"/>
        </w:rPr>
        <w:t>64934</w:t>
      </w:r>
    </w:p>
    <w:p>
      <w:r>
        <w:t>All the work gone so we ain't going nothin but fucking bitches in the trap</w:t>
      </w:r>
    </w:p>
    <w:p>
      <w:r>
        <w:rPr>
          <w:b/>
          <w:u w:val="single"/>
        </w:rPr>
        <w:t>64935</w:t>
      </w:r>
    </w:p>
    <w:p>
      <w:r>
        <w:t>All them hoes crazy RT @Mr_NiceeeGuy: Thick thighs, &amp;#128166; skinny waist, &amp;#128591; and natural beauty face &amp;#128149;</w:t>
      </w:r>
    </w:p>
    <w:p>
      <w:r>
        <w:rPr>
          <w:b/>
          <w:u w:val="single"/>
        </w:rPr>
        <w:t>64936</w:t>
      </w:r>
    </w:p>
    <w:p>
      <w:r>
        <w:t>All these 4/20 tweets are retarded most of these nig nogs haven't even smoke a bl&amp;#250;nt ever</w:t>
      </w:r>
    </w:p>
    <w:p>
      <w:r>
        <w:rPr>
          <w:b/>
          <w:u w:val="single"/>
        </w:rPr>
        <w:t>64937</w:t>
      </w:r>
    </w:p>
    <w:p>
      <w:r>
        <w:t>All these Hoes fuckin ! But they don't wanna seem like a hoe you gotta hit them ona D LO !</w:t>
      </w:r>
    </w:p>
    <w:p>
      <w:r>
        <w:rPr>
          <w:b/>
          <w:u w:val="single"/>
        </w:rPr>
        <w:t>64938</w:t>
      </w:r>
    </w:p>
    <w:p>
      <w:r>
        <w:t>All these afternoon groups are trash besides the Bubba, Keegs and Furyk group #TheMemorialTournament</w:t>
      </w:r>
    </w:p>
    <w:p>
      <w:r>
        <w:rPr>
          <w:b/>
          <w:u w:val="single"/>
        </w:rPr>
        <w:t>64939</w:t>
      </w:r>
    </w:p>
    <w:p>
      <w:r>
        <w:t>All these bitches &amp;amp; niggas be Trippin offa what type of relationship me &amp;amp; duddy got like we not fuccing no more &amp;amp; we not dating.</w:t>
      </w:r>
    </w:p>
    <w:p>
      <w:r>
        <w:rPr>
          <w:b/>
          <w:u w:val="single"/>
        </w:rPr>
        <w:t>64940</w:t>
      </w:r>
    </w:p>
    <w:p>
      <w:r>
        <w:t>All these bitches know that you're my nigga &amp;#128075;</w:t>
      </w:r>
    </w:p>
    <w:p>
      <w:r>
        <w:rPr>
          <w:b/>
          <w:u w:val="single"/>
        </w:rPr>
        <w:t>64941</w:t>
      </w:r>
    </w:p>
    <w:p>
      <w:r>
        <w:t>All these bitches love Mosa sippin on the coca</w:t>
      </w:r>
    </w:p>
    <w:p>
      <w:r>
        <w:rPr>
          <w:b/>
          <w:u w:val="single"/>
        </w:rPr>
        <w:t>64942</w:t>
      </w:r>
    </w:p>
    <w:p>
      <w:r>
        <w:t>All these bitches talk shit that's why bust em in they shit</w:t>
      </w:r>
    </w:p>
    <w:p>
      <w:r>
        <w:rPr>
          <w:b/>
          <w:u w:val="single"/>
        </w:rPr>
        <w:t>64943</w:t>
      </w:r>
    </w:p>
    <w:p>
      <w:r>
        <w:t>All these bitches wanna be like Kim K and fuck their way into being rich but it don't work like that. Get a degree &amp;amp; work a desk job you hoe</w:t>
      </w:r>
    </w:p>
    <w:p>
      <w:r>
        <w:rPr>
          <w:b/>
          <w:u w:val="single"/>
        </w:rPr>
        <w:t>64944</w:t>
      </w:r>
    </w:p>
    <w:p>
      <w:r>
        <w:t>All these bitches wanna fuck on a thug</w:t>
      </w:r>
    </w:p>
    <w:p>
      <w:r>
        <w:rPr>
          <w:b/>
          <w:u w:val="single"/>
        </w:rPr>
        <w:t>64945</w:t>
      </w:r>
    </w:p>
    <w:p>
      <w:r>
        <w:t>All these bitches want love from scrappy .</w:t>
      </w:r>
    </w:p>
    <w:p>
      <w:r>
        <w:rPr>
          <w:b/>
          <w:u w:val="single"/>
        </w:rPr>
        <w:t>64946</w:t>
      </w:r>
    </w:p>
    <w:p>
      <w:r>
        <w:t>All these break ups gon be a crazy hoe free agency this summer #DOYOURGOOGLES</w:t>
      </w:r>
    </w:p>
    <w:p>
      <w:r>
        <w:rPr>
          <w:b/>
          <w:u w:val="single"/>
        </w:rPr>
        <w:t>64947</w:t>
      </w:r>
    </w:p>
    <w:p>
      <w:r>
        <w:t>All these faggot fell asleep on me</w:t>
      </w:r>
    </w:p>
    <w:p>
      <w:r>
        <w:rPr>
          <w:b/>
          <w:u w:val="single"/>
        </w:rPr>
        <w:t>64948</w:t>
      </w:r>
    </w:p>
    <w:p>
      <w:r>
        <w:t>All these fuckin dudes do is bitch at the refs....shut the fuck up and play</w:t>
      </w:r>
    </w:p>
    <w:p>
      <w:r>
        <w:rPr>
          <w:b/>
          <w:u w:val="single"/>
        </w:rPr>
        <w:t>64949</w:t>
      </w:r>
    </w:p>
    <w:p>
      <w:r>
        <w:t>All these hoes fuckin..... Be Careful! Just cos she look good, don't mean she's good for you!</w:t>
      </w:r>
    </w:p>
    <w:p>
      <w:r>
        <w:rPr>
          <w:b/>
          <w:u w:val="single"/>
        </w:rPr>
        <w:t>64950</w:t>
      </w:r>
    </w:p>
    <w:p>
      <w:r>
        <w:t>All these hoes fucking, but they don't want to seem like a hoe so you gotta hit em on the low.</w:t>
      </w:r>
    </w:p>
    <w:p>
      <w:r>
        <w:rPr>
          <w:b/>
          <w:u w:val="single"/>
        </w:rPr>
        <w:t>64951</w:t>
      </w:r>
    </w:p>
    <w:p>
      <w:r>
        <w:t>All these hoes say that wanna be cuffed bitch cuff this dick</w:t>
      </w:r>
    </w:p>
    <w:p>
      <w:r>
        <w:rPr>
          <w:b/>
          <w:u w:val="single"/>
        </w:rPr>
        <w:t>64952</w:t>
      </w:r>
    </w:p>
    <w:p>
      <w:r>
        <w:t>All these hoes trife I can never cuff , I've been hurt before so I can never give a fuck</w:t>
      </w:r>
    </w:p>
    <w:p>
      <w:r>
        <w:rPr>
          <w:b/>
          <w:u w:val="single"/>
        </w:rPr>
        <w:t>64953</w:t>
      </w:r>
    </w:p>
    <w:p>
      <w:r>
        <w:t>All these hoes want boyfriend's but the last thing I need is more ties</w:t>
      </w:r>
    </w:p>
    <w:p>
      <w:r>
        <w:rPr>
          <w:b/>
          <w:u w:val="single"/>
        </w:rPr>
        <w:t>64954</w:t>
      </w:r>
    </w:p>
    <w:p>
      <w:r>
        <w:t>All these niggas with these " Love Quote" Pages are some pussies. Them niggas don't be living what they talking bout</w:t>
      </w:r>
    </w:p>
    <w:p>
      <w:r>
        <w:rPr>
          <w:b/>
          <w:u w:val="single"/>
        </w:rPr>
        <w:t>64955</w:t>
      </w:r>
    </w:p>
    <w:p>
      <w:r>
        <w:t>All these ratchet bitches killin Gossip Girl</w:t>
      </w:r>
    </w:p>
    <w:p>
      <w:r>
        <w:rPr>
          <w:b/>
          <w:u w:val="single"/>
        </w:rPr>
        <w:t>64956</w:t>
      </w:r>
    </w:p>
    <w:p>
      <w:r>
        <w:t>All these ratchet hoes be on tha same stuff !</w:t>
      </w:r>
    </w:p>
    <w:p>
      <w:r>
        <w:rPr>
          <w:b/>
          <w:u w:val="single"/>
        </w:rPr>
        <w:t>64957</w:t>
      </w:r>
    </w:p>
    <w:p>
      <w:r>
        <w:t>All these so called real niggas and they hoes aint nuttin but some massah luvin uncle toms &amp;amp; aunt jamammi's fakin da funk.</w:t>
      </w:r>
    </w:p>
    <w:p>
      <w:r>
        <w:rPr>
          <w:b/>
          <w:u w:val="single"/>
        </w:rPr>
        <w:t>64958</w:t>
      </w:r>
    </w:p>
    <w:p>
      <w:r>
        <w:t>All these touch screen phones and hoe u still got flipped http://t.co/G3MUxm2ldx</w:t>
      </w:r>
    </w:p>
    <w:p>
      <w:r>
        <w:rPr>
          <w:b/>
          <w:u w:val="single"/>
        </w:rPr>
        <w:t>64959</w:t>
      </w:r>
    </w:p>
    <w:p>
      <w:r>
        <w:t>All theses hoes on me , they so phony &amp;#128534;</w:t>
      </w:r>
    </w:p>
    <w:p>
      <w:r>
        <w:rPr>
          <w:b/>
          <w:u w:val="single"/>
        </w:rPr>
        <w:t>64960</w:t>
      </w:r>
    </w:p>
    <w:p>
      <w:r>
        <w:t>All trash RT @nicekicks: Now that's a lot of stolen shoes...</w:t>
        <w:br/>
        <w:br/>
        <w:t>https://t.co/q0wswXE7Fw</w:t>
      </w:r>
    </w:p>
    <w:p>
      <w:r>
        <w:rPr>
          <w:b/>
          <w:u w:val="single"/>
        </w:rPr>
        <w:t>64961</w:t>
      </w:r>
    </w:p>
    <w:p>
      <w:r>
        <w:t>All y'all bitches corny lol</w:t>
      </w:r>
    </w:p>
    <w:p>
      <w:r>
        <w:rPr>
          <w:b/>
          <w:u w:val="single"/>
        </w:rPr>
        <w:t>64962</w:t>
      </w:r>
    </w:p>
    <w:p>
      <w:r>
        <w:t>All yall bitches dress alike wassup wit that ?</w:t>
      </w:r>
    </w:p>
    <w:p>
      <w:r>
        <w:rPr>
          <w:b/>
          <w:u w:val="single"/>
        </w:rPr>
        <w:t>64963</w:t>
      </w:r>
    </w:p>
    <w:p>
      <w:r>
        <w:t>All yall bitches fake an wanna b's get yall life,</w:t>
      </w:r>
    </w:p>
    <w:p>
      <w:r>
        <w:rPr>
          <w:b/>
          <w:u w:val="single"/>
        </w:rPr>
        <w:t>64964</w:t>
      </w:r>
    </w:p>
    <w:p>
      <w:r>
        <w:t>All you bitches can keep getting jealous. I loveeee ittttt</w:t>
      </w:r>
    </w:p>
    <w:p>
      <w:r>
        <w:rPr>
          <w:b/>
          <w:u w:val="single"/>
        </w:rPr>
        <w:t>64965</w:t>
      </w:r>
    </w:p>
    <w:p>
      <w:r>
        <w:t>All you bitches extra easy when yall drunk lol unless ur sober friends there to save youu</w:t>
      </w:r>
    </w:p>
    <w:p>
      <w:r>
        <w:rPr>
          <w:b/>
          <w:u w:val="single"/>
        </w:rPr>
        <w:t>64966</w:t>
      </w:r>
    </w:p>
    <w:p>
      <w:r>
        <w:t>All you bitches know youre trying to find yourself on the website, who are you kidding lol</w:t>
      </w:r>
    </w:p>
    <w:p>
      <w:r>
        <w:rPr>
          <w:b/>
          <w:u w:val="single"/>
        </w:rPr>
        <w:t>64967</w:t>
      </w:r>
    </w:p>
    <w:p>
      <w:r>
        <w:t>All you bitches thirsty hella worried about IG</w:t>
      </w:r>
    </w:p>
    <w:p>
      <w:r>
        <w:rPr>
          <w:b/>
          <w:u w:val="single"/>
        </w:rPr>
        <w:t>64968</w:t>
      </w:r>
    </w:p>
    <w:p>
      <w:r>
        <w:t>All you gotta do is be funny, witty and charming and the bitches will come to you naturally you ain't even gotta do shit but be yourself</w:t>
      </w:r>
    </w:p>
    <w:p>
      <w:r>
        <w:rPr>
          <w:b/>
          <w:u w:val="single"/>
        </w:rPr>
        <w:t>64969</w:t>
      </w:r>
    </w:p>
    <w:p>
      <w:r>
        <w:t>All you hoes are hoes for tweetin about ya panties bein wet</w:t>
      </w:r>
    </w:p>
    <w:p>
      <w:r>
        <w:rPr>
          <w:b/>
          <w:u w:val="single"/>
        </w:rPr>
        <w:t>64970</w:t>
      </w:r>
    </w:p>
    <w:p>
      <w:r>
        <w:t>All you hoes middle name isn't Nicole &amp;#128530; The jig is up..</w:t>
      </w:r>
    </w:p>
    <w:p>
      <w:r>
        <w:rPr>
          <w:b/>
          <w:u w:val="single"/>
        </w:rPr>
        <w:t>64971</w:t>
      </w:r>
    </w:p>
    <w:p>
      <w:r>
        <w:t>All you ladies pop your pussy like this</w:t>
      </w:r>
    </w:p>
    <w:p>
      <w:r>
        <w:rPr>
          <w:b/>
          <w:u w:val="single"/>
        </w:rPr>
        <w:t>64972</w:t>
      </w:r>
    </w:p>
    <w:p>
      <w:r>
        <w:t>All you muzzy lovers need to do one thing. Tell muzzies in the mideast to leave Israel alone. Don't start no shit won't be no shit. #Israel</w:t>
      </w:r>
    </w:p>
    <w:p>
      <w:r>
        <w:rPr>
          <w:b/>
          <w:u w:val="single"/>
        </w:rPr>
        <w:t>64973</w:t>
      </w:r>
    </w:p>
    <w:p>
      <w:r>
        <w:t>All you ofay got left is da Oscars. Better Enjoy dat before us colored folk get dat too!</w:t>
      </w:r>
    </w:p>
    <w:p>
      <w:r>
        <w:rPr>
          <w:b/>
          <w:u w:val="single"/>
        </w:rPr>
        <w:t>64974</w:t>
      </w:r>
    </w:p>
    <w:p>
      <w:r>
        <w:t>All you pussies is losers, all my niggas is winnin</w:t>
      </w:r>
    </w:p>
    <w:p>
      <w:r>
        <w:rPr>
          <w:b/>
          <w:u w:val="single"/>
        </w:rPr>
        <w:t>64975</w:t>
      </w:r>
    </w:p>
    <w:p>
      <w:r>
        <w:t>All you see is straight pussy in my iPhone!</w:t>
      </w:r>
    </w:p>
    <w:p>
      <w:r>
        <w:rPr>
          <w:b/>
          <w:u w:val="single"/>
        </w:rPr>
        <w:t>64976</w:t>
      </w:r>
    </w:p>
    <w:p>
      <w:r>
        <w:t>All your selfies are booty pics... Cause bitch you always look like ass</w:t>
      </w:r>
    </w:p>
    <w:p>
      <w:r>
        <w:rPr>
          <w:b/>
          <w:u w:val="single"/>
        </w:rPr>
        <w:t>64977</w:t>
      </w:r>
    </w:p>
    <w:p>
      <w:r>
        <w:t>Allergies ain't bothered me all summer now all of a sudden in the middle of august shit is startin to get real. Ain't that about a bitch</w:t>
      </w:r>
    </w:p>
    <w:p>
      <w:r>
        <w:rPr>
          <w:b/>
          <w:u w:val="single"/>
        </w:rPr>
        <w:t>64978</w:t>
      </w:r>
    </w:p>
    <w:p>
      <w:r>
        <w:t>Allergies have my eyes all red and chink eyed, I look like I'm stoned</w:t>
      </w:r>
    </w:p>
    <w:p>
      <w:r>
        <w:rPr>
          <w:b/>
          <w:u w:val="single"/>
        </w:rPr>
        <w:t>64979</w:t>
      </w:r>
    </w:p>
    <w:p>
      <w:r>
        <w:t>Almost cussed dis bitch out at mcdonalds talmbout da register down so dey can't serve us..umm bitch give us da food fa free den &amp;#128530;</w:t>
      </w:r>
    </w:p>
    <w:p>
      <w:r>
        <w:rPr>
          <w:b/>
          <w:u w:val="single"/>
        </w:rPr>
        <w:t>64980</w:t>
      </w:r>
    </w:p>
    <w:p>
      <w:r>
        <w:t>Almost done with this bitch ass room ....</w:t>
      </w:r>
    </w:p>
    <w:p>
      <w:r>
        <w:rPr>
          <w:b/>
          <w:u w:val="single"/>
        </w:rPr>
        <w:t>64981</w:t>
      </w:r>
    </w:p>
    <w:p>
      <w:r>
        <w:t>Almost everyone I met in #Paris was absolute trash. And if they support a republican government, I hope they fucking die.</w:t>
      </w:r>
    </w:p>
    <w:p>
      <w:r>
        <w:rPr>
          <w:b/>
          <w:u w:val="single"/>
        </w:rPr>
        <w:t>64982</w:t>
      </w:r>
    </w:p>
    <w:p>
      <w:r>
        <w:t>Almost forgot 40,000 tweets still no bitches</w:t>
      </w:r>
    </w:p>
    <w:p>
      <w:r>
        <w:rPr>
          <w:b/>
          <w:u w:val="single"/>
        </w:rPr>
        <w:t>64983</w:t>
      </w:r>
    </w:p>
    <w:p>
      <w:r>
        <w:t>Almost got in a fight with a southwest faggot at the carnival lol</w:t>
      </w:r>
    </w:p>
    <w:p>
      <w:r>
        <w:rPr>
          <w:b/>
          <w:u w:val="single"/>
        </w:rPr>
        <w:t>64984</w:t>
      </w:r>
    </w:p>
    <w:p>
      <w:r>
        <w:t>Almost got to see a white boy get beat around today, but he ran like a bitch.</w:t>
      </w:r>
    </w:p>
    <w:p>
      <w:r>
        <w:rPr>
          <w:b/>
          <w:u w:val="single"/>
        </w:rPr>
        <w:t>64985</w:t>
      </w:r>
    </w:p>
    <w:p>
      <w:r>
        <w:t>Almost half of North American bird species threatened by climate change http://t.co/dWSYB5BodA http://t.co/F0PVuLNf4c #Climate #Environment</w:t>
      </w:r>
    </w:p>
    <w:p>
      <w:r>
        <w:rPr>
          <w:b/>
          <w:u w:val="single"/>
        </w:rPr>
        <w:t>64986</w:t>
      </w:r>
    </w:p>
    <w:p>
      <w:r>
        <w:t>Almost just said some bitch shit &amp;#128527;</w:t>
      </w:r>
    </w:p>
    <w:p>
      <w:r>
        <w:rPr>
          <w:b/>
          <w:u w:val="single"/>
        </w:rPr>
        <w:t>64987</w:t>
      </w:r>
    </w:p>
    <w:p>
      <w:r>
        <w:t>Almost quit today they had me fucked up.. False promises to get me to work harder that's some hoe shit.</w:t>
      </w:r>
    </w:p>
    <w:p>
      <w:r>
        <w:rPr>
          <w:b/>
          <w:u w:val="single"/>
        </w:rPr>
        <w:t>64988</w:t>
      </w:r>
    </w:p>
    <w:p>
      <w:r>
        <w:t>Aloha bitches! 27 minutes before I caught a 32ft #greatwhite #okaysomaybeimlying #butiwasfishing http://t.co/N86Ew3zhep</w:t>
      </w:r>
    </w:p>
    <w:p>
      <w:r>
        <w:rPr>
          <w:b/>
          <w:u w:val="single"/>
        </w:rPr>
        <w:t>64989</w:t>
      </w:r>
    </w:p>
    <w:p>
      <w:r>
        <w:t>Alotta people say they loyal to they niggas and bitches .... Yall aint shiiittt . Someone throw a few dollas in ya face you'll be snitchn &amp;#128175;</w:t>
      </w:r>
    </w:p>
    <w:p>
      <w:r>
        <w:rPr>
          <w:b/>
          <w:u w:val="single"/>
        </w:rPr>
        <w:t>64990</w:t>
      </w:r>
    </w:p>
    <w:p>
      <w:r>
        <w:t>Already had to unfollow that bitch. Annoying af.</w:t>
      </w:r>
    </w:p>
    <w:p>
      <w:r>
        <w:rPr>
          <w:b/>
          <w:u w:val="single"/>
        </w:rPr>
        <w:t>64991</w:t>
      </w:r>
    </w:p>
    <w:p>
      <w:r>
        <w:t>Already more yellows than the last 2 years combined #IndyCar #Honda200</w:t>
      </w:r>
    </w:p>
    <w:p>
      <w:r>
        <w:rPr>
          <w:b/>
          <w:u w:val="single"/>
        </w:rPr>
        <w:t>64992</w:t>
      </w:r>
    </w:p>
    <w:p>
      <w:r>
        <w:t>Already scratched off mines RT @KingHorseDick: Paying for pussy still on my bucket list</w:t>
      </w:r>
    </w:p>
    <w:p>
      <w:r>
        <w:rPr>
          <w:b/>
          <w:u w:val="single"/>
        </w:rPr>
        <w:t>64993</w:t>
      </w:r>
    </w:p>
    <w:p>
      <w:r>
        <w:t>Alright Vacarro you bitch!!!</w:t>
      </w:r>
    </w:p>
    <w:p>
      <w:r>
        <w:rPr>
          <w:b/>
          <w:u w:val="single"/>
        </w:rPr>
        <w:t>64994</w:t>
      </w:r>
    </w:p>
    <w:p>
      <w:r>
        <w:t>Alright ya faggots. Lets just stop with all the S/O and R/T. No one gives a fuck on what you think of other people. Probably lying anyways</w:t>
      </w:r>
    </w:p>
    <w:p>
      <w:r>
        <w:rPr>
          <w:b/>
          <w:u w:val="single"/>
        </w:rPr>
        <w:t>64995</w:t>
      </w:r>
    </w:p>
    <w:p>
      <w:r>
        <w:t>Alright your time is up RT @EvilJeanyis: Cheesecake trash</w:t>
      </w:r>
    </w:p>
    <w:p>
      <w:r>
        <w:rPr>
          <w:b/>
          <w:u w:val="single"/>
        </w:rPr>
        <w:t>64996</w:t>
      </w:r>
    </w:p>
    <w:p>
      <w:r>
        <w:t>Also love angry old Irish bartenders "pussies have one beer and ask for a glass of water, fuck them I ignore that shit"</w:t>
      </w:r>
    </w:p>
    <w:p>
      <w:r>
        <w:rPr>
          <w:b/>
          <w:u w:val="single"/>
        </w:rPr>
        <w:t>64997</w:t>
      </w:r>
    </w:p>
    <w:p>
      <w:r>
        <w:t>Also, anyone who wants to bitch about the prices at Disney needs to check this out next time. #dollywood http://t.co/jlLkzbHYOy</w:t>
      </w:r>
    </w:p>
    <w:p>
      <w:r>
        <w:rPr>
          <w:b/>
          <w:u w:val="single"/>
        </w:rPr>
        <w:t>64998</w:t>
      </w:r>
    </w:p>
    <w:p>
      <w:r>
        <w:t>Also, it&amp;#8217;s a hiccup to Jihadi propaganda: they portray themselves as the only ones willing to die for their cause.</w:t>
      </w:r>
    </w:p>
    <w:p>
      <w:r>
        <w:rPr>
          <w:b/>
          <w:u w:val="single"/>
        </w:rPr>
        <w:t>64999</w:t>
      </w:r>
    </w:p>
    <w:p>
      <w:r>
        <w:t>Always a good sesh wit my niggah blakk</w:t>
      </w:r>
    </w:p>
    <w:p>
      <w:r>
        <w:rPr>
          <w:b/>
          <w:u w:val="single"/>
        </w:rPr>
        <w:t>65000</w:t>
      </w:r>
    </w:p>
    <w:p>
      <w:r>
        <w:t>Always broke niccas how yu Robbin</w:t>
      </w:r>
    </w:p>
    <w:p>
      <w:r>
        <w:rPr>
          <w:b/>
          <w:u w:val="single"/>
        </w:rPr>
        <w:t>65001</w:t>
      </w:r>
    </w:p>
    <w:p>
      <w:r>
        <w:t>Always thought golden Oreos were the same as original Oreos but oh my god I just climaxed</w:t>
      </w:r>
    </w:p>
    <w:p>
      <w:r>
        <w:rPr>
          <w:b/>
          <w:u w:val="single"/>
        </w:rPr>
        <w:t>65002</w:t>
      </w:r>
    </w:p>
    <w:p>
      <w:r>
        <w:t>Always wanted to fuck that bitch, thank you god I fucked that bitch</w:t>
      </w:r>
    </w:p>
    <w:p>
      <w:r>
        <w:rPr>
          <w:b/>
          <w:u w:val="single"/>
        </w:rPr>
        <w:t>65003</w:t>
      </w:r>
    </w:p>
    <w:p>
      <w:r>
        <w:t>Am I really going to sit here and cry like a bitch....</w:t>
      </w:r>
    </w:p>
    <w:p>
      <w:r>
        <w:rPr>
          <w:b/>
          <w:u w:val="single"/>
        </w:rPr>
        <w:t>65004</w:t>
      </w:r>
    </w:p>
    <w:p>
      <w:r>
        <w:t>Am I the only #gay man without a fag hag? I guess I am.</w:t>
      </w:r>
    </w:p>
    <w:p>
      <w:r>
        <w:rPr>
          <w:b/>
          <w:u w:val="single"/>
        </w:rPr>
        <w:t>65005</w:t>
      </w:r>
    </w:p>
    <w:p>
      <w:r>
        <w:t>Am I the only person that feels disrespected by the bird poop suddenly dropping on your front window:(ewww#annoying</w:t>
      </w:r>
    </w:p>
    <w:p>
      <w:r>
        <w:rPr>
          <w:b/>
          <w:u w:val="single"/>
        </w:rPr>
        <w:t>65006</w:t>
      </w:r>
    </w:p>
    <w:p>
      <w:r>
        <w:t>Am I wrong fa laughin at dem niccas on 1st 48 who be cryin n the interrogation room</w:t>
      </w:r>
    </w:p>
    <w:p>
      <w:r>
        <w:rPr>
          <w:b/>
          <w:u w:val="single"/>
        </w:rPr>
        <w:t>65007</w:t>
      </w:r>
    </w:p>
    <w:p>
      <w:r>
        <w:t>Am ghetto http://t.co/kgu2SePIQZ</w:t>
      </w:r>
    </w:p>
    <w:p>
      <w:r>
        <w:rPr>
          <w:b/>
          <w:u w:val="single"/>
        </w:rPr>
        <w:t>65008</w:t>
      </w:r>
    </w:p>
    <w:p>
      <w:r>
        <w:t>Am so high that birds and planes are my peers</w:t>
      </w:r>
    </w:p>
    <w:p>
      <w:r>
        <w:rPr>
          <w:b/>
          <w:u w:val="single"/>
        </w:rPr>
        <w:t>65009</w:t>
      </w:r>
    </w:p>
    <w:p>
      <w:r>
        <w:t>Am sorry I can't stand stand some black females especially the full breaded Africans bitches being have std and shit I prefer white girls</w:t>
      </w:r>
    </w:p>
    <w:p>
      <w:r>
        <w:rPr>
          <w:b/>
          <w:u w:val="single"/>
        </w:rPr>
        <w:t>65010</w:t>
      </w:r>
    </w:p>
    <w:p>
      <w:r>
        <w:t>Am zoneing they say I'm possessed it's a omen I keep 300 like the Romans with 300 bitches with the trojans I been a menace for the longest.</w:t>
      </w:r>
    </w:p>
    <w:p>
      <w:r>
        <w:rPr>
          <w:b/>
          <w:u w:val="single"/>
        </w:rPr>
        <w:t>65011</w:t>
      </w:r>
    </w:p>
    <w:p>
      <w:r>
        <w:t>Amanda Bynes is crazy, idc what else y'all wanna call it but da bitch been crazy.</w:t>
      </w:r>
    </w:p>
    <w:p>
      <w:r>
        <w:rPr>
          <w:b/>
          <w:u w:val="single"/>
        </w:rPr>
        <w:t>65012</w:t>
      </w:r>
    </w:p>
    <w:p>
      <w:r>
        <w:t>Amanda is a bitch omg I would beat her ass lol</w:t>
      </w:r>
    </w:p>
    <w:p>
      <w:r>
        <w:rPr>
          <w:b/>
          <w:u w:val="single"/>
        </w:rPr>
        <w:t>65013</w:t>
      </w:r>
    </w:p>
    <w:p>
      <w:r>
        <w:t>Amazing. You know what they say about birds of a feather http://t.co/mefmPB3aW5</w:t>
      </w:r>
    </w:p>
    <w:p>
      <w:r>
        <w:rPr>
          <w:b/>
          <w:u w:val="single"/>
        </w:rPr>
        <w:t>65014</w:t>
      </w:r>
    </w:p>
    <w:p>
      <w:r>
        <w:t>Amber Rose is one of those bad bitches who "only get along with dudes"</w:t>
      </w:r>
    </w:p>
    <w:p>
      <w:r>
        <w:rPr>
          <w:b/>
          <w:u w:val="single"/>
        </w:rPr>
        <w:t>65015</w:t>
      </w:r>
    </w:p>
    <w:p>
      <w:r>
        <w:t>Amber wants a million... Wiz just like... Ok bitch I spend that on 2 cars..</w:t>
      </w:r>
    </w:p>
    <w:p>
      <w:r>
        <w:rPr>
          <w:b/>
          <w:u w:val="single"/>
        </w:rPr>
        <w:t>65016</w:t>
      </w:r>
    </w:p>
    <w:p>
      <w:r>
        <w:t>Amennn!!!!! "@WomenLoveBrickz: If your girlfriend doesn't like that bitch, you don't talk to that bitch"</w:t>
      </w:r>
    </w:p>
    <w:p>
      <w:r>
        <w:rPr>
          <w:b/>
          <w:u w:val="single"/>
        </w:rPr>
        <w:t>65017</w:t>
      </w:r>
    </w:p>
    <w:p>
      <w:r>
        <w:t>America is white trash and so are all Americans.</w:t>
      </w:r>
    </w:p>
    <w:p>
      <w:r>
        <w:rPr>
          <w:b/>
          <w:u w:val="single"/>
        </w:rPr>
        <w:t>65018</w:t>
      </w:r>
    </w:p>
    <w:p>
      <w:r>
        <w:t>American culture is stuck to the side of the toilet. Graffiti writers in Europe can create better art without any lowlife trash sex jokes.</w:t>
      </w:r>
    </w:p>
    <w:p>
      <w:r>
        <w:rPr>
          <w:b/>
          <w:u w:val="single"/>
        </w:rPr>
        <w:t>65019</w:t>
      </w:r>
    </w:p>
    <w:p>
      <w:r>
        <w:t>Amina ass... Peter you just fucking the bitch I don't like her voice</w:t>
      </w:r>
    </w:p>
    <w:p>
      <w:r>
        <w:rPr>
          <w:b/>
          <w:u w:val="single"/>
        </w:rPr>
        <w:t>65020</w:t>
      </w:r>
    </w:p>
    <w:p>
      <w:r>
        <w:t>Amo hangs http://t.co/h8UQDrjeCb</w:t>
      </w:r>
    </w:p>
    <w:p>
      <w:r>
        <w:rPr>
          <w:b/>
          <w:u w:val="single"/>
        </w:rPr>
        <w:t>65021</w:t>
      </w:r>
    </w:p>
    <w:p>
      <w:r>
        <w:t>An awesome Friday. Not a day for pre-weekend news-dumps anymore. Another weekend to celebrate progress my fellow queer folk!</w:t>
      </w:r>
    </w:p>
    <w:p>
      <w:r>
        <w:rPr>
          <w:b/>
          <w:u w:val="single"/>
        </w:rPr>
        <w:t>65022</w:t>
      </w:r>
    </w:p>
    <w:p>
      <w:r>
        <w:t>An if u aint a hoe get up out my trap hoooouusssee!!!!</w:t>
      </w:r>
    </w:p>
    <w:p>
      <w:r>
        <w:rPr>
          <w:b/>
          <w:u w:val="single"/>
        </w:rPr>
        <w:t>65023</w:t>
      </w:r>
    </w:p>
    <w:p>
      <w:r>
        <w:t>Anacortes bucks got racks like a black bitch, dwammm</w:t>
      </w:r>
    </w:p>
    <w:p>
      <w:r>
        <w:rPr>
          <w:b/>
          <w:u w:val="single"/>
        </w:rPr>
        <w:t>65024</w:t>
      </w:r>
    </w:p>
    <w:p>
      <w:r>
        <w:t>And I can't be known for fucking wit a trash bitch.</w:t>
      </w:r>
    </w:p>
    <w:p>
      <w:r>
        <w:rPr>
          <w:b/>
          <w:u w:val="single"/>
        </w:rPr>
        <w:t>65025</w:t>
      </w:r>
    </w:p>
    <w:p>
      <w:r>
        <w:t>And I lick it after you clean it , eat pussy like a dyke but I fuck like a demon &amp;#128545;&amp;#128166;</w:t>
      </w:r>
    </w:p>
    <w:p>
      <w:r>
        <w:rPr>
          <w:b/>
          <w:u w:val="single"/>
        </w:rPr>
        <w:t>65026</w:t>
      </w:r>
    </w:p>
    <w:p>
      <w:r>
        <w:t>And I wanna say something SOOOOOO bad to these two cunts on Twitter eh..</w:t>
      </w:r>
    </w:p>
    <w:p>
      <w:r>
        <w:rPr>
          <w:b/>
          <w:u w:val="single"/>
        </w:rPr>
        <w:t>65027</w:t>
      </w:r>
    </w:p>
    <w:p>
      <w:r>
        <w:t>And I was like yeah bitch</w:t>
      </w:r>
    </w:p>
    <w:p>
      <w:r>
        <w:rPr>
          <w:b/>
          <w:u w:val="single"/>
        </w:rPr>
        <w:t>65028</w:t>
      </w:r>
    </w:p>
    <w:p>
      <w:r>
        <w:t>And I'm definitely top 3 at makin beats in the city but y'all niggers love your trap beats so y'all probably won't admit that</w:t>
      </w:r>
    </w:p>
    <w:p>
      <w:r>
        <w:rPr>
          <w:b/>
          <w:u w:val="single"/>
        </w:rPr>
        <w:t>65029</w:t>
      </w:r>
    </w:p>
    <w:p>
      <w:r>
        <w:t>And I'm out bout $50 .. These hoes be pimping me man &amp;#128514;</w:t>
      </w:r>
    </w:p>
    <w:p>
      <w:r>
        <w:rPr>
          <w:b/>
          <w:u w:val="single"/>
        </w:rPr>
        <w:t>65030</w:t>
      </w:r>
    </w:p>
    <w:p>
      <w:r>
        <w:t>And I'm steady tellin dis bitch gtfo my face</w:t>
      </w:r>
    </w:p>
    <w:p>
      <w:r>
        <w:rPr>
          <w:b/>
          <w:u w:val="single"/>
        </w:rPr>
        <w:t>65031</w:t>
      </w:r>
    </w:p>
    <w:p>
      <w:r>
        <w:t>And I've had enough. Unfollowing dat ass bitch</w:t>
      </w:r>
    </w:p>
    <w:p>
      <w:r>
        <w:rPr>
          <w:b/>
          <w:u w:val="single"/>
        </w:rPr>
        <w:t>65032</w:t>
      </w:r>
    </w:p>
    <w:p>
      <w:r>
        <w:t>And a hoe gon be a hoe regardless</w:t>
      </w:r>
    </w:p>
    <w:p>
      <w:r>
        <w:rPr>
          <w:b/>
          <w:u w:val="single"/>
        </w:rPr>
        <w:t>65033</w:t>
      </w:r>
    </w:p>
    <w:p>
      <w:r>
        <w:t>And bitch I ain't bout to debate with Ya funky ass either.</w:t>
      </w:r>
    </w:p>
    <w:p>
      <w:r>
        <w:rPr>
          <w:b/>
          <w:u w:val="single"/>
        </w:rPr>
        <w:t>65034</w:t>
      </w:r>
    </w:p>
    <w:p>
      <w:r>
        <w:t>And by YALL I mean.... Whoever running back telling tunchi wtf I'm doing that's not my nigga dog niggas nd bitches &amp;#128175;</w:t>
      </w:r>
    </w:p>
    <w:p>
      <w:r>
        <w:rPr>
          <w:b/>
          <w:u w:val="single"/>
        </w:rPr>
        <w:t>65035</w:t>
      </w:r>
    </w:p>
    <w:p>
      <w:r>
        <w:t>And da hoes!! RT @Pr3ttyN33: I kno u hear vodka n the background &amp;#127908;</w:t>
      </w:r>
    </w:p>
    <w:p>
      <w:r>
        <w:rPr>
          <w:b/>
          <w:u w:val="single"/>
        </w:rPr>
        <w:t>65036</w:t>
      </w:r>
    </w:p>
    <w:p>
      <w:r>
        <w:t>And dis nicca still rapping</w:t>
      </w:r>
    </w:p>
    <w:p>
      <w:r>
        <w:rPr>
          <w:b/>
          <w:u w:val="single"/>
        </w:rPr>
        <w:t>65037</w:t>
      </w:r>
    </w:p>
    <w:p>
      <w:r>
        <w:t>And dis shit is for the birds 2 http://t.co/o1pKDhYAX9</w:t>
      </w:r>
    </w:p>
    <w:p>
      <w:r>
        <w:rPr>
          <w:b/>
          <w:u w:val="single"/>
        </w:rPr>
        <w:t>65038</w:t>
      </w:r>
    </w:p>
    <w:p>
      <w:r>
        <w:t>And don't come to my mf house honking ur damn horn. Get tf out the car &amp;amp; ring my bell bitch.</w:t>
      </w:r>
    </w:p>
    <w:p>
      <w:r>
        <w:rPr>
          <w:b/>
          <w:u w:val="single"/>
        </w:rPr>
        <w:t>65039</w:t>
      </w:r>
    </w:p>
    <w:p>
      <w:r>
        <w:t>And even if the sky come fallin, bitch ima still be high. I got faith in my weed man</w:t>
      </w:r>
    </w:p>
    <w:p>
      <w:r>
        <w:rPr>
          <w:b/>
          <w:u w:val="single"/>
        </w:rPr>
        <w:t>65040</w:t>
      </w:r>
    </w:p>
    <w:p>
      <w:r>
        <w:t>And gabby was steady walking off laughing, I'm like bitch really &amp;#128548; , if she ever fall around me I'ma get in my car and leave her there</w:t>
      </w:r>
    </w:p>
    <w:p>
      <w:r>
        <w:rPr>
          <w:b/>
          <w:u w:val="single"/>
        </w:rPr>
        <w:t>65041</w:t>
      </w:r>
    </w:p>
    <w:p>
      <w:r>
        <w:t>And get my self a bad bitch thats loyal and one hunnid</w:t>
      </w:r>
    </w:p>
    <w:p>
      <w:r>
        <w:rPr>
          <w:b/>
          <w:u w:val="single"/>
        </w:rPr>
        <w:t>65042</w:t>
      </w:r>
    </w:p>
    <w:p>
      <w:r>
        <w:t>And girl I've been thinkin of ways thinkin of new ways to beat that pussy down .</w:t>
      </w:r>
    </w:p>
    <w:p>
      <w:r>
        <w:rPr>
          <w:b/>
          <w:u w:val="single"/>
        </w:rPr>
        <w:t>65043</w:t>
      </w:r>
    </w:p>
    <w:p>
      <w:r>
        <w:t>And girl that pussy ain't shit to me, baby girl roll up and get high</w:t>
      </w:r>
    </w:p>
    <w:p>
      <w:r>
        <w:rPr>
          <w:b/>
          <w:u w:val="single"/>
        </w:rPr>
        <w:t>65044</w:t>
      </w:r>
    </w:p>
    <w:p>
      <w:r>
        <w:t>And ha bitch break down my weed sometimes</w:t>
      </w:r>
    </w:p>
    <w:p>
      <w:r>
        <w:rPr>
          <w:b/>
          <w:u w:val="single"/>
        </w:rPr>
        <w:t>65045</w:t>
      </w:r>
    </w:p>
    <w:p>
      <w:r>
        <w:t>And here standing in the red corner @John_Mayer_69 weighing 145lbs the pussy destroying champion of the world, Adam nobodyknowshisrace smith</w:t>
      </w:r>
    </w:p>
    <w:p>
      <w:r>
        <w:rPr>
          <w:b/>
          <w:u w:val="single"/>
        </w:rPr>
        <w:t>65046</w:t>
      </w:r>
    </w:p>
    <w:p>
      <w:r>
        <w:t>And honestly I'm a social hoe. I'll talk to any and everybody. Nowhere in there did I said fuck, suck, and trap.</w:t>
      </w:r>
    </w:p>
    <w:p>
      <w:r>
        <w:rPr>
          <w:b/>
          <w:u w:val="single"/>
        </w:rPr>
        <w:t>65047</w:t>
      </w:r>
    </w:p>
    <w:p>
      <w:r>
        <w:t>And i aint neva gave a fucc about a bitch boy !</w:t>
      </w:r>
    </w:p>
    <w:p>
      <w:r>
        <w:rPr>
          <w:b/>
          <w:u w:val="single"/>
        </w:rPr>
        <w:t>65048</w:t>
      </w:r>
    </w:p>
    <w:p>
      <w:r>
        <w:t>And i didn't wanna come off as a bitch, so I took another hit, now I think I'm feeling to high</w:t>
      </w:r>
    </w:p>
    <w:p>
      <w:r>
        <w:rPr>
          <w:b/>
          <w:u w:val="single"/>
        </w:rPr>
        <w:t>65049</w:t>
      </w:r>
    </w:p>
    <w:p>
      <w:r>
        <w:t>And if u aint a ho, GET UP OUT MY TRAP HOUUUSE!</w:t>
      </w:r>
    </w:p>
    <w:p>
      <w:r>
        <w:rPr>
          <w:b/>
          <w:u w:val="single"/>
        </w:rPr>
        <w:t>65050</w:t>
      </w:r>
    </w:p>
    <w:p>
      <w:r>
        <w:t>And if yu ever need a shoulder to cry on I won't be there cus I'm on my fuck that bitch shit</w:t>
      </w:r>
    </w:p>
    <w:p>
      <w:r>
        <w:rPr>
          <w:b/>
          <w:u w:val="single"/>
        </w:rPr>
        <w:t>65051</w:t>
      </w:r>
    </w:p>
    <w:p>
      <w:r>
        <w:t>And ima dream about 4 fat bitches stuck in a mini van on a hot summer day</w:t>
      </w:r>
    </w:p>
    <w:p>
      <w:r>
        <w:rPr>
          <w:b/>
          <w:u w:val="single"/>
        </w:rPr>
        <w:t>65052</w:t>
      </w:r>
    </w:p>
    <w:p>
      <w:r>
        <w:t>And it's always the black bitches that's constantly late AF for no reason. Couldn't refuse the ladies in free til 12 &amp;amp; $1 shots</w:t>
      </w:r>
    </w:p>
    <w:p>
      <w:r>
        <w:rPr>
          <w:b/>
          <w:u w:val="single"/>
        </w:rPr>
        <w:t>65053</w:t>
      </w:r>
    </w:p>
    <w:p>
      <w:r>
        <w:t>And it's gotta be some ghetto fool :/</w:t>
      </w:r>
    </w:p>
    <w:p>
      <w:r>
        <w:rPr>
          <w:b/>
          <w:u w:val="single"/>
        </w:rPr>
        <w:t>65054</w:t>
      </w:r>
    </w:p>
    <w:p>
      <w:r>
        <w:t>And just like me that bitch loaded.</w:t>
      </w:r>
    </w:p>
    <w:p>
      <w:r>
        <w:rPr>
          <w:b/>
          <w:u w:val="single"/>
        </w:rPr>
        <w:t>65055</w:t>
      </w:r>
    </w:p>
    <w:p>
      <w:r>
        <w:t>And little bitch ass @_TriggaPlease_</w:t>
      </w:r>
    </w:p>
    <w:p>
      <w:r>
        <w:rPr>
          <w:b/>
          <w:u w:val="single"/>
        </w:rPr>
        <w:t>65056</w:t>
      </w:r>
    </w:p>
    <w:p>
      <w:r>
        <w:t>And mad hoes you can ask Beavis I get nothing butthead</w:t>
      </w:r>
    </w:p>
    <w:p>
      <w:r>
        <w:rPr>
          <w:b/>
          <w:u w:val="single"/>
        </w:rPr>
        <w:t>65057</w:t>
      </w:r>
    </w:p>
    <w:p>
      <w:r>
        <w:t>And my bitch gon' blast and she got the ass like... http://t.co/yzJVcu77nF</w:t>
      </w:r>
    </w:p>
    <w:p>
      <w:r>
        <w:rPr>
          <w:b/>
          <w:u w:val="single"/>
        </w:rPr>
        <w:t>65058</w:t>
      </w:r>
    </w:p>
    <w:p>
      <w:r>
        <w:t>And my mom was really getting me a car smh hoe f u for dat</w:t>
      </w:r>
    </w:p>
    <w:p>
      <w:r>
        <w:rPr>
          <w:b/>
          <w:u w:val="single"/>
        </w:rPr>
        <w:t>65059</w:t>
      </w:r>
    </w:p>
    <w:p>
      <w:r>
        <w:t>And niccas are 38 HOT if they paid 20 bucks for that Pay-Per-View......</w:t>
      </w:r>
    </w:p>
    <w:p>
      <w:r>
        <w:rPr>
          <w:b/>
          <w:u w:val="single"/>
        </w:rPr>
        <w:t>65060</w:t>
      </w:r>
    </w:p>
    <w:p>
      <w:r>
        <w:t>And now Jihadis bragging about a massive bombing in Sadr city in Baghdad. #Iraq #onslaught</w:t>
      </w:r>
    </w:p>
    <w:p>
      <w:r>
        <w:rPr>
          <w:b/>
          <w:u w:val="single"/>
        </w:rPr>
        <w:t>65061</w:t>
      </w:r>
    </w:p>
    <w:p>
      <w:r>
        <w:t>And now lookin ass niggas and lookin ass bitches will be the terms of 2014. Will be overused &amp;amp; abused in every fucking way</w:t>
      </w:r>
    </w:p>
    <w:p>
      <w:r>
        <w:rPr>
          <w:b/>
          <w:u w:val="single"/>
        </w:rPr>
        <w:t>65062</w:t>
      </w:r>
    </w:p>
    <w:p>
      <w:r>
        <w:t>And of course some rascally #teabagger on the radio is blaming the 19 dead AZ firefighters on #biggovernment. Oy vey. #tcot #p2 #teaparty</w:t>
      </w:r>
    </w:p>
    <w:p>
      <w:r>
        <w:rPr>
          <w:b/>
          <w:u w:val="single"/>
        </w:rPr>
        <w:t>65063</w:t>
      </w:r>
    </w:p>
    <w:p>
      <w:r>
        <w:t>And remember---always be the person you're born to be. You don't have to be queer to take something from that message. #NationalComingOutDay</w:t>
      </w:r>
    </w:p>
    <w:p>
      <w:r>
        <w:rPr>
          <w:b/>
          <w:u w:val="single"/>
        </w:rPr>
        <w:t>65064</w:t>
      </w:r>
    </w:p>
    <w:p>
      <w:r>
        <w:t>And since im gino marley my bitch just flew from Japan</w:t>
      </w:r>
    </w:p>
    <w:p>
      <w:r>
        <w:rPr>
          <w:b/>
          <w:u w:val="single"/>
        </w:rPr>
        <w:t>65065</w:t>
      </w:r>
    </w:p>
    <w:p>
      <w:r>
        <w:t>And someone from my class is literally sitting across from me on the bus so I can't even call dad and bitch</w:t>
      </w:r>
    </w:p>
    <w:p>
      <w:r>
        <w:rPr>
          <w:b/>
          <w:u w:val="single"/>
        </w:rPr>
        <w:t>65066</w:t>
      </w:r>
    </w:p>
    <w:p>
      <w:r>
        <w:t>And the Jew @Deuterostomes favorited my tweet though. Lol. Don't have anymore time for this trash.</w:t>
      </w:r>
    </w:p>
    <w:p>
      <w:r>
        <w:rPr>
          <w:b/>
          <w:u w:val="single"/>
        </w:rPr>
        <w:t>65067</w:t>
      </w:r>
    </w:p>
    <w:p>
      <w:r>
        <w:t>And them niggas pussies...cameltoes &amp;#128514;</w:t>
      </w:r>
    </w:p>
    <w:p>
      <w:r>
        <w:rPr>
          <w:b/>
          <w:u w:val="single"/>
        </w:rPr>
        <w:t>65068</w:t>
      </w:r>
    </w:p>
    <w:p>
      <w:r>
        <w:t>And these hoes ain't as good as they look..I need to take my own advice doee cause If that pusxy good then I'm good &amp;#128569;</w:t>
      </w:r>
    </w:p>
    <w:p>
      <w:r>
        <w:rPr>
          <w:b/>
          <w:u w:val="single"/>
        </w:rPr>
        <w:t>65069</w:t>
      </w:r>
    </w:p>
    <w:p>
      <w:r>
        <w:t>And vice versa RT @_Kimchanel_: 9/10 he has hoes</w:t>
      </w:r>
    </w:p>
    <w:p>
      <w:r>
        <w:rPr>
          <w:b/>
          <w:u w:val="single"/>
        </w:rPr>
        <w:t>65070</w:t>
      </w:r>
    </w:p>
    <w:p>
      <w:r>
        <w:t>And weres bitch boy ?</w:t>
      </w:r>
    </w:p>
    <w:p>
      <w:r>
        <w:rPr>
          <w:b/>
          <w:u w:val="single"/>
        </w:rPr>
        <w:t>65071</w:t>
      </w:r>
    </w:p>
    <w:p>
      <w:r>
        <w:t>And when I say DOH DOH DOH DOH bitch that be Kdot</w:t>
      </w:r>
    </w:p>
    <w:p>
      <w:r>
        <w:rPr>
          <w:b/>
          <w:u w:val="single"/>
        </w:rPr>
        <w:t>65072</w:t>
      </w:r>
    </w:p>
    <w:p>
      <w:r>
        <w:t>And when bitches be like "me and him against the world!" bitch don't nobody even know y'all together -_- nobody hating.</w:t>
      </w:r>
    </w:p>
    <w:p>
      <w:r>
        <w:rPr>
          <w:b/>
          <w:u w:val="single"/>
        </w:rPr>
        <w:t>65073</w:t>
      </w:r>
    </w:p>
    <w:p>
      <w:r>
        <w:t>And where do you think unsold items from thrift stores go? The garbage. Think of all the great games that are in trash dumps as we speak :(</w:t>
      </w:r>
    </w:p>
    <w:p>
      <w:r>
        <w:rPr>
          <w:b/>
          <w:u w:val="single"/>
        </w:rPr>
        <w:t>65074</w:t>
      </w:r>
    </w:p>
    <w:p>
      <w:r>
        <w:t>And you a bitch.. Even when you say you love me, you a bitch. I pray you crash like Caroline into a ditch.</w:t>
      </w:r>
    </w:p>
    <w:p>
      <w:r>
        <w:rPr>
          <w:b/>
          <w:u w:val="single"/>
        </w:rPr>
        <w:t>65075</w:t>
      </w:r>
    </w:p>
    <w:p>
      <w:r>
        <w:t>And you adopted bitch? I don't give a fuck what kind of "Mental illness" they claimin imma kill ya</w:t>
      </w:r>
    </w:p>
    <w:p>
      <w:r>
        <w:rPr>
          <w:b/>
          <w:u w:val="single"/>
        </w:rPr>
        <w:t>65076</w:t>
      </w:r>
    </w:p>
    <w:p>
      <w:r>
        <w:t>And you kno we the opposite of down bitch we up http://t.co/qkFYwnFZqu</w:t>
      </w:r>
    </w:p>
    <w:p>
      <w:r>
        <w:rPr>
          <w:b/>
          <w:u w:val="single"/>
        </w:rPr>
        <w:t>65077</w:t>
      </w:r>
    </w:p>
    <w:p>
      <w:r>
        <w:t>And you&amp;#8217;re a bitch RT @FuckingPatBro: @Thotcho you&amp;#8217;re a little fucking worm you know that,</w:t>
      </w:r>
    </w:p>
    <w:p>
      <w:r>
        <w:rPr>
          <w:b/>
          <w:u w:val="single"/>
        </w:rPr>
        <w:t>65078</w:t>
      </w:r>
    </w:p>
    <w:p>
      <w:r>
        <w:t>Angel stop rting that fugly bitch</w:t>
      </w:r>
    </w:p>
    <w:p>
      <w:r>
        <w:rPr>
          <w:b/>
          <w:u w:val="single"/>
        </w:rPr>
        <w:t>65079</w:t>
      </w:r>
    </w:p>
    <w:p>
      <w:r>
        <w:t>Anglo-Saxon Mike Oz</w:t>
      </w:r>
    </w:p>
    <w:p>
      <w:r>
        <w:rPr>
          <w:b/>
          <w:u w:val="single"/>
        </w:rPr>
        <w:t>65080</w:t>
      </w:r>
    </w:p>
    <w:p>
      <w:r>
        <w:t>Ankles &amp;#128128;&amp;#128514;&amp;#8220;@Saina_faal: &amp;#8220;@martian_Mulah: Hood bitches with long weave is the worst thing ever&amp;#8221; weave that be touching their ashy ankles &amp;#128567;&amp;#8221;</w:t>
      </w:r>
    </w:p>
    <w:p>
      <w:r>
        <w:rPr>
          <w:b/>
          <w:u w:val="single"/>
        </w:rPr>
        <w:t>65081</w:t>
      </w:r>
    </w:p>
    <w:p>
      <w:r>
        <w:t>Annie.. You crazy hoe &amp;#128514;&amp;#128514;&amp;#128514;</w:t>
      </w:r>
    </w:p>
    <w:p>
      <w:r>
        <w:rPr>
          <w:b/>
          <w:u w:val="single"/>
        </w:rPr>
        <w:t>65082</w:t>
      </w:r>
    </w:p>
    <w:p>
      <w:r>
        <w:t>Annnnd you're a dyke. &amp;#9995;</w:t>
      </w:r>
    </w:p>
    <w:p>
      <w:r>
        <w:rPr>
          <w:b/>
          <w:u w:val="single"/>
        </w:rPr>
        <w:t>65083</w:t>
      </w:r>
    </w:p>
    <w:p>
      <w:r>
        <w:t>Annoying yelling bint next door has locked herself out.</w:t>
      </w:r>
    </w:p>
    <w:p>
      <w:r>
        <w:rPr>
          <w:b/>
          <w:u w:val="single"/>
        </w:rPr>
        <w:t>65084</w:t>
      </w:r>
    </w:p>
    <w:p>
      <w:r>
        <w:t>Another bad bitch fuck her for a hour another cigarette another nut another shower</w:t>
      </w:r>
    </w:p>
    <w:p>
      <w:r>
        <w:rPr>
          <w:b/>
          <w:u w:val="single"/>
        </w:rPr>
        <w:t>65085</w:t>
      </w:r>
    </w:p>
    <w:p>
      <w:r>
        <w:t>Another high point was a Hungarian calling me "cheat fuck" and "cheat pussy" for doing well.</w:t>
      </w:r>
    </w:p>
    <w:p>
      <w:r>
        <w:rPr>
          <w:b/>
          <w:u w:val="single"/>
        </w:rPr>
        <w:t>65086</w:t>
      </w:r>
    </w:p>
    <w:p>
      <w:r>
        <w:t>Another long mornin smh...Thank God a nicca out here to see it tho real shit</w:t>
      </w:r>
    </w:p>
    <w:p>
      <w:r>
        <w:rPr>
          <w:b/>
          <w:u w:val="single"/>
        </w:rPr>
        <w:t>65087</w:t>
      </w:r>
    </w:p>
    <w:p>
      <w:r>
        <w:t>Another major development in the Jihadi circles: Al Maqdisi, hardcore jihadi theorist asks specifically for relief &amp;amp; aid workers&amp;#8217; release</w:t>
      </w:r>
    </w:p>
    <w:p>
      <w:r>
        <w:rPr>
          <w:b/>
          <w:u w:val="single"/>
        </w:rPr>
        <w:t>65088</w:t>
      </w:r>
    </w:p>
    <w:p>
      <w:r>
        <w:t>Another nigga hoe is another nigga problem.</w:t>
        <w:br/>
        <w:t>@JoseGuapo been had hits.</w:t>
      </w:r>
    </w:p>
    <w:p>
      <w:r>
        <w:rPr>
          <w:b/>
          <w:u w:val="single"/>
        </w:rPr>
        <w:t>65089</w:t>
      </w:r>
    </w:p>
    <w:p>
      <w:r>
        <w:t>Another season of retweeting every one of @nikaaaa3 's Yankee tweets! &amp;#128514;&amp;#128514;&amp;#128514;&amp;#128514;</w:t>
      </w:r>
    </w:p>
    <w:p>
      <w:r>
        <w:rPr>
          <w:b/>
          <w:u w:val="single"/>
        </w:rPr>
        <w:t>65090</w:t>
      </w:r>
    </w:p>
    <w:p>
      <w:r>
        <w:t>Another woman ain't gon keep me coming. Girl these hoes ain't got nothing on ya</w:t>
      </w:r>
    </w:p>
    <w:p>
      <w:r>
        <w:rPr>
          <w:b/>
          <w:u w:val="single"/>
        </w:rPr>
        <w:t>65091</w:t>
      </w:r>
    </w:p>
    <w:p>
      <w:r>
        <w:t>Any bitch who show up Friday looking like the bitch from the ring I'm punching straight in the face.</w:t>
      </w:r>
    </w:p>
    <w:p>
      <w:r>
        <w:rPr>
          <w:b/>
          <w:u w:val="single"/>
        </w:rPr>
        <w:t>65092</w:t>
      </w:r>
    </w:p>
    <w:p>
      <w:r>
        <w:t>Any dope nigga or pretty chick is gon have people wantin their attention.. Y'all gotta grow up with that "you got hoes" shit..</w:t>
      </w:r>
    </w:p>
    <w:p>
      <w:r>
        <w:rPr>
          <w:b/>
          <w:u w:val="single"/>
        </w:rPr>
        <w:t>65093</w:t>
      </w:r>
    </w:p>
    <w:p>
      <w:r>
        <w:t>Any man even considering plastic surgery is gay gay gay imagine ya boy say "I'd get more hoes then u after I get these new lips" &amp;#128514;&amp;#128514;&amp;#128514;</w:t>
      </w:r>
    </w:p>
    <w:p>
      <w:r>
        <w:rPr>
          <w:b/>
          <w:u w:val="single"/>
        </w:rPr>
        <w:t>65094</w:t>
      </w:r>
    </w:p>
    <w:p>
      <w:r>
        <w:t>Any nicca gettin it n da ass is a fag! &amp;#8220;@CruellaDeTrill: Howw? Please explain this twitter logic. I'm confused. &amp;#128553; @Im_Yung_Jay @YuTwatching&amp;#8221;</w:t>
      </w:r>
    </w:p>
    <w:p>
      <w:r>
        <w:rPr>
          <w:b/>
          <w:u w:val="single"/>
        </w:rPr>
        <w:t>65095</w:t>
      </w:r>
    </w:p>
    <w:p>
      <w:r>
        <w:t>Any person that puts anybody else's business out there for whatever reason is a bitch.</w:t>
      </w:r>
    </w:p>
    <w:p>
      <w:r>
        <w:rPr>
          <w:b/>
          <w:u w:val="single"/>
        </w:rPr>
        <w:t>65096</w:t>
      </w:r>
    </w:p>
    <w:p>
      <w:r>
        <w:t>Any pregnant bitches at centreville I should know about in about to move there next ... &amp;#8212; Idk.. I dont go to cville http://t.co/Hq4Q6zfwjh</w:t>
      </w:r>
    </w:p>
    <w:p>
      <w:r>
        <w:rPr>
          <w:b/>
          <w:u w:val="single"/>
        </w:rPr>
        <w:t>65097</w:t>
      </w:r>
    </w:p>
    <w:p>
      <w:r>
        <w:t>Any pussy I had I can get again!</w:t>
      </w:r>
    </w:p>
    <w:p>
      <w:r>
        <w:rPr>
          <w:b/>
          <w:u w:val="single"/>
        </w:rPr>
        <w:t>65098</w:t>
      </w:r>
    </w:p>
    <w:p>
      <w:r>
        <w:t>Any solution to ZOG which doesn't deal with demographics - only laws - is no solution.</w:t>
        <w:br/>
        <w:t>#NorthwestImperative</w:t>
        <w:br/>
        <w:t>http://t.co/Vhy5s2apCn</w:t>
      </w:r>
    </w:p>
    <w:p>
      <w:r>
        <w:rPr>
          <w:b/>
          <w:u w:val="single"/>
        </w:rPr>
        <w:t>65099</w:t>
      </w:r>
    </w:p>
    <w:p>
      <w:r>
        <w:t>Any where the $$$ at is where the pussy go...</w:t>
      </w:r>
    </w:p>
    <w:p>
      <w:r>
        <w:rPr>
          <w:b/>
          <w:u w:val="single"/>
        </w:rPr>
        <w:t>65100</w:t>
      </w:r>
    </w:p>
    <w:p>
      <w:r>
        <w:t>Anyone want some absolutely amazing and deliciously fresh perfect monkey bread? &amp;#128586;&amp;#128584;</w:t>
      </w:r>
    </w:p>
    <w:p>
      <w:r>
        <w:rPr>
          <w:b/>
          <w:u w:val="single"/>
        </w:rPr>
        <w:t>65101</w:t>
      </w:r>
    </w:p>
    <w:p>
      <w:r>
        <w:t>Anyone want to share their thoughts on their mock draft?? Just kidding. SHUT YOUR FILTHY DAMNED MOUTH, YOU CLODS.</w:t>
      </w:r>
    </w:p>
    <w:p>
      <w:r>
        <w:rPr>
          <w:b/>
          <w:u w:val="single"/>
        </w:rPr>
        <w:t>65102</w:t>
      </w:r>
    </w:p>
    <w:p>
      <w:r>
        <w:t>Anyone who came to the US as an indentured servant is white trash.</w:t>
      </w:r>
    </w:p>
    <w:p>
      <w:r>
        <w:rPr>
          <w:b/>
          <w:u w:val="single"/>
        </w:rPr>
        <w:t>65103</w:t>
      </w:r>
    </w:p>
    <w:p>
      <w:r>
        <w:t>Anytime somebody say u wan hear a funny that shit gon be trash..</w:t>
      </w:r>
    </w:p>
    <w:p>
      <w:r>
        <w:rPr>
          <w:b/>
          <w:u w:val="single"/>
        </w:rPr>
        <w:t>65104</w:t>
      </w:r>
    </w:p>
    <w:p>
      <w:r>
        <w:t>Apaches' 30 MM rounds turn Jihadis into tomato soup @MarkRothschild1 @Rockprincess818 @NoFear3136 @Lanna70115</w:t>
      </w:r>
    </w:p>
    <w:p>
      <w:r>
        <w:rPr>
          <w:b/>
          <w:u w:val="single"/>
        </w:rPr>
        <w:t>65105</w:t>
      </w:r>
    </w:p>
    <w:p>
      <w:r>
        <w:t>Apologizing in advance for my actions, I'm thee biggest bitch when I'm studying &amp;#128522;&amp;#128299;</w:t>
      </w:r>
    </w:p>
    <w:p>
      <w:r>
        <w:rPr>
          <w:b/>
          <w:u w:val="single"/>
        </w:rPr>
        <w:t>65106</w:t>
      </w:r>
    </w:p>
    <w:p>
      <w:r>
        <w:t>Apolonia Gardner of Imperial, CA misspells "phalarope" - a bird that resembles a sandpiper. The dreaded schwa! #spellingbee</w:t>
      </w:r>
    </w:p>
    <w:p>
      <w:r>
        <w:rPr>
          <w:b/>
          <w:u w:val="single"/>
        </w:rPr>
        <w:t>65107</w:t>
      </w:r>
    </w:p>
    <w:p>
      <w:r>
        <w:t xml:space="preserve">Apparently I got chunky for my bday. Worse bday present ever. Lol. </w:t>
        <w:br/>
        <w:t>#diettime</w:t>
      </w:r>
    </w:p>
    <w:p>
      <w:r>
        <w:rPr>
          <w:b/>
          <w:u w:val="single"/>
        </w:rPr>
        <w:t>65108</w:t>
      </w:r>
    </w:p>
    <w:p>
      <w:r>
        <w:t>Apparently im a honky. Pfft. Like that's a bad thing.</w:t>
      </w:r>
    </w:p>
    <w:p>
      <w:r>
        <w:rPr>
          <w:b/>
          <w:u w:val="single"/>
        </w:rPr>
        <w:t>65109</w:t>
      </w:r>
    </w:p>
    <w:p>
      <w:r>
        <w:t>Apparently not wanting to trade your Nitro M4 in CSGO makes you a collossal faggot.</w:t>
      </w:r>
    </w:p>
    <w:p>
      <w:r>
        <w:rPr>
          <w:b/>
          <w:u w:val="single"/>
        </w:rPr>
        <w:t>65110</w:t>
      </w:r>
    </w:p>
    <w:p>
      <w:r>
        <w:t>Apparently, saying something nice to someone these days means you're trying to stick them with your poker. Get over yourselves bitches.</w:t>
      </w:r>
    </w:p>
    <w:p>
      <w:r>
        <w:rPr>
          <w:b/>
          <w:u w:val="single"/>
        </w:rPr>
        <w:t>65111</w:t>
      </w:r>
    </w:p>
    <w:p>
      <w:r>
        <w:t>Apple need to add some colored emoji</w:t>
      </w:r>
    </w:p>
    <w:p>
      <w:r>
        <w:rPr>
          <w:b/>
          <w:u w:val="single"/>
        </w:rPr>
        <w:t>65112</w:t>
      </w:r>
    </w:p>
    <w:p>
      <w:r>
        <w:t>Apple sauce, bitch.</w:t>
      </w:r>
    </w:p>
    <w:p>
      <w:r>
        <w:rPr>
          <w:b/>
          <w:u w:val="single"/>
        </w:rPr>
        <w:t>65113</w:t>
      </w:r>
    </w:p>
    <w:p>
      <w:r>
        <w:t>Appropriately this guy wears the WV yellow Rick James on his face. @BarkingCarnival http://t.co/SGb9rYvdmb</w:t>
      </w:r>
    </w:p>
    <w:p>
      <w:r>
        <w:rPr>
          <w:b/>
          <w:u w:val="single"/>
        </w:rPr>
        <w:t>65114</w:t>
      </w:r>
    </w:p>
    <w:p>
      <w:r>
        <w:t>Are pet guinea pig is about to die this fucking blows :/</w:t>
      </w:r>
    </w:p>
    <w:p>
      <w:r>
        <w:rPr>
          <w:b/>
          <w:u w:val="single"/>
        </w:rPr>
        <w:t>65115</w:t>
      </w:r>
    </w:p>
    <w:p>
      <w:r>
        <w:t>Are poor little guinea pig died :(</w:t>
      </w:r>
    </w:p>
    <w:p>
      <w:r>
        <w:rPr>
          <w:b/>
          <w:u w:val="single"/>
        </w:rPr>
        <w:t>65116</w:t>
      </w:r>
    </w:p>
    <w:p>
      <w:r>
        <w:t>Are you nigguhs saying you want Donald trump as prez? That nigguh don't understand real american struggles &amp;#128514;</w:t>
      </w:r>
    </w:p>
    <w:p>
      <w:r>
        <w:rPr>
          <w:b/>
          <w:u w:val="single"/>
        </w:rPr>
        <w:t>65117</w:t>
      </w:r>
    </w:p>
    <w:p>
      <w:r>
        <w:t>Are you single but your pussy is in a relationship?</w:t>
      </w:r>
    </w:p>
    <w:p>
      <w:r>
        <w:rPr>
          <w:b/>
          <w:u w:val="single"/>
        </w:rPr>
        <w:t>65118</w:t>
      </w:r>
    </w:p>
    <w:p>
      <w:r>
        <w:t>Are you tired of the "mock drafts"? Let's just do this: If Clowney is not the 1st pick, who thinks Round 1 becomes "chaos"? #ShowOfHands</w:t>
      </w:r>
    </w:p>
    <w:p>
      <w:r>
        <w:rPr>
          <w:b/>
          <w:u w:val="single"/>
        </w:rPr>
        <w:t>65119</w:t>
      </w:r>
    </w:p>
    <w:p>
      <w:r>
        <w:t>Aren't these little border jumpers supposed to be in school</w:t>
      </w:r>
    </w:p>
    <w:p>
      <w:r>
        <w:rPr>
          <w:b/>
          <w:u w:val="single"/>
        </w:rPr>
        <w:t>65120</w:t>
      </w:r>
    </w:p>
    <w:p>
      <w:r>
        <w:t>Argue to make up. Not to break up &amp;amp; get back together that's retarded in my eyes</w:t>
      </w:r>
    </w:p>
    <w:p>
      <w:r>
        <w:rPr>
          <w:b/>
          <w:u w:val="single"/>
        </w:rPr>
        <w:t>65121</w:t>
      </w:r>
    </w:p>
    <w:p>
      <w:r>
        <w:t>Arguing over a bitch with a glued on butt</w:t>
      </w:r>
    </w:p>
    <w:p>
      <w:r>
        <w:rPr>
          <w:b/>
          <w:u w:val="single"/>
        </w:rPr>
        <w:t>65122</w:t>
      </w:r>
    </w:p>
    <w:p>
      <w:r>
        <w:t>Arod like ugly bitches that like to fuck</w:t>
      </w:r>
    </w:p>
    <w:p>
      <w:r>
        <w:rPr>
          <w:b/>
          <w:u w:val="single"/>
        </w:rPr>
        <w:t>65123</w:t>
      </w:r>
    </w:p>
    <w:p>
      <w:r>
        <w:t>Arroz con pollo</w:t>
      </w:r>
    </w:p>
    <w:p>
      <w:r>
        <w:rPr>
          <w:b/>
          <w:u w:val="single"/>
        </w:rPr>
        <w:t>65124</w:t>
      </w:r>
    </w:p>
    <w:p>
      <w:r>
        <w:t>Arturo keeps calling me ghetto &amp;#128532;</w:t>
      </w:r>
    </w:p>
    <w:p>
      <w:r>
        <w:rPr>
          <w:b/>
          <w:u w:val="single"/>
        </w:rPr>
        <w:t>65125</w:t>
      </w:r>
    </w:p>
    <w:p>
      <w:r>
        <w:t>As Chanice say that, I realize the coons move from drinking Moet to Belaire. All yuh feel all yuh so fancy with all yuh $30 champagne eh</w:t>
      </w:r>
    </w:p>
    <w:p>
      <w:r>
        <w:rPr>
          <w:b/>
          <w:u w:val="single"/>
        </w:rPr>
        <w:t>65126</w:t>
      </w:r>
    </w:p>
    <w:p>
      <w:r>
        <w:t>As I tweeted before any man telling me to go to the kitchen this season could tell his mom that, father probably wouldn't of left..bitch</w:t>
      </w:r>
    </w:p>
    <w:p>
      <w:r>
        <w:rPr>
          <w:b/>
          <w:u w:val="single"/>
        </w:rPr>
        <w:t>65127</w:t>
      </w:r>
    </w:p>
    <w:p>
      <w:r>
        <w:t>As a girlfriend I'm NEVER getting close to my boyfriend friends , cause they can be telling me one thing , and telling these hoes another.</w:t>
      </w:r>
    </w:p>
    <w:p>
      <w:r>
        <w:rPr>
          <w:b/>
          <w:u w:val="single"/>
        </w:rPr>
        <w:t>65128</w:t>
      </w:r>
    </w:p>
    <w:p>
      <w:r>
        <w:t>As a girlfriend, you gotta accept the fact hoes gone be all up in his face. But as a boyfriend, he better let them hoes know wassup.</w:t>
      </w:r>
    </w:p>
    <w:p>
      <w:r>
        <w:rPr>
          <w:b/>
          <w:u w:val="single"/>
        </w:rPr>
        <w:t>65129</w:t>
      </w:r>
    </w:p>
    <w:p>
      <w:r>
        <w:t>As a man ... I feel like you a bitch if you living off a female . Havin her buy all yo shit fucc that never be dependent on someone</w:t>
      </w:r>
    </w:p>
    <w:p>
      <w:r>
        <w:rPr>
          <w:b/>
          <w:u w:val="single"/>
        </w:rPr>
        <w:t>65130</w:t>
      </w:r>
    </w:p>
    <w:p>
      <w:r>
        <w:t>As always Eli has the stupid hick hayseed look on his face Giants fans kill yaselves it's gonna be a&amp;#8230; http://t.co/JcYZzMKCfu</w:t>
      </w:r>
    </w:p>
    <w:p>
      <w:r>
        <w:rPr>
          <w:b/>
          <w:u w:val="single"/>
        </w:rPr>
        <w:t>65131</w:t>
      </w:r>
    </w:p>
    <w:p>
      <w:r>
        <w:t>As good as Percy Harvin and Peyton on the same team sound&amp;#8230; That&amp;#8217;s so retarded lmao</w:t>
      </w:r>
    </w:p>
    <w:p>
      <w:r>
        <w:rPr>
          <w:b/>
          <w:u w:val="single"/>
        </w:rPr>
        <w:t>65132</w:t>
      </w:r>
    </w:p>
    <w:p>
      <w:r>
        <w:t>As if it WASNT gon get Bacc to me &amp;#128514;&amp;#128557; bitch your outta your fuccing mind</w:t>
      </w:r>
    </w:p>
    <w:p>
      <w:r>
        <w:rPr>
          <w:b/>
          <w:u w:val="single"/>
        </w:rPr>
        <w:t>65133</w:t>
      </w:r>
    </w:p>
    <w:p>
      <w:r>
        <w:t>As long as you gon feed me pussy when I get the munchies &amp;#128586;</w:t>
      </w:r>
    </w:p>
    <w:p>
      <w:r>
        <w:rPr>
          <w:b/>
          <w:u w:val="single"/>
        </w:rPr>
        <w:t>65134</w:t>
      </w:r>
    </w:p>
    <w:p>
      <w:r>
        <w:t>As of today im cutting muthafuckas off bitches/niggas that never show love or just temporary people iont need um</w:t>
      </w:r>
    </w:p>
    <w:p>
      <w:r>
        <w:rPr>
          <w:b/>
          <w:u w:val="single"/>
        </w:rPr>
        <w:t>65135</w:t>
      </w:r>
    </w:p>
    <w:p>
      <w:r>
        <w:t>As soon as a Democrat gets a chance to ? the political hack #foxnews goes to commercial then back with Bolton LMAO #teabaggers #benghazi</w:t>
      </w:r>
    </w:p>
    <w:p>
      <w:r>
        <w:rPr>
          <w:b/>
          <w:u w:val="single"/>
        </w:rPr>
        <w:t>65136</w:t>
      </w:r>
    </w:p>
    <w:p>
      <w:r>
        <w:t>As soon as a bitch think shit sweet.... Give em wat they been asking for!</w:t>
      </w:r>
    </w:p>
    <w:p>
      <w:r>
        <w:rPr>
          <w:b/>
          <w:u w:val="single"/>
        </w:rPr>
        <w:t>65137</w:t>
      </w:r>
    </w:p>
    <w:p>
      <w:r>
        <w:t>As soon as bitches get on a come up you got that one bitch that CANT Wait to tell ppl your downfall before the come up &amp;#128528;&amp;#128528;. #Haters</w:t>
      </w:r>
    </w:p>
    <w:p>
      <w:r>
        <w:rPr>
          <w:b/>
          <w:u w:val="single"/>
        </w:rPr>
        <w:t>65138</w:t>
      </w:r>
    </w:p>
    <w:p>
      <w:r>
        <w:t>As soon as we left Iraq all these towel heads think they can fucking barge in and take over what we worked so hard to set up. Pisses me off.</w:t>
      </w:r>
    </w:p>
    <w:p>
      <w:r>
        <w:rPr>
          <w:b/>
          <w:u w:val="single"/>
        </w:rPr>
        <w:t>65139</w:t>
      </w:r>
    </w:p>
    <w:p>
      <w:r>
        <w:t>Asha had a little voice in my head telling me to fuck with these hoes. Wasn't kendra &amp;#128524;</w:t>
      </w:r>
    </w:p>
    <w:p>
      <w:r>
        <w:rPr>
          <w:b/>
          <w:u w:val="single"/>
        </w:rPr>
        <w:t>65140</w:t>
      </w:r>
    </w:p>
    <w:p>
      <w:r>
        <w:t>Asha my bitch doe &amp;#128553;&amp;#128076;</w:t>
      </w:r>
    </w:p>
    <w:p>
      <w:r>
        <w:rPr>
          <w:b/>
          <w:u w:val="single"/>
        </w:rPr>
        <w:t>65141</w:t>
      </w:r>
    </w:p>
    <w:p>
      <w:r>
        <w:t>Ask a bitch in 2014 if she would rather have JESUS than silver &amp;amp; gold I bet u she tell a lie.</w:t>
      </w:r>
    </w:p>
    <w:p>
      <w:r>
        <w:rPr>
          <w:b/>
          <w:u w:val="single"/>
        </w:rPr>
        <w:t>65142</w:t>
      </w:r>
    </w:p>
    <w:p>
      <w:r>
        <w:t>Ask around n the streets bitch bout Jay</w:t>
      </w:r>
    </w:p>
    <w:p>
      <w:r>
        <w:rPr>
          <w:b/>
          <w:u w:val="single"/>
        </w:rPr>
        <w:t>65143</w:t>
      </w:r>
    </w:p>
    <w:p>
      <w:r>
        <w:t>Ask the governor how we are supposed to pay for this? Typical #teabagger mentality. Government is EVIL until we need them LOL #morningjoe</w:t>
      </w:r>
    </w:p>
    <w:p>
      <w:r>
        <w:rPr>
          <w:b/>
          <w:u w:val="single"/>
        </w:rPr>
        <w:t>65144</w:t>
      </w:r>
    </w:p>
    <w:p>
      <w:r>
        <w:t>Ask tht bitch when she gon let a yung nigga blast tht ass</w:t>
      </w:r>
    </w:p>
    <w:p>
      <w:r>
        <w:rPr>
          <w:b/>
          <w:u w:val="single"/>
        </w:rPr>
        <w:t>65145</w:t>
      </w:r>
    </w:p>
    <w:p>
      <w:r>
        <w:t>Ask your bitch about me she turns into dori. &amp;#128032;</w:t>
      </w:r>
    </w:p>
    <w:p>
      <w:r>
        <w:rPr>
          <w:b/>
          <w:u w:val="single"/>
        </w:rPr>
        <w:t>65146</w:t>
      </w:r>
    </w:p>
    <w:p>
      <w:r>
        <w:t>At 6'0? Good luck Nh nh RT @UnnagroundKing: I'm 6'0, 150. One of you bitches better reproduce with me. I can give you an athlete.</w:t>
      </w:r>
    </w:p>
    <w:p>
      <w:r>
        <w:rPr>
          <w:b/>
          <w:u w:val="single"/>
        </w:rPr>
        <w:t>65147</w:t>
      </w:r>
    </w:p>
    <w:p>
      <w:r>
        <w:t>At Dunkin donuts and every time somebody walked in I either yelled ratchet or hoe and so me and my brother got kicked out &amp;#128514;&amp;#128514;&amp;#128514;</w:t>
      </w:r>
    </w:p>
    <w:p>
      <w:r>
        <w:rPr>
          <w:b/>
          <w:u w:val="single"/>
        </w:rPr>
        <w:t>65148</w:t>
      </w:r>
    </w:p>
    <w:p>
      <w:r>
        <w:t>At a point where I've got to make a tough life decision. Ice black translucent sole or solid black sole on my KD VI's. Blk or orange airbag</w:t>
      </w:r>
    </w:p>
    <w:p>
      <w:r>
        <w:rPr>
          <w:b/>
          <w:u w:val="single"/>
        </w:rPr>
        <w:t>65149</w:t>
      </w:r>
    </w:p>
    <w:p>
      <w:r>
        <w:t>At all my ritz crackers. Idk what to do with myself anymore.</w:t>
      </w:r>
    </w:p>
    <w:p>
      <w:r>
        <w:rPr>
          <w:b/>
          <w:u w:val="single"/>
        </w:rPr>
        <w:t>65150</w:t>
      </w:r>
    </w:p>
    <w:p>
      <w:r>
        <w:t>At least ima a faithful bitch &amp;#128524;</w:t>
      </w:r>
    </w:p>
    <w:p>
      <w:r>
        <w:rPr>
          <w:b/>
          <w:u w:val="single"/>
        </w:rPr>
        <w:t>65151</w:t>
      </w:r>
    </w:p>
    <w:p>
      <w:r>
        <w:t>At pussy cat lounge killin it with my girlz @blaqdior and @hpmiss</w:t>
      </w:r>
    </w:p>
    <w:p>
      <w:r>
        <w:rPr>
          <w:b/>
          <w:u w:val="single"/>
        </w:rPr>
        <w:t>65152</w:t>
      </w:r>
    </w:p>
    <w:p>
      <w:r>
        <w:t>At the MLK march tryna find a man bitch we see U</w:t>
      </w:r>
    </w:p>
    <w:p>
      <w:r>
        <w:rPr>
          <w:b/>
          <w:u w:val="single"/>
        </w:rPr>
        <w:t>65153</w:t>
      </w:r>
    </w:p>
    <w:p>
      <w:r>
        <w:t>At the Mexican laundry mat and it's PACKED denna hoe</w:t>
      </w:r>
    </w:p>
    <w:p>
      <w:r>
        <w:rPr>
          <w:b/>
          <w:u w:val="single"/>
        </w:rPr>
        <w:t>65154</w:t>
      </w:r>
    </w:p>
    <w:p>
      <w:r>
        <w:t>At the bar in downey wit my uncle, this niggah faded hopefully he doesnt get us into a fight lmao</w:t>
      </w:r>
    </w:p>
    <w:p>
      <w:r>
        <w:rPr>
          <w:b/>
          <w:u w:val="single"/>
        </w:rPr>
        <w:t>65155</w:t>
      </w:r>
    </w:p>
    <w:p>
      <w:r>
        <w:t>At the doctors with sam shes such a pussy the had to put a cotton swab in her nose and she just about started to cry -_- @SamRomero95</w:t>
      </w:r>
    </w:p>
    <w:p>
      <w:r>
        <w:rPr>
          <w:b/>
          <w:u w:val="single"/>
        </w:rPr>
        <w:t>65156</w:t>
      </w:r>
    </w:p>
    <w:p>
      <w:r>
        <w:t>At the end of the day seniors still love that young fresh pussy from west case closed</w:t>
      </w:r>
    </w:p>
    <w:p>
      <w:r>
        <w:rPr>
          <w:b/>
          <w:u w:val="single"/>
        </w:rPr>
        <w:t>65157</w:t>
      </w:r>
    </w:p>
    <w:p>
      <w:r>
        <w:t>At this rate, I'd cheer for the awful New York Yankees over the St. Louis Cardinals.</w:t>
      </w:r>
    </w:p>
    <w:p>
      <w:r>
        <w:rPr>
          <w:b/>
          <w:u w:val="single"/>
        </w:rPr>
        <w:t>65158</w:t>
      </w:r>
    </w:p>
    <w:p>
      <w:r>
        <w:t>At work but wish I was floating in my 15 ft., on sale at Walmart, redneck pool that my husband probably hasn't cleaned since last weekend.</w:t>
      </w:r>
    </w:p>
    <w:p>
      <w:r>
        <w:rPr>
          <w:b/>
          <w:u w:val="single"/>
        </w:rPr>
        <w:t>65159</w:t>
      </w:r>
    </w:p>
    <w:p>
      <w:r>
        <w:t>Ate the receivers really fast or is pass coverage trash?</w:t>
      </w:r>
    </w:p>
    <w:p>
      <w:r>
        <w:rPr>
          <w:b/>
          <w:u w:val="single"/>
        </w:rPr>
        <w:t>65160</w:t>
      </w:r>
    </w:p>
    <w:p>
      <w:r>
        <w:t>Attention one and all. @JordanWright23 just motoroboated my knees. Someone get this jiggaboo some water. She #thirsty.</w:t>
      </w:r>
    </w:p>
    <w:p>
      <w:r>
        <w:rPr>
          <w:b/>
          <w:u w:val="single"/>
        </w:rPr>
        <w:t>65161</w:t>
      </w:r>
    </w:p>
    <w:p>
      <w:r>
        <w:t>Auburnnn hoe</w:t>
      </w:r>
    </w:p>
    <w:p>
      <w:r>
        <w:rPr>
          <w:b/>
          <w:u w:val="single"/>
        </w:rPr>
        <w:t>65162</w:t>
      </w:r>
    </w:p>
    <w:p>
      <w:r>
        <w:t>Audio: Happy Valentines Day bitches. &amp;#160;Now play this while you get laid. http://t.co/x70OTlH3</w:t>
      </w:r>
    </w:p>
    <w:p>
      <w:r>
        <w:rPr>
          <w:b/>
          <w:u w:val="single"/>
        </w:rPr>
        <w:t>65163</w:t>
      </w:r>
    </w:p>
    <w:p>
      <w:r>
        <w:t>August alsina : ghetto &amp;#128158;</w:t>
      </w:r>
    </w:p>
    <w:p>
      <w:r>
        <w:rPr>
          <w:b/>
          <w:u w:val="single"/>
        </w:rPr>
        <w:t>65164</w:t>
      </w:r>
    </w:p>
    <w:p>
      <w:r>
        <w:t>Austin is a funny niggah</w:t>
      </w:r>
    </w:p>
    <w:p>
      <w:r>
        <w:rPr>
          <w:b/>
          <w:u w:val="single"/>
        </w:rPr>
        <w:t>65165</w:t>
      </w:r>
    </w:p>
    <w:p>
      <w:r>
        <w:t>Autocorrect makes my "how's life" change to hoes life. What the duck.</w:t>
      </w:r>
    </w:p>
    <w:p>
      <w:r>
        <w:rPr>
          <w:b/>
          <w:u w:val="single"/>
        </w:rPr>
        <w:t>65166</w:t>
      </w:r>
    </w:p>
    <w:p>
      <w:r>
        <w:t>Average is basic and basic is trash &amp;#128514;&amp;#128514;</w:t>
      </w:r>
    </w:p>
    <w:p>
      <w:r>
        <w:rPr>
          <w:b/>
          <w:u w:val="single"/>
        </w:rPr>
        <w:t>65167</w:t>
      </w:r>
    </w:p>
    <w:p>
      <w:r>
        <w:t>Aw man, that bitch she go hard.. Put it on me I'm like "Oh Lord"... No panties, baby, no bra !</w:t>
      </w:r>
    </w:p>
    <w:p>
      <w:r>
        <w:rPr>
          <w:b/>
          <w:u w:val="single"/>
        </w:rPr>
        <w:t>65168</w:t>
      </w:r>
    </w:p>
    <w:p>
      <w:r>
        <w:t>Awe did I cut you off and make you mad? That's too dam bad, shoulda been going the fucking speed limit bitch</w:t>
      </w:r>
    </w:p>
    <w:p>
      <w:r>
        <w:rPr>
          <w:b/>
          <w:u w:val="single"/>
        </w:rPr>
        <w:t>65169</w:t>
      </w:r>
    </w:p>
    <w:p>
      <w:r>
        <w:t>Awk... U don't like your own nephew / cousins bc our race.. LMAO broke ugly bitches fuck them we don't need them</w:t>
      </w:r>
    </w:p>
    <w:p>
      <w:r>
        <w:rPr>
          <w:b/>
          <w:u w:val="single"/>
        </w:rPr>
        <w:t>65170</w:t>
      </w:r>
    </w:p>
    <w:p>
      <w:r>
        <w:t>Awwwwww RT @Tyga: That ain't my hoe.</w:t>
      </w:r>
    </w:p>
    <w:p>
      <w:r>
        <w:rPr>
          <w:b/>
          <w:u w:val="single"/>
        </w:rPr>
        <w:t>65171</w:t>
      </w:r>
    </w:p>
    <w:p>
      <w:r>
        <w:t>Awwwwww they no Kaep ain't rape no bitch!!!!</w:t>
      </w:r>
    </w:p>
    <w:p>
      <w:r>
        <w:rPr>
          <w:b/>
          <w:u w:val="single"/>
        </w:rPr>
        <w:t>65172</w:t>
      </w:r>
    </w:p>
    <w:p>
      <w:r>
        <w:t>Ay cuh its HOT AF . Im finna go buy yo bitch some ice cream . Lol</w:t>
      </w:r>
    </w:p>
    <w:p>
      <w:r>
        <w:rPr>
          <w:b/>
          <w:u w:val="single"/>
        </w:rPr>
        <w:t>65173</w:t>
      </w:r>
    </w:p>
    <w:p>
      <w:r>
        <w:t>Ay fuck wieners, remember to eat before you drink and remember to drink water while you're drinking and also to go eat shit you pussy head.</w:t>
      </w:r>
    </w:p>
    <w:p>
      <w:r>
        <w:rPr>
          <w:b/>
          <w:u w:val="single"/>
        </w:rPr>
        <w:t>65174</w:t>
      </w:r>
    </w:p>
    <w:p>
      <w:r>
        <w:t>Ay what are some good bars/clubs to hit up in Denver?? Should be up there Saturday night to coon out.</w:t>
      </w:r>
    </w:p>
    <w:p>
      <w:r>
        <w:rPr>
          <w:b/>
          <w:u w:val="single"/>
        </w:rPr>
        <w:t>65175</w:t>
      </w:r>
    </w:p>
    <w:p>
      <w:r>
        <w:t>Ay yall heard that Rich Gang tape thou?? That bitch on Flame!!!&amp;#128293;</w:t>
      </w:r>
    </w:p>
    <w:p>
      <w:r>
        <w:rPr>
          <w:b/>
          <w:u w:val="single"/>
        </w:rPr>
        <w:t>65176</w:t>
      </w:r>
    </w:p>
    <w:p>
      <w:r>
        <w:t>Aye a nicca is tired tho!</w:t>
      </w:r>
    </w:p>
    <w:p>
      <w:r>
        <w:rPr>
          <w:b/>
          <w:u w:val="single"/>
        </w:rPr>
        <w:t>65177</w:t>
      </w:r>
    </w:p>
    <w:p>
      <w:r>
        <w:t>Aye it's a lot of niggas out here that can't fuck a bad bitch unless they get her drunk smh #Preach</w:t>
      </w:r>
    </w:p>
    <w:p>
      <w:r>
        <w:rPr>
          <w:b/>
          <w:u w:val="single"/>
        </w:rPr>
        <w:t>65178</w:t>
      </w:r>
    </w:p>
    <w:p>
      <w:r>
        <w:t>Aye my NIGHA #YeaYouReadinDis... Gone let ya bitch fuck wit my team @TwinzNControl donjuuuan&amp;#8230; http://t.co/qloMazph9A</w:t>
      </w:r>
    </w:p>
    <w:p>
      <w:r>
        <w:rPr>
          <w:b/>
          <w:u w:val="single"/>
        </w:rPr>
        <w:t>65179</w:t>
      </w:r>
    </w:p>
    <w:p>
      <w:r>
        <w:t>Aye the part be treating the bitches too good &amp;#128514;</w:t>
      </w:r>
    </w:p>
    <w:p>
      <w:r>
        <w:rPr>
          <w:b/>
          <w:u w:val="single"/>
        </w:rPr>
        <w:t>65180</w:t>
      </w:r>
    </w:p>
    <w:p>
      <w:r>
        <w:t>Aye we all needa keep are heads up high who cares if we lost we all went and tried our best &amp;amp;south is a bunch of trash talking pussys ! -.-</w:t>
      </w:r>
    </w:p>
    <w:p>
      <w:r>
        <w:rPr>
          <w:b/>
          <w:u w:val="single"/>
        </w:rPr>
        <w:t>65181</w:t>
      </w:r>
    </w:p>
    <w:p>
      <w:r>
        <w:t>Aye, Mcdonald'ss got a fire ass frozen strawberry lemonade.. This bitch so wet</w:t>
      </w:r>
    </w:p>
    <w:p>
      <w:r>
        <w:rPr>
          <w:b/>
          <w:u w:val="single"/>
        </w:rPr>
        <w:t>65182</w:t>
      </w:r>
    </w:p>
    <w:p>
      <w:r>
        <w:t>Ayee hoe</w:t>
      </w:r>
    </w:p>
    <w:p>
      <w:r>
        <w:rPr>
          <w:b/>
          <w:u w:val="single"/>
        </w:rPr>
        <w:t>65183</w:t>
      </w:r>
    </w:p>
    <w:p>
      <w:r>
        <w:t>Ayo I jus had a mini heart attack behind the wheel..north Philly n fire crackers don't mix&amp;#128553;&amp;#128553;&amp;#128514;&amp;#128514; I&amp;#8230; http://t.co/o5v2E4LFtm</w:t>
      </w:r>
    </w:p>
    <w:p>
      <w:r>
        <w:rPr>
          <w:b/>
          <w:u w:val="single"/>
        </w:rPr>
        <w:t>65184</w:t>
      </w:r>
    </w:p>
    <w:p>
      <w:r>
        <w:t>Ayo twat boy I gotta new phone give me yo jack now @Jay050709</w:t>
      </w:r>
    </w:p>
    <w:p>
      <w:r>
        <w:rPr>
          <w:b/>
          <w:u w:val="single"/>
        </w:rPr>
        <w:t>65185</w:t>
      </w:r>
    </w:p>
    <w:p>
      <w:r>
        <w:t>Ayo why da hell ain't nobody hip me to these niccas! @MigosATL ... #BetterLateThanNever</w:t>
      </w:r>
    </w:p>
    <w:p>
      <w:r>
        <w:rPr>
          <w:b/>
          <w:u w:val="single"/>
        </w:rPr>
        <w:t>65186</w:t>
      </w:r>
    </w:p>
    <w:p>
      <w:r>
        <w:t>Ayo!! @theofficialeg10 unblock me so i ca tell you how garbage yo bitch ass playing....</w:t>
      </w:r>
    </w:p>
    <w:p>
      <w:r>
        <w:rPr>
          <w:b/>
          <w:u w:val="single"/>
        </w:rPr>
        <w:t>65187</w:t>
      </w:r>
    </w:p>
    <w:p>
      <w:r>
        <w:t>Ayy Carlton is a ghetto school now #SwitchedAtBirth</w:t>
      </w:r>
    </w:p>
    <w:p>
      <w:r>
        <w:rPr>
          <w:b/>
          <w:u w:val="single"/>
        </w:rPr>
        <w:t>65188</w:t>
      </w:r>
    </w:p>
    <w:p>
      <w:r>
        <w:t>Ayy yo @Ray_Lakee my nigga @who__CHRISJONES be all up on da,pussy not lettin dat muafucka breathe.</w:t>
      </w:r>
    </w:p>
    <w:p>
      <w:r>
        <w:rPr>
          <w:b/>
          <w:u w:val="single"/>
        </w:rPr>
        <w:t>65189</w:t>
      </w:r>
    </w:p>
    <w:p>
      <w:r>
        <w:t>Ayyyyy I'm sipping on a free slurpee and seeing The Front Bottoms tonight. I'm a happy clam.</w:t>
      </w:r>
    </w:p>
    <w:p>
      <w:r>
        <w:rPr>
          <w:b/>
          <w:u w:val="single"/>
        </w:rPr>
        <w:t>65190</w:t>
      </w:r>
    </w:p>
    <w:p>
      <w:r>
        <w:t>BASICALLY, #GOP, #ROMNEY, right wing reactionaries, drudgies, teabaggers, libertaritards, all hate our education system and teachers.</w:t>
      </w:r>
    </w:p>
    <w:p>
      <w:r>
        <w:rPr>
          <w:b/>
          <w:u w:val="single"/>
        </w:rPr>
        <w:t>65191</w:t>
      </w:r>
    </w:p>
    <w:p>
      <w:r>
        <w:t>BC y'all hoes</w:t>
      </w:r>
    </w:p>
    <w:p>
      <w:r>
        <w:rPr>
          <w:b/>
          <w:u w:val="single"/>
        </w:rPr>
        <w:t>65192</w:t>
      </w:r>
    </w:p>
    <w:p>
      <w:r>
        <w:t>BF: I think we need some pet insurance. GF: LMAO, why, what for? BF: Because I'm destroying your pussy everyday.</w:t>
      </w:r>
    </w:p>
    <w:p>
      <w:r>
        <w:rPr>
          <w:b/>
          <w:u w:val="single"/>
        </w:rPr>
        <w:t>65193</w:t>
      </w:r>
    </w:p>
    <w:p>
      <w:r>
        <w:t>BITCH!!! RT @jla_b: Stop thinking ur entitled to politically correct responses...bitch</w:t>
      </w:r>
    </w:p>
    <w:p>
      <w:r>
        <w:rPr>
          <w:b/>
          <w:u w:val="single"/>
        </w:rPr>
        <w:t>65194</w:t>
      </w:r>
    </w:p>
    <w:p>
      <w:r>
        <w:t>BREATHE! RT @thaELLEword_: You are going to kill yourself if you don't EXHALE! RT @BrokeHomieLyn: Killin you hoes http://t.co/QZc87drA9a&amp;#8221;</w:t>
      </w:r>
    </w:p>
    <w:p>
      <w:r>
        <w:rPr>
          <w:b/>
          <w:u w:val="single"/>
        </w:rPr>
        <w:t>65195</w:t>
      </w:r>
    </w:p>
    <w:p>
      <w:r>
        <w:t>BROS BEFORE HOS! ... and there I was with my bros, without any hos..</w:t>
      </w:r>
    </w:p>
    <w:p>
      <w:r>
        <w:rPr>
          <w:b/>
          <w:u w:val="single"/>
        </w:rPr>
        <w:t>65196</w:t>
      </w:r>
    </w:p>
    <w:p>
      <w:r>
        <w:t>BRUH lmaoo &amp;#8220;@NoBeeetch: Them hoes was nasty but I kept eating them "@roblockk: What the fuck happened to these? http://t.co/G9w10SmQdr"&amp;#8221;</w:t>
      </w:r>
    </w:p>
    <w:p>
      <w:r>
        <w:rPr>
          <w:b/>
          <w:u w:val="single"/>
        </w:rPr>
        <w:t>65197</w:t>
      </w:r>
    </w:p>
    <w:p>
      <w:r>
        <w:t>BRUH!! RT @coldhearted9_: Them ugly hoes say a nigga arrogant...</w:t>
      </w:r>
    </w:p>
    <w:p>
      <w:r>
        <w:rPr>
          <w:b/>
          <w:u w:val="single"/>
        </w:rPr>
        <w:t>65198</w:t>
      </w:r>
    </w:p>
    <w:p>
      <w:r>
        <w:t>Baby I can make that pussy raaain OFTEN.</w:t>
      </w:r>
    </w:p>
    <w:p>
      <w:r>
        <w:rPr>
          <w:b/>
          <w:u w:val="single"/>
        </w:rPr>
        <w:t>65199</w:t>
      </w:r>
    </w:p>
    <w:p>
      <w:r>
        <w:t>Baby I can make that pussy rain, often</w:t>
      </w:r>
    </w:p>
    <w:p>
      <w:r>
        <w:rPr>
          <w:b/>
          <w:u w:val="single"/>
        </w:rPr>
        <w:t>65200</w:t>
      </w:r>
    </w:p>
    <w:p>
      <w:r>
        <w:t>Baby I can make that pussy rain... Often</w:t>
      </w:r>
    </w:p>
    <w:p>
      <w:r>
        <w:rPr>
          <w:b/>
          <w:u w:val="single"/>
        </w:rPr>
        <w:t>65201</w:t>
      </w:r>
    </w:p>
    <w:p>
      <w:r>
        <w:t>Baby I'll whisper Vietnamese to you all soft like, "ching... chong ting o long...."</w:t>
      </w:r>
    </w:p>
    <w:p>
      <w:r>
        <w:rPr>
          <w:b/>
          <w:u w:val="single"/>
        </w:rPr>
        <w:t>65202</w:t>
      </w:r>
    </w:p>
    <w:p>
      <w:r>
        <w:t>Baby girl your pussy looking so vacant....</w:t>
      </w:r>
    </w:p>
    <w:p>
      <w:r>
        <w:rPr>
          <w:b/>
          <w:u w:val="single"/>
        </w:rPr>
        <w:t>65203</w:t>
      </w:r>
    </w:p>
    <w:p>
      <w:r>
        <w:t>Baby moanin , got me zone'nn &amp;#128553; I want this bitch next me , pussy like ecstasy &amp;#128166; .</w:t>
      </w:r>
    </w:p>
    <w:p>
      <w:r>
        <w:rPr>
          <w:b/>
          <w:u w:val="single"/>
        </w:rPr>
        <w:t>65204</w:t>
      </w:r>
    </w:p>
    <w:p>
      <w:r>
        <w:t>Baby pussy cant be your only hustle. Unless u bad as Naomi Russell.I mean a lot of ppl got money.So basically Russell aint the only Russell</w:t>
      </w:r>
    </w:p>
    <w:p>
      <w:r>
        <w:rPr>
          <w:b/>
          <w:u w:val="single"/>
        </w:rPr>
        <w:t>65205</w:t>
      </w:r>
    </w:p>
    <w:p>
      <w:r>
        <w:t>Babydaddy needing bail money say thats wat she gone do talk a whole alotta shit but swear that bitch gone come through</w:t>
      </w:r>
    </w:p>
    <w:p>
      <w:r>
        <w:rPr>
          <w:b/>
          <w:u w:val="single"/>
        </w:rPr>
        <w:t>65206</w:t>
      </w:r>
    </w:p>
    <w:p>
      <w:r>
        <w:t>Back #InHighSchool me and @NTGOnline used to have to stiff-arm bitches that kept tryna steal our fitteds</w:t>
      </w:r>
    </w:p>
    <w:p>
      <w:r>
        <w:rPr>
          <w:b/>
          <w:u w:val="single"/>
        </w:rPr>
        <w:t>65207</w:t>
      </w:r>
    </w:p>
    <w:p>
      <w:r>
        <w:t>Back in America, and I've become a basic bitch again.</w:t>
      </w:r>
    </w:p>
    <w:p>
      <w:r>
        <w:rPr>
          <w:b/>
          <w:u w:val="single"/>
        </w:rPr>
        <w:t>65208</w:t>
      </w:r>
    </w:p>
    <w:p>
      <w:r>
        <w:t>Back in this bitch again....</w:t>
      </w:r>
    </w:p>
    <w:p>
      <w:r>
        <w:rPr>
          <w:b/>
          <w:u w:val="single"/>
        </w:rPr>
        <w:t>65209</w:t>
      </w:r>
    </w:p>
    <w:p>
      <w:r>
        <w:t>Backdoor is open: them hoes will let you fuck em in the ass. Usually an extra charge plus the rate you agreed upon.</w:t>
      </w:r>
    </w:p>
    <w:p>
      <w:r>
        <w:rPr>
          <w:b/>
          <w:u w:val="single"/>
        </w:rPr>
        <w:t>65210</w:t>
      </w:r>
    </w:p>
    <w:p>
      <w:r>
        <w:t>Bad Asian bitch yea she look just like Kemora</w:t>
      </w:r>
    </w:p>
    <w:p>
      <w:r>
        <w:rPr>
          <w:b/>
          <w:u w:val="single"/>
        </w:rPr>
        <w:t>65211</w:t>
      </w:r>
    </w:p>
    <w:p>
      <w:r>
        <w:t>Bad bitch contest you in first place &amp;#128175; http://t.co/c1cPZMzEQR</w:t>
      </w:r>
    </w:p>
    <w:p>
      <w:r>
        <w:rPr>
          <w:b/>
          <w:u w:val="single"/>
        </w:rPr>
        <w:t>65212</w:t>
      </w:r>
    </w:p>
    <w:p>
      <w:r>
        <w:t>Bad bitch give good head, dumb bitch get hood rich</w:t>
      </w:r>
    </w:p>
    <w:p>
      <w:r>
        <w:rPr>
          <w:b/>
          <w:u w:val="single"/>
        </w:rPr>
        <w:t>65213</w:t>
      </w:r>
    </w:p>
    <w:p>
      <w:r>
        <w:t>Bad bitch good head I think she ah keeper !</w:t>
      </w:r>
    </w:p>
    <w:p>
      <w:r>
        <w:rPr>
          <w:b/>
          <w:u w:val="single"/>
        </w:rPr>
        <w:t>65214</w:t>
      </w:r>
    </w:p>
    <w:p>
      <w:r>
        <w:t>Bad bitch http://t.co/XSpkccaypi</w:t>
      </w:r>
    </w:p>
    <w:p>
      <w:r>
        <w:rPr>
          <w:b/>
          <w:u w:val="single"/>
        </w:rPr>
        <w:t>65215</w:t>
      </w:r>
    </w:p>
    <w:p>
      <w:r>
        <w:t>Bad bitch on my line tryna give me brains</w:t>
      </w:r>
    </w:p>
    <w:p>
      <w:r>
        <w:rPr>
          <w:b/>
          <w:u w:val="single"/>
        </w:rPr>
        <w:t>65216</w:t>
      </w:r>
    </w:p>
    <w:p>
      <w:r>
        <w:t>Bad bitch pussy aquafina call her Crystalina</w:t>
      </w:r>
    </w:p>
    <w:p>
      <w:r>
        <w:rPr>
          <w:b/>
          <w:u w:val="single"/>
        </w:rPr>
        <w:t>65217</w:t>
      </w:r>
    </w:p>
    <w:p>
      <w:r>
        <w:t>Bad bitch selling molly I might take one</w:t>
      </w:r>
    </w:p>
    <w:p>
      <w:r>
        <w:rPr>
          <w:b/>
          <w:u w:val="single"/>
        </w:rPr>
        <w:t>65218</w:t>
      </w:r>
    </w:p>
    <w:p>
      <w:r>
        <w:t>Bad bitch with me and you kno that her ass is fat</w:t>
      </w:r>
    </w:p>
    <w:p>
      <w:r>
        <w:rPr>
          <w:b/>
          <w:u w:val="single"/>
        </w:rPr>
        <w:t>65219</w:t>
      </w:r>
    </w:p>
    <w:p>
      <w:r>
        <w:t>Bad bitch, chest out......no wonder why Miss Righteous keeps on getting left out</w:t>
      </w:r>
    </w:p>
    <w:p>
      <w:r>
        <w:rPr>
          <w:b/>
          <w:u w:val="single"/>
        </w:rPr>
        <w:t>65220</w:t>
      </w:r>
    </w:p>
    <w:p>
      <w:r>
        <w:t>Bad bitches ain't cheap</w:t>
      </w:r>
    </w:p>
    <w:p>
      <w:r>
        <w:rPr>
          <w:b/>
          <w:u w:val="single"/>
        </w:rPr>
        <w:t>65221</w:t>
      </w:r>
    </w:p>
    <w:p>
      <w:r>
        <w:t>Bad bitches aint cheap better pass her if u broke !!</w:t>
      </w:r>
    </w:p>
    <w:p>
      <w:r>
        <w:rPr>
          <w:b/>
          <w:u w:val="single"/>
        </w:rPr>
        <w:t>65222</w:t>
      </w:r>
    </w:p>
    <w:p>
      <w:r>
        <w:t>Bad bitches an good weed</w:t>
      </w:r>
    </w:p>
    <w:p>
      <w:r>
        <w:rPr>
          <w:b/>
          <w:u w:val="single"/>
        </w:rPr>
        <w:t>65223</w:t>
      </w:r>
    </w:p>
    <w:p>
      <w:r>
        <w:t>Bad bitches and good weed</w:t>
      </w:r>
    </w:p>
    <w:p>
      <w:r>
        <w:rPr>
          <w:b/>
          <w:u w:val="single"/>
        </w:rPr>
        <w:t>65224</w:t>
      </w:r>
    </w:p>
    <w:p>
      <w:r>
        <w:t>Bad bitches be all ova me .. Besides pussy what could you offer me?! &amp;#128175;&amp;#10006;&amp;#65039;&amp;#128175;</w:t>
      </w:r>
    </w:p>
    <w:p>
      <w:r>
        <w:rPr>
          <w:b/>
          <w:u w:val="single"/>
        </w:rPr>
        <w:t>65225</w:t>
      </w:r>
    </w:p>
    <w:p>
      <w:r>
        <w:t>Bad bitches every where</w:t>
      </w:r>
    </w:p>
    <w:p>
      <w:r>
        <w:rPr>
          <w:b/>
          <w:u w:val="single"/>
        </w:rPr>
        <w:t>65226</w:t>
      </w:r>
    </w:p>
    <w:p>
      <w:r>
        <w:t>Bad bitches from Oakland, she could beeee a model</w:t>
      </w:r>
    </w:p>
    <w:p>
      <w:r>
        <w:rPr>
          <w:b/>
          <w:u w:val="single"/>
        </w:rPr>
        <w:t>65227</w:t>
      </w:r>
    </w:p>
    <w:p>
      <w:r>
        <w:t>Bad bitches hate broke niggaz.</w:t>
      </w:r>
    </w:p>
    <w:p>
      <w:r>
        <w:rPr>
          <w:b/>
          <w:u w:val="single"/>
        </w:rPr>
        <w:t>65228</w:t>
      </w:r>
    </w:p>
    <w:p>
      <w:r>
        <w:t>Bad bitches in dirty ass houses &amp;lt;&amp;lt;&amp;lt;</w:t>
      </w:r>
    </w:p>
    <w:p>
      <w:r>
        <w:rPr>
          <w:b/>
          <w:u w:val="single"/>
        </w:rPr>
        <w:t>65229</w:t>
      </w:r>
    </w:p>
    <w:p>
      <w:r>
        <w:t>Bad bitches in the pen make my toes curl</w:t>
      </w:r>
    </w:p>
    <w:p>
      <w:r>
        <w:rPr>
          <w:b/>
          <w:u w:val="single"/>
        </w:rPr>
        <w:t>65230</w:t>
      </w:r>
    </w:p>
    <w:p>
      <w:r>
        <w:t>Bad bitches is the only thing I like</w:t>
      </w:r>
    </w:p>
    <w:p>
      <w:r>
        <w:rPr>
          <w:b/>
          <w:u w:val="single"/>
        </w:rPr>
        <w:t>65231</w:t>
      </w:r>
    </w:p>
    <w:p>
      <w:r>
        <w:t>Bad bitches is the only thing that I like</w:t>
      </w:r>
    </w:p>
    <w:p>
      <w:r>
        <w:rPr>
          <w:b/>
          <w:u w:val="single"/>
        </w:rPr>
        <w:t>65232</w:t>
      </w:r>
    </w:p>
    <w:p>
      <w:r>
        <w:t>Bad bitches is the only thing that I like!!!!!! #BBLU this Saturday #BBLU #SuedeLounge #RICHGIRLS</w:t>
      </w:r>
    </w:p>
    <w:p>
      <w:r>
        <w:rPr>
          <w:b/>
          <w:u w:val="single"/>
        </w:rPr>
        <w:t>65233</w:t>
      </w:r>
    </w:p>
    <w:p>
      <w:r>
        <w:t>Bad bitches is the only thing that i like</w:t>
      </w:r>
    </w:p>
    <w:p>
      <w:r>
        <w:rPr>
          <w:b/>
          <w:u w:val="single"/>
        </w:rPr>
        <w:t>65234</w:t>
      </w:r>
    </w:p>
    <w:p>
      <w:r>
        <w:t>Bad bitches is the only thing that like</w:t>
      </w:r>
    </w:p>
    <w:p>
      <w:r>
        <w:rPr>
          <w:b/>
          <w:u w:val="single"/>
        </w:rPr>
        <w:t>65235</w:t>
      </w:r>
    </w:p>
    <w:p>
      <w:r>
        <w:t>Bad bitches only</w:t>
      </w:r>
    </w:p>
    <w:p>
      <w:r>
        <w:rPr>
          <w:b/>
          <w:u w:val="single"/>
        </w:rPr>
        <w:t>65236</w:t>
      </w:r>
    </w:p>
    <w:p>
      <w:r>
        <w:t>Bad bitches only ... http://t.co/ceyb1b3rF0</w:t>
      </w:r>
    </w:p>
    <w:p>
      <w:r>
        <w:rPr>
          <w:b/>
          <w:u w:val="single"/>
        </w:rPr>
        <w:t>65237</w:t>
      </w:r>
    </w:p>
    <w:p>
      <w:r>
        <w:t>Bad blood in the camp &amp;amp; if it's bout a bitch just know I don't respect it homie</w:t>
      </w:r>
    </w:p>
    <w:p>
      <w:r>
        <w:rPr>
          <w:b/>
          <w:u w:val="single"/>
        </w:rPr>
        <w:t>65238</w:t>
      </w:r>
    </w:p>
    <w:p>
      <w:r>
        <w:t>Bad chicks send em in.. Basic hoes toss em out, can't even get Waffle House.. Hating niggas chalk em out gone get the coffin out</w:t>
      </w:r>
    </w:p>
    <w:p>
      <w:r>
        <w:rPr>
          <w:b/>
          <w:u w:val="single"/>
        </w:rPr>
        <w:t>65239</w:t>
      </w:r>
    </w:p>
    <w:p>
      <w:r>
        <w:t>Bad foreign bitch she a walkin Ferrari</w:t>
      </w:r>
    </w:p>
    <w:p>
      <w:r>
        <w:rPr>
          <w:b/>
          <w:u w:val="single"/>
        </w:rPr>
        <w:t>65240</w:t>
      </w:r>
    </w:p>
    <w:p>
      <w:r>
        <w:t>Bad lil bitch ain't never seen her</w:t>
      </w:r>
    </w:p>
    <w:p>
      <w:r>
        <w:rPr>
          <w:b/>
          <w:u w:val="single"/>
        </w:rPr>
        <w:t>65241</w:t>
      </w:r>
    </w:p>
    <w:p>
      <w:r>
        <w:t>Bad lil short fine bitch lil petite sumn</w:t>
      </w:r>
    </w:p>
    <w:p>
      <w:r>
        <w:rPr>
          <w:b/>
          <w:u w:val="single"/>
        </w:rPr>
        <w:t>65242</w:t>
      </w:r>
    </w:p>
    <w:p>
      <w:r>
        <w:t>Bae gotta bitch &amp;#128514; whoops &amp;#128564;</w:t>
      </w:r>
    </w:p>
    <w:p>
      <w:r>
        <w:rPr>
          <w:b/>
          <w:u w:val="single"/>
        </w:rPr>
        <w:t>65243</w:t>
      </w:r>
    </w:p>
    <w:p>
      <w:r>
        <w:t>Bae juss the new side bitch lingo u aint special hoe</w:t>
      </w:r>
    </w:p>
    <w:p>
      <w:r>
        <w:rPr>
          <w:b/>
          <w:u w:val="single"/>
        </w:rPr>
        <w:t>65244</w:t>
      </w:r>
    </w:p>
    <w:p>
      <w:r>
        <w:t>Bae made me deep fried Oreos &amp;#128523;</w:t>
      </w:r>
    </w:p>
    <w:p>
      <w:r>
        <w:rPr>
          <w:b/>
          <w:u w:val="single"/>
        </w:rPr>
        <w:t>65245</w:t>
      </w:r>
    </w:p>
    <w:p>
      <w:r>
        <w:t>Bags Bags that's that bag money trash bag black and it's filled up with money</w:t>
      </w:r>
    </w:p>
    <w:p>
      <w:r>
        <w:rPr>
          <w:b/>
          <w:u w:val="single"/>
        </w:rPr>
        <w:t>65246</w:t>
      </w:r>
    </w:p>
    <w:p>
      <w:r>
        <w:t>Bahaha omg &amp;#128518;&amp;#128557;&amp;#128586; this bitch is crazyyy . http://t.co/HFkTledkpa</w:t>
      </w:r>
    </w:p>
    <w:p>
      <w:r>
        <w:rPr>
          <w:b/>
          <w:u w:val="single"/>
        </w:rPr>
        <w:t>65247</w:t>
      </w:r>
    </w:p>
    <w:p>
      <w:r>
        <w:t>Baked Montreal chicken, cheesy brussels sprouts, garlic butter triple cheddar &amp;amp; chives yellow mashed&amp;#8230; http://t.co/XsGW1kSqCW</w:t>
      </w:r>
    </w:p>
    <w:p>
      <w:r>
        <w:rPr>
          <w:b/>
          <w:u w:val="single"/>
        </w:rPr>
        <w:t>65248</w:t>
      </w:r>
    </w:p>
    <w:p>
      <w:r>
        <w:t>Bald head bitches think it's their time to prosper !</w:t>
      </w:r>
    </w:p>
    <w:p>
      <w:r>
        <w:rPr>
          <w:b/>
          <w:u w:val="single"/>
        </w:rPr>
        <w:t>65249</w:t>
      </w:r>
    </w:p>
    <w:p>
      <w:r>
        <w:t>Ball is life? No bitch bench is life &amp;#128075;</w:t>
      </w:r>
    </w:p>
    <w:p>
      <w:r>
        <w:rPr>
          <w:b/>
          <w:u w:val="single"/>
        </w:rPr>
        <w:t>65250</w:t>
      </w:r>
    </w:p>
    <w:p>
      <w:r>
        <w:t>Bands will make her dance , stamps will make her twerk , If Romney becomes president , these hoes will have to work.</w:t>
      </w:r>
    </w:p>
    <w:p>
      <w:r>
        <w:rPr>
          <w:b/>
          <w:u w:val="single"/>
        </w:rPr>
        <w:t>65251</w:t>
      </w:r>
    </w:p>
    <w:p>
      <w:r>
        <w:t>Bang, bitch, you think I'm strange, bitch? It's bananas like a fucking rangatang bitch</w:t>
        <w:br/>
        <w:br/>
        <w:t>#vote5sos</w:t>
        <w:br/>
        <w:t>#EMABiggestFans1D</w:t>
      </w:r>
    </w:p>
    <w:p>
      <w:r>
        <w:rPr>
          <w:b/>
          <w:u w:val="single"/>
        </w:rPr>
        <w:t>65252</w:t>
      </w:r>
    </w:p>
    <w:p>
      <w:r>
        <w:t>Bank robber who wore zebra-print dress arrested, police say http://t.co/UUQ0bw6vju</w:t>
      </w:r>
    </w:p>
    <w:p>
      <w:r>
        <w:rPr>
          <w:b/>
          <w:u w:val="single"/>
        </w:rPr>
        <w:t>65253</w:t>
      </w:r>
    </w:p>
    <w:p>
      <w:r>
        <w:t>Barkley is trash</w:t>
      </w:r>
    </w:p>
    <w:p>
      <w:r>
        <w:rPr>
          <w:b/>
          <w:u w:val="single"/>
        </w:rPr>
        <w:t>65254</w:t>
      </w:r>
    </w:p>
    <w:p>
      <w:r>
        <w:t>Barry's (whitey) brownshirts run wild in Oakland. Following the lead of N.W.A., punks chant F the police. http://t.co/9nBUrmTJ</w:t>
      </w:r>
    </w:p>
    <w:p>
      <w:r>
        <w:rPr>
          <w:b/>
          <w:u w:val="single"/>
        </w:rPr>
        <w:t>65255</w:t>
      </w:r>
    </w:p>
    <w:p>
      <w:r>
        <w:t>Barry's hoe Michelle is walking in now. Ugly beast she is.</w:t>
        <w:br/>
        <w:t>#SOTU</w:t>
      </w:r>
    </w:p>
    <w:p>
      <w:r>
        <w:rPr>
          <w:b/>
          <w:u w:val="single"/>
        </w:rPr>
        <w:t>65256</w:t>
      </w:r>
    </w:p>
    <w:p>
      <w:r>
        <w:t>Baseball isn't the same without the Yankees in the playoffs &amp;amp; basketball isn't the same without the Lakers in em.</w:t>
      </w:r>
    </w:p>
    <w:p>
      <w:r>
        <w:rPr>
          <w:b/>
          <w:u w:val="single"/>
        </w:rPr>
        <w:t>65257</w:t>
      </w:r>
    </w:p>
    <w:p>
      <w:r>
        <w:t>Baseball......... w/ @voxpulchra for her birthday for some reason? Lol (@ Yankee Stadium) on #Yelp http://t.co/9hIFDcZWQY</w:t>
      </w:r>
    </w:p>
    <w:p>
      <w:r>
        <w:rPr>
          <w:b/>
          <w:u w:val="single"/>
        </w:rPr>
        <w:t>65258</w:t>
      </w:r>
    </w:p>
    <w:p>
      <w:r>
        <w:t>Basic bitch no chill &amp;#128514;</w:t>
      </w:r>
    </w:p>
    <w:p>
      <w:r>
        <w:rPr>
          <w:b/>
          <w:u w:val="single"/>
        </w:rPr>
        <w:t>65259</w:t>
      </w:r>
    </w:p>
    <w:p>
      <w:r>
        <w:t>Basic bitches &amp;amp; lame niggas &amp;lt;</w:t>
      </w:r>
    </w:p>
    <w:p>
      <w:r>
        <w:rPr>
          <w:b/>
          <w:u w:val="single"/>
        </w:rPr>
        <w:t>65260</w:t>
      </w:r>
    </w:p>
    <w:p>
      <w:r>
        <w:t>Basic bitches everywhere</w:t>
      </w:r>
    </w:p>
    <w:p>
      <w:r>
        <w:rPr>
          <w:b/>
          <w:u w:val="single"/>
        </w:rPr>
        <w:t>65261</w:t>
      </w:r>
    </w:p>
    <w:p>
      <w:r>
        <w:t>Basic niggah in his basic clothing</w:t>
      </w:r>
    </w:p>
    <w:p>
      <w:r>
        <w:rPr>
          <w:b/>
          <w:u w:val="single"/>
        </w:rPr>
        <w:t>65262</w:t>
      </w:r>
    </w:p>
    <w:p>
      <w:r>
        <w:t>Basically saying that the pound doesn't belong to us and it's English... Greedy cunts</w:t>
      </w:r>
    </w:p>
    <w:p>
      <w:r>
        <w:rPr>
          <w:b/>
          <w:u w:val="single"/>
        </w:rPr>
        <w:t>65263</w:t>
      </w:r>
    </w:p>
    <w:p>
      <w:r>
        <w:t>Basically, so...just do you. *shrugs* RT @CruzanChoklate: So if you're worried about being a ho or looking like one, good luck.</w:t>
      </w:r>
    </w:p>
    <w:p>
      <w:r>
        <w:rPr>
          <w:b/>
          <w:u w:val="single"/>
        </w:rPr>
        <w:t>65264</w:t>
      </w:r>
    </w:p>
    <w:p>
      <w:r>
        <w:t>Bathing Sphere: Suspended Orb Tub Not for Shy People http://t.co/OHv7xbr6wo #bathing #design #weird and yet #cool</w:t>
      </w:r>
    </w:p>
    <w:p>
      <w:r>
        <w:rPr>
          <w:b/>
          <w:u w:val="single"/>
        </w:rPr>
        <w:t>65265</w:t>
      </w:r>
    </w:p>
    <w:p>
      <w:r>
        <w:t>Bbl gonna go sob over gay bird babies.</w:t>
      </w:r>
    </w:p>
    <w:p>
      <w:r>
        <w:rPr>
          <w:b/>
          <w:u w:val="single"/>
        </w:rPr>
        <w:t>65266</w:t>
      </w:r>
    </w:p>
    <w:p>
      <w:r>
        <w:t>Bc I got too many bitches &amp;#128514;&amp;#128514;&amp;#128514;</w:t>
      </w:r>
    </w:p>
    <w:p>
      <w:r>
        <w:rPr>
          <w:b/>
          <w:u w:val="single"/>
        </w:rPr>
        <w:t>65267</w:t>
      </w:r>
    </w:p>
    <w:p>
      <w:r>
        <w:t>Be a dog to these bitches bt be a KING TO YA QUEEN '</w:t>
      </w:r>
    </w:p>
    <w:p>
      <w:r>
        <w:rPr>
          <w:b/>
          <w:u w:val="single"/>
        </w:rPr>
        <w:t>65268</w:t>
      </w:r>
    </w:p>
    <w:p>
      <w:r>
        <w:t>Be a girl with a mind, a bitch with an attitude and a lady with class.</w:t>
      </w:r>
    </w:p>
    <w:p>
      <w:r>
        <w:rPr>
          <w:b/>
          <w:u w:val="single"/>
        </w:rPr>
        <w:t>65269</w:t>
      </w:r>
    </w:p>
    <w:p>
      <w:r>
        <w:t>Be fearful of the wrath of God in a country where many mock Christianity, embrace perversion, abortion, and bows to PC/multiculturalism.</w:t>
      </w:r>
    </w:p>
    <w:p>
      <w:r>
        <w:rPr>
          <w:b/>
          <w:u w:val="single"/>
        </w:rPr>
        <w:t>65270</w:t>
      </w:r>
    </w:p>
    <w:p>
      <w:r>
        <w:t>Be mean or rude to my little sister again and I'll kick your ass. It applies to all of you little snooty bitches. K thanks.</w:t>
      </w:r>
    </w:p>
    <w:p>
      <w:r>
        <w:rPr>
          <w:b/>
          <w:u w:val="single"/>
        </w:rPr>
        <w:t>65271</w:t>
      </w:r>
    </w:p>
    <w:p>
      <w:r>
        <w:t>Be my backbone every nicca need a spine</w:t>
      </w:r>
    </w:p>
    <w:p>
      <w:r>
        <w:rPr>
          <w:b/>
          <w:u w:val="single"/>
        </w:rPr>
        <w:t>65272</w:t>
      </w:r>
    </w:p>
    <w:p>
      <w:r>
        <w:t>Be trippin when I call you hoe but bitch you know I talk like Dat! -- @1future voice</w:t>
      </w:r>
    </w:p>
    <w:p>
      <w:r>
        <w:rPr>
          <w:b/>
          <w:u w:val="single"/>
        </w:rPr>
        <w:t>65273</w:t>
      </w:r>
    </w:p>
    <w:p>
      <w:r>
        <w:t>Beans that were yellow before Friday night are brown now-a few green leaves curled-frost but not freeze-bean size reduced - top end shrinks</w:t>
      </w:r>
    </w:p>
    <w:p>
      <w:r>
        <w:rPr>
          <w:b/>
          <w:u w:val="single"/>
        </w:rPr>
        <w:t>65274</w:t>
      </w:r>
    </w:p>
    <w:p>
      <w:r>
        <w:t>Bears game today bitches! Not to mention, lean and bud before the train ride lol :) #Goodday</w:t>
      </w:r>
    </w:p>
    <w:p>
      <w:r>
        <w:rPr>
          <w:b/>
          <w:u w:val="single"/>
        </w:rPr>
        <w:t>65275</w:t>
      </w:r>
    </w:p>
    <w:p>
      <w:r>
        <w:t>Beat the pussy down like my nemesis</w:t>
      </w:r>
    </w:p>
    <w:p>
      <w:r>
        <w:rPr>
          <w:b/>
          <w:u w:val="single"/>
        </w:rPr>
        <w:t>65276</w:t>
      </w:r>
    </w:p>
    <w:p>
      <w:r>
        <w:t>Beat the pussy in so well her shit still hurting from a week ago</w:t>
      </w:r>
    </w:p>
    <w:p>
      <w:r>
        <w:rPr>
          <w:b/>
          <w:u w:val="single"/>
        </w:rPr>
        <w:t>65277</w:t>
      </w:r>
    </w:p>
    <w:p>
      <w:r>
        <w:t>Beat ya bitch pussy up every time I see her like a bully .. Then send her outta town wit 4 cookies</w:t>
      </w:r>
    </w:p>
    <w:p>
      <w:r>
        <w:rPr>
          <w:b/>
          <w:u w:val="single"/>
        </w:rPr>
        <w:t>65278</w:t>
      </w:r>
    </w:p>
    <w:p>
      <w:r>
        <w:t>Beautiful Fairy Elegant Dress http://t.co/ouxWbYTUt6</w:t>
      </w:r>
    </w:p>
    <w:p>
      <w:r>
        <w:rPr>
          <w:b/>
          <w:u w:val="single"/>
        </w:rPr>
        <w:t>65279</w:t>
      </w:r>
    </w:p>
    <w:p>
      <w:r>
        <w:t>Because I had to accept being called a bitch every time I asserted myself. #YesAllWomen</w:t>
      </w:r>
    </w:p>
    <w:p>
      <w:r>
        <w:rPr>
          <w:b/>
          <w:u w:val="single"/>
        </w:rPr>
        <w:t>65280</w:t>
      </w:r>
    </w:p>
    <w:p>
      <w:r>
        <w:t>Because I'd rather wear my hair long and have piercings, I'm a faggot that will never go anywhere in life.</w:t>
      </w:r>
    </w:p>
    <w:p>
      <w:r>
        <w:rPr>
          <w:b/>
          <w:u w:val="single"/>
        </w:rPr>
        <w:t>65281</w:t>
      </w:r>
    </w:p>
    <w:p>
      <w:r>
        <w:t>Because a nigguh but don't mean you're pussy is bomb</w:t>
      </w:r>
    </w:p>
    <w:p>
      <w:r>
        <w:rPr>
          <w:b/>
          <w:u w:val="single"/>
        </w:rPr>
        <w:t>65282</w:t>
      </w:r>
    </w:p>
    <w:p>
      <w:r>
        <w:t>Because at your local insurance agency, the customer is ALWAYS our bitch. #itakeshitfromnoone &amp;#128079;</w:t>
      </w:r>
    </w:p>
    <w:p>
      <w:r>
        <w:rPr>
          <w:b/>
          <w:u w:val="single"/>
        </w:rPr>
        <w:t>65283</w:t>
      </w:r>
    </w:p>
    <w:p>
      <w:r>
        <w:t>Because idk if your still tryna get with her again or not?... &amp;#8212; bitch i might be http://t.co/FPJQpcH99K</w:t>
      </w:r>
    </w:p>
    <w:p>
      <w:r>
        <w:rPr>
          <w:b/>
          <w:u w:val="single"/>
        </w:rPr>
        <w:t>65284</w:t>
      </w:r>
    </w:p>
    <w:p>
      <w:r>
        <w:t>Because if nobody was judging the birds, this account wouldn't even cause a ripple in d ocean</w:t>
      </w:r>
    </w:p>
    <w:p>
      <w:r>
        <w:rPr>
          <w:b/>
          <w:u w:val="single"/>
        </w:rPr>
        <w:t>65285</w:t>
      </w:r>
    </w:p>
    <w:p>
      <w:r>
        <w:t>Because of the message that sends to LGBTQ residents in the state. Not as if West Virginia is a paradise for queer people. Today is major.</w:t>
      </w:r>
    </w:p>
    <w:p>
      <w:r>
        <w:rPr>
          <w:b/>
          <w:u w:val="single"/>
        </w:rPr>
        <w:t>65286</w:t>
      </w:r>
    </w:p>
    <w:p>
      <w:r>
        <w:t>Beefin ova bitches trade ya clip for Pom Poms</w:t>
      </w:r>
    </w:p>
    <w:p>
      <w:r>
        <w:rPr>
          <w:b/>
          <w:u w:val="single"/>
        </w:rPr>
        <w:t>65287</w:t>
      </w:r>
    </w:p>
    <w:p>
      <w:r>
        <w:t>Been Huntin hard and finally nailed her. Best wedding koozie I've ever seen. #redneck http://t.co/D6SBSYaNN2</w:t>
      </w:r>
    </w:p>
    <w:p>
      <w:r>
        <w:rPr>
          <w:b/>
          <w:u w:val="single"/>
        </w:rPr>
        <w:t>65288</w:t>
      </w:r>
    </w:p>
    <w:p>
      <w:r>
        <w:t>Been a trill nicca since a Lil nicca</w:t>
      </w:r>
    </w:p>
    <w:p>
      <w:r>
        <w:rPr>
          <w:b/>
          <w:u w:val="single"/>
        </w:rPr>
        <w:t>65289</w:t>
      </w:r>
    </w:p>
    <w:p>
      <w:r>
        <w:t>Been a while since it's just been me solo at the crib, feeling kinda lonely like a hoe</w:t>
      </w:r>
    </w:p>
    <w:p>
      <w:r>
        <w:rPr>
          <w:b/>
          <w:u w:val="single"/>
        </w:rPr>
        <w:t>65290</w:t>
      </w:r>
    </w:p>
    <w:p>
      <w:r>
        <w:t>Been hooping all day tired than bitch</w:t>
      </w:r>
    </w:p>
    <w:p>
      <w:r>
        <w:rPr>
          <w:b/>
          <w:u w:val="single"/>
        </w:rPr>
        <w:t>65291</w:t>
      </w:r>
    </w:p>
    <w:p>
      <w:r>
        <w:t>Been schooling these bitches since 92'&amp;#128524;</w:t>
      </w:r>
    </w:p>
    <w:p>
      <w:r>
        <w:rPr>
          <w:b/>
          <w:u w:val="single"/>
        </w:rPr>
        <w:t>65292</w:t>
      </w:r>
    </w:p>
    <w:p>
      <w:r>
        <w:t>Been sleeping toooooo much, fuck it ima enjoy it before i start working 2 jobs like a hoe haha</w:t>
      </w:r>
    </w:p>
    <w:p>
      <w:r>
        <w:rPr>
          <w:b/>
          <w:u w:val="single"/>
        </w:rPr>
        <w:t>65293</w:t>
      </w:r>
    </w:p>
    <w:p>
      <w:r>
        <w:t>Been told by a lot of people that I'm cool then a hoe, and that they don't understand why someone wouldn't like me</w:t>
      </w:r>
    </w:p>
    <w:p>
      <w:r>
        <w:rPr>
          <w:b/>
          <w:u w:val="single"/>
        </w:rPr>
        <w:t>65294</w:t>
      </w:r>
    </w:p>
    <w:p>
      <w:r>
        <w:t>Beer ball isn't for pussies</w:t>
      </w:r>
    </w:p>
    <w:p>
      <w:r>
        <w:rPr>
          <w:b/>
          <w:u w:val="single"/>
        </w:rPr>
        <w:t>65295</w:t>
      </w:r>
    </w:p>
    <w:p>
      <w:r>
        <w:t>Before I let a pussy cut my hair I just will let it grow</w:t>
      </w:r>
    </w:p>
    <w:p>
      <w:r>
        <w:rPr>
          <w:b/>
          <w:u w:val="single"/>
        </w:rPr>
        <w:t>65296</w:t>
      </w:r>
    </w:p>
    <w:p>
      <w:r>
        <w:t>Before the madness with my single bitches. &amp;#128527; http://t.co/FLDe7S4SLC</w:t>
      </w:r>
    </w:p>
    <w:p>
      <w:r>
        <w:rPr>
          <w:b/>
          <w:u w:val="single"/>
        </w:rPr>
        <w:t>65297</w:t>
      </w:r>
    </w:p>
    <w:p>
      <w:r>
        <w:t>Behind every independent woman, is a pack of hating hoes</w:t>
      </w:r>
    </w:p>
    <w:p>
      <w:r>
        <w:rPr>
          <w:b/>
          <w:u w:val="single"/>
        </w:rPr>
        <w:t>65298</w:t>
      </w:r>
    </w:p>
    <w:p>
      <w:r>
        <w:t>Being a girl sucks. We have to deal with periods making us a bitch, shaving our legs on a daily basis, and worrying about what we eat.</w:t>
      </w:r>
    </w:p>
    <w:p>
      <w:r>
        <w:rPr>
          <w:b/>
          <w:u w:val="single"/>
        </w:rPr>
        <w:t>65299</w:t>
      </w:r>
    </w:p>
    <w:p>
      <w:r>
        <w:t>Being a hoe ain't cute #ijs</w:t>
      </w:r>
    </w:p>
    <w:p>
      <w:r>
        <w:rPr>
          <w:b/>
          <w:u w:val="single"/>
        </w:rPr>
        <w:t>65300</w:t>
      </w:r>
    </w:p>
    <w:p>
      <w:r>
        <w:t>Being a hoe is cute in 2014</w:t>
      </w:r>
    </w:p>
    <w:p>
      <w:r>
        <w:rPr>
          <w:b/>
          <w:u w:val="single"/>
        </w:rPr>
        <w:t>65301</w:t>
      </w:r>
    </w:p>
    <w:p>
      <w:r>
        <w:t>Being a sober soul just wasnt interesting.. bitch im living #5spmg #GGL http://t.co/W58Q6Hr20j</w:t>
      </w:r>
    </w:p>
    <w:p>
      <w:r>
        <w:rPr>
          <w:b/>
          <w:u w:val="single"/>
        </w:rPr>
        <w:t>65302</w:t>
      </w:r>
    </w:p>
    <w:p>
      <w:r>
        <w:t>Being coons &amp;#8220;@FatTravis_6200: At??? @TiFFANY_P0RSCHE: Y'all are amazing."&amp;#8221;</w:t>
      </w:r>
    </w:p>
    <w:p>
      <w:r>
        <w:rPr>
          <w:b/>
          <w:u w:val="single"/>
        </w:rPr>
        <w:t>65303</w:t>
      </w:r>
    </w:p>
    <w:p>
      <w:r>
        <w:t>Being single and not texting no bitches late night almost wacker than coming home after the club drunk and fuckin your girlfriend</w:t>
      </w:r>
    </w:p>
    <w:p>
      <w:r>
        <w:rPr>
          <w:b/>
          <w:u w:val="single"/>
        </w:rPr>
        <w:t>65304</w:t>
      </w:r>
    </w:p>
    <w:p>
      <w:r>
        <w:t>Believe in the heart of the cards bitch.</w:t>
      </w:r>
    </w:p>
    <w:p>
      <w:r>
        <w:rPr>
          <w:b/>
          <w:u w:val="single"/>
        </w:rPr>
        <w:t>65305</w:t>
      </w:r>
    </w:p>
    <w:p>
      <w:r>
        <w:t>Believe it or not hoes get boring after awhile</w:t>
      </w:r>
    </w:p>
    <w:p>
      <w:r>
        <w:rPr>
          <w:b/>
          <w:u w:val="single"/>
        </w:rPr>
        <w:t>65306</w:t>
      </w:r>
    </w:p>
    <w:p>
      <w:r>
        <w:t>Ben will gett ya some pussy.. ben will get ya some head!</w:t>
      </w:r>
    </w:p>
    <w:p>
      <w:r>
        <w:rPr>
          <w:b/>
          <w:u w:val="single"/>
        </w:rPr>
        <w:t>65307</w:t>
      </w:r>
    </w:p>
    <w:p>
      <w:r>
        <w:t>Bengals kicker trash.</w:t>
      </w:r>
    </w:p>
    <w:p>
      <w:r>
        <w:rPr>
          <w:b/>
          <w:u w:val="single"/>
        </w:rPr>
        <w:t>65308</w:t>
      </w:r>
    </w:p>
    <w:p>
      <w:r>
        <w:t>Benzino is a bitch point blank period</w:t>
      </w:r>
    </w:p>
    <w:p>
      <w:r>
        <w:rPr>
          <w:b/>
          <w:u w:val="single"/>
        </w:rPr>
        <w:t>65309</w:t>
      </w:r>
    </w:p>
    <w:p>
      <w:r>
        <w:t>Besides my sisters, this is one of two bitches you will always catch me with. http://t.co/FXZyCvvnPq</w:t>
      </w:r>
    </w:p>
    <w:p>
      <w:r>
        <w:rPr>
          <w:b/>
          <w:u w:val="single"/>
        </w:rPr>
        <w:t>65310</w:t>
      </w:r>
    </w:p>
    <w:p>
      <w:r>
        <w:t>Best behaved kids ever at mommy's commercial audition. Oreo McFlurries for everybody! #proudmom&amp;#8230; http://t.co/9HFNSmaLcU</w:t>
      </w:r>
    </w:p>
    <w:p>
      <w:r>
        <w:rPr>
          <w:b/>
          <w:u w:val="single"/>
        </w:rPr>
        <w:t>65311</w:t>
      </w:r>
    </w:p>
    <w:p>
      <w:r>
        <w:t>Best of luck to Tino 'The Bambino' Martinez in Miami (your legacy is saved LOL) #Marlins #Yankees #RedSox #MLB</w:t>
      </w:r>
    </w:p>
    <w:p>
      <w:r>
        <w:rPr>
          <w:b/>
          <w:u w:val="single"/>
        </w:rPr>
        <w:t>65312</w:t>
      </w:r>
    </w:p>
    <w:p>
      <w:r>
        <w:t>Best rider? That goes to a blaxican.</w:t>
      </w:r>
    </w:p>
    <w:p>
      <w:r>
        <w:rPr>
          <w:b/>
          <w:u w:val="single"/>
        </w:rPr>
        <w:t>65313</w:t>
      </w:r>
    </w:p>
    <w:p>
      <w:r>
        <w:t>Bet Charlie Strong has contacted Ridley</w:t>
      </w:r>
    </w:p>
    <w:p>
      <w:r>
        <w:rPr>
          <w:b/>
          <w:u w:val="single"/>
        </w:rPr>
        <w:t>65314</w:t>
      </w:r>
    </w:p>
    <w:p>
      <w:r>
        <w:t>Bet they want a cookie, Bergbrain? You mean like you want a cracker? Kinda bitter here today aren'tcha? #stribpol mngop #mnleg</w:t>
      </w:r>
    </w:p>
    <w:p>
      <w:r>
        <w:rPr>
          <w:b/>
          <w:u w:val="single"/>
        </w:rPr>
        <w:t>65315</w:t>
      </w:r>
    </w:p>
    <w:p>
      <w:r>
        <w:t>Bet you ain't gone @ em tho..&amp;#128564;&amp;#128514; RT @_SelfMadePhat_: Na why OOMF just tweeted that ?&amp;#128514;&amp;#128514;&amp;#128514;&amp;#128514;&amp;#128514;&amp;#128514; &amp;amp; she know ha pussy WACK</w:t>
      </w:r>
    </w:p>
    <w:p>
      <w:r>
        <w:rPr>
          <w:b/>
          <w:u w:val="single"/>
        </w:rPr>
        <w:t>65316</w:t>
      </w:r>
    </w:p>
    <w:p>
      <w:r>
        <w:t>Betta ask round these streets bitch bout Jay</w:t>
      </w:r>
    </w:p>
    <w:p>
      <w:r>
        <w:rPr>
          <w:b/>
          <w:u w:val="single"/>
        </w:rPr>
        <w:t>65317</w:t>
      </w:r>
    </w:p>
    <w:p>
      <w:r>
        <w:t>Better keep ya shit n line nicca ...</w:t>
      </w:r>
    </w:p>
    <w:p>
      <w:r>
        <w:rPr>
          <w:b/>
          <w:u w:val="single"/>
        </w:rPr>
        <w:t>65318</w:t>
      </w:r>
    </w:p>
    <w:p>
      <w:r>
        <w:t>Better nip that shit in the bud early.</w:t>
      </w:r>
    </w:p>
    <w:p>
      <w:r>
        <w:rPr>
          <w:b/>
          <w:u w:val="single"/>
        </w:rPr>
        <w:t>65319</w:t>
      </w:r>
    </w:p>
    <w:p>
      <w:r>
        <w:t>Better play your part bitch don't be a smart bitch cuz I might have a change of heart</w:t>
      </w:r>
    </w:p>
    <w:p>
      <w:r>
        <w:rPr>
          <w:b/>
          <w:u w:val="single"/>
        </w:rPr>
        <w:t>65320</w:t>
      </w:r>
    </w:p>
    <w:p>
      <w:r>
        <w:t>Between the constant tweegrams and the bad bitches playing themselves out for attention and the stupid caption pics instagram lost me.</w:t>
      </w:r>
    </w:p>
    <w:p>
      <w:r>
        <w:rPr>
          <w:b/>
          <w:u w:val="single"/>
        </w:rPr>
        <w:t>65321</w:t>
      </w:r>
    </w:p>
    <w:p>
      <w:r>
        <w:t>Between this trend and the vines acting like women its like niggas couldn't wait to be faggots http://t.co/dKVnjmCarZ</w:t>
      </w:r>
    </w:p>
    <w:p>
      <w:r>
        <w:rPr>
          <w:b/>
          <w:u w:val="single"/>
        </w:rPr>
        <w:t>65322</w:t>
      </w:r>
    </w:p>
    <w:p>
      <w:r>
        <w:t>Beyonc&amp;#233; more of a hipster bitch wit no hips these days</w:t>
      </w:r>
    </w:p>
    <w:p>
      <w:r>
        <w:rPr>
          <w:b/>
          <w:u w:val="single"/>
        </w:rPr>
        <w:t>65323</w:t>
      </w:r>
    </w:p>
    <w:p>
      <w:r>
        <w:t>Big G-Day s/o to @MauricePrice17 #FreeBoosie nicca lol!!!!!</w:t>
      </w:r>
    </w:p>
    <w:p>
      <w:r>
        <w:rPr>
          <w:b/>
          <w:u w:val="single"/>
        </w:rPr>
        <w:t>65324</w:t>
      </w:r>
    </w:p>
    <w:p>
      <w:r>
        <w:t>Big Red and fat squaw ...lol my hubby is so funny!! #insidejoke</w:t>
      </w:r>
    </w:p>
    <w:p>
      <w:r>
        <w:rPr>
          <w:b/>
          <w:u w:val="single"/>
        </w:rPr>
        <w:t>65325</w:t>
      </w:r>
    </w:p>
    <w:p>
      <w:r>
        <w:t xml:space="preserve">Big Squawk: Q: when will DFL dump Ryan "Uncle Tom" Winkler? </w:t>
        <w:br/>
        <w:t>} Not going to happen Berg</w:t>
        <w:br/>
        <w:t>Bleat on.</w:t>
        <w:br/>
        <w:t>#mngop proud #stribpol #mnleg</w:t>
      </w:r>
    </w:p>
    <w:p>
      <w:r>
        <w:rPr>
          <w:b/>
          <w:u w:val="single"/>
        </w:rPr>
        <w:t>65326</w:t>
      </w:r>
    </w:p>
    <w:p>
      <w:r>
        <w:t>Big bird holds press conf claims "he does not care for the letter f"</w:t>
      </w:r>
    </w:p>
    <w:p>
      <w:r>
        <w:rPr>
          <w:b/>
          <w:u w:val="single"/>
        </w:rPr>
        <w:t>65327</w:t>
      </w:r>
    </w:p>
    <w:p>
      <w:r>
        <w:t>Big bitches be like &amp;#8221; Im Thick&amp;#8221; yea bitch atound the midsection</w:t>
      </w:r>
    </w:p>
    <w:p>
      <w:r>
        <w:rPr>
          <w:b/>
          <w:u w:val="single"/>
        </w:rPr>
        <w:t>65328</w:t>
      </w:r>
    </w:p>
    <w:p>
      <w:r>
        <w:t>Big black bitches out here arguing</w:t>
      </w:r>
    </w:p>
    <w:p>
      <w:r>
        <w:rPr>
          <w:b/>
          <w:u w:val="single"/>
        </w:rPr>
        <w:t>65329</w:t>
      </w:r>
    </w:p>
    <w:p>
      <w:r>
        <w:t>Big boobs = no ass No ass = big boobs Big boobs and big ass = ugly face Big boobs , big ass , pretty face = hoe.</w:t>
      </w:r>
    </w:p>
    <w:p>
      <w:r>
        <w:rPr>
          <w:b/>
          <w:u w:val="single"/>
        </w:rPr>
        <w:t>65330</w:t>
      </w:r>
    </w:p>
    <w:p>
      <w:r>
        <w:t>Big bro moose trying slide into these hoes DM's http://t.co/eVb17DyunT</w:t>
      </w:r>
    </w:p>
    <w:p>
      <w:r>
        <w:rPr>
          <w:b/>
          <w:u w:val="single"/>
        </w:rPr>
        <w:t>65331</w:t>
      </w:r>
    </w:p>
    <w:p>
      <w:r>
        <w:t>Big greenmile tweetin ass nicca</w:t>
      </w:r>
    </w:p>
    <w:p>
      <w:r>
        <w:rPr>
          <w:b/>
          <w:u w:val="single"/>
        </w:rPr>
        <w:t>65332</w:t>
      </w:r>
    </w:p>
    <w:p>
      <w:r>
        <w:t>Big hair bitches &amp;gt;&amp;gt;&amp;gt;&amp;gt;&amp;gt;&amp;gt;&amp;gt;&amp;gt;&amp;gt;&amp;gt;</w:t>
      </w:r>
    </w:p>
    <w:p>
      <w:r>
        <w:rPr>
          <w:b/>
          <w:u w:val="single"/>
        </w:rPr>
        <w:t>65333</w:t>
      </w:r>
    </w:p>
    <w:p>
      <w:r>
        <w:t>Big moe rn like a hoe haha yuhhhh</w:t>
      </w:r>
    </w:p>
    <w:p>
      <w:r>
        <w:rPr>
          <w:b/>
          <w:u w:val="single"/>
        </w:rPr>
        <w:t>65334</w:t>
      </w:r>
    </w:p>
    <w:p>
      <w:r>
        <w:t>Big night of &amp;#127936; #hoosiers #iubb #big10 and #pacers #nba #indiana #hoosierstate #paulgeorge #codyzeller http://t.co/UFmje1gk</w:t>
      </w:r>
    </w:p>
    <w:p>
      <w:r>
        <w:rPr>
          <w:b/>
          <w:u w:val="single"/>
        </w:rPr>
        <w:t>65335</w:t>
      </w:r>
    </w:p>
    <w:p>
      <w:r>
        <w:t>Big ol pussy Harrington blocked me again</w:t>
      </w:r>
    </w:p>
    <w:p>
      <w:r>
        <w:rPr>
          <w:b/>
          <w:u w:val="single"/>
        </w:rPr>
        <w:t>65336</w:t>
      </w:r>
    </w:p>
    <w:p>
      <w:r>
        <w:t>Big thick pretty bitch</w:t>
      </w:r>
    </w:p>
    <w:p>
      <w:r>
        <w:rPr>
          <w:b/>
          <w:u w:val="single"/>
        </w:rPr>
        <w:t>65337</w:t>
      </w:r>
    </w:p>
    <w:p>
      <w:r>
        <w:t>Biggest booth I ever seen lastnight bitch had a leopard print jumper on look like an over weight leopard</w:t>
      </w:r>
    </w:p>
    <w:p>
      <w:r>
        <w:rPr>
          <w:b/>
          <w:u w:val="single"/>
        </w:rPr>
        <w:t>65338</w:t>
      </w:r>
    </w:p>
    <w:p>
      <w:r>
        <w:t>Biggie was and always will be the flyest cunt in rap. #biggie</w:t>
      </w:r>
    </w:p>
    <w:p>
      <w:r>
        <w:rPr>
          <w:b/>
          <w:u w:val="single"/>
        </w:rPr>
        <w:t>65339</w:t>
      </w:r>
    </w:p>
    <w:p>
      <w:r>
        <w:t>Bigots demand recount in #Idaho #gay rights ordinance referendum http://t.co/TorYEXxMwi #tcot #teaparty #teabaggers #lgbt</w:t>
      </w:r>
    </w:p>
    <w:p>
      <w:r>
        <w:rPr>
          <w:b/>
          <w:u w:val="single"/>
        </w:rPr>
        <w:t>65340</w:t>
      </w:r>
    </w:p>
    <w:p>
      <w:r>
        <w:t>Bij vraag wat is d naam van de engels des doods,dacht eerst Robert.Ik:Israel..uhm iets met Gargamel,hoe heet die kat ook al weer..oja Azrael</w:t>
      </w:r>
    </w:p>
    <w:p>
      <w:r>
        <w:rPr>
          <w:b/>
          <w:u w:val="single"/>
        </w:rPr>
        <w:t>65341</w:t>
      </w:r>
    </w:p>
    <w:p>
      <w:r>
        <w:t>Biker gang looking ass bitches with titty tats. Foh sons of anarchy.</w:t>
      </w:r>
    </w:p>
    <w:p>
      <w:r>
        <w:rPr>
          <w:b/>
          <w:u w:val="single"/>
        </w:rPr>
        <w:t>65342</w:t>
      </w:r>
    </w:p>
    <w:p>
      <w:r>
        <w:t>Bill Cosby stealing pussy</w:t>
      </w:r>
    </w:p>
    <w:p>
      <w:r>
        <w:rPr>
          <w:b/>
          <w:u w:val="single"/>
        </w:rPr>
        <w:t>65343</w:t>
      </w:r>
    </w:p>
    <w:p>
      <w:r>
        <w:t>Bill Romanowski is still a cunt. Who saw that one coming.</w:t>
      </w:r>
    </w:p>
    <w:p>
      <w:r>
        <w:rPr>
          <w:b/>
          <w:u w:val="single"/>
        </w:rPr>
        <w:t>65344</w:t>
      </w:r>
    </w:p>
    <w:p>
      <w:r>
        <w:t xml:space="preserve">Bill Smith DDS MTV ODB LGBTQ MMA NFL AFLCIO </w:t>
        <w:br/>
        <w:br/>
        <w:t>bitch pick one.</w:t>
        <w:br/>
        <w:br/>
        <w:t>Fucking hate you.</w:t>
        <w:br/>
        <w:br/>
        <w:t>I know you proud but shit.</w:t>
      </w:r>
    </w:p>
    <w:p>
      <w:r>
        <w:rPr>
          <w:b/>
          <w:u w:val="single"/>
        </w:rPr>
        <w:t>65345</w:t>
      </w:r>
    </w:p>
    <w:p>
      <w:r>
        <w:t>Birthday today bitches and I gotta work :/</w:t>
      </w:r>
    </w:p>
    <w:p>
      <w:r>
        <w:rPr>
          <w:b/>
          <w:u w:val="single"/>
        </w:rPr>
        <w:t>65346</w:t>
      </w:r>
    </w:p>
    <w:p>
      <w:r>
        <w:t>Bitch I want my number back yo pussy mustard... oh yeah FUCK DAT BITCH TRUST ME! #DRO</w:t>
      </w:r>
    </w:p>
    <w:p>
      <w:r>
        <w:rPr>
          <w:b/>
          <w:u w:val="single"/>
        </w:rPr>
        <w:t>65347</w:t>
      </w:r>
    </w:p>
    <w:p>
      <w:r>
        <w:t>Bitch I'm not about to eat ya pussy all day long..</w:t>
        <w:br/>
        <w:br/>
        <w:t>I got a life.</w:t>
      </w:r>
    </w:p>
    <w:p>
      <w:r>
        <w:rPr>
          <w:b/>
          <w:u w:val="single"/>
        </w:rPr>
        <w:t>65348</w:t>
      </w:r>
    </w:p>
    <w:p>
      <w:r>
        <w:t>Bitch I'm the man that's right I said it, bitch I'm the man don't you forget it. &amp;#128527;</w:t>
      </w:r>
    </w:p>
    <w:p>
      <w:r>
        <w:rPr>
          <w:b/>
          <w:u w:val="single"/>
        </w:rPr>
        <w:t>65349</w:t>
      </w:r>
    </w:p>
    <w:p>
      <w:r>
        <w:t>Bitch ain't u his lawyer y u thank ery body STFU kill dat bitch to</w:t>
      </w:r>
    </w:p>
    <w:p>
      <w:r>
        <w:rPr>
          <w:b/>
          <w:u w:val="single"/>
        </w:rPr>
        <w:t>65350</w:t>
      </w:r>
    </w:p>
    <w:p>
      <w:r>
        <w:t>Bitch and who the fuck r u am speak when the fuck I feel like it and stop a pussy ass Nigga and box the fuck up</w:t>
      </w:r>
    </w:p>
    <w:p>
      <w:r>
        <w:rPr>
          <w:b/>
          <w:u w:val="single"/>
        </w:rPr>
        <w:t>65351</w:t>
      </w:r>
    </w:p>
    <w:p>
      <w:r>
        <w:t>Bitch ass nigga, be hating on black women... Uncle Tom bitch punk.</w:t>
      </w:r>
    </w:p>
    <w:p>
      <w:r>
        <w:rPr>
          <w:b/>
          <w:u w:val="single"/>
        </w:rPr>
        <w:t>65352</w:t>
      </w:r>
    </w:p>
    <w:p>
      <w:r>
        <w:t>Bitch ass people are the first to call someone out for being a "bitch"</w:t>
      </w:r>
    </w:p>
    <w:p>
      <w:r>
        <w:rPr>
          <w:b/>
          <w:u w:val="single"/>
        </w:rPr>
        <w:t>65353</w:t>
      </w:r>
    </w:p>
    <w:p>
      <w:r>
        <w:t>Bitch bitch bitch</w:t>
      </w:r>
    </w:p>
    <w:p>
      <w:r>
        <w:rPr>
          <w:b/>
          <w:u w:val="single"/>
        </w:rPr>
        <w:t>65354</w:t>
      </w:r>
    </w:p>
    <w:p>
      <w:r>
        <w:t>Bitch don't talk yo shit then, say you on papers when a bitch trinna get down &amp;#9995;&amp;#128514;&amp;#128557; you a straight FAG BITCH foe dat. Scary ass hoe.</w:t>
      </w:r>
    </w:p>
    <w:p>
      <w:r>
        <w:rPr>
          <w:b/>
          <w:u w:val="single"/>
        </w:rPr>
        <w:t>65355</w:t>
      </w:r>
    </w:p>
    <w:p>
      <w:r>
        <w:t>Bitch duck on whore ass slut cunt ha Biden it's Gucci. Tho whatever. Nigea @mdsaab1 @t_jawad89</w:t>
      </w:r>
    </w:p>
    <w:p>
      <w:r>
        <w:rPr>
          <w:b/>
          <w:u w:val="single"/>
        </w:rPr>
        <w:t>65356</w:t>
      </w:r>
    </w:p>
    <w:p>
      <w:r>
        <w:t>Bitch fuck yo nigga, what's up with that pussy!!?!</w:t>
      </w:r>
    </w:p>
    <w:p>
      <w:r>
        <w:rPr>
          <w:b/>
          <w:u w:val="single"/>
        </w:rPr>
        <w:t>65357</w:t>
      </w:r>
    </w:p>
    <w:p>
      <w:r>
        <w:t>Bitch fuk wat a hater gotta say .......brickk ent ya bitch http://t.co/HuQVaNuWXH</w:t>
      </w:r>
    </w:p>
    <w:p>
      <w:r>
        <w:rPr>
          <w:b/>
          <w:u w:val="single"/>
        </w:rPr>
        <w:t>65358</w:t>
      </w:r>
    </w:p>
    <w:p>
      <w:r>
        <w:t>Bitch had a redbook account with all selfies on the add like bitch no tricks wanna see yo face</w:t>
      </w:r>
    </w:p>
    <w:p>
      <w:r>
        <w:rPr>
          <w:b/>
          <w:u w:val="single"/>
        </w:rPr>
        <w:t>65359</w:t>
      </w:r>
    </w:p>
    <w:p>
      <w:r>
        <w:t>Bitch i wouldn't eat yah pussy wit another nigga tongue</w:t>
      </w:r>
    </w:p>
    <w:p>
      <w:r>
        <w:rPr>
          <w:b/>
          <w:u w:val="single"/>
        </w:rPr>
        <w:t>65360</w:t>
      </w:r>
    </w:p>
    <w:p>
      <w:r>
        <w:t>Bitch just sucked my dick and tried to give me sugar bitch get out</w:t>
      </w:r>
    </w:p>
    <w:p>
      <w:r>
        <w:rPr>
          <w:b/>
          <w:u w:val="single"/>
        </w:rPr>
        <w:t>65361</w:t>
      </w:r>
    </w:p>
    <w:p>
      <w:r>
        <w:t>Bitch killa gone be dacing in that bitch cdfu</w:t>
      </w:r>
    </w:p>
    <w:p>
      <w:r>
        <w:rPr>
          <w:b/>
          <w:u w:val="single"/>
        </w:rPr>
        <w:t>65362</w:t>
      </w:r>
    </w:p>
    <w:p>
      <w:r>
        <w:t>Bitch nicca talmbout a mf 3peat....Df y'all ain't da Lakers</w:t>
      </w:r>
    </w:p>
    <w:p>
      <w:r>
        <w:rPr>
          <w:b/>
          <w:u w:val="single"/>
        </w:rPr>
        <w:t>65363</w:t>
      </w:r>
    </w:p>
    <w:p>
      <w:r>
        <w:t>Bitch shutcho got damn mouf hoe RT @HURRICANESENSEI: Mallett ain't gon help yo funky ass texans</w:t>
      </w:r>
    </w:p>
    <w:p>
      <w:r>
        <w:rPr>
          <w:b/>
          <w:u w:val="single"/>
        </w:rPr>
        <w:t>65364</w:t>
      </w:r>
    </w:p>
    <w:p>
      <w:r>
        <w:t>Bitch you frooooontin, bitch you frooooontin. Lol</w:t>
      </w:r>
    </w:p>
    <w:p>
      <w:r>
        <w:rPr>
          <w:b/>
          <w:u w:val="single"/>
        </w:rPr>
        <w:t>65365</w:t>
      </w:r>
    </w:p>
    <w:p>
      <w:r>
        <w:t>Bitch you're the ugliest cunt ever.</w:t>
      </w:r>
    </w:p>
    <w:p>
      <w:r>
        <w:rPr>
          <w:b/>
          <w:u w:val="single"/>
        </w:rPr>
        <w:t>65366</w:t>
      </w:r>
    </w:p>
    <w:p>
      <w:r>
        <w:t>Bitch, you may have a million dollar body, but you got a dollar menu face and a four-piece nugget pussy, so you ain't worth shit.</w:t>
      </w:r>
    </w:p>
    <w:p>
      <w:r>
        <w:rPr>
          <w:b/>
          <w:u w:val="single"/>
        </w:rPr>
        <w:t>65367</w:t>
      </w:r>
    </w:p>
    <w:p>
      <w:r>
        <w:t>Bitches ah have a baby &amp;amp; be like "don't claim my child" bitch you good &amp;amp; goddamn well ain't NOBODY claiming your creature &amp;#128125;&amp;#128514;</w:t>
      </w:r>
    </w:p>
    <w:p>
      <w:r>
        <w:rPr>
          <w:b/>
          <w:u w:val="single"/>
        </w:rPr>
        <w:t>65368</w:t>
      </w:r>
    </w:p>
    <w:p>
      <w:r>
        <w:t>Bitches ain't shit but hoes and tricks</w:t>
      </w:r>
    </w:p>
    <w:p>
      <w:r>
        <w:rPr>
          <w:b/>
          <w:u w:val="single"/>
        </w:rPr>
        <w:t>65369</w:t>
      </w:r>
    </w:p>
    <w:p>
      <w:r>
        <w:t>Bitches always like you got hoes.. I be like duhh I'm tryna make you one of em &amp;#128514;&amp;#128514; nbs</w:t>
      </w:r>
    </w:p>
    <w:p>
      <w:r>
        <w:rPr>
          <w:b/>
          <w:u w:val="single"/>
        </w:rPr>
        <w:t>65370</w:t>
      </w:r>
    </w:p>
    <w:p>
      <w:r>
        <w:t>Bitches always think somebody want them or they little coochie lol chilling dont exist nomore ? Iont want yall hoes</w:t>
      </w:r>
    </w:p>
    <w:p>
      <w:r>
        <w:rPr>
          <w:b/>
          <w:u w:val="single"/>
        </w:rPr>
        <w:t>65371</w:t>
      </w:r>
    </w:p>
    <w:p>
      <w:r>
        <w:t>Bitches be 17 in the 9th grade talking about " where my bae at ?" No bitch , where ya credits at?</w:t>
      </w:r>
    </w:p>
    <w:p>
      <w:r>
        <w:rPr>
          <w:b/>
          <w:u w:val="single"/>
        </w:rPr>
        <w:t>65372</w:t>
      </w:r>
    </w:p>
    <w:p>
      <w:r>
        <w:t>Bitches be happy about burger king pollo tropical on lunch break at work but act like dinner with new niggaz gotta be upscale.</w:t>
      </w:r>
    </w:p>
    <w:p>
      <w:r>
        <w:rPr>
          <w:b/>
          <w:u w:val="single"/>
        </w:rPr>
        <w:t>65373</w:t>
      </w:r>
    </w:p>
    <w:p>
      <w:r>
        <w:t>Bitches be having a nigga but want to be another nigga WCW bitch it don't work like that</w:t>
      </w:r>
    </w:p>
    <w:p>
      <w:r>
        <w:rPr>
          <w:b/>
          <w:u w:val="single"/>
        </w:rPr>
        <w:t>65374</w:t>
      </w:r>
    </w:p>
    <w:p>
      <w:r>
        <w:t>Bitches be in they feelings to much like live bitch</w:t>
      </w:r>
    </w:p>
    <w:p>
      <w:r>
        <w:rPr>
          <w:b/>
          <w:u w:val="single"/>
        </w:rPr>
        <w:t>65375</w:t>
      </w:r>
    </w:p>
    <w:p>
      <w:r>
        <w:t>Bitches be like "Keep Calm I'm Single"........... first of all bitch, nobody was hype</w:t>
      </w:r>
    </w:p>
    <w:p>
      <w:r>
        <w:rPr>
          <w:b/>
          <w:u w:val="single"/>
        </w:rPr>
        <w:t>65376</w:t>
      </w:r>
    </w:p>
    <w:p>
      <w:r>
        <w:t>Bitches be like "New Avi &amp;gt;&amp;gt;" and I'm just like bitch, your new avi is UGLY, your old avi was UGLY, bitch YOU ugly.</w:t>
      </w:r>
    </w:p>
    <w:p>
      <w:r>
        <w:rPr>
          <w:b/>
          <w:u w:val="single"/>
        </w:rPr>
        <w:t>65377</w:t>
      </w:r>
    </w:p>
    <w:p>
      <w:r>
        <w:t>Bitches be like I want something real ... And I be like I want a bitch with real hair but we can't always get what we want now can we lol</w:t>
      </w:r>
    </w:p>
    <w:p>
      <w:r>
        <w:rPr>
          <w:b/>
          <w:u w:val="single"/>
        </w:rPr>
        <w:t>65378</w:t>
      </w:r>
    </w:p>
    <w:p>
      <w:r>
        <w:t>Bitches be like im nt beefing over a niggah smh</w:t>
      </w:r>
    </w:p>
    <w:p>
      <w:r>
        <w:rPr>
          <w:b/>
          <w:u w:val="single"/>
        </w:rPr>
        <w:t>65379</w:t>
      </w:r>
    </w:p>
    <w:p>
      <w:r>
        <w:t>Bitches be like niggas ain't shit ... Naw bitch maybe you just ain't shit</w:t>
      </w:r>
    </w:p>
    <w:p>
      <w:r>
        <w:rPr>
          <w:b/>
          <w:u w:val="single"/>
        </w:rPr>
        <w:t>65380</w:t>
      </w:r>
    </w:p>
    <w:p>
      <w:r>
        <w:t>Bitches be mad they mane nigga gettin snatched up by all these whore yah pussy prolli wack ctfu</w:t>
      </w:r>
    </w:p>
    <w:p>
      <w:r>
        <w:rPr>
          <w:b/>
          <w:u w:val="single"/>
        </w:rPr>
        <w:t>65381</w:t>
      </w:r>
    </w:p>
    <w:p>
      <w:r>
        <w:t>Bitches be screaming fuck they nigga, but get mad when another bitch fuck they nigga&amp;#128533;</w:t>
      </w:r>
    </w:p>
    <w:p>
      <w:r>
        <w:rPr>
          <w:b/>
          <w:u w:val="single"/>
        </w:rPr>
        <w:t>65382</w:t>
      </w:r>
    </w:p>
    <w:p>
      <w:r>
        <w:t>Bitches be sounding damnear retarded on tbh videos &amp;#128514;&amp;#128514;&amp;#128514; nbs</w:t>
      </w:r>
    </w:p>
    <w:p>
      <w:r>
        <w:rPr>
          <w:b/>
          <w:u w:val="single"/>
        </w:rPr>
        <w:t>65383</w:t>
      </w:r>
    </w:p>
    <w:p>
      <w:r>
        <w:t>Bitches be tambout "my party"..... no bitch, its everybody party....</w:t>
      </w:r>
    </w:p>
    <w:p>
      <w:r>
        <w:rPr>
          <w:b/>
          <w:u w:val="single"/>
        </w:rPr>
        <w:t>65384</w:t>
      </w:r>
    </w:p>
    <w:p>
      <w:r>
        <w:t>Bitches be trying to squash all beef wen they find out they pregnant! Some hoes dont give a fuck!</w:t>
      </w:r>
    </w:p>
    <w:p>
      <w:r>
        <w:rPr>
          <w:b/>
          <w:u w:val="single"/>
        </w:rPr>
        <w:t>65385</w:t>
      </w:r>
    </w:p>
    <w:p>
      <w:r>
        <w:t>Bitches be watching me from other bitches pages; THATS RIGHT BITCH , TEAM WORK &amp;#128079;&amp;#128079;&amp;#128079;</w:t>
      </w:r>
    </w:p>
    <w:p>
      <w:r>
        <w:rPr>
          <w:b/>
          <w:u w:val="single"/>
        </w:rPr>
        <w:t>65386</w:t>
      </w:r>
    </w:p>
    <w:p>
      <w:r>
        <w:t>Bitches be wearing extensions, fake eye lashes and make up talkin bout they bad bitches. No bitch you are not bad you're a created player</w:t>
      </w:r>
    </w:p>
    <w:p>
      <w:r>
        <w:rPr>
          <w:b/>
          <w:u w:val="single"/>
        </w:rPr>
        <w:t>65387</w:t>
      </w:r>
    </w:p>
    <w:p>
      <w:r>
        <w:t>Bitches bitches bitches</w:t>
      </w:r>
    </w:p>
    <w:p>
      <w:r>
        <w:rPr>
          <w:b/>
          <w:u w:val="single"/>
        </w:rPr>
        <w:t>65388</w:t>
      </w:r>
    </w:p>
    <w:p>
      <w:r>
        <w:t>Bitches can't fuck with my bitches they deadly</w:t>
      </w:r>
    </w:p>
    <w:p>
      <w:r>
        <w:rPr>
          <w:b/>
          <w:u w:val="single"/>
        </w:rPr>
        <w:t>65389</w:t>
      </w:r>
    </w:p>
    <w:p>
      <w:r>
        <w:t>Bitches cheat on they bitch... But be SOOOOOO HURT when they bitch cheat back.</w:t>
      </w:r>
    </w:p>
    <w:p>
      <w:r>
        <w:rPr>
          <w:b/>
          <w:u w:val="single"/>
        </w:rPr>
        <w:t>65390</w:t>
      </w:r>
    </w:p>
    <w:p>
      <w:r>
        <w:t>Bitches complain about they baby daddies not being shit, but bitch you KNEW he wasn't shit you didn't HAVE to keep that baby you CHOSE to &amp;#9995;&amp;#128514;</w:t>
      </w:r>
    </w:p>
    <w:p>
      <w:r>
        <w:rPr>
          <w:b/>
          <w:u w:val="single"/>
        </w:rPr>
        <w:t>65391</w:t>
      </w:r>
    </w:p>
    <w:p>
      <w:r>
        <w:t>Bitches corny with that not saving numbers shit I hate them hoes</w:t>
      </w:r>
    </w:p>
    <w:p>
      <w:r>
        <w:rPr>
          <w:b/>
          <w:u w:val="single"/>
        </w:rPr>
        <w:t>65392</w:t>
      </w:r>
    </w:p>
    <w:p>
      <w:r>
        <w:t>Bitches don't even go out to have fun anymore they just go out to tweet about the function and to take pics wit other bitches</w:t>
      </w:r>
    </w:p>
    <w:p>
      <w:r>
        <w:rPr>
          <w:b/>
          <w:u w:val="single"/>
        </w:rPr>
        <w:t>65393</w:t>
      </w:r>
    </w:p>
    <w:p>
      <w:r>
        <w:t>Bitches dont wann fxck me no more bitches wanna fxck all my bitches</w:t>
      </w:r>
    </w:p>
    <w:p>
      <w:r>
        <w:rPr>
          <w:b/>
          <w:u w:val="single"/>
        </w:rPr>
        <w:t>65394</w:t>
      </w:r>
    </w:p>
    <w:p>
      <w:r>
        <w:t>Bitches get on twitter an turn to saints like they not hoes that shit kill a nigga</w:t>
      </w:r>
    </w:p>
    <w:p>
      <w:r>
        <w:rPr>
          <w:b/>
          <w:u w:val="single"/>
        </w:rPr>
        <w:t>65395</w:t>
      </w:r>
    </w:p>
    <w:p>
      <w:r>
        <w:t>Bitches know they bitches, bitch.</w:t>
      </w:r>
    </w:p>
    <w:p>
      <w:r>
        <w:rPr>
          <w:b/>
          <w:u w:val="single"/>
        </w:rPr>
        <w:t>65396</w:t>
      </w:r>
    </w:p>
    <w:p>
      <w:r>
        <w:t>Bitches love beefing over a nigga that's always in other bitches faces.</w:t>
      </w:r>
    </w:p>
    <w:p>
      <w:r>
        <w:rPr>
          <w:b/>
          <w:u w:val="single"/>
        </w:rPr>
        <w:t>65397</w:t>
      </w:r>
    </w:p>
    <w:p>
      <w:r>
        <w:t>Bitches make me happy. RT @AsaAkira: Material objects make bitches happy #iPhone6 http://t.co/d1TbYtc7QB</w:t>
      </w:r>
    </w:p>
    <w:p>
      <w:r>
        <w:rPr>
          <w:b/>
          <w:u w:val="single"/>
        </w:rPr>
        <w:t>65398</w:t>
      </w:r>
    </w:p>
    <w:p>
      <w:r>
        <w:t>Bitches on me bout da lil flexin shit on snapchat &amp;#128176;&amp;#128176;&amp;#128176;&amp;#128176;&amp;#128176;&amp;#128514; bitch please</w:t>
      </w:r>
    </w:p>
    <w:p>
      <w:r>
        <w:rPr>
          <w:b/>
          <w:u w:val="single"/>
        </w:rPr>
        <w:t>65399</w:t>
      </w:r>
    </w:p>
    <w:p>
      <w:r>
        <w:t>Bitches rather be petty with his hoes instead of posting bail now that ah really fck em up.....psa</w:t>
      </w:r>
    </w:p>
    <w:p>
      <w:r>
        <w:rPr>
          <w:b/>
          <w:u w:val="single"/>
        </w:rPr>
        <w:t>65400</w:t>
      </w:r>
    </w:p>
    <w:p>
      <w:r>
        <w:t>Bitches so stupid!!! Yal can't know how I'm bouta start popping bitches</w:t>
      </w:r>
    </w:p>
    <w:p>
      <w:r>
        <w:rPr>
          <w:b/>
          <w:u w:val="single"/>
        </w:rPr>
        <w:t>65401</w:t>
      </w:r>
    </w:p>
    <w:p>
      <w:r>
        <w:t>Bitches swear up and down they pussy the best, but ain't.</w:t>
      </w:r>
    </w:p>
    <w:p>
      <w:r>
        <w:rPr>
          <w:b/>
          <w:u w:val="single"/>
        </w:rPr>
        <w:t>65402</w:t>
      </w:r>
    </w:p>
    <w:p>
      <w:r>
        <w:t>Bitches talmbout they limber got these bitches In limbo</w:t>
      </w:r>
    </w:p>
    <w:p>
      <w:r>
        <w:rPr>
          <w:b/>
          <w:u w:val="single"/>
        </w:rPr>
        <w:t>65403</w:t>
      </w:r>
    </w:p>
    <w:p>
      <w:r>
        <w:t>Bitches think they're slick but no matter how hard they try and hide it we can still tell if they're hoes or not</w:t>
      </w:r>
    </w:p>
    <w:p>
      <w:r>
        <w:rPr>
          <w:b/>
          <w:u w:val="single"/>
        </w:rPr>
        <w:t>65404</w:t>
      </w:r>
    </w:p>
    <w:p>
      <w:r>
        <w:t>Bitches will be bitches</w:t>
      </w:r>
    </w:p>
    <w:p>
      <w:r>
        <w:rPr>
          <w:b/>
          <w:u w:val="single"/>
        </w:rPr>
        <w:t>65405</w:t>
      </w:r>
    </w:p>
    <w:p>
      <w:r>
        <w:t>Bitches will be bitches.</w:t>
      </w:r>
    </w:p>
    <w:p>
      <w:r>
        <w:rPr>
          <w:b/>
          <w:u w:val="single"/>
        </w:rPr>
        <w:t>65406</w:t>
      </w:r>
    </w:p>
    <w:p>
      <w:r>
        <w:t>Bitches with kids are retarded</w:t>
      </w:r>
    </w:p>
    <w:p>
      <w:r>
        <w:rPr>
          <w:b/>
          <w:u w:val="single"/>
        </w:rPr>
        <w:t>65407</w:t>
      </w:r>
    </w:p>
    <w:p>
      <w:r>
        <w:t>Bitches with trash pussy always want unprotected sex</w:t>
      </w:r>
    </w:p>
    <w:p>
      <w:r>
        <w:rPr>
          <w:b/>
          <w:u w:val="single"/>
        </w:rPr>
        <w:t>65408</w:t>
      </w:r>
    </w:p>
    <w:p>
      <w:r>
        <w:t>Bitches, bitches, bitches.</w:t>
      </w:r>
    </w:p>
    <w:p>
      <w:r>
        <w:rPr>
          <w:b/>
          <w:u w:val="single"/>
        </w:rPr>
        <w:t>65409</w:t>
      </w:r>
    </w:p>
    <w:p>
      <w:r>
        <w:t>Bite me bitch , chew on a 19 footer</w:t>
      </w:r>
    </w:p>
    <w:p>
      <w:r>
        <w:rPr>
          <w:b/>
          <w:u w:val="single"/>
        </w:rPr>
        <w:t>65410</w:t>
      </w:r>
    </w:p>
    <w:p>
      <w:r>
        <w:t>Bitzy probably popped a Percocet before she had these drinks with Mellie. She seems like that kind of of trill ol' bitch. #ScandalABC</w:t>
      </w:r>
    </w:p>
    <w:p>
      <w:r>
        <w:rPr>
          <w:b/>
          <w:u w:val="single"/>
        </w:rPr>
        <w:t>65411</w:t>
      </w:r>
    </w:p>
    <w:p>
      <w:r>
        <w:t>Bjergsen just made a full AS rune page. I don't just me full AS reds and Quints I mean AS reds, blues, yellows, and Quints. 47% AS</w:t>
      </w:r>
    </w:p>
    <w:p>
      <w:r>
        <w:rPr>
          <w:b/>
          <w:u w:val="single"/>
        </w:rPr>
        <w:t>65412</w:t>
      </w:r>
    </w:p>
    <w:p>
      <w:r>
        <w:t>Blac Chyna's ass should've threw him off first of all. It's wop sided and those cheek piercing trashy as hell.</w:t>
      </w:r>
    </w:p>
    <w:p>
      <w:r>
        <w:rPr>
          <w:b/>
          <w:u w:val="single"/>
        </w:rPr>
        <w:t>65413</w:t>
      </w:r>
    </w:p>
    <w:p>
      <w:r>
        <w:t>Black Dynamite! &amp;#128514;&amp;#128514;&amp;#128514;&amp;#128514;&amp;#128514;&amp;#128514; "All the hoes gone?! My dick harder than slavery!" *wall-slides*</w:t>
      </w:r>
    </w:p>
    <w:p>
      <w:r>
        <w:rPr>
          <w:b/>
          <w:u w:val="single"/>
        </w:rPr>
        <w:t>65414</w:t>
      </w:r>
    </w:p>
    <w:p>
      <w:r>
        <w:t xml:space="preserve">Black bitches be boisterous belligerent buffaloes! </w:t>
        <w:br/>
        <w:br/>
        <w:t>#AlliterationTuesday&amp;#160;</w:t>
        <w:br/>
        <w:t>#Damnismartallofasudden</w:t>
      </w:r>
    </w:p>
    <w:p>
      <w:r>
        <w:rPr>
          <w:b/>
          <w:u w:val="single"/>
        </w:rPr>
        <w:t>65415</w:t>
      </w:r>
    </w:p>
    <w:p>
      <w:r>
        <w:t>Black bitches don't be kickin up in our school. Bitches still comin wit durags still on they head nd shit.</w:t>
      </w:r>
    </w:p>
    <w:p>
      <w:r>
        <w:rPr>
          <w:b/>
          <w:u w:val="single"/>
        </w:rPr>
        <w:t>65416</w:t>
      </w:r>
    </w:p>
    <w:p>
      <w:r>
        <w:t>Black cops want to kill white citizens. Spic cops want to kill Anglo citizens. Zigeuner cops are all rapists.</w:t>
      </w:r>
    </w:p>
    <w:p>
      <w:r>
        <w:rPr>
          <w:b/>
          <w:u w:val="single"/>
        </w:rPr>
        <w:t>65417</w:t>
      </w:r>
    </w:p>
    <w:p>
      <w:r>
        <w:t>Black guy in class: *attempts to throw a paper ball into the trash*</w:t>
        <w:br/>
        <w:t xml:space="preserve">*misses* </w:t>
        <w:br/>
        <w:t>Mrs. Mundy: "You're a disgrace to your race, Marcus"</w:t>
        <w:br/>
        <w:t>&amp;#128514;&amp;#128514;&amp;#128514;</w:t>
      </w:r>
    </w:p>
    <w:p>
      <w:r>
        <w:rPr>
          <w:b/>
          <w:u w:val="single"/>
        </w:rPr>
        <w:t>65418</w:t>
      </w:r>
    </w:p>
    <w:p>
      <w:r>
        <w:t>Black people like @ChiefKeef disgust me laughing at someone who died dumb monkey ass niggas like you need to be locked up just for stupidity</w:t>
      </w:r>
    </w:p>
    <w:p>
      <w:r>
        <w:rPr>
          <w:b/>
          <w:u w:val="single"/>
        </w:rPr>
        <w:t>65419</w:t>
      </w:r>
    </w:p>
    <w:p>
      <w:r>
        <w:t>Black twitter needs to get off Paul George dick about him impregnating a stripper. Wiz did. Tyga did. Kanye turned a hoe into a housewife</w:t>
      </w:r>
    </w:p>
    <w:p>
      <w:r>
        <w:rPr>
          <w:b/>
          <w:u w:val="single"/>
        </w:rPr>
        <w:t>65420</w:t>
      </w:r>
    </w:p>
    <w:p>
      <w:r>
        <w:t>Blah blah Idgaf bout you crazy ass bitch</w:t>
      </w:r>
    </w:p>
    <w:p>
      <w:r>
        <w:rPr>
          <w:b/>
          <w:u w:val="single"/>
        </w:rPr>
        <w:t>65421</w:t>
      </w:r>
    </w:p>
    <w:p>
      <w:r>
        <w:t>Blah blah blah blah.. How it sound when these bitches talk &amp;#128530;&amp;#128564;</w:t>
      </w:r>
    </w:p>
    <w:p>
      <w:r>
        <w:rPr>
          <w:b/>
          <w:u w:val="single"/>
        </w:rPr>
        <w:t>65422</w:t>
      </w:r>
    </w:p>
    <w:p>
      <w:r>
        <w:t>Blah. In all honesty.... I just need some pussy. That's it</w:t>
      </w:r>
    </w:p>
    <w:p>
      <w:r>
        <w:rPr>
          <w:b/>
          <w:u w:val="single"/>
        </w:rPr>
        <w:t>65423</w:t>
      </w:r>
    </w:p>
    <w:p>
      <w:r>
        <w:t>Blatt trash too ... but twitter said he was good</w:t>
      </w:r>
    </w:p>
    <w:p>
      <w:r>
        <w:rPr>
          <w:b/>
          <w:u w:val="single"/>
        </w:rPr>
        <w:t>65424</w:t>
      </w:r>
    </w:p>
    <w:p>
      <w:r>
        <w:t>Blocked his fuzzy butt&amp;#128522; .@odifass: @veritaz @TarekFatah @TarikSalym Ignore this low life creature...."</w:t>
      </w:r>
    </w:p>
    <w:p>
      <w:r>
        <w:rPr>
          <w:b/>
          <w:u w:val="single"/>
        </w:rPr>
        <w:t>65425</w:t>
      </w:r>
    </w:p>
    <w:p>
      <w:r>
        <w:t>Blonde bitch wit her blue eyes, like butter when she spread</w:t>
      </w:r>
    </w:p>
    <w:p>
      <w:r>
        <w:rPr>
          <w:b/>
          <w:u w:val="single"/>
        </w:rPr>
        <w:t>65426</w:t>
      </w:r>
    </w:p>
    <w:p>
      <w:r>
        <w:t>Blood this nigga Dion retarded</w:t>
      </w:r>
    </w:p>
    <w:p>
      <w:r>
        <w:rPr>
          <w:b/>
          <w:u w:val="single"/>
        </w:rPr>
        <w:t>65427</w:t>
      </w:r>
    </w:p>
    <w:p>
      <w:r>
        <w:t>Blow up the pussy like Hussein. Bitch look at me crazy like who's sane? @RavenxMiyagi</w:t>
      </w:r>
    </w:p>
    <w:p>
      <w:r>
        <w:rPr>
          <w:b/>
          <w:u w:val="single"/>
        </w:rPr>
        <w:t>65428</w:t>
      </w:r>
    </w:p>
    <w:p>
      <w:r>
        <w:t>Blows my mind how some guys have these model type girls then cheat on them with some ghetto hoe.</w:t>
      </w:r>
    </w:p>
    <w:p>
      <w:r>
        <w:rPr>
          <w:b/>
          <w:u w:val="single"/>
        </w:rPr>
        <w:t>65429</w:t>
      </w:r>
    </w:p>
    <w:p>
      <w:r>
        <w:t>Blunt to the head, fuck Feds, I eat pussy till my tongue red</w:t>
      </w:r>
    </w:p>
    <w:p>
      <w:r>
        <w:rPr>
          <w:b/>
          <w:u w:val="single"/>
        </w:rPr>
        <w:t>65430</w:t>
      </w:r>
    </w:p>
    <w:p>
      <w:r>
        <w:t>Boats n hoes boats n hoes gotta have me my boats n hoes!!!!!!!</w:t>
      </w:r>
    </w:p>
    <w:p>
      <w:r>
        <w:rPr>
          <w:b/>
          <w:u w:val="single"/>
        </w:rPr>
        <w:t>65431</w:t>
      </w:r>
    </w:p>
    <w:p>
      <w:r>
        <w:t>Bobby bitch</w:t>
      </w:r>
    </w:p>
    <w:p>
      <w:r>
        <w:rPr>
          <w:b/>
          <w:u w:val="single"/>
        </w:rPr>
        <w:t>65432</w:t>
      </w:r>
    </w:p>
    <w:p>
      <w:r>
        <w:t>Bobby bitch dropping in five minutes though .... Let that sink in &amp;#128588;&amp;#128588;</w:t>
      </w:r>
    </w:p>
    <w:p>
      <w:r>
        <w:rPr>
          <w:b/>
          <w:u w:val="single"/>
        </w:rPr>
        <w:t>65433</w:t>
      </w:r>
    </w:p>
    <w:p>
      <w:r>
        <w:t>Bobby bitch&amp;gt;Hot nigga</w:t>
      </w:r>
    </w:p>
    <w:p>
      <w:r>
        <w:rPr>
          <w:b/>
          <w:u w:val="single"/>
        </w:rPr>
        <w:t>65434</w:t>
      </w:r>
    </w:p>
    <w:p>
      <w:r>
        <w:t>Bobby bitch? Dickhead &amp;#8220;@OprahSideNigga: TOP 3 BOBBY SHMURDA SONGS:</w:t>
        <w:br/>
        <w:t>1. HOT NIGGA</w:t>
        <w:br/>
        <w:t>2.</w:t>
        <w:br/>
        <w:t>3.&amp;#8221;</w:t>
      </w:r>
    </w:p>
    <w:p>
      <w:r>
        <w:rPr>
          <w:b/>
          <w:u w:val="single"/>
        </w:rPr>
        <w:t>65435</w:t>
      </w:r>
    </w:p>
    <w:p>
      <w:r>
        <w:t>Bobby stole the black from Gabby. Pedro: But she kept all the ghetto. #LifeMade</w:t>
      </w:r>
    </w:p>
    <w:p>
      <w:r>
        <w:rPr>
          <w:b/>
          <w:u w:val="single"/>
        </w:rPr>
        <w:t>65436</w:t>
      </w:r>
    </w:p>
    <w:p>
      <w:r>
        <w:t>Bomb your house,</w:t>
        <w:br/>
        <w:t>Then fuck your bitch.</w:t>
        <w:br/>
        <w:t>All hail Al Qaeda</w:t>
      </w:r>
    </w:p>
    <w:p>
      <w:r>
        <w:rPr>
          <w:b/>
          <w:u w:val="single"/>
        </w:rPr>
        <w:t>65437</w:t>
      </w:r>
    </w:p>
    <w:p>
      <w:r>
        <w:t>Bond had the hoes and the money Bourne kicked ass no gadgets hawk always let a bitch die</w:t>
      </w:r>
    </w:p>
    <w:p>
      <w:r>
        <w:rPr>
          <w:b/>
          <w:u w:val="single"/>
        </w:rPr>
        <w:t>65438</w:t>
      </w:r>
    </w:p>
    <w:p>
      <w:r>
        <w:t>Boney ass bitch farting out mini basketballs &amp;#128514;</w:t>
      </w:r>
    </w:p>
    <w:p>
      <w:r>
        <w:rPr>
          <w:b/>
          <w:u w:val="single"/>
        </w:rPr>
        <w:t>65439</w:t>
      </w:r>
    </w:p>
    <w:p>
      <w:r>
        <w:t>Boosie ran this hoe</w:t>
      </w:r>
    </w:p>
    <w:p>
      <w:r>
        <w:rPr>
          <w:b/>
          <w:u w:val="single"/>
        </w:rPr>
        <w:t>65440</w:t>
      </w:r>
    </w:p>
    <w:p>
      <w:r>
        <w:t>Boozer so trash</w:t>
      </w:r>
    </w:p>
    <w:p>
      <w:r>
        <w:rPr>
          <w:b/>
          <w:u w:val="single"/>
        </w:rPr>
        <w:t>65441</w:t>
      </w:r>
    </w:p>
    <w:p>
      <w:r>
        <w:t>Bored then a hoe in the auditorium &amp;#128557;&amp;#128299; hmu! http://t.co/V8tgqHEAg8</w:t>
      </w:r>
    </w:p>
    <w:p>
      <w:r>
        <w:rPr>
          <w:b/>
          <w:u w:val="single"/>
        </w:rPr>
        <w:t>65442</w:t>
      </w:r>
    </w:p>
    <w:p>
      <w:r>
        <w:t>Bored then a hoe! Listening to these fuck ass adults lecturing us with @__vercetti http://t.co/NyBO16RMsh</w:t>
      </w:r>
    </w:p>
    <w:p>
      <w:r>
        <w:rPr>
          <w:b/>
          <w:u w:val="single"/>
        </w:rPr>
        <w:t>65443</w:t>
      </w:r>
    </w:p>
    <w:p>
      <w:r>
        <w:t>Boss ass bitch remix &amp;#128514;&amp;#128514;&amp;#128557; https://t.co/jxGBWZ8bHo</w:t>
      </w:r>
    </w:p>
    <w:p>
      <w:r>
        <w:rPr>
          <w:b/>
          <w:u w:val="single"/>
        </w:rPr>
        <w:t>65444</w:t>
      </w:r>
    </w:p>
    <w:p>
      <w:r>
        <w:t>Bossd up on my old hoes</w:t>
      </w:r>
    </w:p>
    <w:p>
      <w:r>
        <w:rPr>
          <w:b/>
          <w:u w:val="single"/>
        </w:rPr>
        <w:t>65445</w:t>
      </w:r>
    </w:p>
    <w:p>
      <w:r>
        <w:t>Boston's Jihadi Nest and Student Arm of the Muslim Brotherhood &amp;#187; Joe For America http://t.co/4IfJwoeSDR via @RealJTP</w:t>
      </w:r>
    </w:p>
    <w:p>
      <w:r>
        <w:rPr>
          <w:b/>
          <w:u w:val="single"/>
        </w:rPr>
        <w:t>65446</w:t>
      </w:r>
    </w:p>
    <w:p>
      <w:r>
        <w:t>Both but that was the old me lol RT @KandyYAMMSZ U be havin bitches on deck for the sex or it's a new joint every time?</w:t>
      </w:r>
    </w:p>
    <w:p>
      <w:r>
        <w:rPr>
          <w:b/>
          <w:u w:val="single"/>
        </w:rPr>
        <w:t>65447</w:t>
      </w:r>
    </w:p>
    <w:p>
      <w:r>
        <w:t>Both of my bitches drive range rovers</w:t>
      </w:r>
    </w:p>
    <w:p>
      <w:r>
        <w:rPr>
          <w:b/>
          <w:u w:val="single"/>
        </w:rPr>
        <w:t>65448</w:t>
      </w:r>
    </w:p>
    <w:p>
      <w:r>
        <w:t>Both of them hoes losers and need to hit the gym</w:t>
      </w:r>
    </w:p>
    <w:p>
      <w:r>
        <w:rPr>
          <w:b/>
          <w:u w:val="single"/>
        </w:rPr>
        <w:t>65449</w:t>
      </w:r>
    </w:p>
    <w:p>
      <w:r>
        <w:t>Both trash but I guess they got tired of Chalmers trash starting RT @EverybodyHatesX: How chalmers lose his job to Norris Cole? Lmfaoooo</w:t>
      </w:r>
    </w:p>
    <w:p>
      <w:r>
        <w:rPr>
          <w:b/>
          <w:u w:val="single"/>
        </w:rPr>
        <w:t>65450</w:t>
      </w:r>
    </w:p>
    <w:p>
      <w:r>
        <w:t>Both y'all pussy son beat it http://t.co/cbnjo5WJ</w:t>
      </w:r>
    </w:p>
    <w:p>
      <w:r>
        <w:rPr>
          <w:b/>
          <w:u w:val="single"/>
        </w:rPr>
        <w:t>65451</w:t>
      </w:r>
    </w:p>
    <w:p>
      <w:r>
        <w:t>Bought that bitch mozzarella sticks. Bitches love mozzarella sticks</w:t>
      </w:r>
    </w:p>
    <w:p>
      <w:r>
        <w:rPr>
          <w:b/>
          <w:u w:val="single"/>
        </w:rPr>
        <w:t>65452</w:t>
      </w:r>
    </w:p>
    <w:p>
      <w:r>
        <w:t>Bought these bitches breakfast and now getting kissed on my cheeks non stop...lol. Check out is literally in 5 mins tho</w:t>
      </w:r>
    </w:p>
    <w:p>
      <w:r>
        <w:rPr>
          <w:b/>
          <w:u w:val="single"/>
        </w:rPr>
        <w:t>65453</w:t>
      </w:r>
    </w:p>
    <w:p>
      <w:r>
        <w:t>Bought this Lp in Manchester the other week, had no idea it was coloured vinyl. Man what a steal!!!!! #VinylGasm #Re-Machined</w:t>
      </w:r>
    </w:p>
    <w:p>
      <w:r>
        <w:rPr>
          <w:b/>
          <w:u w:val="single"/>
        </w:rPr>
        <w:t>65454</w:t>
      </w:r>
    </w:p>
    <w:p>
      <w:r>
        <w:t>Bout tht time where the hoes are gettin dicked down</w:t>
      </w:r>
    </w:p>
    <w:p>
      <w:r>
        <w:rPr>
          <w:b/>
          <w:u w:val="single"/>
        </w:rPr>
        <w:t>65455</w:t>
      </w:r>
    </w:p>
    <w:p>
      <w:r>
        <w:t>Bout to bust this bitch wide open. Such a waste of money!</w:t>
      </w:r>
    </w:p>
    <w:p>
      <w:r>
        <w:rPr>
          <w:b/>
          <w:u w:val="single"/>
        </w:rPr>
        <w:t>65456</w:t>
      </w:r>
    </w:p>
    <w:p>
      <w:r>
        <w:t>Bout to dub dis bitch</w:t>
      </w:r>
    </w:p>
    <w:p>
      <w:r>
        <w:rPr>
          <w:b/>
          <w:u w:val="single"/>
        </w:rPr>
        <w:t>65457</w:t>
      </w:r>
    </w:p>
    <w:p>
      <w:r>
        <w:t>Bout to get a breasts reduction these bitches be in the way&amp;#128530;</w:t>
      </w:r>
    </w:p>
    <w:p>
      <w:r>
        <w:rPr>
          <w:b/>
          <w:u w:val="single"/>
        </w:rPr>
        <w:t>65458</w:t>
      </w:r>
    </w:p>
    <w:p>
      <w:r>
        <w:t>Bout to make some brownies in a few.</w:t>
      </w:r>
    </w:p>
    <w:p>
      <w:r>
        <w:rPr>
          <w:b/>
          <w:u w:val="single"/>
        </w:rPr>
        <w:t>65459</w:t>
      </w:r>
    </w:p>
    <w:p>
      <w:r>
        <w:t>Bout to put me some hoes on backpage .. Try my pimp hand out! &amp;#128526;&amp;#128075;&amp;#128162;</w:t>
      </w:r>
    </w:p>
    <w:p>
      <w:r>
        <w:rPr>
          <w:b/>
          <w:u w:val="single"/>
        </w:rPr>
        <w:t>65460</w:t>
      </w:r>
    </w:p>
    <w:p>
      <w:r>
        <w:t>Bout to smoke a 3.5 n dis bitch .. #Pollution</w:t>
      </w:r>
    </w:p>
    <w:p>
      <w:r>
        <w:rPr>
          <w:b/>
          <w:u w:val="single"/>
        </w:rPr>
        <w:t>65461</w:t>
      </w:r>
    </w:p>
    <w:p>
      <w:r>
        <w:t>Bout to unfollow all the bitches I follow currently and follow all new bitches. I need change in my life and I feel like that's a good start</w:t>
      </w:r>
    </w:p>
    <w:p>
      <w:r>
        <w:rPr>
          <w:b/>
          <w:u w:val="single"/>
        </w:rPr>
        <w:t>65462</w:t>
      </w:r>
    </w:p>
    <w:p>
      <w:r>
        <w:t>Bouta Rasengan all these stupid bitches</w:t>
      </w:r>
    </w:p>
    <w:p>
      <w:r>
        <w:rPr>
          <w:b/>
          <w:u w:val="single"/>
        </w:rPr>
        <w:t>65463</w:t>
      </w:r>
    </w:p>
    <w:p>
      <w:r>
        <w:t>Bow down bitches, bow down bitchess</w:t>
      </w:r>
    </w:p>
    <w:p>
      <w:r>
        <w:rPr>
          <w:b/>
          <w:u w:val="single"/>
        </w:rPr>
        <w:t>65464</w:t>
      </w:r>
    </w:p>
    <w:p>
      <w:r>
        <w:t>Bowling Green's campus looks old as fuck. Like state penitentiary old. But they do have a lot of bitches so I guess that counts for a lot</w:t>
      </w:r>
    </w:p>
    <w:p>
      <w:r>
        <w:rPr>
          <w:b/>
          <w:u w:val="single"/>
        </w:rPr>
        <w:t>65465</w:t>
      </w:r>
    </w:p>
    <w:p>
      <w:r>
        <w:t>Boy Yo bitch a lame , Dont Nobody Know Her but you</w:t>
      </w:r>
    </w:p>
    <w:p>
      <w:r>
        <w:rPr>
          <w:b/>
          <w:u w:val="single"/>
        </w:rPr>
        <w:t>65466</w:t>
      </w:r>
    </w:p>
    <w:p>
      <w:r>
        <w:t>Boy Yung thug is a fag</w:t>
      </w:r>
    </w:p>
    <w:p>
      <w:r>
        <w:rPr>
          <w:b/>
          <w:u w:val="single"/>
        </w:rPr>
        <w:t>65467</w:t>
      </w:r>
    </w:p>
    <w:p>
      <w:r>
        <w:t>Boy a bitch STILL ain't got the proper amount of sleep &amp;#128514;&amp;#128557;&amp;#9995;&amp;#128553;</w:t>
      </w:r>
    </w:p>
    <w:p>
      <w:r>
        <w:rPr>
          <w:b/>
          <w:u w:val="single"/>
        </w:rPr>
        <w:t>65468</w:t>
      </w:r>
    </w:p>
    <w:p>
      <w:r>
        <w:t>Boy damn jitt got his ass bitch slapped in da court yard comin to 6th period &amp;#128514;&amp;#128514;&amp;#128514; i was yelln n shit</w:t>
      </w:r>
    </w:p>
    <w:p>
      <w:r>
        <w:rPr>
          <w:b/>
          <w:u w:val="single"/>
        </w:rPr>
        <w:t>65469</w:t>
      </w:r>
    </w:p>
    <w:p>
      <w:r>
        <w:t>Boy these downlow niccas should be ashamed</w:t>
      </w:r>
    </w:p>
    <w:p>
      <w:r>
        <w:rPr>
          <w:b/>
          <w:u w:val="single"/>
        </w:rPr>
        <w:t>65470</w:t>
      </w:r>
    </w:p>
    <w:p>
      <w:r>
        <w:t>Boy you gotta turn that Nikki song all the way down on the volume kuz it's trash ... But that the ass fat lawd&amp;#128525;&amp;#128525;&amp;#128525;&amp;#128588;&amp;#128588;&amp;#128588;</w:t>
      </w:r>
    </w:p>
    <w:p>
      <w:r>
        <w:rPr>
          <w:b/>
          <w:u w:val="single"/>
        </w:rPr>
        <w:t>65471</w:t>
      </w:r>
    </w:p>
    <w:p>
      <w:r>
        <w:t>Boy! &amp;#128514;&amp;#128514;&amp;#128514; RT @jwill252: Some hoes be setting themselves up for failure shit be so funny!! I'm sleep tho &amp;#128526;&amp;#128526;&amp;#128514;&amp;#128514; http://t.co/aixoa7M7bT</w:t>
      </w:r>
    </w:p>
    <w:p>
      <w:r>
        <w:rPr>
          <w:b/>
          <w:u w:val="single"/>
        </w:rPr>
        <w:t>65472</w:t>
      </w:r>
    </w:p>
    <w:p>
      <w:r>
        <w:t>Boyfriends and brothers will drop off and pick up bitches from their fast food job as long as their promised a free meal.</w:t>
      </w:r>
    </w:p>
    <w:p>
      <w:r>
        <w:rPr>
          <w:b/>
          <w:u w:val="single"/>
        </w:rPr>
        <w:t>65473</w:t>
      </w:r>
    </w:p>
    <w:p>
      <w:r>
        <w:t>Boys dont wanna seem like bitch thats why they dont express feelings like us females do</w:t>
      </w:r>
    </w:p>
    <w:p>
      <w:r>
        <w:rPr>
          <w:b/>
          <w:u w:val="single"/>
        </w:rPr>
        <w:t>65474</w:t>
      </w:r>
    </w:p>
    <w:p>
      <w:r>
        <w:t>Boys want bad bitches , and dummies. Men want strong women who respect themselves and support his grind while handling hers.</w:t>
      </w:r>
    </w:p>
    <w:p>
      <w:r>
        <w:rPr>
          <w:b/>
          <w:u w:val="single"/>
        </w:rPr>
        <w:t>65475</w:t>
      </w:r>
    </w:p>
    <w:p>
      <w:r>
        <w:t>Boyyyyy if I had a bitch who pussy taste lil mama's spaghetti.... THAT WOULD B 1 HAPPY BITCH!!!&amp;#8230; http://t.co/2Qy0dQokmg</w:t>
      </w:r>
    </w:p>
    <w:p>
      <w:r>
        <w:rPr>
          <w:b/>
          <w:u w:val="single"/>
        </w:rPr>
        <w:t>65476</w:t>
      </w:r>
    </w:p>
    <w:p>
      <w:r>
        <w:t>Brackin in da bity boolin wit sum bitches straight bleedin</w:t>
      </w:r>
    </w:p>
    <w:p>
      <w:r>
        <w:rPr>
          <w:b/>
          <w:u w:val="single"/>
        </w:rPr>
        <w:t>65477</w:t>
      </w:r>
    </w:p>
    <w:p>
      <w:r>
        <w:t>Brad Pitt is older than Charlie Sheen. What the fuckkkkkkkkkkkkk.</w:t>
      </w:r>
    </w:p>
    <w:p>
      <w:r>
        <w:rPr>
          <w:b/>
          <w:u w:val="single"/>
        </w:rPr>
        <w:t>65478</w:t>
      </w:r>
    </w:p>
    <w:p>
      <w:r>
        <w:t>Brady heard yall say he was washed, now he washing the league on you hoe ass niggas.</w:t>
      </w:r>
    </w:p>
    <w:p>
      <w:r>
        <w:rPr>
          <w:b/>
          <w:u w:val="single"/>
        </w:rPr>
        <w:t>65479</w:t>
      </w:r>
    </w:p>
    <w:p>
      <w:r>
        <w:t>Brag bout your hoes, you prolly get 0 to no pussy.</w:t>
      </w:r>
    </w:p>
    <w:p>
      <w:r>
        <w:rPr>
          <w:b/>
          <w:u w:val="single"/>
        </w:rPr>
        <w:t>65480</w:t>
      </w:r>
    </w:p>
    <w:p>
      <w:r>
        <w:t>Brag to you about the hoes he hittin and when you ask for a pic he show you some sorry ass female.. Then all you can do is laugh..</w:t>
      </w:r>
    </w:p>
    <w:p>
      <w:r>
        <w:rPr>
          <w:b/>
          <w:u w:val="single"/>
        </w:rPr>
        <w:t>65481</w:t>
      </w:r>
    </w:p>
    <w:p>
      <w:r>
        <w:t>Brandon Jennings trash</w:t>
      </w:r>
    </w:p>
    <w:p>
      <w:r>
        <w:rPr>
          <w:b/>
          <w:u w:val="single"/>
        </w:rPr>
        <w:t>65482</w:t>
      </w:r>
    </w:p>
    <w:p>
      <w:r>
        <w:t>Break shit fuck the law....grrrr...fuck that shit...punch that bitch!</w:t>
      </w:r>
    </w:p>
    <w:p>
      <w:r>
        <w:rPr>
          <w:b/>
          <w:u w:val="single"/>
        </w:rPr>
        <w:t>65483</w:t>
      </w:r>
    </w:p>
    <w:p>
      <w:r>
        <w:t>Breakfast fried chicken jerk chicken Tater tots white rice nd press yellow rice nd beans Mac nd cheese http://t.co/Usz8gJnZl0</w:t>
      </w:r>
    </w:p>
    <w:p>
      <w:r>
        <w:rPr>
          <w:b/>
          <w:u w:val="single"/>
        </w:rPr>
        <w:t>65484</w:t>
      </w:r>
    </w:p>
    <w:p>
      <w:r>
        <w:t>Breakfast of champions shrimp lobster balls (no sandusky) French fries nd a nice big Quahog (clam for&amp;#8230; http://t.co/UajUkcoAfV</w:t>
      </w:r>
    </w:p>
    <w:p>
      <w:r>
        <w:rPr>
          <w:b/>
          <w:u w:val="single"/>
        </w:rPr>
        <w:t>65485</w:t>
      </w:r>
    </w:p>
    <w:p>
      <w:r>
        <w:t>Breaking News: ur a little bitch</w:t>
      </w:r>
    </w:p>
    <w:p>
      <w:r>
        <w:rPr>
          <w:b/>
          <w:u w:val="single"/>
        </w:rPr>
        <w:t>65486</w:t>
      </w:r>
    </w:p>
    <w:p>
      <w:r>
        <w:t>Breaking yo bitch like a KitKat nigga</w:t>
      </w:r>
    </w:p>
    <w:p>
      <w:r>
        <w:rPr>
          <w:b/>
          <w:u w:val="single"/>
        </w:rPr>
        <w:t>65487</w:t>
      </w:r>
    </w:p>
    <w:p>
      <w:r>
        <w:t>Breakup Anthem &amp;#128680;&amp;#128680;&amp;#128680;"We threw shidd lemme just fall back pick up my side hoes cuz i stayed in contact" &amp;#128526; https://t.co/bnqd4FifRq</w:t>
      </w:r>
    </w:p>
    <w:p>
      <w:r>
        <w:rPr>
          <w:b/>
          <w:u w:val="single"/>
        </w:rPr>
        <w:t>65488</w:t>
      </w:r>
    </w:p>
    <w:p>
      <w:r>
        <w:t>Breezy gotta sleep this hoe</w:t>
      </w:r>
    </w:p>
    <w:p>
      <w:r>
        <w:rPr>
          <w:b/>
          <w:u w:val="single"/>
        </w:rPr>
        <w:t>65489</w:t>
      </w:r>
    </w:p>
    <w:p>
      <w:r>
        <w:t>Briahna told me the best advice I ever gave her was that it "aint nothing to cut dat bitch off" lmao.</w:t>
      </w:r>
    </w:p>
    <w:p>
      <w:r>
        <w:rPr>
          <w:b/>
          <w:u w:val="single"/>
        </w:rPr>
        <w:t>65490</w:t>
      </w:r>
    </w:p>
    <w:p>
      <w:r>
        <w:t>Brie said "We were together since before we were born." You guys are twins.. duh bitch. Omg who wrote the script?! #BellaTwins</w:t>
      </w:r>
    </w:p>
    <w:p>
      <w:r>
        <w:rPr>
          <w:b/>
          <w:u w:val="single"/>
        </w:rPr>
        <w:t>65491</w:t>
      </w:r>
    </w:p>
    <w:p>
      <w:r>
        <w:t>Brilliant job by @NelsonCanache to limp it back to the pits without causing a yellow. Wish he didn't need to though. #PLM</w:t>
      </w:r>
    </w:p>
    <w:p>
      <w:r>
        <w:rPr>
          <w:b/>
          <w:u w:val="single"/>
        </w:rPr>
        <w:t>65492</w:t>
      </w:r>
    </w:p>
    <w:p>
      <w:r>
        <w:t>Bring a niggah some icecream</w:t>
      </w:r>
    </w:p>
    <w:p>
      <w:r>
        <w:rPr>
          <w:b/>
          <w:u w:val="single"/>
        </w:rPr>
        <w:t>65493</w:t>
      </w:r>
    </w:p>
    <w:p>
      <w:r>
        <w:t>Bring another bitch for a real nigga.</w:t>
      </w:r>
    </w:p>
    <w:p>
      <w:r>
        <w:rPr>
          <w:b/>
          <w:u w:val="single"/>
        </w:rPr>
        <w:t>65494</w:t>
      </w:r>
    </w:p>
    <w:p>
      <w:r>
        <w:t>Britt attitude be for no reason , bitch mad at breakfast &amp;#128514;&amp;#128514;</w:t>
      </w:r>
    </w:p>
    <w:p>
      <w:r>
        <w:rPr>
          <w:b/>
          <w:u w:val="single"/>
        </w:rPr>
        <w:t>65495</w:t>
      </w:r>
    </w:p>
    <w:p>
      <w:r>
        <w:t>Bro I'm bored then a hoe rt</w:t>
      </w:r>
    </w:p>
    <w:p>
      <w:r>
        <w:rPr>
          <w:b/>
          <w:u w:val="single"/>
        </w:rPr>
        <w:t>65496</w:t>
      </w:r>
    </w:p>
    <w:p>
      <w:r>
        <w:t>Bro everybody is a ho then, fuck it, your favorite Color is mango red you are a ho, you charge your phone all the way to 100% = Ho, smh</w:t>
      </w:r>
    </w:p>
    <w:p>
      <w:r>
        <w:rPr>
          <w:b/>
          <w:u w:val="single"/>
        </w:rPr>
        <w:t>65497</w:t>
      </w:r>
    </w:p>
    <w:p>
      <w:r>
        <w:t>Bro what in the fuck y'all bitches thinking ... That is not ok</w:t>
      </w:r>
    </w:p>
    <w:p>
      <w:r>
        <w:rPr>
          <w:b/>
          <w:u w:val="single"/>
        </w:rPr>
        <w:t>65498</w:t>
      </w:r>
    </w:p>
    <w:p>
      <w:r>
        <w:t>Bro's before hoes, not bro's over your girlfriend</w:t>
      </w:r>
    </w:p>
    <w:p>
      <w:r>
        <w:rPr>
          <w:b/>
          <w:u w:val="single"/>
        </w:rPr>
        <w:t>65499</w:t>
      </w:r>
    </w:p>
    <w:p>
      <w:r>
        <w:t>Bro's before hoes, not bro's over your girlfriend...</w:t>
      </w:r>
    </w:p>
    <w:p>
      <w:r>
        <w:rPr>
          <w:b/>
          <w:u w:val="single"/>
        </w:rPr>
        <w:t>65500</w:t>
      </w:r>
    </w:p>
    <w:p>
      <w:r>
        <w:t>Broke bitches be like oh he Got MONN-NEYYY</w:t>
      </w:r>
    </w:p>
    <w:p>
      <w:r>
        <w:rPr>
          <w:b/>
          <w:u w:val="single"/>
        </w:rPr>
        <w:t>65501</w:t>
      </w:r>
    </w:p>
    <w:p>
      <w:r>
        <w:t>Broke bitches make me sick</w:t>
      </w:r>
    </w:p>
    <w:p>
      <w:r>
        <w:rPr>
          <w:b/>
          <w:u w:val="single"/>
        </w:rPr>
        <w:t>65502</w:t>
      </w:r>
    </w:p>
    <w:p>
      <w:r>
        <w:t>Broke bitches on my tl...</w:t>
      </w:r>
    </w:p>
    <w:p>
      <w:r>
        <w:rPr>
          <w:b/>
          <w:u w:val="single"/>
        </w:rPr>
        <w:t>65503</w:t>
      </w:r>
    </w:p>
    <w:p>
      <w:r>
        <w:t>Broke bitches that talk shit those the ones that I stunt for &amp;#128526;</w:t>
      </w:r>
    </w:p>
    <w:p>
      <w:r>
        <w:rPr>
          <w:b/>
          <w:u w:val="single"/>
        </w:rPr>
        <w:t>65504</w:t>
      </w:r>
    </w:p>
    <w:p>
      <w:r>
        <w:t>Broke bitches that talk shit, now them the bitches I stunt for &amp;#9994;</w:t>
      </w:r>
    </w:p>
    <w:p>
      <w:r>
        <w:rPr>
          <w:b/>
          <w:u w:val="single"/>
        </w:rPr>
        <w:t>65505</w:t>
      </w:r>
    </w:p>
    <w:p>
      <w:r>
        <w:t>Broke hoes always wanna argue u ain't ate all day were u get that energy from &amp;#128514;&amp;#128514;</w:t>
      </w:r>
    </w:p>
    <w:p>
      <w:r>
        <w:rPr>
          <w:b/>
          <w:u w:val="single"/>
        </w:rPr>
        <w:t>65506</w:t>
      </w:r>
    </w:p>
    <w:p>
      <w:r>
        <w:t>Broke pussy boy Deion's record.</w:t>
      </w:r>
    </w:p>
    <w:p>
      <w:r>
        <w:rPr>
          <w:b/>
          <w:u w:val="single"/>
        </w:rPr>
        <w:t>65507</w:t>
      </w:r>
    </w:p>
    <w:p>
      <w:r>
        <w:t>Broner would still knock half u niccas out</w:t>
      </w:r>
    </w:p>
    <w:p>
      <w:r>
        <w:rPr>
          <w:b/>
          <w:u w:val="single"/>
        </w:rPr>
        <w:t>65508</w:t>
      </w:r>
    </w:p>
    <w:p>
      <w:r>
        <w:t>Brooo Chinese sounds goooood then a hoe rn but my momma making carne con chile so I guess I'm gucci with that &amp;#128527;&amp;#128076;</w:t>
      </w:r>
    </w:p>
    <w:p>
      <w:r>
        <w:rPr>
          <w:b/>
          <w:u w:val="single"/>
        </w:rPr>
        <w:t>65509</w:t>
      </w:r>
    </w:p>
    <w:p>
      <w:r>
        <w:t>Brooooooo that wingstop went sooooo clutch, I straight ran through that hoe!!</w:t>
      </w:r>
    </w:p>
    <w:p>
      <w:r>
        <w:rPr>
          <w:b/>
          <w:u w:val="single"/>
        </w:rPr>
        <w:t>65510</w:t>
      </w:r>
    </w:p>
    <w:p>
      <w:r>
        <w:t>Brown is a color so my eyes are colored</w:t>
      </w:r>
    </w:p>
    <w:p>
      <w:r>
        <w:rPr>
          <w:b/>
          <w:u w:val="single"/>
        </w:rPr>
        <w:t>65511</w:t>
      </w:r>
    </w:p>
    <w:p>
      <w:r>
        <w:t>Brownies brownies brownies</w:t>
      </w:r>
    </w:p>
    <w:p>
      <w:r>
        <w:rPr>
          <w:b/>
          <w:u w:val="single"/>
        </w:rPr>
        <w:t>65512</w:t>
      </w:r>
    </w:p>
    <w:p>
      <w:r>
        <w:t>Browns and redskins shouldn't be considered nfl teams</w:t>
      </w:r>
    </w:p>
    <w:p>
      <w:r>
        <w:rPr>
          <w:b/>
          <w:u w:val="single"/>
        </w:rPr>
        <w:t>65513</w:t>
      </w:r>
    </w:p>
    <w:p>
      <w:r>
        <w:t>Brrr hoe dichter bij het Sint gebeuren hoe racistischer de drek op twitter en het komt nagenoeg alleen van de proZwartePieten hoek. Engvolk</w:t>
      </w:r>
    </w:p>
    <w:p>
      <w:r>
        <w:rPr>
          <w:b/>
          <w:u w:val="single"/>
        </w:rPr>
        <w:t>65514</w:t>
      </w:r>
    </w:p>
    <w:p>
      <w:r>
        <w:t>Bruh I'm ready to get this four wheeler that bitch is fast asf</w:t>
      </w:r>
    </w:p>
    <w:p>
      <w:r>
        <w:rPr>
          <w:b/>
          <w:u w:val="single"/>
        </w:rPr>
        <w:t>65515</w:t>
      </w:r>
    </w:p>
    <w:p>
      <w:r>
        <w:t>Bruh RT @share_ps4: He def wanted to call L Rock a nigger in that last RT LMAOOOOOOOOOOOOOOOOOOOOOOOOOOOO</w:t>
      </w:r>
    </w:p>
    <w:p>
      <w:r>
        <w:rPr>
          <w:b/>
          <w:u w:val="single"/>
        </w:rPr>
        <w:t>65516</w:t>
      </w:r>
    </w:p>
    <w:p>
      <w:r>
        <w:t>Bruh bitches be wearing heels and club outfits to school and shit &amp;#128553;&amp;#128514;&amp;#128128;</w:t>
      </w:r>
    </w:p>
    <w:p>
      <w:r>
        <w:rPr>
          <w:b/>
          <w:u w:val="single"/>
        </w:rPr>
        <w:t>65517</w:t>
      </w:r>
    </w:p>
    <w:p>
      <w:r>
        <w:t>Bruh leave it to the coins coons</w:t>
      </w:r>
    </w:p>
    <w:p>
      <w:r>
        <w:rPr>
          <w:b/>
          <w:u w:val="single"/>
        </w:rPr>
        <w:t>65518</w:t>
      </w:r>
    </w:p>
    <w:p>
      <w:r>
        <w:t>Bruh this niggah always falls asleep ! &amp;#128530;&amp;#128529;</w:t>
      </w:r>
    </w:p>
    <w:p>
      <w:r>
        <w:rPr>
          <w:b/>
          <w:u w:val="single"/>
        </w:rPr>
        <w:t>65519</w:t>
      </w:r>
    </w:p>
    <w:p>
      <w:r>
        <w:t>Bruh went so hard on that bitch he deserves pimp of the year</w:t>
      </w:r>
    </w:p>
    <w:p>
      <w:r>
        <w:rPr>
          <w:b/>
          <w:u w:val="single"/>
        </w:rPr>
        <w:t>65520</w:t>
      </w:r>
    </w:p>
    <w:p>
      <w:r>
        <w:t>Bruh. Sasuke and Sakuras daughter gonna be a bad Uchiha bitch</w:t>
      </w:r>
    </w:p>
    <w:p>
      <w:r>
        <w:rPr>
          <w:b/>
          <w:u w:val="single"/>
        </w:rPr>
        <w:t>65521</w:t>
      </w:r>
    </w:p>
    <w:p>
      <w:r>
        <w:t>Bruh. pt. 2 jaxon1114 killed this hoe too last night while we was sleep. http://t.co/F1Choia21G</w:t>
      </w:r>
    </w:p>
    <w:p>
      <w:r>
        <w:rPr>
          <w:b/>
          <w:u w:val="single"/>
        </w:rPr>
        <w:t>65522</w:t>
      </w:r>
    </w:p>
    <w:p>
      <w:r>
        <w:t>Bruh... @theofficialeg10 soo trash....</w:t>
      </w:r>
    </w:p>
    <w:p>
      <w:r>
        <w:rPr>
          <w:b/>
          <w:u w:val="single"/>
        </w:rPr>
        <w:t>65523</w:t>
      </w:r>
    </w:p>
    <w:p>
      <w:r>
        <w:t>Bruhhhh hoes ass laws had to fuck up the fun &amp;#128532;&amp;#128532;</w:t>
      </w:r>
    </w:p>
    <w:p>
      <w:r>
        <w:rPr>
          <w:b/>
          <w:u w:val="single"/>
        </w:rPr>
        <w:t>65524</w:t>
      </w:r>
    </w:p>
    <w:p>
      <w:r>
        <w:t>Bruised ankle is a bitch</w:t>
      </w:r>
    </w:p>
    <w:p>
      <w:r>
        <w:rPr>
          <w:b/>
          <w:u w:val="single"/>
        </w:rPr>
        <w:t>65525</w:t>
      </w:r>
    </w:p>
    <w:p>
      <w:r>
        <w:t>Brutus looking girl getting off the elevator as I'm walking into a different one... No bitch u can't come in, u can't u can't come in.</w:t>
      </w:r>
    </w:p>
    <w:p>
      <w:r>
        <w:rPr>
          <w:b/>
          <w:u w:val="single"/>
        </w:rPr>
        <w:t>65526</w:t>
      </w:r>
    </w:p>
    <w:p>
      <w:r>
        <w:t>Bryant must think he's so cute going out w his stupid ass friends and leaving me here but watch when he gets back &amp;#128074;&amp;#128165;&amp;#128074;&amp;#128162;&amp;#128074;&amp;#10024; lil bitch</w:t>
      </w:r>
    </w:p>
    <w:p>
      <w:r>
        <w:rPr>
          <w:b/>
          <w:u w:val="single"/>
        </w:rPr>
        <w:t>65527</w:t>
      </w:r>
    </w:p>
    <w:p>
      <w:r>
        <w:t>Bsd bitch make it clap</w:t>
      </w:r>
    </w:p>
    <w:p>
      <w:r>
        <w:rPr>
          <w:b/>
          <w:u w:val="single"/>
        </w:rPr>
        <w:t>65528</w:t>
      </w:r>
    </w:p>
    <w:p>
      <w:r>
        <w:t>Bt bitches &amp;amp;&amp;amp; niggahs always had there hand out</w:t>
      </w:r>
    </w:p>
    <w:p>
      <w:r>
        <w:rPr>
          <w:b/>
          <w:u w:val="single"/>
        </w:rPr>
        <w:t>65529</w:t>
      </w:r>
    </w:p>
    <w:p>
      <w:r>
        <w:t>Bt dubz, ur best pals bitch about u to me quite often... #stoplivingafuckinglie #hatredisincreasing</w:t>
      </w:r>
    </w:p>
    <w:p>
      <w:r>
        <w:rPr>
          <w:b/>
          <w:u w:val="single"/>
        </w:rPr>
        <w:t>65530</w:t>
      </w:r>
    </w:p>
    <w:p>
      <w:r>
        <w:t>Buddy a fruit &amp;#8220;@Deion_MVO: @Vonteeeeee Brandon said you a dirty ass coon&amp;#8221;</w:t>
      </w:r>
    </w:p>
    <w:p>
      <w:r>
        <w:rPr>
          <w:b/>
          <w:u w:val="single"/>
        </w:rPr>
        <w:t>65531</w:t>
      </w:r>
    </w:p>
    <w:p>
      <w:r>
        <w:t>Buddy drug the whole train lmao good ... extra ass hoes</w:t>
      </w:r>
    </w:p>
    <w:p>
      <w:r>
        <w:rPr>
          <w:b/>
          <w:u w:val="single"/>
        </w:rPr>
        <w:t>65532</w:t>
      </w:r>
    </w:p>
    <w:p>
      <w:r>
        <w:t>Buddy slapped his rent stress out on that messy bitch. What I done told u hoes bout New York niggas &amp;amp; they temper? #TrainVideo</w:t>
      </w:r>
    </w:p>
    <w:p>
      <w:r>
        <w:rPr>
          <w:b/>
          <w:u w:val="single"/>
        </w:rPr>
        <w:t>65533</w:t>
      </w:r>
    </w:p>
    <w:p>
      <w:r>
        <w:t>Build a bear &amp;lt;&amp;lt;&amp;lt;&amp;lt; build a bitch</w:t>
      </w:r>
    </w:p>
    <w:p>
      <w:r>
        <w:rPr>
          <w:b/>
          <w:u w:val="single"/>
        </w:rPr>
        <w:t>65534</w:t>
      </w:r>
    </w:p>
    <w:p>
      <w:r>
        <w:t>Bull color schemes?</w:t>
        <w:br/>
        <w:br/>
        <w:t>DULL, you stupid bitch. DUKE WEARS BOLD PASTEL COLORS.</w:t>
        <w:br/>
        <w:br/>
        <w:t>Bull makes no sense.</w:t>
      </w:r>
    </w:p>
    <w:p>
      <w:r>
        <w:rPr>
          <w:b/>
          <w:u w:val="single"/>
        </w:rPr>
        <w:t>65535</w:t>
      </w:r>
    </w:p>
    <w:p>
      <w:r>
        <w:t>Bullets stick to a nigguh damn liver</w:t>
      </w:r>
    </w:p>
    <w:p>
      <w:r>
        <w:rPr>
          <w:b/>
          <w:u w:val="single"/>
        </w:rPr>
        <w:t>65536</w:t>
      </w:r>
    </w:p>
    <w:p>
      <w:r>
        <w:t>Bullets through a nigguh tru jeans</w:t>
      </w:r>
    </w:p>
    <w:p>
      <w:r>
        <w:rPr>
          <w:b/>
          <w:u w:val="single"/>
        </w:rPr>
        <w:t>65537</w:t>
      </w:r>
    </w:p>
    <w:p>
      <w:r>
        <w:t>Bullying laws are for pussies.</w:t>
      </w:r>
    </w:p>
    <w:p>
      <w:r>
        <w:rPr>
          <w:b/>
          <w:u w:val="single"/>
        </w:rPr>
        <w:t>65538</w:t>
      </w:r>
    </w:p>
    <w:p>
      <w:r>
        <w:t>Bum ass hoe</w:t>
      </w:r>
    </w:p>
    <w:p>
      <w:r>
        <w:rPr>
          <w:b/>
          <w:u w:val="single"/>
        </w:rPr>
        <w:t>65539</w:t>
      </w:r>
    </w:p>
    <w:p>
      <w:r>
        <w:t>Bum bitch won't even my type</w:t>
      </w:r>
    </w:p>
    <w:p>
      <w:r>
        <w:rPr>
          <w:b/>
          <w:u w:val="single"/>
        </w:rPr>
        <w:t>65540</w:t>
      </w:r>
    </w:p>
    <w:p>
      <w:r>
        <w:t>Bumoose ducking those insults like a scared white pussy</w:t>
      </w:r>
    </w:p>
    <w:p>
      <w:r>
        <w:rPr>
          <w:b/>
          <w:u w:val="single"/>
        </w:rPr>
        <w:t>65541</w:t>
      </w:r>
    </w:p>
    <w:p>
      <w:r>
        <w:t>Bumped into a bitch that filed for sexual harassment at work against a co-worker...I aint been so shook in my life</w:t>
      </w:r>
    </w:p>
    <w:p>
      <w:r>
        <w:rPr>
          <w:b/>
          <w:u w:val="single"/>
        </w:rPr>
        <w:t>65542</w:t>
      </w:r>
    </w:p>
    <w:p>
      <w:r>
        <w:t>Bumpin that nigga nigga Rick Ross B.M.F this hoe going harrrrd highh outside enjoying this weather</w:t>
      </w:r>
    </w:p>
    <w:p>
      <w:r>
        <w:rPr>
          <w:b/>
          <w:u w:val="single"/>
        </w:rPr>
        <w:t>65543</w:t>
      </w:r>
    </w:p>
    <w:p>
      <w:r>
        <w:t>Bunch of hurt niggas &amp;amp; bitches on my IG timeline tonight.. Muhfuckas lame as hell b</w:t>
      </w:r>
    </w:p>
    <w:p>
      <w:r>
        <w:rPr>
          <w:b/>
          <w:u w:val="single"/>
        </w:rPr>
        <w:t>65544</w:t>
      </w:r>
    </w:p>
    <w:p>
      <w:r>
        <w:t>Burn bitch http://t.co/63FmrF0g5j</w:t>
      </w:r>
    </w:p>
    <w:p>
      <w:r>
        <w:rPr>
          <w:b/>
          <w:u w:val="single"/>
        </w:rPr>
        <w:t>65545</w:t>
      </w:r>
    </w:p>
    <w:p>
      <w:r>
        <w:t>Burnating all Yankees and their thatch roof cottages!!!!!! #Astros http://t.co/j3dZiwBDt0</w:t>
      </w:r>
    </w:p>
    <w:p>
      <w:r>
        <w:rPr>
          <w:b/>
          <w:u w:val="single"/>
        </w:rPr>
        <w:t>65546</w:t>
      </w:r>
    </w:p>
    <w:p>
      <w:r>
        <w:t>Burritos are trash</w:t>
      </w:r>
    </w:p>
    <w:p>
      <w:r>
        <w:rPr>
          <w:b/>
          <w:u w:val="single"/>
        </w:rPr>
        <w:t>65547</w:t>
      </w:r>
    </w:p>
    <w:p>
      <w:r>
        <w:t>Bussin bitches with my Gwale' Gwalas</w:t>
      </w:r>
    </w:p>
    <w:p>
      <w:r>
        <w:rPr>
          <w:b/>
          <w:u w:val="single"/>
        </w:rPr>
        <w:t>65548</w:t>
      </w:r>
    </w:p>
    <w:p>
      <w:r>
        <w:t>Bussy RT @MrTriskaideka: Is that avi pussy poppin on a handstand??</w:t>
      </w:r>
    </w:p>
    <w:p>
      <w:r>
        <w:rPr>
          <w:b/>
          <w:u w:val="single"/>
        </w:rPr>
        <w:t>65549</w:t>
      </w:r>
    </w:p>
    <w:p>
      <w:r>
        <w:t>Bust a nicca head,smack a ho,shoot the club up! &amp;#128514; &amp;#128266;&amp;#128266;&amp;#128131;&amp;#128131;&amp;#128131;</w:t>
      </w:r>
    </w:p>
    <w:p>
      <w:r>
        <w:rPr>
          <w:b/>
          <w:u w:val="single"/>
        </w:rPr>
        <w:t>65550</w:t>
      </w:r>
    </w:p>
    <w:p>
      <w:r>
        <w:t>Bust a nicca head,smack a hoe and shoot the club up! &amp;#128514;RT @Yes_Yes117: @DaRealQuitaM @VonshayeB So what we doing??</w:t>
      </w:r>
    </w:p>
    <w:p>
      <w:r>
        <w:rPr>
          <w:b/>
          <w:u w:val="single"/>
        </w:rPr>
        <w:t>65551</w:t>
      </w:r>
    </w:p>
    <w:p>
      <w:r>
        <w:t>Bust in dat bitch face I don't want sons! -- @Icewear_Vezzo</w:t>
      </w:r>
    </w:p>
    <w:p>
      <w:r>
        <w:rPr>
          <w:b/>
          <w:u w:val="single"/>
        </w:rPr>
        <w:t>65552</w:t>
      </w:r>
    </w:p>
    <w:p>
      <w:r>
        <w:t>Busted my lip playing ball so now I can't enjoy pussy and this delicious MANGO</w:t>
      </w:r>
    </w:p>
    <w:p>
      <w:r>
        <w:rPr>
          <w:b/>
          <w:u w:val="single"/>
        </w:rPr>
        <w:t>65553</w:t>
      </w:r>
    </w:p>
    <w:p>
      <w:r>
        <w:t>But Carl is a bitch &amp;#128526;</w:t>
      </w:r>
    </w:p>
    <w:p>
      <w:r>
        <w:rPr>
          <w:b/>
          <w:u w:val="single"/>
        </w:rPr>
        <w:t>65554</w:t>
      </w:r>
    </w:p>
    <w:p>
      <w:r>
        <w:t>But I callin out da race card. Ain't no colored podcasts out dare</w:t>
      </w:r>
    </w:p>
    <w:p>
      <w:r>
        <w:rPr>
          <w:b/>
          <w:u w:val="single"/>
        </w:rPr>
        <w:t>65555</w:t>
      </w:r>
    </w:p>
    <w:p>
      <w:r>
        <w:t>But I can't buy tomorrow. That's why I go hard hoe.</w:t>
      </w:r>
    </w:p>
    <w:p>
      <w:r>
        <w:rPr>
          <w:b/>
          <w:u w:val="single"/>
        </w:rPr>
        <w:t>65556</w:t>
      </w:r>
    </w:p>
    <w:p>
      <w:r>
        <w:t>But I can't get her to smoke unless I bitch about it. The struggles of having a girl who doesn't... In actuality it's a great thing.</w:t>
      </w:r>
    </w:p>
    <w:p>
      <w:r>
        <w:rPr>
          <w:b/>
          <w:u w:val="single"/>
        </w:rPr>
        <w:t>65557</w:t>
      </w:r>
    </w:p>
    <w:p>
      <w:r>
        <w:t>But I have the hoes &amp;#128542; http://t.co/XmFcV9rmV5</w:t>
      </w:r>
    </w:p>
    <w:p>
      <w:r>
        <w:rPr>
          <w:b/>
          <w:u w:val="single"/>
        </w:rPr>
        <w:t>65558</w:t>
      </w:r>
    </w:p>
    <w:p>
      <w:r>
        <w:t>But I'm calling this bitch yeah ok after you called me I return calls especially if it ain't my girl&amp;#8230; http://t.co/6sSxOpuHge</w:t>
      </w:r>
    </w:p>
    <w:p>
      <w:r>
        <w:rPr>
          <w:b/>
          <w:u w:val="single"/>
        </w:rPr>
        <w:t>65559</w:t>
      </w:r>
    </w:p>
    <w:p>
      <w:r>
        <w:t>But atleast they let me know...ur a faggot if u keep those type of twitter secrets</w:t>
      </w:r>
    </w:p>
    <w:p>
      <w:r>
        <w:rPr>
          <w:b/>
          <w:u w:val="single"/>
        </w:rPr>
        <w:t>65560</w:t>
      </w:r>
    </w:p>
    <w:p>
      <w:r>
        <w:t>But bitch you gon shave or wax that pussy before I bless it, Foh.</w:t>
      </w:r>
    </w:p>
    <w:p>
      <w:r>
        <w:rPr>
          <w:b/>
          <w:u w:val="single"/>
        </w:rPr>
        <w:t>65561</w:t>
      </w:r>
    </w:p>
    <w:p>
      <w:r>
        <w:t>But bitches are crazy, I'd be in jail for sure</w:t>
      </w:r>
    </w:p>
    <w:p>
      <w:r>
        <w:rPr>
          <w:b/>
          <w:u w:val="single"/>
        </w:rPr>
        <w:t>65562</w:t>
      </w:r>
    </w:p>
    <w:p>
      <w:r>
        <w:t>But bitches be mad than a Mf when they don't know what I'm doing &amp;amp; how I getting it &amp;#128175;</w:t>
      </w:r>
    </w:p>
    <w:p>
      <w:r>
        <w:rPr>
          <w:b/>
          <w:u w:val="single"/>
        </w:rPr>
        <w:t>65563</w:t>
      </w:r>
    </w:p>
    <w:p>
      <w:r>
        <w:t>But if you knew , bitch you'll do better &amp;#128074;</w:t>
      </w:r>
    </w:p>
    <w:p>
      <w:r>
        <w:rPr>
          <w:b/>
          <w:u w:val="single"/>
        </w:rPr>
        <w:t>65564</w:t>
      </w:r>
    </w:p>
    <w:p>
      <w:r>
        <w:t>But no one calls him a pussy for his injuries</w:t>
      </w:r>
    </w:p>
    <w:p>
      <w:r>
        <w:rPr>
          <w:b/>
          <w:u w:val="single"/>
        </w:rPr>
        <w:t>65565</w:t>
      </w:r>
    </w:p>
    <w:p>
      <w:r>
        <w:t>But not prettier than Amber's. RT @YumiYoko: Her pussy is pretty</w:t>
      </w:r>
    </w:p>
    <w:p>
      <w:r>
        <w:rPr>
          <w:b/>
          <w:u w:val="single"/>
        </w:rPr>
        <w:t>65566</w:t>
      </w:r>
    </w:p>
    <w:p>
      <w:r>
        <w:t>But rich is a light skin coon. So it's expected.</w:t>
      </w:r>
    </w:p>
    <w:p>
      <w:r>
        <w:rPr>
          <w:b/>
          <w:u w:val="single"/>
        </w:rPr>
        <w:t>65567</w:t>
      </w:r>
    </w:p>
    <w:p>
      <w:r>
        <w:t>But she a bad bad bitch make you late for it.</w:t>
      </w:r>
    </w:p>
    <w:p>
      <w:r>
        <w:rPr>
          <w:b/>
          <w:u w:val="single"/>
        </w:rPr>
        <w:t>65568</w:t>
      </w:r>
    </w:p>
    <w:p>
      <w:r>
        <w:t>But she can shade the shit out a bitch RT @axolROSE: #YourWifeCantRead</w:t>
      </w:r>
    </w:p>
    <w:p>
      <w:r>
        <w:rPr>
          <w:b/>
          <w:u w:val="single"/>
        </w:rPr>
        <w:t>65569</w:t>
      </w:r>
    </w:p>
    <w:p>
      <w:r>
        <w:t>But she is a hoe.? &amp;#8212; idk about that http://t.co/eccFBqzlKZ</w:t>
      </w:r>
    </w:p>
    <w:p>
      <w:r>
        <w:rPr>
          <w:b/>
          <w:u w:val="single"/>
        </w:rPr>
        <w:t>65570</w:t>
      </w:r>
    </w:p>
    <w:p>
      <w:r>
        <w:t>But staying up gon be a bitch.</w:t>
      </w:r>
    </w:p>
    <w:p>
      <w:r>
        <w:rPr>
          <w:b/>
          <w:u w:val="single"/>
        </w:rPr>
        <w:t>65571</w:t>
      </w:r>
    </w:p>
    <w:p>
      <w:r>
        <w:t>But they only talk on twitter bc pussies in real life</w:t>
      </w:r>
    </w:p>
    <w:p>
      <w:r>
        <w:rPr>
          <w:b/>
          <w:u w:val="single"/>
        </w:rPr>
        <w:t>65572</w:t>
      </w:r>
    </w:p>
    <w:p>
      <w:r>
        <w:t>But this emotional shit is absolutely for the birds.....</w:t>
      </w:r>
    </w:p>
    <w:p>
      <w:r>
        <w:rPr>
          <w:b/>
          <w:u w:val="single"/>
        </w:rPr>
        <w:t>65573</w:t>
      </w:r>
    </w:p>
    <w:p>
      <w:r>
        <w:t>But who is me &amp;#128129;to TALK &amp;#128266; about the next bitch flexing &amp;#128170; when&amp;#9757;&amp;#65039; I done don it before &amp;#128588;&amp;#128077;&amp;#128591;</w:t>
      </w:r>
    </w:p>
    <w:p>
      <w:r>
        <w:rPr>
          <w:b/>
          <w:u w:val="single"/>
        </w:rPr>
        <w:t>65574</w:t>
      </w:r>
    </w:p>
    <w:p>
      <w:r>
        <w:t>But why did this bitch just follow me...don't even like u @_graceexo</w:t>
      </w:r>
    </w:p>
    <w:p>
      <w:r>
        <w:rPr>
          <w:b/>
          <w:u w:val="single"/>
        </w:rPr>
        <w:t>65575</w:t>
      </w:r>
    </w:p>
    <w:p>
      <w:r>
        <w:t>But why does my school always have prom on Friday the 13th like this isn't some Freddy Vs Jason shit Even tho some bitches gonna look it &amp;#128554;</w:t>
      </w:r>
    </w:p>
    <w:p>
      <w:r>
        <w:rPr>
          <w:b/>
          <w:u w:val="single"/>
        </w:rPr>
        <w:t>65576</w:t>
      </w:r>
    </w:p>
    <w:p>
      <w:r>
        <w:t>But yall niggas wanna call these women hoes when they leave you for a nigga that appreciates her. Fuck you lil niggas.</w:t>
      </w:r>
    </w:p>
    <w:p>
      <w:r>
        <w:rPr>
          <w:b/>
          <w:u w:val="single"/>
        </w:rPr>
        <w:t>65577</w:t>
      </w:r>
    </w:p>
    <w:p>
      <w:r>
        <w:t>But you bird ass niggas out here getting your feathers ruffled just shook. And ain't no such thing as a half way crook.</w:t>
      </w:r>
    </w:p>
    <w:p>
      <w:r>
        <w:rPr>
          <w:b/>
          <w:u w:val="single"/>
        </w:rPr>
        <w:t>65578</w:t>
      </w:r>
    </w:p>
    <w:p>
      <w:r>
        <w:t>But you can't tell a broke bitch nothin &amp;#128514;&amp;#128514;&amp;#128514; &amp;#128056;&amp;#9749;&amp;#65039;</w:t>
      </w:r>
    </w:p>
    <w:p>
      <w:r>
        <w:rPr>
          <w:b/>
          <w:u w:val="single"/>
        </w:rPr>
        <w:t>65579</w:t>
      </w:r>
    </w:p>
    <w:p>
      <w:r>
        <w:t>But you love me, you don't wanna be with nobody else, blah blah.. Bullshit fa the birds..</w:t>
      </w:r>
    </w:p>
    <w:p>
      <w:r>
        <w:rPr>
          <w:b/>
          <w:u w:val="single"/>
        </w:rPr>
        <w:t>65580</w:t>
      </w:r>
    </w:p>
    <w:p>
      <w:r>
        <w:t>But you.. Nvm @BJayBlast: I don't see why men disrespect women by calling them offensive names like "bitch", "hoe", "slut", or "female". Smh</w:t>
      </w:r>
    </w:p>
    <w:p>
      <w:r>
        <w:rPr>
          <w:b/>
          <w:u w:val="single"/>
        </w:rPr>
        <w:t>65581</w:t>
      </w:r>
    </w:p>
    <w:p>
      <w:r>
        <w:t>Butler Unchained Review http://t.co/HXyYUjmOrm Short version, whitey sucks and a potentially positive film is simply anti-white agitprop.</w:t>
      </w:r>
    </w:p>
    <w:p>
      <w:r>
        <w:rPr>
          <w:b/>
          <w:u w:val="single"/>
        </w:rPr>
        <w:t>65582</w:t>
      </w:r>
    </w:p>
    <w:p>
      <w:r>
        <w:t>Butters get all the hoes</w:t>
      </w:r>
    </w:p>
    <w:p>
      <w:r>
        <w:rPr>
          <w:b/>
          <w:u w:val="single"/>
        </w:rPr>
        <w:t>65583</w:t>
      </w:r>
    </w:p>
    <w:p>
      <w:r>
        <w:t>Bye bitch.</w:t>
      </w:r>
    </w:p>
    <w:p>
      <w:r>
        <w:rPr>
          <w:b/>
          <w:u w:val="single"/>
        </w:rPr>
        <w:t>65584</w:t>
      </w:r>
    </w:p>
    <w:p>
      <w:r>
        <w:t>Bye, Bye Charlie Strong.</w:t>
      </w:r>
    </w:p>
    <w:p>
      <w:r>
        <w:rPr>
          <w:b/>
          <w:u w:val="single"/>
        </w:rPr>
        <w:t>65585</w:t>
      </w:r>
    </w:p>
    <w:p>
      <w:r>
        <w:t>Bytch was an infant... &amp;#171;@Mr_JSmart24 How the hell this bitch 18 talking bout how much she remember bout Pac before he died!?!&amp;#187;</w:t>
      </w:r>
    </w:p>
    <w:p>
      <w:r>
        <w:rPr>
          <w:b/>
          <w:u w:val="single"/>
        </w:rPr>
        <w:t>65586</w:t>
      </w:r>
    </w:p>
    <w:p>
      <w:r>
        <w:t>CAIR Publishes a Hit List for Jihadis http://t.co/hvVfXypmHm via @RealJTP If you are a red blooded #American you may be on the list..</w:t>
      </w:r>
    </w:p>
    <w:p>
      <w:r>
        <w:rPr>
          <w:b/>
          <w:u w:val="single"/>
        </w:rPr>
        <w:t>65587</w:t>
      </w:r>
    </w:p>
    <w:p>
      <w:r>
        <w:t>CEBROS and corporate hoes</w:t>
      </w:r>
    </w:p>
    <w:p>
      <w:r>
        <w:rPr>
          <w:b/>
          <w:u w:val="single"/>
        </w:rPr>
        <w:t>65588</w:t>
      </w:r>
    </w:p>
    <w:p>
      <w:r>
        <w:t>CLEARY diz princess iz a bad bitch. http://t.co/jV1SA1b2xw</w:t>
      </w:r>
    </w:p>
    <w:p>
      <w:r>
        <w:rPr>
          <w:b/>
          <w:u w:val="single"/>
        </w:rPr>
        <w:t>65589</w:t>
      </w:r>
    </w:p>
    <w:p>
      <w:r>
        <w:t>CNT nobody be mad at who he choose to be with I can't be mad at no bitch its the nigga so hay</w:t>
      </w:r>
    </w:p>
    <w:p>
      <w:r>
        <w:rPr>
          <w:b/>
          <w:u w:val="single"/>
        </w:rPr>
        <w:t>65590</w:t>
      </w:r>
    </w:p>
    <w:p>
      <w:r>
        <w:t>COME TO TND!!!! Atrocities starts at 7, followed by Lost Cause, Auramea, Night Verses, and NORMA JEAN! Let's fill this bitch.</w:t>
      </w:r>
    </w:p>
    <w:p>
      <w:r>
        <w:rPr>
          <w:b/>
          <w:u w:val="single"/>
        </w:rPr>
        <w:t>65591</w:t>
      </w:r>
    </w:p>
    <w:p>
      <w:r>
        <w:t>Caleb needs to stop being a little bitch.</w:t>
      </w:r>
    </w:p>
    <w:p>
      <w:r>
        <w:rPr>
          <w:b/>
          <w:u w:val="single"/>
        </w:rPr>
        <w:t>65592</w:t>
      </w:r>
    </w:p>
    <w:p>
      <w:r>
        <w:t>Caleb's a dick and Hanna's a bitch I hate them both now &amp;#128554;&amp;#128545;&amp;#128545;&amp;#128545;</w:t>
      </w:r>
    </w:p>
    <w:p>
      <w:r>
        <w:rPr>
          <w:b/>
          <w:u w:val="single"/>
        </w:rPr>
        <w:t>65593</w:t>
      </w:r>
    </w:p>
    <w:p>
      <w:r>
        <w:t>California has gangs because California is trash.</w:t>
      </w:r>
    </w:p>
    <w:p>
      <w:r>
        <w:rPr>
          <w:b/>
          <w:u w:val="single"/>
        </w:rPr>
        <w:t>65594</w:t>
      </w:r>
    </w:p>
    <w:p>
      <w:r>
        <w:t>California is home to skater trash.</w:t>
      </w:r>
    </w:p>
    <w:p>
      <w:r>
        <w:rPr>
          <w:b/>
          <w:u w:val="single"/>
        </w:rPr>
        <w:t>65595</w:t>
      </w:r>
    </w:p>
    <w:p>
      <w:r>
        <w:t>Call a hoe a hoe, and a rat a rat</w:t>
      </w:r>
    </w:p>
    <w:p>
      <w:r>
        <w:rPr>
          <w:b/>
          <w:u w:val="single"/>
        </w:rPr>
        <w:t>65596</w:t>
      </w:r>
    </w:p>
    <w:p>
      <w:r>
        <w:t>Call a negro</w:t>
      </w:r>
    </w:p>
    <w:p>
      <w:r>
        <w:rPr>
          <w:b/>
          <w:u w:val="single"/>
        </w:rPr>
        <w:t>65597</w:t>
      </w:r>
    </w:p>
    <w:p>
      <w:r>
        <w:t>Call dat bitch... http://t.co/p50wtGrz8a</w:t>
      </w:r>
    </w:p>
    <w:p>
      <w:r>
        <w:rPr>
          <w:b/>
          <w:u w:val="single"/>
        </w:rPr>
        <w:t>65598</w:t>
      </w:r>
    </w:p>
    <w:p>
      <w:r>
        <w:t>Call me a dumb bitch but ion even know wtf "Ebola" is &amp;#9995;&amp;#128514;</w:t>
      </w:r>
    </w:p>
    <w:p>
      <w:r>
        <w:rPr>
          <w:b/>
          <w:u w:val="single"/>
        </w:rPr>
        <w:t>65599</w:t>
      </w:r>
    </w:p>
    <w:p>
      <w:r>
        <w:t>Call me a fag but I love when people turn their heads or look out of their cars when I drive by cause they head me slumpin. Bitches love it</w:t>
      </w:r>
    </w:p>
    <w:p>
      <w:r>
        <w:rPr>
          <w:b/>
          <w:u w:val="single"/>
        </w:rPr>
        <w:t>65600</w:t>
      </w:r>
    </w:p>
    <w:p>
      <w:r>
        <w:t>Call me ghetto if you want but I'm walking to and from class with my bonnet on my hair.</w:t>
      </w:r>
    </w:p>
    <w:p>
      <w:r>
        <w:rPr>
          <w:b/>
          <w:u w:val="single"/>
        </w:rPr>
        <w:t>65601</w:t>
      </w:r>
    </w:p>
    <w:p>
      <w:r>
        <w:t>Call of duty out this bitch</w:t>
      </w:r>
    </w:p>
    <w:p>
      <w:r>
        <w:rPr>
          <w:b/>
          <w:u w:val="single"/>
        </w:rPr>
        <w:t>65602</w:t>
      </w:r>
    </w:p>
    <w:p>
      <w:r>
        <w:t>Call when you grow up. If you live that long. Sorry for parents with such poor skills they got you .@Fuck_slums: @veritaz old bitch"</w:t>
      </w:r>
    </w:p>
    <w:p>
      <w:r>
        <w:rPr>
          <w:b/>
          <w:u w:val="single"/>
        </w:rPr>
        <w:t>65603</w:t>
      </w:r>
    </w:p>
    <w:p>
      <w:r>
        <w:t>Called Eddie a hoe.... By mistake doe. Lol</w:t>
      </w:r>
    </w:p>
    <w:p>
      <w:r>
        <w:rPr>
          <w:b/>
          <w:u w:val="single"/>
        </w:rPr>
        <w:t>65604</w:t>
      </w:r>
    </w:p>
    <w:p>
      <w:r>
        <w:t>Calling it am early night heartache is a bitch #broken</w:t>
      </w:r>
    </w:p>
    <w:p>
      <w:r>
        <w:rPr>
          <w:b/>
          <w:u w:val="single"/>
        </w:rPr>
        <w:t>65605</w:t>
      </w:r>
    </w:p>
    <w:p>
      <w:r>
        <w:t>Calling out teabaggers, conservatives on their BS: http://t.co/l8Qx8RMjrG via @YouTube</w:t>
      </w:r>
    </w:p>
    <w:p>
      <w:r>
        <w:rPr>
          <w:b/>
          <w:u w:val="single"/>
        </w:rPr>
        <w:t>65606</w:t>
      </w:r>
    </w:p>
    <w:p>
      <w:r>
        <w:t xml:space="preserve">Calling these nasty hoes out! </w:t>
        <w:br/>
        <w:t>Mrs. Wells is too real&amp;#128514;&amp;#128514;&amp;#128514; http://t.co/D4EnQkDswR</w:t>
      </w:r>
    </w:p>
    <w:p>
      <w:r>
        <w:rPr>
          <w:b/>
          <w:u w:val="single"/>
        </w:rPr>
        <w:t>65607</w:t>
      </w:r>
    </w:p>
    <w:p>
      <w:r>
        <w:t>Cam Newton is Such a little girl like grow up and quit actin like a bitch</w:t>
      </w:r>
    </w:p>
    <w:p>
      <w:r>
        <w:rPr>
          <w:b/>
          <w:u w:val="single"/>
        </w:rPr>
        <w:t>65608</w:t>
      </w:r>
    </w:p>
    <w:p>
      <w:r>
        <w:t>Cam Newton is such a pussy he needs to grow up and learn he isn't a hotshot any more</w:t>
      </w:r>
    </w:p>
    <w:p>
      <w:r>
        <w:rPr>
          <w:b/>
          <w:u w:val="single"/>
        </w:rPr>
        <w:t>65609</w:t>
      </w:r>
    </w:p>
    <w:p>
      <w:r>
        <w:t>Came home and found my cat sleeping on my pillow ;c I love that niggah.</w:t>
      </w:r>
    </w:p>
    <w:p>
      <w:r>
        <w:rPr>
          <w:b/>
          <w:u w:val="single"/>
        </w:rPr>
        <w:t>65610</w:t>
      </w:r>
    </w:p>
    <w:p>
      <w:r>
        <w:t>Camo day! Catch me at school huntin' for basic bitches http://t.co/NPiq0jS5uz</w:t>
      </w:r>
    </w:p>
    <w:p>
      <w:r>
        <w:rPr>
          <w:b/>
          <w:u w:val="single"/>
        </w:rPr>
        <w:t>65611</w:t>
      </w:r>
    </w:p>
    <w:p>
      <w:r>
        <w:t>Can #faggots of #HoneyBooBoo imagine this #internet world was created to trap them and feed them to #Allah like gazelles? #IT #StephenKing</w:t>
      </w:r>
    </w:p>
    <w:p>
      <w:r>
        <w:rPr>
          <w:b/>
          <w:u w:val="single"/>
        </w:rPr>
        <w:t>65612</w:t>
      </w:r>
    </w:p>
    <w:p>
      <w:r>
        <w:t>Can Charlie Crist pull one over on Rick Scott? Well he did pull one over on #floridaprimary dems tonite. #TPOT #Election2014</w:t>
      </w:r>
    </w:p>
    <w:p>
      <w:r>
        <w:rPr>
          <w:b/>
          <w:u w:val="single"/>
        </w:rPr>
        <w:t>65613</w:t>
      </w:r>
    </w:p>
    <w:p>
      <w:r>
        <w:t>Can Dick Sherman get caught doing blow of a tranny hooker some time soon please? Preferably Pete Carroll</w:t>
      </w:r>
    </w:p>
    <w:p>
      <w:r>
        <w:rPr>
          <w:b/>
          <w:u w:val="single"/>
        </w:rPr>
        <w:t>65614</w:t>
      </w:r>
    </w:p>
    <w:p>
      <w:r>
        <w:t>Can I bring another bitch can we have a threesome or nahhh</w:t>
      </w:r>
    </w:p>
    <w:p>
      <w:r>
        <w:rPr>
          <w:b/>
          <w:u w:val="single"/>
        </w:rPr>
        <w:t>65615</w:t>
      </w:r>
    </w:p>
    <w:p>
      <w:r>
        <w:t>Can I bring another bitch or nah</w:t>
      </w:r>
    </w:p>
    <w:p>
      <w:r>
        <w:rPr>
          <w:b/>
          <w:u w:val="single"/>
        </w:rPr>
        <w:t>65616</w:t>
      </w:r>
    </w:p>
    <w:p>
      <w:r>
        <w:t>Can I bring another bitch or nah?</w:t>
      </w:r>
    </w:p>
    <w:p>
      <w:r>
        <w:rPr>
          <w:b/>
          <w:u w:val="single"/>
        </w:rPr>
        <w:t>65617</w:t>
      </w:r>
    </w:p>
    <w:p>
      <w:r>
        <w:t>Can I double stuff your Oreo?</w:t>
      </w:r>
    </w:p>
    <w:p>
      <w:r>
        <w:rPr>
          <w:b/>
          <w:u w:val="single"/>
        </w:rPr>
        <w:t>65618</w:t>
      </w:r>
    </w:p>
    <w:p>
      <w:r>
        <w:t>Can I get some good neck out dis hoe?</w:t>
      </w:r>
    </w:p>
    <w:p>
      <w:r>
        <w:rPr>
          <w:b/>
          <w:u w:val="single"/>
        </w:rPr>
        <w:t>65619</w:t>
      </w:r>
    </w:p>
    <w:p>
      <w:r>
        <w:t>Can I have a bad bitch without no flaws?</w:t>
        <w:br/>
        <w:t>Come to meet me without no drawers?</w:t>
      </w:r>
    </w:p>
    <w:p>
      <w:r>
        <w:rPr>
          <w:b/>
          <w:u w:val="single"/>
        </w:rPr>
        <w:t>65620</w:t>
      </w:r>
    </w:p>
    <w:p>
      <w:r>
        <w:t>Can I have a bad bitch without no flawwssss</w:t>
      </w:r>
    </w:p>
    <w:p>
      <w:r>
        <w:rPr>
          <w:b/>
          <w:u w:val="single"/>
        </w:rPr>
        <w:t>65621</w:t>
      </w:r>
    </w:p>
    <w:p>
      <w:r>
        <w:t>Can I pay you to stop being a Lil bitch? Gah damn shut the fuck up!</w:t>
      </w:r>
    </w:p>
    <w:p>
      <w:r>
        <w:rPr>
          <w:b/>
          <w:u w:val="single"/>
        </w:rPr>
        <w:t>65622</w:t>
      </w:r>
    </w:p>
    <w:p>
      <w:r>
        <w:t>Can I sit on your face &amp;#8212; Sit on a hot stove bitch http://t.co/XPauwp43OA</w:t>
      </w:r>
    </w:p>
    <w:p>
      <w:r>
        <w:rPr>
          <w:b/>
          <w:u w:val="single"/>
        </w:rPr>
        <w:t>65623</w:t>
      </w:r>
    </w:p>
    <w:p>
      <w:r>
        <w:t>Can i bring another bitch or nah</w:t>
      </w:r>
    </w:p>
    <w:p>
      <w:r>
        <w:rPr>
          <w:b/>
          <w:u w:val="single"/>
        </w:rPr>
        <w:t>65624</w:t>
      </w:r>
    </w:p>
    <w:p>
      <w:r>
        <w:t>Can my school please fuckin remove these random ass trash cans in the middle of the hallway that I always fuckin run into</w:t>
      </w:r>
    </w:p>
    <w:p>
      <w:r>
        <w:rPr>
          <w:b/>
          <w:u w:val="single"/>
        </w:rPr>
        <w:t>65625</w:t>
      </w:r>
    </w:p>
    <w:p>
      <w:r>
        <w:t>Can never follow bitches who's bios look like this http://t.co/tHk9mnQtrg</w:t>
      </w:r>
    </w:p>
    <w:p>
      <w:r>
        <w:rPr>
          <w:b/>
          <w:u w:val="single"/>
        </w:rPr>
        <w:t>65626</w:t>
      </w:r>
    </w:p>
    <w:p>
      <w:r>
        <w:t>Can really hold phone convos in my house with this trash ass service</w:t>
      </w:r>
    </w:p>
    <w:p>
      <w:r>
        <w:rPr>
          <w:b/>
          <w:u w:val="single"/>
        </w:rPr>
        <w:t>65627</w:t>
      </w:r>
    </w:p>
    <w:p>
      <w:r>
        <w:t>Can someone beat Justin beibers ass? He's such little pussy.</w:t>
      </w:r>
    </w:p>
    <w:p>
      <w:r>
        <w:rPr>
          <w:b/>
          <w:u w:val="single"/>
        </w:rPr>
        <w:t>65628</w:t>
      </w:r>
    </w:p>
    <w:p>
      <w:r>
        <w:t>Can someone get me cheese and crackers</w:t>
      </w:r>
    </w:p>
    <w:p>
      <w:r>
        <w:rPr>
          <w:b/>
          <w:u w:val="single"/>
        </w:rPr>
        <w:t>65629</w:t>
      </w:r>
    </w:p>
    <w:p>
      <w:r>
        <w:t>Can someone please explain to me, Why are the birds so angry &amp;amp; destroying pigs' homes?</w:t>
      </w:r>
    </w:p>
    <w:p>
      <w:r>
        <w:rPr>
          <w:b/>
          <w:u w:val="single"/>
        </w:rPr>
        <w:t>65630</w:t>
      </w:r>
    </w:p>
    <w:p>
      <w:r>
        <w:t>Can someone treat me to some grub? I'm broke bitch over here.</w:t>
      </w:r>
    </w:p>
    <w:p>
      <w:r>
        <w:rPr>
          <w:b/>
          <w:u w:val="single"/>
        </w:rPr>
        <w:t>65631</w:t>
      </w:r>
    </w:p>
    <w:p>
      <w:r>
        <w:t>Can these birds shut the fuck up</w:t>
      </w:r>
    </w:p>
    <w:p>
      <w:r>
        <w:rPr>
          <w:b/>
          <w:u w:val="single"/>
        </w:rPr>
        <w:t>65632</w:t>
      </w:r>
    </w:p>
    <w:p>
      <w:r>
        <w:t>Can this bitch already update &amp;#128530;</w:t>
      </w:r>
    </w:p>
    <w:p>
      <w:r>
        <w:rPr>
          <w:b/>
          <w:u w:val="single"/>
        </w:rPr>
        <w:t>65633</w:t>
      </w:r>
    </w:p>
    <w:p>
      <w:r>
        <w:t>Can this bitch hurry up... #INeedMyEigth</w:t>
      </w:r>
    </w:p>
    <w:p>
      <w:r>
        <w:rPr>
          <w:b/>
          <w:u w:val="single"/>
        </w:rPr>
        <w:t>65634</w:t>
      </w:r>
    </w:p>
    <w:p>
      <w:r>
        <w:t>Can this bitch sit the fuck down and shut the fuck up</w:t>
      </w:r>
    </w:p>
    <w:p>
      <w:r>
        <w:rPr>
          <w:b/>
          <w:u w:val="single"/>
        </w:rPr>
        <w:t>65635</w:t>
      </w:r>
    </w:p>
    <w:p>
      <w:r>
        <w:t>Can u say hoe hoe hoe? Ewww she was nasty. I was so mean to her on the daily. I'll spare the details lol.</w:t>
      </w:r>
    </w:p>
    <w:p>
      <w:r>
        <w:rPr>
          <w:b/>
          <w:u w:val="single"/>
        </w:rPr>
        <w:t>65636</w:t>
      </w:r>
    </w:p>
    <w:p>
      <w:r>
        <w:t>Can we bomb the selfie-monkey out of my timeline?</w:t>
      </w:r>
    </w:p>
    <w:p>
      <w:r>
        <w:rPr>
          <w:b/>
          <w:u w:val="single"/>
        </w:rPr>
        <w:t>65637</w:t>
      </w:r>
    </w:p>
    <w:p>
      <w:r>
        <w:t>Can we revisit @ChairmanL's idea of two teams of @Yankees playing against each other? I would like to see a game every now &amp;amp; then.</w:t>
      </w:r>
    </w:p>
    <w:p>
      <w:r>
        <w:rPr>
          <w:b/>
          <w:u w:val="single"/>
        </w:rPr>
        <w:t>65638</w:t>
      </w:r>
    </w:p>
    <w:p>
      <w:r>
        <w:t>Can you catch a box hoe</w:t>
      </w:r>
    </w:p>
    <w:p>
      <w:r>
        <w:rPr>
          <w:b/>
          <w:u w:val="single"/>
        </w:rPr>
        <w:t>65639</w:t>
      </w:r>
    </w:p>
    <w:p>
      <w:r>
        <w:t>Can you catch a box hoe ?</w:t>
      </w:r>
    </w:p>
    <w:p>
      <w:r>
        <w:rPr>
          <w:b/>
          <w:u w:val="single"/>
        </w:rPr>
        <w:t>65640</w:t>
      </w:r>
    </w:p>
    <w:p>
      <w:r>
        <w:t>Can you imagine Tryn yo hardest to stop a bitch frm slutin and still comin up unsuccessful</w:t>
      </w:r>
    </w:p>
    <w:p>
      <w:r>
        <w:rPr>
          <w:b/>
          <w:u w:val="single"/>
        </w:rPr>
        <w:t>65641</w:t>
      </w:r>
    </w:p>
    <w:p>
      <w:r>
        <w:t>Can you let me stretch that pussy out or nah</w:t>
      </w:r>
    </w:p>
    <w:p>
      <w:r>
        <w:rPr>
          <w:b/>
          <w:u w:val="single"/>
        </w:rPr>
        <w:t>65642</w:t>
      </w:r>
    </w:p>
    <w:p>
      <w:r>
        <w:t>Can you let me stretch that pussy out or nahhh</w:t>
      </w:r>
    </w:p>
    <w:p>
      <w:r>
        <w:rPr>
          <w:b/>
          <w:u w:val="single"/>
        </w:rPr>
        <w:t>65643</w:t>
      </w:r>
    </w:p>
    <w:p>
      <w:r>
        <w:t>Can you really take dick or nah?</w:t>
        <w:br/>
        <w:t>Can I bring another bitch or nah?</w:t>
      </w:r>
    </w:p>
    <w:p>
      <w:r>
        <w:rPr>
          <w:b/>
          <w:u w:val="single"/>
        </w:rPr>
        <w:t>65644</w:t>
      </w:r>
    </w:p>
    <w:p>
      <w:r>
        <w:t>Can&amp;#8217;t wait to humble these niggas in the playoffs again. Until then, good job hoes</w:t>
      </w:r>
    </w:p>
    <w:p>
      <w:r>
        <w:rPr>
          <w:b/>
          <w:u w:val="single"/>
        </w:rPr>
        <w:t>65645</w:t>
      </w:r>
    </w:p>
    <w:p>
      <w:r>
        <w:t>Can't be a major nigga with a minor hoe</w:t>
      </w:r>
    </w:p>
    <w:p>
      <w:r>
        <w:rPr>
          <w:b/>
          <w:u w:val="single"/>
        </w:rPr>
        <w:t>65646</w:t>
      </w:r>
    </w:p>
    <w:p>
      <w:r>
        <w:t>Can't be many things worse than having COPS interrupted because a friggin Yankee game is still going on.</w:t>
      </w:r>
    </w:p>
    <w:p>
      <w:r>
        <w:rPr>
          <w:b/>
          <w:u w:val="single"/>
        </w:rPr>
        <w:t>65647</w:t>
      </w:r>
    </w:p>
    <w:p>
      <w:r>
        <w:t>Can't beat a score of 12 on flappy bird #givingup</w:t>
      </w:r>
    </w:p>
    <w:p>
      <w:r>
        <w:rPr>
          <w:b/>
          <w:u w:val="single"/>
        </w:rPr>
        <w:t>65648</w:t>
      </w:r>
    </w:p>
    <w:p>
      <w:r>
        <w:t>Can't even sleep in the fucking car because this mother fucker drives like a retard and pumps the breaks too hard</w:t>
      </w:r>
    </w:p>
    <w:p>
      <w:r>
        <w:rPr>
          <w:b/>
          <w:u w:val="single"/>
        </w:rPr>
        <w:t>65649</w:t>
      </w:r>
    </w:p>
    <w:p>
      <w:r>
        <w:t>Can't find my BC powder .. I'll just chug this children's Advil</w:t>
      </w:r>
    </w:p>
    <w:p>
      <w:r>
        <w:rPr>
          <w:b/>
          <w:u w:val="single"/>
        </w:rPr>
        <w:t>65650</w:t>
      </w:r>
    </w:p>
    <w:p>
      <w:r>
        <w:t>Can't fuck wit no bitch ugly friends,</w:t>
      </w:r>
    </w:p>
    <w:p>
      <w:r>
        <w:rPr>
          <w:b/>
          <w:u w:val="single"/>
        </w:rPr>
        <w:t>65651</w:t>
      </w:r>
    </w:p>
    <w:p>
      <w:r>
        <w:t>Can't fuck with a coon ass girl bruh</w:t>
      </w:r>
    </w:p>
    <w:p>
      <w:r>
        <w:rPr>
          <w:b/>
          <w:u w:val="single"/>
        </w:rPr>
        <w:t>65652</w:t>
      </w:r>
    </w:p>
    <w:p>
      <w:r>
        <w:t>Can't fuck with no bitches. Just can't do it.</w:t>
      </w:r>
    </w:p>
    <w:p>
      <w:r>
        <w:rPr>
          <w:b/>
          <w:u w:val="single"/>
        </w:rPr>
        <w:t>65653</w:t>
      </w:r>
    </w:p>
    <w:p>
      <w:r>
        <w:t>Can't get no money from me you silly hoe</w:t>
      </w:r>
    </w:p>
    <w:p>
      <w:r>
        <w:rPr>
          <w:b/>
          <w:u w:val="single"/>
        </w:rPr>
        <w:t>65654</w:t>
      </w:r>
    </w:p>
    <w:p>
      <w:r>
        <w:t>Can't get no pussy to Kirk Franklin idc how long it's been for ya</w:t>
      </w:r>
    </w:p>
    <w:p>
      <w:r>
        <w:rPr>
          <w:b/>
          <w:u w:val="single"/>
        </w:rPr>
        <w:t>65655</w:t>
      </w:r>
    </w:p>
    <w:p>
      <w:r>
        <w:t>Can't have a bitch with no future or goals. I love kids but if you're not a parent first I can't deal with you</w:t>
      </w:r>
    </w:p>
    <w:p>
      <w:r>
        <w:rPr>
          <w:b/>
          <w:u w:val="single"/>
        </w:rPr>
        <w:t>65656</w:t>
      </w:r>
    </w:p>
    <w:p>
      <w:r>
        <w:t>Can't keep a bitch but its cool cause money still around</w:t>
      </w:r>
    </w:p>
    <w:p>
      <w:r>
        <w:rPr>
          <w:b/>
          <w:u w:val="single"/>
        </w:rPr>
        <w:t>65657</w:t>
      </w:r>
    </w:p>
    <w:p>
      <w:r>
        <w:t>Can't keep a shallow bitch if ya pockets ain't deep.</w:t>
      </w:r>
    </w:p>
    <w:p>
      <w:r>
        <w:rPr>
          <w:b/>
          <w:u w:val="single"/>
        </w:rPr>
        <w:t>65658</w:t>
      </w:r>
    </w:p>
    <w:p>
      <w:r>
        <w:t>Can't let nobody play my gta, bitches like using up all ya ammo n gettin ya dude kilt by the cops</w:t>
      </w:r>
    </w:p>
    <w:p>
      <w:r>
        <w:rPr>
          <w:b/>
          <w:u w:val="single"/>
        </w:rPr>
        <w:t>65659</w:t>
      </w:r>
    </w:p>
    <w:p>
      <w:r>
        <w:t>Can't neva be a sucka for no bitch.. That ain't me</w:t>
      </w:r>
    </w:p>
    <w:p>
      <w:r>
        <w:rPr>
          <w:b/>
          <w:u w:val="single"/>
        </w:rPr>
        <w:t>65660</w:t>
      </w:r>
    </w:p>
    <w:p>
      <w:r>
        <w:t>Can't no hoe #FixMyLife</w:t>
      </w:r>
    </w:p>
    <w:p>
      <w:r>
        <w:rPr>
          <w:b/>
          <w:u w:val="single"/>
        </w:rPr>
        <w:t>65661</w:t>
      </w:r>
    </w:p>
    <w:p>
      <w:r>
        <w:t>Can't save these hoes</w:t>
      </w:r>
    </w:p>
    <w:p>
      <w:r>
        <w:rPr>
          <w:b/>
          <w:u w:val="single"/>
        </w:rPr>
        <w:t>65662</w:t>
      </w:r>
    </w:p>
    <w:p>
      <w:r>
        <w:t>Can't stand a bitch that always feels the need to be doing somethin. Sit your ass at home and be bored you ain't gotta be a hoe all the time</w:t>
      </w:r>
    </w:p>
    <w:p>
      <w:r>
        <w:rPr>
          <w:b/>
          <w:u w:val="single"/>
        </w:rPr>
        <w:t>65663</w:t>
      </w:r>
    </w:p>
    <w:p>
      <w:r>
        <w:t>Can't stand a nigga that curve his boys for some hoes</w:t>
      </w:r>
    </w:p>
    <w:p>
      <w:r>
        <w:rPr>
          <w:b/>
          <w:u w:val="single"/>
        </w:rPr>
        <w:t>65664</w:t>
      </w:r>
    </w:p>
    <w:p>
      <w:r>
        <w:t>Can't stand a sob ass bitch</w:t>
      </w:r>
    </w:p>
    <w:p>
      <w:r>
        <w:rPr>
          <w:b/>
          <w:u w:val="single"/>
        </w:rPr>
        <w:t>65665</w:t>
      </w:r>
    </w:p>
    <w:p>
      <w:r>
        <w:t>Can't stand bitch ass niggas.</w:t>
      </w:r>
    </w:p>
    <w:p>
      <w:r>
        <w:rPr>
          <w:b/>
          <w:u w:val="single"/>
        </w:rPr>
        <w:t>65666</w:t>
      </w:r>
    </w:p>
    <w:p>
      <w:r>
        <w:t>Can't stand ghetto ratchet ass mofos &amp;#128078;&amp;#128530;</w:t>
      </w:r>
    </w:p>
    <w:p>
      <w:r>
        <w:rPr>
          <w:b/>
          <w:u w:val="single"/>
        </w:rPr>
        <w:t>65667</w:t>
      </w:r>
    </w:p>
    <w:p>
      <w:r>
        <w:t>Can't stand that asian dude just now, faggot gives me attitude cause I almost forgot my water, fuck u faggot if I wasn't on stage</w:t>
      </w:r>
    </w:p>
    <w:p>
      <w:r>
        <w:rPr>
          <w:b/>
          <w:u w:val="single"/>
        </w:rPr>
        <w:t>65668</w:t>
      </w:r>
    </w:p>
    <w:p>
      <w:r>
        <w:t>Can't stand that faggot.</w:t>
      </w:r>
    </w:p>
    <w:p>
      <w:r>
        <w:rPr>
          <w:b/>
          <w:u w:val="single"/>
        </w:rPr>
        <w:t>65669</w:t>
      </w:r>
    </w:p>
    <w:p>
      <w:r>
        <w:t xml:space="preserve">Can't stand the Yankees but Jeter hitting a home run in his final at bat in NYC would be cool. </w:t>
        <w:br/>
        <w:br/>
        <w:t>Getting beaned would be better!</w:t>
      </w:r>
    </w:p>
    <w:p>
      <w:r>
        <w:rPr>
          <w:b/>
          <w:u w:val="single"/>
        </w:rPr>
        <w:t>65670</w:t>
      </w:r>
    </w:p>
    <w:p>
      <w:r>
        <w:t>Can't stand when I see a female just get out of relationship &amp;amp; 2 days later their "talking" to another guy , hoes gonna be hoes smh</w:t>
      </w:r>
    </w:p>
    <w:p>
      <w:r>
        <w:rPr>
          <w:b/>
          <w:u w:val="single"/>
        </w:rPr>
        <w:t>65671</w:t>
      </w:r>
    </w:p>
    <w:p>
      <w:r>
        <w:t>Can't stop eating graham crackers</w:t>
      </w:r>
    </w:p>
    <w:p>
      <w:r>
        <w:rPr>
          <w:b/>
          <w:u w:val="single"/>
        </w:rPr>
        <w:t>65672</w:t>
      </w:r>
    </w:p>
    <w:p>
      <w:r>
        <w:t>Can't take u coons nowhere &amp;amp; I mean nowhere</w:t>
      </w:r>
    </w:p>
    <w:p>
      <w:r>
        <w:rPr>
          <w:b/>
          <w:u w:val="single"/>
        </w:rPr>
        <w:t>65673</w:t>
      </w:r>
    </w:p>
    <w:p>
      <w:r>
        <w:t>Can't tell if Mexico has been impressive or if Brazil has just been trash today</w:t>
      </w:r>
    </w:p>
    <w:p>
      <w:r>
        <w:rPr>
          <w:b/>
          <w:u w:val="single"/>
        </w:rPr>
        <w:t>65674</w:t>
      </w:r>
    </w:p>
    <w:p>
      <w:r>
        <w:t>Can't tell me shit, cuz ion care bitch.</w:t>
      </w:r>
    </w:p>
    <w:p>
      <w:r>
        <w:rPr>
          <w:b/>
          <w:u w:val="single"/>
        </w:rPr>
        <w:t>65675</w:t>
      </w:r>
    </w:p>
    <w:p>
      <w:r>
        <w:t>Can't trust every face, bitch you gotta watch em'</w:t>
      </w:r>
    </w:p>
    <w:p>
      <w:r>
        <w:rPr>
          <w:b/>
          <w:u w:val="single"/>
        </w:rPr>
        <w:t>65676</w:t>
      </w:r>
    </w:p>
    <w:p>
      <w:r>
        <w:t>Can't trust these bitches. And these niggas either.</w:t>
      </w:r>
    </w:p>
    <w:p>
      <w:r>
        <w:rPr>
          <w:b/>
          <w:u w:val="single"/>
        </w:rPr>
        <w:t>65677</w:t>
      </w:r>
    </w:p>
    <w:p>
      <w:r>
        <w:t>Can't trust these hoes... And when I say hoes I mean dudes to</w:t>
      </w:r>
    </w:p>
    <w:p>
      <w:r>
        <w:rPr>
          <w:b/>
          <w:u w:val="single"/>
        </w:rPr>
        <w:t>65678</w:t>
      </w:r>
    </w:p>
    <w:p>
      <w:r>
        <w:t>Can't turn a hoe into a house wife, #Fact</w:t>
      </w:r>
    </w:p>
    <w:p>
      <w:r>
        <w:rPr>
          <w:b/>
          <w:u w:val="single"/>
        </w:rPr>
        <w:t>65679</w:t>
      </w:r>
    </w:p>
    <w:p>
      <w:r>
        <w:t>Can't wait till I get my full appetite back. Only ate a half ghetto sandwich. No lettuce, no nothing.</w:t>
      </w:r>
    </w:p>
    <w:p>
      <w:r>
        <w:rPr>
          <w:b/>
          <w:u w:val="single"/>
        </w:rPr>
        <w:t>65680</w:t>
      </w:r>
    </w:p>
    <w:p>
      <w:r>
        <w:t>Can't wait till my bitches get here &amp;#128131;</w:t>
      </w:r>
    </w:p>
    <w:p>
      <w:r>
        <w:rPr>
          <w:b/>
          <w:u w:val="single"/>
        </w:rPr>
        <w:t>65681</w:t>
      </w:r>
    </w:p>
    <w:p>
      <w:r>
        <w:t>Can't wait to put this down payment on my bitch</w:t>
      </w:r>
    </w:p>
    <w:p>
      <w:r>
        <w:rPr>
          <w:b/>
          <w:u w:val="single"/>
        </w:rPr>
        <w:t>65682</w:t>
      </w:r>
    </w:p>
    <w:p>
      <w:r>
        <w:t>Can't wait to see my bitch dutchess</w:t>
      </w:r>
    </w:p>
    <w:p>
      <w:r>
        <w:rPr>
          <w:b/>
          <w:u w:val="single"/>
        </w:rPr>
        <w:t>65683</w:t>
      </w:r>
    </w:p>
    <w:p>
      <w:r>
        <w:t>Can't worry bout a bitch that ain't worried bout me</w:t>
      </w:r>
    </w:p>
    <w:p>
      <w:r>
        <w:rPr>
          <w:b/>
          <w:u w:val="single"/>
        </w:rPr>
        <w:t>65684</w:t>
      </w:r>
    </w:p>
    <w:p>
      <w:r>
        <w:t>Cancel that bitch like NINOOO</w:t>
      </w:r>
    </w:p>
    <w:p>
      <w:r>
        <w:rPr>
          <w:b/>
          <w:u w:val="single"/>
        </w:rPr>
        <w:t>65685</w:t>
      </w:r>
    </w:p>
    <w:p>
      <w:r>
        <w:t>Cancel that hoe! "@SB_Nick: It ain't nothing to cut that b!tch off!"</w:t>
      </w:r>
    </w:p>
    <w:p>
      <w:r>
        <w:rPr>
          <w:b/>
          <w:u w:val="single"/>
        </w:rPr>
        <w:t>65686</w:t>
      </w:r>
    </w:p>
    <w:p>
      <w:r>
        <w:t>Cancer is a hoe y'all pray for the people who have it. http://t.co/4XgEQMrZq5"</w:t>
      </w:r>
    </w:p>
    <w:p>
      <w:r>
        <w:rPr>
          <w:b/>
          <w:u w:val="single"/>
        </w:rPr>
        <w:t>65687</w:t>
      </w:r>
    </w:p>
    <w:p>
      <w:r>
        <w:t>Cant handle this bitch and her elbow fat</w:t>
      </w:r>
    </w:p>
    <w:p>
      <w:r>
        <w:rPr>
          <w:b/>
          <w:u w:val="single"/>
        </w:rPr>
        <w:t>65688</w:t>
      </w:r>
    </w:p>
    <w:p>
      <w:r>
        <w:t>Cant play No games wit deze niggas or bitches &amp;#128581;&amp;#128299;</w:t>
      </w:r>
    </w:p>
    <w:p>
      <w:r>
        <w:rPr>
          <w:b/>
          <w:u w:val="single"/>
        </w:rPr>
        <w:t>65689</w:t>
      </w:r>
    </w:p>
    <w:p>
      <w:r>
        <w:t>Cant wait! RT @StrictlyKeyz All niggas wanna do at 45 is pop Viagra and pop young bitches</w:t>
      </w:r>
    </w:p>
    <w:p>
      <w:r>
        <w:rPr>
          <w:b/>
          <w:u w:val="single"/>
        </w:rPr>
        <w:t>65690</w:t>
      </w:r>
    </w:p>
    <w:p>
      <w:r>
        <w:t>Cants da coloreds and da white folk gets along? We all be da same cept da colored men gots da bigga dicks</w:t>
      </w:r>
    </w:p>
    <w:p>
      <w:r>
        <w:rPr>
          <w:b/>
          <w:u w:val="single"/>
        </w:rPr>
        <w:t>65691</w:t>
      </w:r>
    </w:p>
    <w:p>
      <w:r>
        <w:t>Cardinals score 1st. They lead 1-0 in the top 3rd with birds on base. #NLCS #SFvsSTL</w:t>
      </w:r>
    </w:p>
    <w:p>
      <w:r>
        <w:rPr>
          <w:b/>
          <w:u w:val="single"/>
        </w:rPr>
        <w:t>65692</w:t>
      </w:r>
    </w:p>
    <w:p>
      <w:r>
        <w:t>Carl try eat the pussy but that big ass nose be fucking shit up</w:t>
      </w:r>
    </w:p>
    <w:p>
      <w:r>
        <w:rPr>
          <w:b/>
          <w:u w:val="single"/>
        </w:rPr>
        <w:t>65693</w:t>
      </w:r>
    </w:p>
    <w:p>
      <w:r>
        <w:t>Carol is gonna George and Lenny this bitch.</w:t>
      </w:r>
    </w:p>
    <w:p>
      <w:r>
        <w:rPr>
          <w:b/>
          <w:u w:val="single"/>
        </w:rPr>
        <w:t>65694</w:t>
      </w:r>
    </w:p>
    <w:p>
      <w:r>
        <w:t>Carrahs a bitch...</w:t>
      </w:r>
    </w:p>
    <w:p>
      <w:r>
        <w:rPr>
          <w:b/>
          <w:u w:val="single"/>
        </w:rPr>
        <w:t>65695</w:t>
      </w:r>
    </w:p>
    <w:p>
      <w:r>
        <w:t>Carter needs to shut the fuck up, fucking bitch ass always trying to start shit</w:t>
      </w:r>
    </w:p>
    <w:p>
      <w:r>
        <w:rPr>
          <w:b/>
          <w:u w:val="single"/>
        </w:rPr>
        <w:t>65696</w:t>
      </w:r>
    </w:p>
    <w:p>
      <w:r>
        <w:t>Casey Matthews is so trash this is BIG</w:t>
      </w:r>
    </w:p>
    <w:p>
      <w:r>
        <w:rPr>
          <w:b/>
          <w:u w:val="single"/>
        </w:rPr>
        <w:t>65697</w:t>
      </w:r>
    </w:p>
    <w:p>
      <w:r>
        <w:t>Catch me fuckin off tonight @viplounge901... #NoLineNoWait in that bitch as well... #MeetMeThere http://t.co/ZQvGMLzqfE</w:t>
      </w:r>
    </w:p>
    <w:p>
      <w:r>
        <w:rPr>
          <w:b/>
          <w:u w:val="single"/>
        </w:rPr>
        <w:t>65698</w:t>
      </w:r>
    </w:p>
    <w:p>
      <w:r>
        <w:t>Catch me on the episode of Vampire Diaries tomorrow night. I bitch slap @KatGraham</w:t>
      </w:r>
    </w:p>
    <w:p>
      <w:r>
        <w:rPr>
          <w:b/>
          <w:u w:val="single"/>
        </w:rPr>
        <w:t>65699</w:t>
      </w:r>
    </w:p>
    <w:p>
      <w:r>
        <w:t>Catch this jet hoe</w:t>
      </w:r>
    </w:p>
    <w:p>
      <w:r>
        <w:rPr>
          <w:b/>
          <w:u w:val="single"/>
        </w:rPr>
        <w:t>65700</w:t>
      </w:r>
    </w:p>
    <w:p>
      <w:r>
        <w:t>Catch up with the Lingo itty bitty bitch</w:t>
      </w:r>
    </w:p>
    <w:p>
      <w:r>
        <w:rPr>
          <w:b/>
          <w:u w:val="single"/>
        </w:rPr>
        <w:t>65701</w:t>
      </w:r>
    </w:p>
    <w:p>
      <w:r>
        <w:t>Cause I'm a trophy hunting little bitch</w:t>
      </w:r>
    </w:p>
    <w:p>
      <w:r>
        <w:rPr>
          <w:b/>
          <w:u w:val="single"/>
        </w:rPr>
        <w:t>65702</w:t>
      </w:r>
    </w:p>
    <w:p>
      <w:r>
        <w:t>Cause I'm the type of NIGHHA to joke on you or to play around so don't be a little bitch</w:t>
      </w:r>
    </w:p>
    <w:p>
      <w:r>
        <w:rPr>
          <w:b/>
          <w:u w:val="single"/>
        </w:rPr>
        <w:t>65703</w:t>
      </w:r>
    </w:p>
    <w:p>
      <w:r>
        <w:t>Cause LSU trash RT @BreesInDaCut: Why they doin the College Playoff ranking shit so early?</w:t>
      </w:r>
    </w:p>
    <w:p>
      <w:r>
        <w:rPr>
          <w:b/>
          <w:u w:val="single"/>
        </w:rPr>
        <w:t>65704</w:t>
      </w:r>
    </w:p>
    <w:p>
      <w:r>
        <w:t>Cause bitch. I rather eat pussy then get mine ate.</w:t>
      </w:r>
    </w:p>
    <w:p>
      <w:r>
        <w:rPr>
          <w:b/>
          <w:u w:val="single"/>
        </w:rPr>
        <w:t>65705</w:t>
      </w:r>
    </w:p>
    <w:p>
      <w:r>
        <w:t>Cause you know.. Y'all hoes play entirely too much.</w:t>
      </w:r>
    </w:p>
    <w:p>
      <w:r>
        <w:rPr>
          <w:b/>
          <w:u w:val="single"/>
        </w:rPr>
        <w:t>65706</w:t>
      </w:r>
    </w:p>
    <w:p>
      <w:r>
        <w:t>Cavs trash too</w:t>
      </w:r>
    </w:p>
    <w:p>
      <w:r>
        <w:rPr>
          <w:b/>
          <w:u w:val="single"/>
        </w:rPr>
        <w:t>65707</w:t>
      </w:r>
    </w:p>
    <w:p>
      <w:r>
        <w:t>Cay got her whole lit new clicc from her school &amp;amp; be on that bitch shit too me like ? Okay but anyways WE still DEM GIRLZ</w:t>
      </w:r>
    </w:p>
    <w:p>
      <w:r>
        <w:rPr>
          <w:b/>
          <w:u w:val="single"/>
        </w:rPr>
        <w:t>65708</w:t>
      </w:r>
    </w:p>
    <w:p>
      <w:r>
        <w:t>Cay said "well bitch I THOT you was on house arrest so you ain't walking NO WHERE!" &amp;#128514;&amp;#128557;&amp;#128514;OMG I hate her</w:t>
      </w:r>
    </w:p>
    <w:p>
      <w:r>
        <w:rPr>
          <w:b/>
          <w:u w:val="single"/>
        </w:rPr>
        <w:t>65709</w:t>
      </w:r>
    </w:p>
    <w:p>
      <w:r>
        <w:t>Ceasefire?Let's see how long those towel heads can go without trying to attack Israel then cry to national media when they get popped again</w:t>
      </w:r>
    </w:p>
    <w:p>
      <w:r>
        <w:rPr>
          <w:b/>
          <w:u w:val="single"/>
        </w:rPr>
        <w:t>65710</w:t>
      </w:r>
    </w:p>
    <w:p>
      <w:r>
        <w:t>Celebratin while you hatin bitch.</w:t>
      </w:r>
    </w:p>
    <w:p>
      <w:r>
        <w:rPr>
          <w:b/>
          <w:u w:val="single"/>
        </w:rPr>
        <w:t>65711</w:t>
      </w:r>
    </w:p>
    <w:p>
      <w:r>
        <w:t>Celebrities teeth really be white as shit. I mean don't get me wrong my shit aint yellow by far but I need whatever toothpaste they be using</w:t>
      </w:r>
    </w:p>
    <w:p>
      <w:r>
        <w:rPr>
          <w:b/>
          <w:u w:val="single"/>
        </w:rPr>
        <w:t>65712</w:t>
      </w:r>
    </w:p>
    <w:p>
      <w:r>
        <w:t>Celtic means white trash. If someone says they're Celtic, it means they're white trash.</w:t>
      </w:r>
    </w:p>
    <w:p>
      <w:r>
        <w:rPr>
          <w:b/>
          <w:u w:val="single"/>
        </w:rPr>
        <w:t>65713</w:t>
      </w:r>
    </w:p>
    <w:p>
      <w:r>
        <w:t>Chaber Books: BRAGADAYJAH 24 http://t.co/bTMLYNNKZp: Nimrod the Cushite, first king of the earth. See Bragadayjah 24</w:t>
      </w:r>
    </w:p>
    <w:p>
      <w:r>
        <w:rPr>
          <w:b/>
          <w:u w:val="single"/>
        </w:rPr>
        <w:t>65714</w:t>
      </w:r>
    </w:p>
    <w:p>
      <w:r>
        <w:t>Chaber Books: BRAGADAYJAH 315 http://t.co/qTr6lzCsdj: Further restrictions on eating certain insects and birds</w:t>
      </w:r>
    </w:p>
    <w:p>
      <w:r>
        <w:rPr>
          <w:b/>
          <w:u w:val="single"/>
        </w:rPr>
        <w:t>65715</w:t>
      </w:r>
    </w:p>
    <w:p>
      <w:r>
        <w:t>Chad Jordan in this bitch.</w:t>
      </w:r>
    </w:p>
    <w:p>
      <w:r>
        <w:rPr>
          <w:b/>
          <w:u w:val="single"/>
        </w:rPr>
        <w:t>65716</w:t>
      </w:r>
    </w:p>
    <w:p>
      <w:r>
        <w:t>Chance is trash</w:t>
      </w:r>
    </w:p>
    <w:p>
      <w:r>
        <w:rPr>
          <w:b/>
          <w:u w:val="single"/>
        </w:rPr>
        <w:t>65717</w:t>
      </w:r>
    </w:p>
    <w:p>
      <w:r>
        <w:t>Chances make champions nicca ain't nothing stopping you</w:t>
      </w:r>
    </w:p>
    <w:p>
      <w:r>
        <w:rPr>
          <w:b/>
          <w:u w:val="single"/>
        </w:rPr>
        <w:t>65718</w:t>
      </w:r>
    </w:p>
    <w:p>
      <w:r>
        <w:t>Chances make champions nicca ain't nothing stopping you!</w:t>
      </w:r>
    </w:p>
    <w:p>
      <w:r>
        <w:rPr>
          <w:b/>
          <w:u w:val="single"/>
        </w:rPr>
        <w:t>65719</w:t>
      </w:r>
    </w:p>
    <w:p>
      <w:r>
        <w:t>Change the game on u bitches&amp;#128526;</w:t>
      </w:r>
    </w:p>
    <w:p>
      <w:r>
        <w:rPr>
          <w:b/>
          <w:u w:val="single"/>
        </w:rPr>
        <w:t>65720</w:t>
      </w:r>
    </w:p>
    <w:p>
      <w:r>
        <w:t>Char-broiled #cod, yellow #rice, saut&amp;#233;ed spinach and artichoke hearts. Made with love for @voxpulchra.&amp;#8230; http://t.co/vWjWlghRGO</w:t>
      </w:r>
    </w:p>
    <w:p>
      <w:r>
        <w:rPr>
          <w:b/>
          <w:u w:val="single"/>
        </w:rPr>
        <w:t>65721</w:t>
      </w:r>
    </w:p>
    <w:p>
      <w:r>
        <w:t>Charlene crave colored cock</w:t>
      </w:r>
    </w:p>
    <w:p>
      <w:r>
        <w:rPr>
          <w:b/>
          <w:u w:val="single"/>
        </w:rPr>
        <w:t>65722</w:t>
      </w:r>
    </w:p>
    <w:p>
      <w:r>
        <w:t>Charles Tillmans' eyes are more yellow than corn</w:t>
      </w:r>
    </w:p>
    <w:p>
      <w:r>
        <w:rPr>
          <w:b/>
          <w:u w:val="single"/>
        </w:rPr>
        <w:t>65723</w:t>
      </w:r>
    </w:p>
    <w:p>
      <w:r>
        <w:t>Charles was eatin trash ass Dominoes in that pic...you know he was still poor at the time lol</w:t>
      </w:r>
    </w:p>
    <w:p>
      <w:r>
        <w:rPr>
          <w:b/>
          <w:u w:val="single"/>
        </w:rPr>
        <w:t>65724</w:t>
      </w:r>
    </w:p>
    <w:p>
      <w:r>
        <w:t>Charlie Baker for Mass Gov..the most lib newspaper in most lib state supports 'R' for Gov! DoG http://t.co/DRSXOzTRUI via @BostonGlobe</w:t>
      </w:r>
    </w:p>
    <w:p>
      <w:r>
        <w:rPr>
          <w:b/>
          <w:u w:val="single"/>
        </w:rPr>
        <w:t>65725</w:t>
      </w:r>
    </w:p>
    <w:p>
      <w:r>
        <w:t>Charlie Baltimore look good for 45 &amp;#128563;</w:t>
      </w:r>
    </w:p>
    <w:p>
      <w:r>
        <w:rPr>
          <w:b/>
          <w:u w:val="single"/>
        </w:rPr>
        <w:t>65726</w:t>
      </w:r>
    </w:p>
    <w:p>
      <w:r>
        <w:t>Charlie Clips vs Yung Ill review http://t.co/TwHJ0w1QJQ</w:t>
      </w:r>
    </w:p>
    <w:p>
      <w:r>
        <w:rPr>
          <w:b/>
          <w:u w:val="single"/>
        </w:rPr>
        <w:t>65727</w:t>
      </w:r>
    </w:p>
    <w:p>
      <w:r>
        <w:t>Charlie Crist (R, I, D - FL) rumored to demand a recount. #sayfie</w:t>
      </w:r>
    </w:p>
    <w:p>
      <w:r>
        <w:rPr>
          <w:b/>
          <w:u w:val="single"/>
        </w:rPr>
        <w:t>65728</w:t>
      </w:r>
    </w:p>
    <w:p>
      <w:r>
        <w:t>Charlie Crist Losing 50,000 Florida Jobs To Raise Minimum Wage Is &amp;#8216;Worth It&amp;#8217; - Conservative Byte http://t.co/y3JYJ2Yf4L via @conservativebyt</w:t>
      </w:r>
    </w:p>
    <w:p>
      <w:r>
        <w:rPr>
          <w:b/>
          <w:u w:val="single"/>
        </w:rPr>
        <w:t>65729</w:t>
      </w:r>
    </w:p>
    <w:p>
      <w:r>
        <w:t>Charlie Crist and Rick Scott are both scumbags, however interesting that Crist has yet to run one, just one, positive political ad.</w:t>
      </w:r>
    </w:p>
    <w:p>
      <w:r>
        <w:rPr>
          <w:b/>
          <w:u w:val="single"/>
        </w:rPr>
        <w:t>65730</w:t>
      </w:r>
    </w:p>
    <w:p>
      <w:r>
        <w:t>Charlie Crist has asked to keep polls in Broward open until 9pm, claiming long lines. Media reports say turnout light in Broward.</w:t>
      </w:r>
    </w:p>
    <w:p>
      <w:r>
        <w:rPr>
          <w:b/>
          <w:u w:val="single"/>
        </w:rPr>
        <w:t>65731</w:t>
      </w:r>
    </w:p>
    <w:p>
      <w:r>
        <w:t>Charlie Crist wins Democratic primary in Florida governor's race, AP projects http://t.co/Gy9uRBtQ1q via @WSJ</w:t>
      </w:r>
    </w:p>
    <w:p>
      <w:r>
        <w:rPr>
          <w:b/>
          <w:u w:val="single"/>
        </w:rPr>
        <w:t>65732</w:t>
      </w:r>
    </w:p>
    <w:p>
      <w:r>
        <w:t>Charlie Crist, outlawed, hated, rediculed and vilified for shaking the President's hand. What a country! What a democracy!</w:t>
      </w:r>
    </w:p>
    <w:p>
      <w:r>
        <w:rPr>
          <w:b/>
          <w:u w:val="single"/>
        </w:rPr>
        <w:t>65733</w:t>
      </w:r>
    </w:p>
    <w:p>
      <w:r>
        <w:t>Charlie Daniels Goes Off on &amp;#8216;Satanic Evil&amp;#8217; http://t.co/3haWjFavUz</w:t>
      </w:r>
    </w:p>
    <w:p>
      <w:r>
        <w:rPr>
          <w:b/>
          <w:u w:val="single"/>
        </w:rPr>
        <w:t>65734</w:t>
      </w:r>
    </w:p>
    <w:p>
      <w:r>
        <w:t>Charlie Daniels couldve done a better job! #MNF</w:t>
      </w:r>
    </w:p>
    <w:p>
      <w:r>
        <w:rPr>
          <w:b/>
          <w:u w:val="single"/>
        </w:rPr>
        <w:t>65735</w:t>
      </w:r>
    </w:p>
    <w:p>
      <w:r>
        <w:t>Charlie Furbush #WhyDidIGoogle @midnight</w:t>
      </w:r>
    </w:p>
    <w:p>
      <w:r>
        <w:rPr>
          <w:b/>
          <w:u w:val="single"/>
        </w:rPr>
        <w:t>65736</w:t>
      </w:r>
    </w:p>
    <w:p>
      <w:r>
        <w:t>Charlie Jacobs got confused about the ice bucket challenge and instead dumped a bucket of diamonds on his head.</w:t>
      </w:r>
    </w:p>
    <w:p>
      <w:r>
        <w:rPr>
          <w:b/>
          <w:u w:val="single"/>
        </w:rPr>
        <w:t>65737</w:t>
      </w:r>
    </w:p>
    <w:p>
      <w:r>
        <w:t>Charlie Kimball: "I had nowhere to go" http://t.co/x5gyZ46koT #IndyCar #MAVTV500</w:t>
      </w:r>
    </w:p>
    <w:p>
      <w:r>
        <w:rPr>
          <w:b/>
          <w:u w:val="single"/>
        </w:rPr>
        <w:t>65738</w:t>
      </w:r>
    </w:p>
    <w:p>
      <w:r>
        <w:t>Charlie Parr! Mountain top music Fest http://t.co/bG3UWdPZnn</w:t>
      </w:r>
    </w:p>
    <w:p>
      <w:r>
        <w:rPr>
          <w:b/>
          <w:u w:val="single"/>
        </w:rPr>
        <w:t>65739</w:t>
      </w:r>
    </w:p>
    <w:p>
      <w:r>
        <w:t xml:space="preserve">Charlie Rangel: Some Republicans 'Believe That Slavery Isn't Over' | Truth Revolt: http://t.co/NpbdPk0Cqz </w:t>
        <w:br/>
        <w:t>Bam, Race Card Vote Democrats out</w:t>
      </w:r>
    </w:p>
    <w:p>
      <w:r>
        <w:rPr>
          <w:b/>
          <w:u w:val="single"/>
        </w:rPr>
        <w:t>65740</w:t>
      </w:r>
    </w:p>
    <w:p>
      <w:r>
        <w:t>Charlie Sheen</w:t>
      </w:r>
    </w:p>
    <w:p>
      <w:r>
        <w:rPr>
          <w:b/>
          <w:u w:val="single"/>
        </w:rPr>
        <w:t>65741</w:t>
      </w:r>
    </w:p>
    <w:p>
      <w:r>
        <w:t>Charlie Sheen never disappoints.</w:t>
      </w:r>
    </w:p>
    <w:p>
      <w:r>
        <w:rPr>
          <w:b/>
          <w:u w:val="single"/>
        </w:rPr>
        <w:t>65742</w:t>
      </w:r>
    </w:p>
    <w:p>
      <w:r>
        <w:t>Charlie Sheen wants to return to 'Two and a Half Men' | http://t.co/kVMDoGDcLQ</w:t>
      </w:r>
    </w:p>
    <w:p>
      <w:r>
        <w:rPr>
          <w:b/>
          <w:u w:val="single"/>
        </w:rPr>
        <w:t>65743</w:t>
      </w:r>
    </w:p>
    <w:p>
      <w:r>
        <w:t>Charlie Sheen's Video Message to President Obama http://t.co/kCRWTbCqZd</w:t>
      </w:r>
    </w:p>
    <w:p>
      <w:r>
        <w:rPr>
          <w:b/>
          <w:u w:val="single"/>
        </w:rPr>
        <w:t>65744</w:t>
      </w:r>
    </w:p>
    <w:p>
      <w:r>
        <w:t>Charlie and I!:) love that dog!!:) http://t.co/8AQXiYg6Ov</w:t>
      </w:r>
    </w:p>
    <w:p>
      <w:r>
        <w:rPr>
          <w:b/>
          <w:u w:val="single"/>
        </w:rPr>
        <w:t>65745</w:t>
      </w:r>
    </w:p>
    <w:p>
      <w:r>
        <w:t>Charlie and Ron has constantly put out heat for their entire careers</w:t>
      </w:r>
    </w:p>
    <w:p>
      <w:r>
        <w:rPr>
          <w:b/>
          <w:u w:val="single"/>
        </w:rPr>
        <w:t>65746</w:t>
      </w:r>
    </w:p>
    <w:p>
      <w:r>
        <w:t>Charlie bit me</w:t>
      </w:r>
    </w:p>
    <w:p>
      <w:r>
        <w:rPr>
          <w:b/>
          <w:u w:val="single"/>
        </w:rPr>
        <w:t>65747</w:t>
      </w:r>
    </w:p>
    <w:p>
      <w:r>
        <w:t>Charlie horses suck ass #ouch</w:t>
      </w:r>
    </w:p>
    <w:p>
      <w:r>
        <w:rPr>
          <w:b/>
          <w:u w:val="single"/>
        </w:rPr>
        <w:t>65748</w:t>
      </w:r>
    </w:p>
    <w:p>
      <w:r>
        <w:t>Charlie is an ol' hatin' fool! #Scandal</w:t>
      </w:r>
    </w:p>
    <w:p>
      <w:r>
        <w:rPr>
          <w:b/>
          <w:u w:val="single"/>
        </w:rPr>
        <w:t>65749</w:t>
      </w:r>
    </w:p>
    <w:p>
      <w:r>
        <w:t>Charlie is so adorable. http://t.co/TMpBYyjGFL</w:t>
      </w:r>
    </w:p>
    <w:p>
      <w:r>
        <w:rPr>
          <w:b/>
          <w:u w:val="single"/>
        </w:rPr>
        <w:t>65750</w:t>
      </w:r>
    </w:p>
    <w:p>
      <w:r>
        <w:t>Charlie looking like he's the one that made that 3.</w:t>
      </w:r>
    </w:p>
    <w:p>
      <w:r>
        <w:rPr>
          <w:b/>
          <w:u w:val="single"/>
        </w:rPr>
        <w:t>65751</w:t>
      </w:r>
    </w:p>
    <w:p>
      <w:r>
        <w:t>Charlie not fukin around in Austin.. Every week somebody getting kicked off the team.</w:t>
      </w:r>
    </w:p>
    <w:p>
      <w:r>
        <w:rPr>
          <w:b/>
          <w:u w:val="single"/>
        </w:rPr>
        <w:t>65752</w:t>
      </w:r>
    </w:p>
    <w:p>
      <w:r>
        <w:t>Charlie xcx is bae</w:t>
      </w:r>
    </w:p>
    <w:p>
      <w:r>
        <w:rPr>
          <w:b/>
          <w:u w:val="single"/>
        </w:rPr>
        <w:t>65753</w:t>
      </w:r>
    </w:p>
    <w:p>
      <w:r>
        <w:t>Chase really got hoes in every state it's crazy his @ name the truth</w:t>
      </w:r>
    </w:p>
    <w:p>
      <w:r>
        <w:rPr>
          <w:b/>
          <w:u w:val="single"/>
        </w:rPr>
        <w:t>65754</w:t>
      </w:r>
    </w:p>
    <w:p>
      <w:r>
        <w:t>Chase the pussy, it's a sin. Falls in ya lap, it's a blessing.</w:t>
      </w:r>
    </w:p>
    <w:p>
      <w:r>
        <w:rPr>
          <w:b/>
          <w:u w:val="single"/>
        </w:rPr>
        <w:t>65755</w:t>
      </w:r>
    </w:p>
    <w:p>
      <w:r>
        <w:t>Chasing these hoes, better get cash nigga</w:t>
      </w:r>
    </w:p>
    <w:p>
      <w:r>
        <w:rPr>
          <w:b/>
          <w:u w:val="single"/>
        </w:rPr>
        <w:t>65756</w:t>
      </w:r>
    </w:p>
    <w:p>
      <w:r>
        <w:t>Cheated my way to get? Hahaha this bitch funny if youre so worried about me then stop subtweeting me dumb ass</w:t>
      </w:r>
    </w:p>
    <w:p>
      <w:r>
        <w:rPr>
          <w:b/>
          <w:u w:val="single"/>
        </w:rPr>
        <w:t>65757</w:t>
      </w:r>
    </w:p>
    <w:p>
      <w:r>
        <w:t>Cheater cheater pumpkin eater where'd you find that no good white trash hoe. #trashy #sloots</w:t>
      </w:r>
    </w:p>
    <w:p>
      <w:r>
        <w:rPr>
          <w:b/>
          <w:u w:val="single"/>
        </w:rPr>
        <w:t>65758</w:t>
      </w:r>
    </w:p>
    <w:p>
      <w:r>
        <w:t>Cheating isnt about good women and hoes.. Simply about an alternate nut.. RT @whoelsebutkey: Niggas cheat on good women everyday, B.</w:t>
      </w:r>
    </w:p>
    <w:p>
      <w:r>
        <w:rPr>
          <w:b/>
          <w:u w:val="single"/>
        </w:rPr>
        <w:t>65759</w:t>
      </w:r>
    </w:p>
    <w:p>
      <w:r>
        <w:t>Check his hoe for I check her &amp;#128175;&amp;#128129;&amp;#128581;&amp;#128079;</w:t>
      </w:r>
    </w:p>
    <w:p>
      <w:r>
        <w:rPr>
          <w:b/>
          <w:u w:val="single"/>
        </w:rPr>
        <w:t>65760</w:t>
      </w:r>
    </w:p>
    <w:p>
      <w:r>
        <w:t>Check your slutty fat girl friends instagram pics.See if she don't have five niggaz in every pic thirsting for fat girl pussy.</w:t>
      </w:r>
    </w:p>
    <w:p>
      <w:r>
        <w:rPr>
          <w:b/>
          <w:u w:val="single"/>
        </w:rPr>
        <w:t>65761</w:t>
      </w:r>
    </w:p>
    <w:p>
      <w:r>
        <w:t>Cheeky thoughts as the rooster crows.</w:t>
      </w:r>
    </w:p>
    <w:p>
      <w:r>
        <w:rPr>
          <w:b/>
          <w:u w:val="single"/>
        </w:rPr>
        <w:t>65762</w:t>
      </w:r>
    </w:p>
    <w:p>
      <w:r>
        <w:t>Cheer up Charlie.</w:t>
      </w:r>
    </w:p>
    <w:p>
      <w:r>
        <w:rPr>
          <w:b/>
          <w:u w:val="single"/>
        </w:rPr>
        <w:t>65763</w:t>
      </w:r>
    </w:p>
    <w:p>
      <w:r>
        <w:t>Cheers young lady RT @shik702 @BmoreHumble foreverrrr younnnnng *grabs flask and chugs*</w:t>
      </w:r>
    </w:p>
    <w:p>
      <w:r>
        <w:rPr>
          <w:b/>
          <w:u w:val="single"/>
        </w:rPr>
        <w:t>65764</w:t>
      </w:r>
    </w:p>
    <w:p>
      <w:r>
        <w:t>Cheese bitch chupacabra looking fuxk http://t.co/gWhNZ0JCb1</w:t>
      </w:r>
    </w:p>
    <w:p>
      <w:r>
        <w:rPr>
          <w:b/>
          <w:u w:val="single"/>
        </w:rPr>
        <w:t>65765</w:t>
      </w:r>
    </w:p>
    <w:p>
      <w:r>
        <w:t>Cheez-Its, Honey BBQ Lays, Oreos and a monstrous glass of 2% right now. I'm the skinny-fat poster boy.</w:t>
      </w:r>
    </w:p>
    <w:p>
      <w:r>
        <w:rPr>
          <w:b/>
          <w:u w:val="single"/>
        </w:rPr>
        <w:t>65766</w:t>
      </w:r>
    </w:p>
    <w:p>
      <w:r>
        <w:t>Chicago hoes love pink lipstick &amp;#128530;&amp;#128533;</w:t>
      </w:r>
    </w:p>
    <w:p>
      <w:r>
        <w:rPr>
          <w:b/>
          <w:u w:val="single"/>
        </w:rPr>
        <w:t>65767</w:t>
      </w:r>
    </w:p>
    <w:p>
      <w:r>
        <w:t>Chicago niggas tell bitches anything when they tryna do dat mfa..!!&amp;#128553;&amp;#128514;&amp;#128514; https://t.co/tJONJlJyM4</w:t>
      </w:r>
    </w:p>
    <w:p>
      <w:r>
        <w:rPr>
          <w:b/>
          <w:u w:val="single"/>
        </w:rPr>
        <w:t>65768</w:t>
      </w:r>
    </w:p>
    <w:p>
      <w:r>
        <w:t>Chick fil a wasn't about anti gay. It was about the first ammendment. If you didn't get that then you have no right to bitch about rights.</w:t>
      </w:r>
    </w:p>
    <w:p>
      <w:r>
        <w:rPr>
          <w:b/>
          <w:u w:val="single"/>
        </w:rPr>
        <w:t>65769</w:t>
      </w:r>
    </w:p>
    <w:p>
      <w:r>
        <w:t>Chick got a man but no edges. Niggas got hoes but no diploma . Damn</w:t>
      </w:r>
    </w:p>
    <w:p>
      <w:r>
        <w:rPr>
          <w:b/>
          <w:u w:val="single"/>
        </w:rPr>
        <w:t>65770</w:t>
      </w:r>
    </w:p>
    <w:p>
      <w:r>
        <w:t>Chicks be mad at me for tweetin about hoes like I'm talkin about a specific someone lol sorry ladies if the shoe fits then wear it</w:t>
      </w:r>
    </w:p>
    <w:p>
      <w:r>
        <w:rPr>
          <w:b/>
          <w:u w:val="single"/>
        </w:rPr>
        <w:t>65771</w:t>
      </w:r>
    </w:p>
    <w:p>
      <w:r>
        <w:t>Chicks love these ugly hipster faggots. Prolly cause they look like the dad that was never in their life.</w:t>
      </w:r>
    </w:p>
    <w:p>
      <w:r>
        <w:rPr>
          <w:b/>
          <w:u w:val="single"/>
        </w:rPr>
        <w:t>65772</w:t>
      </w:r>
    </w:p>
    <w:p>
      <w:r>
        <w:t>Chiefs fans are the only ones that claim my takes are wrong about Dogshit trash Quarterback Alex Smith.</w:t>
      </w:r>
    </w:p>
    <w:p>
      <w:r>
        <w:rPr>
          <w:b/>
          <w:u w:val="single"/>
        </w:rPr>
        <w:t>65773</w:t>
      </w:r>
    </w:p>
    <w:p>
      <w:r>
        <w:t>Chill RT @PhillyTheBoss If I ever become president Imma ban Henny from America..... For a Day, just to see you negroes panic. "gotcha bitch"</w:t>
      </w:r>
    </w:p>
    <w:p>
      <w:r>
        <w:rPr>
          <w:b/>
          <w:u w:val="single"/>
        </w:rPr>
        <w:t>65774</w:t>
      </w:r>
    </w:p>
    <w:p>
      <w:r>
        <w:t>Chill bitch we ain't in love</w:t>
      </w:r>
    </w:p>
    <w:p>
      <w:r>
        <w:rPr>
          <w:b/>
          <w:u w:val="single"/>
        </w:rPr>
        <w:t>65775</w:t>
      </w:r>
    </w:p>
    <w:p>
      <w:r>
        <w:t>Chill with the thirst bitch my chicks right next to me! For real hoe!!</w:t>
      </w:r>
    </w:p>
    <w:p>
      <w:r>
        <w:rPr>
          <w:b/>
          <w:u w:val="single"/>
        </w:rPr>
        <w:t>65776</w:t>
      </w:r>
    </w:p>
    <w:p>
      <w:r>
        <w:t>Chill, I'm not a coon RT @AmbitiousCam: Sick of you fake bougie ass coons lol</w:t>
      </w:r>
    </w:p>
    <w:p>
      <w:r>
        <w:rPr>
          <w:b/>
          <w:u w:val="single"/>
        </w:rPr>
        <w:t>65777</w:t>
      </w:r>
    </w:p>
    <w:p>
      <w:r>
        <w:t>Chillin in the hood with my retarded ass homegirl. I feel at home.</w:t>
      </w:r>
    </w:p>
    <w:p>
      <w:r>
        <w:rPr>
          <w:b/>
          <w:u w:val="single"/>
        </w:rPr>
        <w:t>65778</w:t>
      </w:r>
    </w:p>
    <w:p>
      <w:r>
        <w:t>Chillin wit my bitch who never hesitates tonight.</w:t>
      </w:r>
    </w:p>
    <w:p>
      <w:r>
        <w:rPr>
          <w:b/>
          <w:u w:val="single"/>
        </w:rPr>
        <w:t>65779</w:t>
      </w:r>
    </w:p>
    <w:p>
      <w:r>
        <w:t>Chillin with my main hoe Becky http://t.co/hLKO2LnsuX</w:t>
      </w:r>
    </w:p>
    <w:p>
      <w:r>
        <w:rPr>
          <w:b/>
          <w:u w:val="single"/>
        </w:rPr>
        <w:t>65780</w:t>
      </w:r>
    </w:p>
    <w:p>
      <w:r>
        <w:t>Choate Chokes On Twinkies&amp;gt; All the damn time I bet. #lol #Cardinals</w:t>
      </w:r>
    </w:p>
    <w:p>
      <w:r>
        <w:rPr>
          <w:b/>
          <w:u w:val="single"/>
        </w:rPr>
        <w:t>65781</w:t>
      </w:r>
    </w:p>
    <w:p>
      <w:r>
        <w:t>Chocolate cake is so trash.</w:t>
      </w:r>
    </w:p>
    <w:p>
      <w:r>
        <w:rPr>
          <w:b/>
          <w:u w:val="single"/>
        </w:rPr>
        <w:t>65782</w:t>
      </w:r>
    </w:p>
    <w:p>
      <w:r>
        <w:t>Chop the top on the Porsche that's a headless horse ... Extendo long as an extension cord bitch I ball like Jordan and I play full court</w:t>
      </w:r>
    </w:p>
    <w:p>
      <w:r>
        <w:rPr>
          <w:b/>
          <w:u w:val="single"/>
        </w:rPr>
        <w:t>65783</w:t>
      </w:r>
    </w:p>
    <w:p>
      <w:r>
        <w:t>Chris Bosh bout to disgrace the trophy like a real faggot smh</w:t>
      </w:r>
    </w:p>
    <w:p>
      <w:r>
        <w:rPr>
          <w:b/>
          <w:u w:val="single"/>
        </w:rPr>
        <w:t>65784</w:t>
      </w:r>
    </w:p>
    <w:p>
      <w:r>
        <w:t>Chris Brown get bitches bruh lmao</w:t>
      </w:r>
    </w:p>
    <w:p>
      <w:r>
        <w:rPr>
          <w:b/>
          <w:u w:val="single"/>
        </w:rPr>
        <w:t>65785</w:t>
      </w:r>
    </w:p>
    <w:p>
      <w:r>
        <w:t>Chris Paul trash LMFAO</w:t>
      </w:r>
    </w:p>
    <w:p>
      <w:r>
        <w:rPr>
          <w:b/>
          <w:u w:val="single"/>
        </w:rPr>
        <w:t>65786</w:t>
      </w:r>
    </w:p>
    <w:p>
      <w:r>
        <w:t>Chris a faggot</w:t>
      </w:r>
    </w:p>
    <w:p>
      <w:r>
        <w:rPr>
          <w:b/>
          <w:u w:val="single"/>
        </w:rPr>
        <w:t>65787</w:t>
      </w:r>
    </w:p>
    <w:p>
      <w:r>
        <w:t>Chris bosh made danny green his bitch last night</w:t>
      </w:r>
    </w:p>
    <w:p>
      <w:r>
        <w:rPr>
          <w:b/>
          <w:u w:val="single"/>
        </w:rPr>
        <w:t>65788</w:t>
      </w:r>
    </w:p>
    <w:p>
      <w:r>
        <w:t>Chuck E Cheese isn't the same as when I was a kid. Chuck a skinny bitch &amp;amp; they took away the ball pit. Man wtf</w:t>
      </w:r>
    </w:p>
    <w:p>
      <w:r>
        <w:rPr>
          <w:b/>
          <w:u w:val="single"/>
        </w:rPr>
        <w:t>65789</w:t>
      </w:r>
    </w:p>
    <w:p>
      <w:r>
        <w:t>Ciara not a ghetto name.. Well kinda but it&amp;#8217;s not &amp;#8220;ASHANTI&amp;#8221;</w:t>
      </w:r>
    </w:p>
    <w:p>
      <w:r>
        <w:rPr>
          <w:b/>
          <w:u w:val="single"/>
        </w:rPr>
        <w:t>65790</w:t>
      </w:r>
    </w:p>
    <w:p>
      <w:r>
        <w:t>Cigarette break nd wtf are Mt eyes glowing like Charlie Murphy in the madd real world lol http://t.co/eRkuSr3Q</w:t>
      </w:r>
    </w:p>
    <w:p>
      <w:r>
        <w:rPr>
          <w:b/>
          <w:u w:val="single"/>
        </w:rPr>
        <w:t>65791</w:t>
      </w:r>
    </w:p>
    <w:p>
      <w:r>
        <w:t>Citi field bitches http://t.co/gHxXmb3M</w:t>
      </w:r>
    </w:p>
    <w:p>
      <w:r>
        <w:rPr>
          <w:b/>
          <w:u w:val="single"/>
        </w:rPr>
        <w:t>65792</w:t>
      </w:r>
    </w:p>
    <w:p>
      <w:r>
        <w:t>City highway skyscrapers building lights yellow blue http://t.co/kOC9uYBFqV</w:t>
      </w:r>
    </w:p>
    <w:p>
      <w:r>
        <w:rPr>
          <w:b/>
          <w:u w:val="single"/>
        </w:rPr>
        <w:t>65793</w:t>
      </w:r>
    </w:p>
    <w:p>
      <w:r>
        <w:t>Claim to be a boss but you a lil broke bitch &amp;#128514;</w:t>
      </w:r>
    </w:p>
    <w:p>
      <w:r>
        <w:rPr>
          <w:b/>
          <w:u w:val="single"/>
        </w:rPr>
        <w:t>65794</w:t>
      </w:r>
    </w:p>
    <w:p>
      <w:r>
        <w:t>Clan of retards...</w:t>
      </w:r>
    </w:p>
    <w:p>
      <w:r>
        <w:rPr>
          <w:b/>
          <w:u w:val="single"/>
        </w:rPr>
        <w:t>65795</w:t>
      </w:r>
    </w:p>
    <w:p>
      <w:r>
        <w:t>Classy rich family kids doing drugs and tryina be all ghetto and shit,while actual ghetto poor kids looking for education to get outta there</w:t>
      </w:r>
    </w:p>
    <w:p>
      <w:r>
        <w:rPr>
          <w:b/>
          <w:u w:val="single"/>
        </w:rPr>
        <w:t>65796</w:t>
      </w:r>
    </w:p>
    <w:p>
      <w:r>
        <w:t>CleanUp bitch i just got off the phone with em!</w:t>
      </w:r>
    </w:p>
    <w:p>
      <w:r>
        <w:rPr>
          <w:b/>
          <w:u w:val="single"/>
        </w:rPr>
        <w:t>65797</w:t>
      </w:r>
    </w:p>
    <w:p>
      <w:r>
        <w:t>Clearly I'm afraid of birds http://t.co/qA4O9Dr4vp</w:t>
      </w:r>
    </w:p>
    <w:p>
      <w:r>
        <w:rPr>
          <w:b/>
          <w:u w:val="single"/>
        </w:rPr>
        <w:t>65798</w:t>
      </w:r>
    </w:p>
    <w:p>
      <w:r>
        <w:t>Cleveland is the best team for manziel honestly the OC can use the offense he had with the redskins &amp;amp; the browns D is nice wit a def HC</w:t>
      </w:r>
    </w:p>
    <w:p>
      <w:r>
        <w:rPr>
          <w:b/>
          <w:u w:val="single"/>
        </w:rPr>
        <w:t>65799</w:t>
      </w:r>
    </w:p>
    <w:p>
      <w:r>
        <w:t>Close your eyes and let the world paint a thousand pictures, one good girl is worth a thousand bitches...</w:t>
      </w:r>
    </w:p>
    <w:p>
      <w:r>
        <w:rPr>
          <w:b/>
          <w:u w:val="single"/>
        </w:rPr>
        <w:t>65800</w:t>
      </w:r>
    </w:p>
    <w:p>
      <w:r>
        <w:t>Cloud stay stealing peoples phrases first she takes jens by saying "friend" then she takes mine by saying "my nigg" get your own my nig dam</w:t>
      </w:r>
    </w:p>
    <w:p>
      <w:r>
        <w:rPr>
          <w:b/>
          <w:u w:val="single"/>
        </w:rPr>
        <w:t>65801</w:t>
      </w:r>
    </w:p>
    <w:p>
      <w:r>
        <w:t>Clown ass nigguh</w:t>
      </w:r>
    </w:p>
    <w:p>
      <w:r>
        <w:rPr>
          <w:b/>
          <w:u w:val="single"/>
        </w:rPr>
        <w:t>65802</w:t>
      </w:r>
    </w:p>
    <w:p>
      <w:r>
        <w:t>Clowney is a bitch nigga get his ass off my team</w:t>
      </w:r>
    </w:p>
    <w:p>
      <w:r>
        <w:rPr>
          <w:b/>
          <w:u w:val="single"/>
        </w:rPr>
        <w:t>65803</w:t>
      </w:r>
    </w:p>
    <w:p>
      <w:r>
        <w:t>Cmon! Need a yellow for Wilson!</w:t>
      </w:r>
    </w:p>
    <w:p>
      <w:r>
        <w:rPr>
          <w:b/>
          <w:u w:val="single"/>
        </w:rPr>
        <w:t>65804</w:t>
      </w:r>
    </w:p>
    <w:p>
      <w:r>
        <w:t>Cnt trust or won't spare a bitch ogd ,</w:t>
      </w:r>
    </w:p>
    <w:p>
      <w:r>
        <w:rPr>
          <w:b/>
          <w:u w:val="single"/>
        </w:rPr>
        <w:t>65805</w:t>
      </w:r>
    </w:p>
    <w:p>
      <w:r>
        <w:t>Cock slappin bitches since 95</w:t>
      </w:r>
    </w:p>
    <w:p>
      <w:r>
        <w:rPr>
          <w:b/>
          <w:u w:val="single"/>
        </w:rPr>
        <w:t>65806</w:t>
      </w:r>
    </w:p>
    <w:p>
      <w:r>
        <w:t>Cocky bitches with front teeth that stick out from suckin they thumb &amp;lt;</w:t>
      </w:r>
    </w:p>
    <w:p>
      <w:r>
        <w:rPr>
          <w:b/>
          <w:u w:val="single"/>
        </w:rPr>
        <w:t>65807</w:t>
      </w:r>
    </w:p>
    <w:p>
      <w:r>
        <w:t>Cocoa puffs time bitch!!!!</w:t>
      </w:r>
    </w:p>
    <w:p>
      <w:r>
        <w:rPr>
          <w:b/>
          <w:u w:val="single"/>
        </w:rPr>
        <w:t>65808</w:t>
      </w:r>
    </w:p>
    <w:p>
      <w:r>
        <w:t>Code of slience pussy! HM nigga free my nigga ceddy. d ridah. quan. dollah. Dre n my nigga franc lukis n my nigga j mo</w:t>
      </w:r>
    </w:p>
    <w:p>
      <w:r>
        <w:rPr>
          <w:b/>
          <w:u w:val="single"/>
        </w:rPr>
        <w:t>65809</w:t>
      </w:r>
    </w:p>
    <w:p>
      <w:r>
        <w:t>Coke and white bitches.</w:t>
      </w:r>
    </w:p>
    <w:p>
      <w:r>
        <w:rPr>
          <w:b/>
          <w:u w:val="single"/>
        </w:rPr>
        <w:t>65810</w:t>
      </w:r>
    </w:p>
    <w:p>
      <w:r>
        <w:t>Col. Sanders, Part 2: "...and those sons of bitches&amp;#8212; they dragged it out and extended it and watered it down that I&amp;#8217;m so goddamn mad!"</w:t>
      </w:r>
    </w:p>
    <w:p>
      <w:r>
        <w:rPr>
          <w:b/>
          <w:u w:val="single"/>
        </w:rPr>
        <w:t>65811</w:t>
      </w:r>
    </w:p>
    <w:p>
      <w:r>
        <w:t>Comcast stop being twat and actually work thanks</w:t>
      </w:r>
    </w:p>
    <w:p>
      <w:r>
        <w:rPr>
          <w:b/>
          <w:u w:val="single"/>
        </w:rPr>
        <w:t>65812</w:t>
      </w:r>
    </w:p>
    <w:p>
      <w:r>
        <w:t>Come back hoe @kati_dupree843 http://t.co/1UPxvDJJNa</w:t>
      </w:r>
    </w:p>
    <w:p>
      <w:r>
        <w:rPr>
          <w:b/>
          <w:u w:val="single"/>
        </w:rPr>
        <w:t>65813</w:t>
      </w:r>
    </w:p>
    <w:p>
      <w:r>
        <w:t>Come for the brothas and other MOC about culture differences like... bitch plz</w:t>
      </w:r>
    </w:p>
    <w:p>
      <w:r>
        <w:rPr>
          <w:b/>
          <w:u w:val="single"/>
        </w:rPr>
        <w:t>65814</w:t>
      </w:r>
    </w:p>
    <w:p>
      <w:r>
        <w:t>Come get this catfish pussy</w:t>
      </w:r>
    </w:p>
    <w:p>
      <w:r>
        <w:rPr>
          <w:b/>
          <w:u w:val="single"/>
        </w:rPr>
        <w:t>65815</w:t>
      </w:r>
    </w:p>
    <w:p>
      <w:r>
        <w:t>Come her lil bitch I want that sloppy toppy</w:t>
      </w:r>
    </w:p>
    <w:p>
      <w:r>
        <w:rPr>
          <w:b/>
          <w:u w:val="single"/>
        </w:rPr>
        <w:t>65816</w:t>
      </w:r>
    </w:p>
    <w:p>
      <w:r>
        <w:t>Come home from work to Bridesmaids, Twinkies and a bottle of wine #bestroommateever @TheFaithAnne</w:t>
      </w:r>
    </w:p>
    <w:p>
      <w:r>
        <w:rPr>
          <w:b/>
          <w:u w:val="single"/>
        </w:rPr>
        <w:t>65817</w:t>
      </w:r>
    </w:p>
    <w:p>
      <w:r>
        <w:t>Come on Tank, break dem hoes backs!</w:t>
      </w:r>
    </w:p>
    <w:p>
      <w:r>
        <w:rPr>
          <w:b/>
          <w:u w:val="single"/>
        </w:rPr>
        <w:t>65818</w:t>
      </w:r>
    </w:p>
    <w:p>
      <w:r>
        <w:t>Come on man RT @BasedLaRock: Oreo needs to chill &amp;#128686;RT @TheDonDrew: You know about these @PremiumPete? good or nah? http://t.co/Mw9QXG3vFW</w:t>
      </w:r>
    </w:p>
    <w:p>
      <w:r>
        <w:rPr>
          <w:b/>
          <w:u w:val="single"/>
        </w:rPr>
        <w:t>65819</w:t>
      </w:r>
    </w:p>
    <w:p>
      <w:r>
        <w:t>Come on nd get that chicken niggers love dat chicken from popeyes http://t.co/YjFh2HaVav</w:t>
      </w:r>
    </w:p>
    <w:p>
      <w:r>
        <w:rPr>
          <w:b/>
          <w:u w:val="single"/>
        </w:rPr>
        <w:t>65820</w:t>
      </w:r>
    </w:p>
    <w:p>
      <w:r>
        <w:t>Come out her pussy and go in her ass come out her ass and go in her mouth</w:t>
      </w:r>
    </w:p>
    <w:p>
      <w:r>
        <w:rPr>
          <w:b/>
          <w:u w:val="single"/>
        </w:rPr>
        <w:t>65821</w:t>
      </w:r>
    </w:p>
    <w:p>
      <w:r>
        <w:t>Come thru Keyshia you queen of THOTs bitch!!</w:t>
      </w:r>
    </w:p>
    <w:p>
      <w:r>
        <w:rPr>
          <w:b/>
          <w:u w:val="single"/>
        </w:rPr>
        <w:t>65822</w:t>
      </w:r>
    </w:p>
    <w:p>
      <w:r>
        <w:t>Comin from a fat bitch</w:t>
      </w:r>
    </w:p>
    <w:p>
      <w:r>
        <w:rPr>
          <w:b/>
          <w:u w:val="single"/>
        </w:rPr>
        <w:t>65823</w:t>
      </w:r>
    </w:p>
    <w:p>
      <w:r>
        <w:t>Commentators bitch at Bird for "sliding" but 2 Port guys do it to Buddy and it's Buddy's fault!?</w:t>
      </w:r>
    </w:p>
    <w:p>
      <w:r>
        <w:rPr>
          <w:b/>
          <w:u w:val="single"/>
        </w:rPr>
        <w:t>65824</w:t>
      </w:r>
    </w:p>
    <w:p>
      <w:r>
        <w:t>Completely off topic, idgaf about that pretty hoe tho</w:t>
      </w:r>
    </w:p>
    <w:p>
      <w:r>
        <w:rPr>
          <w:b/>
          <w:u w:val="single"/>
        </w:rPr>
        <w:t>65825</w:t>
      </w:r>
    </w:p>
    <w:p>
      <w:r>
        <w:t>Conan Obrien needs to get a life with that $80 million..monkey food maybe.</w:t>
      </w:r>
    </w:p>
    <w:p>
      <w:r>
        <w:rPr>
          <w:b/>
          <w:u w:val="single"/>
        </w:rPr>
        <w:t>65826</w:t>
      </w:r>
    </w:p>
    <w:p>
      <w:r>
        <w:t>Confident in one way, pussy in another. So strange</w:t>
      </w:r>
    </w:p>
    <w:p>
      <w:r>
        <w:rPr>
          <w:b/>
          <w:u w:val="single"/>
        </w:rPr>
        <w:t>65827</w:t>
      </w:r>
    </w:p>
    <w:p>
      <w:r>
        <w:t>Confusing circumstances seem to get in the way of your high ho... More for Virgo http://t.co/nrAAI6dhVx</w:t>
      </w:r>
    </w:p>
    <w:p>
      <w:r>
        <w:rPr>
          <w:b/>
          <w:u w:val="single"/>
        </w:rPr>
        <w:t>65828</w:t>
      </w:r>
    </w:p>
    <w:p>
      <w:r>
        <w:t>Congrats on being a cunt, and doing your make up worse than a 12 year old. Ugly bitch</w:t>
      </w:r>
    </w:p>
    <w:p>
      <w:r>
        <w:rPr>
          <w:b/>
          <w:u w:val="single"/>
        </w:rPr>
        <w:t>65829</w:t>
      </w:r>
    </w:p>
    <w:p>
      <w:r>
        <w:t>Congratulations, your just like every other stuck up materialistic American bitch. &amp;#128079;</w:t>
      </w:r>
    </w:p>
    <w:p>
      <w:r>
        <w:rPr>
          <w:b/>
          <w:u w:val="single"/>
        </w:rPr>
        <w:t>65830</w:t>
      </w:r>
    </w:p>
    <w:p>
      <w:r>
        <w:t xml:space="preserve">Conoc&amp;#237; tus ojos negros </w:t>
        <w:br/>
        <w:t>Y ahora si que no puedo vivir sin ellos</w:t>
      </w:r>
    </w:p>
    <w:p>
      <w:r>
        <w:rPr>
          <w:b/>
          <w:u w:val="single"/>
        </w:rPr>
        <w:t>65831</w:t>
      </w:r>
    </w:p>
    <w:p>
      <w:r>
        <w:t>Control yo hoes..</w:t>
      </w:r>
    </w:p>
    <w:p>
      <w:r>
        <w:rPr>
          <w:b/>
          <w:u w:val="single"/>
        </w:rPr>
        <w:t>65832</w:t>
      </w:r>
    </w:p>
    <w:p>
      <w:r>
        <w:t>Controlled the aux cord the whole two and a half hour drive home and didn't repeat a single song. Bet your boyfriend couldn't do that bitch</w:t>
      </w:r>
    </w:p>
    <w:p>
      <w:r>
        <w:rPr>
          <w:b/>
          <w:u w:val="single"/>
        </w:rPr>
        <w:t>65833</w:t>
      </w:r>
    </w:p>
    <w:p>
      <w:r>
        <w:t>Cooking breakfast in the nude is wifey status? Fuck no. I have actually cooked before &amp;amp; I aint about to get no grease burns on my nips!&amp;#128562;&amp;#128565;</w:t>
      </w:r>
    </w:p>
    <w:p>
      <w:r>
        <w:rPr>
          <w:b/>
          <w:u w:val="single"/>
        </w:rPr>
        <w:t>65834</w:t>
      </w:r>
    </w:p>
    <w:p>
      <w:r>
        <w:t>Cool, fun thing to ponder: the myriad of space trash traveling at thousands of miles per hour right above you &amp;#8594; http://t.co/L7zmXIyVQy</w:t>
      </w:r>
    </w:p>
    <w:p>
      <w:r>
        <w:rPr>
          <w:b/>
          <w:u w:val="single"/>
        </w:rPr>
        <w:t>65835</w:t>
      </w:r>
    </w:p>
    <w:p>
      <w:r>
        <w:t>Coons RT @YSL_Ron: these hoes love putting spaghetti and salad on the same fucking plate....*smh*</w:t>
      </w:r>
    </w:p>
    <w:p>
      <w:r>
        <w:rPr>
          <w:b/>
          <w:u w:val="single"/>
        </w:rPr>
        <w:t>65836</w:t>
      </w:r>
    </w:p>
    <w:p>
      <w:r>
        <w:t>Coors light is trash. Yuck. I don't even like beer.</w:t>
      </w:r>
    </w:p>
    <w:p>
      <w:r>
        <w:rPr>
          <w:b/>
          <w:u w:val="single"/>
        </w:rPr>
        <w:t>65837</w:t>
      </w:r>
    </w:p>
    <w:p>
      <w:r>
        <w:t>Corey is trash</w:t>
      </w:r>
    </w:p>
    <w:p>
      <w:r>
        <w:rPr>
          <w:b/>
          <w:u w:val="single"/>
        </w:rPr>
        <w:t>65838</w:t>
      </w:r>
    </w:p>
    <w:p>
      <w:r>
        <w:t>Correction:</w:t>
        <w:br/>
        <w:t>&amp;gt;&amp;gt;&amp;gt;&amp;gt;when the sky is yellow, death is upon us. No. I'm scared</w:t>
      </w:r>
    </w:p>
    <w:p>
      <w:r>
        <w:rPr>
          <w:b/>
          <w:u w:val="single"/>
        </w:rPr>
        <w:t>65839</w:t>
      </w:r>
    </w:p>
    <w:p>
      <w:r>
        <w:t>Correction: He better bring ONE classy bitch home because momma ain't going to be dealing with random hoes in the house ! &amp;#128131;&amp;#128131;&amp;#128111;&amp;#128581;</w:t>
      </w:r>
    </w:p>
    <w:p>
      <w:r>
        <w:rPr>
          <w:b/>
          <w:u w:val="single"/>
        </w:rPr>
        <w:t>65840</w:t>
      </w:r>
    </w:p>
    <w:p>
      <w:r>
        <w:t>Cost $250 RT @BrandNewAndrew: &amp;#8220;@ItsNotHarold: I ain't buying no pussy I got too many followers for that&amp;#8221; u in Vegas. Dont miss opportunities</w:t>
      </w:r>
    </w:p>
    <w:p>
      <w:r>
        <w:rPr>
          <w:b/>
          <w:u w:val="single"/>
        </w:rPr>
        <w:t>65841</w:t>
      </w:r>
    </w:p>
    <w:p>
      <w:r>
        <w:t>Coulda been fckd yo bitch &amp;#128564;</w:t>
      </w:r>
    </w:p>
    <w:p>
      <w:r>
        <w:rPr>
          <w:b/>
          <w:u w:val="single"/>
        </w:rPr>
        <w:t>65842</w:t>
      </w:r>
    </w:p>
    <w:p>
      <w:r>
        <w:t>Couldn't care less about any bitch &amp;#128079;</w:t>
      </w:r>
    </w:p>
    <w:p>
      <w:r>
        <w:rPr>
          <w:b/>
          <w:u w:val="single"/>
        </w:rPr>
        <w:t>65843</w:t>
      </w:r>
    </w:p>
    <w:p>
      <w:r>
        <w:t>Couldn't pull my nigga in ya wettest dreams hoe&amp;#128526;</w:t>
      </w:r>
    </w:p>
    <w:p>
      <w:r>
        <w:rPr>
          <w:b/>
          <w:u w:val="single"/>
        </w:rPr>
        <w:t>65844</w:t>
      </w:r>
    </w:p>
    <w:p>
      <w:r>
        <w:t>Counting money while my bitches sleep.</w:t>
      </w:r>
    </w:p>
    <w:p>
      <w:r>
        <w:rPr>
          <w:b/>
          <w:u w:val="single"/>
        </w:rPr>
        <w:t>65845</w:t>
      </w:r>
    </w:p>
    <w:p>
      <w:r>
        <w:t>Country Bumpkin Word of the Day : yokel http://t.co/aBpFZgJU</w:t>
      </w:r>
    </w:p>
    <w:p>
      <w:r>
        <w:rPr>
          <w:b/>
          <w:u w:val="single"/>
        </w:rPr>
        <w:t>65846</w:t>
      </w:r>
    </w:p>
    <w:p>
      <w:r>
        <w:t>Country music and rap music both talk about the same basic shit repetitively. Cars/trucks, bitches/women, beer/drugs. Guns lol</w:t>
      </w:r>
    </w:p>
    <w:p>
      <w:r>
        <w:rPr>
          <w:b/>
          <w:u w:val="single"/>
        </w:rPr>
        <w:t>65847</w:t>
      </w:r>
    </w:p>
    <w:p>
      <w:r>
        <w:t>Cousins looking for bitches I hope RT @TheOnlyReed: THE FUCK IS THIS? http://t.co/jLrApkDlYs</w:t>
      </w:r>
    </w:p>
    <w:p>
      <w:r>
        <w:rPr>
          <w:b/>
          <w:u w:val="single"/>
        </w:rPr>
        <w:t>65848</w:t>
      </w:r>
    </w:p>
    <w:p>
      <w:r>
        <w:t>Cowboys are the best in the NFC. About time these faggots got their shit together</w:t>
      </w:r>
    </w:p>
    <w:p>
      <w:r>
        <w:rPr>
          <w:b/>
          <w:u w:val="single"/>
        </w:rPr>
        <w:t>65849</w:t>
      </w:r>
    </w:p>
    <w:p>
      <w:r>
        <w:t>Crack cocaine can steal your bitch from you</w:t>
      </w:r>
    </w:p>
    <w:p>
      <w:r>
        <w:rPr>
          <w:b/>
          <w:u w:val="single"/>
        </w:rPr>
        <w:t>65850</w:t>
      </w:r>
    </w:p>
    <w:p>
      <w:r>
        <w:t>Craig fire that shit up hoe</w:t>
      </w:r>
    </w:p>
    <w:p>
      <w:r>
        <w:rPr>
          <w:b/>
          <w:u w:val="single"/>
        </w:rPr>
        <w:t>65851</w:t>
      </w:r>
    </w:p>
    <w:p>
      <w:r>
        <w:t>Crangrape &amp;gt; good pussy</w:t>
      </w:r>
    </w:p>
    <w:p>
      <w:r>
        <w:rPr>
          <w:b/>
          <w:u w:val="single"/>
        </w:rPr>
        <w:t>65852</w:t>
      </w:r>
    </w:p>
    <w:p>
      <w:r>
        <w:t>Crank up a little hank, sit on the hood and drink, I'm about to get my redneck on</w:t>
      </w:r>
    </w:p>
    <w:p>
      <w:r>
        <w:rPr>
          <w:b/>
          <w:u w:val="single"/>
        </w:rPr>
        <w:t>65853</w:t>
      </w:r>
    </w:p>
    <w:p>
      <w:r>
        <w:t>Craving brownies &amp;#128553;&amp;#128553;</w:t>
      </w:r>
    </w:p>
    <w:p>
      <w:r>
        <w:rPr>
          <w:b/>
          <w:u w:val="single"/>
        </w:rPr>
        <w:t>65854</w:t>
      </w:r>
    </w:p>
    <w:p>
      <w:r>
        <w:t>Crazy ass! RT @DaRealQuitaM: I been acting so mean ratchet and ghetto I crack myself up</w:t>
      </w:r>
    </w:p>
    <w:p>
      <w:r>
        <w:rPr>
          <w:b/>
          <w:u w:val="single"/>
        </w:rPr>
        <w:t>65855</w:t>
      </w:r>
    </w:p>
    <w:p>
      <w:r>
        <w:t>Crazy bitch - Buckcherry &amp;#128076;</w:t>
      </w:r>
    </w:p>
    <w:p>
      <w:r>
        <w:rPr>
          <w:b/>
          <w:u w:val="single"/>
        </w:rPr>
        <w:t>65856</w:t>
      </w:r>
    </w:p>
    <w:p>
      <w:r>
        <w:t>Creeping Death still stuck in my head bitch</w:t>
      </w:r>
    </w:p>
    <w:p>
      <w:r>
        <w:rPr>
          <w:b/>
          <w:u w:val="single"/>
        </w:rPr>
        <w:t>65857</w:t>
      </w:r>
    </w:p>
    <w:p>
      <w:r>
        <w:t>Creeping with my side bitch hope I don't get caught cheating</w:t>
      </w:r>
    </w:p>
    <w:p>
      <w:r>
        <w:rPr>
          <w:b/>
          <w:u w:val="single"/>
        </w:rPr>
        <w:t>65858</w:t>
      </w:r>
    </w:p>
    <w:p>
      <w:r>
        <w:t>Crew neck ass nigguh</w:t>
      </w:r>
    </w:p>
    <w:p>
      <w:r>
        <w:rPr>
          <w:b/>
          <w:u w:val="single"/>
        </w:rPr>
        <w:t>65859</w:t>
      </w:r>
    </w:p>
    <w:p>
      <w:r>
        <w:t>Crop top and some high waisted shorts way to not look like an underage cunt lmfao</w:t>
      </w:r>
    </w:p>
    <w:p>
      <w:r>
        <w:rPr>
          <w:b/>
          <w:u w:val="single"/>
        </w:rPr>
        <w:t>65860</w:t>
      </w:r>
    </w:p>
    <w:p>
      <w:r>
        <w:t>Cruise's recent comments make him a bigger douchebag than Charlie Sheen &amp;amp; he didn't even have any 'Tiger Blood'</w:t>
      </w:r>
    </w:p>
    <w:p>
      <w:r>
        <w:rPr>
          <w:b/>
          <w:u w:val="single"/>
        </w:rPr>
        <w:t>65861</w:t>
      </w:r>
    </w:p>
    <w:p>
      <w:r>
        <w:t>Cruisin round the street in my 64', jockin the bitches, slappin the hoes</w:t>
      </w:r>
    </w:p>
    <w:p>
      <w:r>
        <w:rPr>
          <w:b/>
          <w:u w:val="single"/>
        </w:rPr>
        <w:t>65862</w:t>
      </w:r>
    </w:p>
    <w:p>
      <w:r>
        <w:t>Cruising in my go kart at walmart selling cupcakes, go ahead admit faggot, this shit is tighter than butt rape~</w:t>
      </w:r>
    </w:p>
    <w:p>
      <w:r>
        <w:rPr>
          <w:b/>
          <w:u w:val="single"/>
        </w:rPr>
        <w:t>65863</w:t>
      </w:r>
    </w:p>
    <w:p>
      <w:r>
        <w:t>Crying to the G20 that some Americans don't like you &amp;amp; 'might' call you names, we call that being a crybaby bitch; 0bama.</w:t>
      </w:r>
    </w:p>
    <w:p>
      <w:r>
        <w:rPr>
          <w:b/>
          <w:u w:val="single"/>
        </w:rPr>
        <w:t>65864</w:t>
      </w:r>
    </w:p>
    <w:p>
      <w:r>
        <w:t>Crystal got all the hoes.</w:t>
      </w:r>
    </w:p>
    <w:p>
      <w:r>
        <w:rPr>
          <w:b/>
          <w:u w:val="single"/>
        </w:rPr>
        <w:t>65865</w:t>
      </w:r>
    </w:p>
    <w:p>
      <w:r>
        <w:t>Cuffin these hoes man that's where you went bad at. You prolly gettin laughed at Cuz everybody smashed that &amp;#128564;</w:t>
      </w:r>
    </w:p>
    <w:p>
      <w:r>
        <w:rPr>
          <w:b/>
          <w:u w:val="single"/>
        </w:rPr>
        <w:t>65866</w:t>
      </w:r>
    </w:p>
    <w:p>
      <w:r>
        <w:t>Cuffing is a no no. My ring finger? Stay solo. Why be in a relationship, if you not letting your hoes go?</w:t>
      </w:r>
    </w:p>
    <w:p>
      <w:r>
        <w:rPr>
          <w:b/>
          <w:u w:val="single"/>
        </w:rPr>
        <w:t>65867</w:t>
      </w:r>
    </w:p>
    <w:p>
      <w:r>
        <w:t>Cuh, this is our SCRUM&amp;#9994; #FallSevens #DisTONGA #NiniWubbsMe We're finna smash some bitches&amp;#128170;&amp;#128079; #Rugby http://t.co/6VufVaO2ek</w:t>
      </w:r>
    </w:p>
    <w:p>
      <w:r>
        <w:rPr>
          <w:b/>
          <w:u w:val="single"/>
        </w:rPr>
        <w:t>65868</w:t>
      </w:r>
    </w:p>
    <w:p>
      <w:r>
        <w:t>Cunts, cunts everywhere.</w:t>
      </w:r>
    </w:p>
    <w:p>
      <w:r>
        <w:rPr>
          <w:b/>
          <w:u w:val="single"/>
        </w:rPr>
        <w:t>65869</w:t>
      </w:r>
    </w:p>
    <w:p>
      <w:r>
        <w:t>Curly girls is where its at and you bitches need to get with it</w:t>
      </w:r>
    </w:p>
    <w:p>
      <w:r>
        <w:rPr>
          <w:b/>
          <w:u w:val="single"/>
        </w:rPr>
        <w:t>65870</w:t>
      </w:r>
    </w:p>
    <w:p>
      <w:r>
        <w:t>Current emotion-Broke ass bitch</w:t>
      </w:r>
    </w:p>
    <w:p>
      <w:r>
        <w:rPr>
          <w:b/>
          <w:u w:val="single"/>
        </w:rPr>
        <w:t>65871</w:t>
      </w:r>
    </w:p>
    <w:p>
      <w:r>
        <w:t>Currently being hit with the jig. Word.</w:t>
      </w:r>
    </w:p>
    <w:p>
      <w:r>
        <w:rPr>
          <w:b/>
          <w:u w:val="single"/>
        </w:rPr>
        <w:t>65872</w:t>
      </w:r>
    </w:p>
    <w:p>
      <w:r>
        <w:t xml:space="preserve">Currently listening to "The Imperial March" </w:t>
        <w:br/>
        <w:br/>
        <w:t>Traditionally only played when preparing to slash bitches.</w:t>
      </w:r>
    </w:p>
    <w:p>
      <w:r>
        <w:rPr>
          <w:b/>
          <w:u w:val="single"/>
        </w:rPr>
        <w:t>65873</w:t>
      </w:r>
    </w:p>
    <w:p>
      <w:r>
        <w:t>Currently sitting down wishing a bitch would.&amp;#128133;</w:t>
      </w:r>
    </w:p>
    <w:p>
      <w:r>
        <w:rPr>
          <w:b/>
          <w:u w:val="single"/>
        </w:rPr>
        <w:t>65874</w:t>
      </w:r>
    </w:p>
    <w:p>
      <w:r>
        <w:t>Currently, &amp;#8216;Sup twat licker&amp;#8217;</w:t>
      </w:r>
    </w:p>
    <w:p>
      <w:r>
        <w:rPr>
          <w:b/>
          <w:u w:val="single"/>
        </w:rPr>
        <w:t>65875</w:t>
      </w:r>
    </w:p>
    <w:p>
      <w:r>
        <w:t>Curse AVI for Coke because he's a fag and hasn't put it on yet http://t.co/jHQPwop4wk</w:t>
      </w:r>
    </w:p>
    <w:p>
      <w:r>
        <w:rPr>
          <w:b/>
          <w:u w:val="single"/>
        </w:rPr>
        <w:t>65876</w:t>
      </w:r>
    </w:p>
    <w:p>
      <w:r>
        <w:t>Cus you gt d hoes</w:t>
      </w:r>
    </w:p>
    <w:p>
      <w:r>
        <w:rPr>
          <w:b/>
          <w:u w:val="single"/>
        </w:rPr>
        <w:t>65877</w:t>
      </w:r>
    </w:p>
    <w:p>
      <w:r>
        <w:t>Cussed out by a fat redneck on the last day YOLO @ShawnnaSanford @MeganMonday13 @kelsss_lynn &amp;#128514;&amp;#128514;</w:t>
      </w:r>
    </w:p>
    <w:p>
      <w:r>
        <w:rPr>
          <w:b/>
          <w:u w:val="single"/>
        </w:rPr>
        <w:t>65878</w:t>
      </w:r>
    </w:p>
    <w:p>
      <w:r>
        <w:t>Customer Service? &amp;#171;@OG_NicciB I really need this bitch to get the fxck out my business. Just open my new account and leave me alone .&amp;#187;</w:t>
      </w:r>
    </w:p>
    <w:p>
      <w:r>
        <w:rPr>
          <w:b/>
          <w:u w:val="single"/>
        </w:rPr>
        <w:t>65879</w:t>
      </w:r>
    </w:p>
    <w:p>
      <w:r>
        <w:t>Customers be tryna act like you don't understand what they're saying, no bitch, YOU don't understand what I'M saying.</w:t>
      </w:r>
    </w:p>
    <w:p>
      <w:r>
        <w:rPr>
          <w:b/>
          <w:u w:val="single"/>
        </w:rPr>
        <w:t>65880</w:t>
      </w:r>
    </w:p>
    <w:p>
      <w:r>
        <w:t>Cut deses bitches off like Hibachi &amp;#9986;&amp;#65039;</w:t>
      </w:r>
    </w:p>
    <w:p>
      <w:r>
        <w:rPr>
          <w:b/>
          <w:u w:val="single"/>
        </w:rPr>
        <w:t>65881</w:t>
      </w:r>
    </w:p>
    <w:p>
      <w:r>
        <w:t>Cut that bitch off !!</w:t>
      </w:r>
    </w:p>
    <w:p>
      <w:r>
        <w:rPr>
          <w:b/>
          <w:u w:val="single"/>
        </w:rPr>
        <w:t>65882</w:t>
      </w:r>
    </w:p>
    <w:p>
      <w:r>
        <w:t>Cut them niggas off they aint yo friends , Cut them bitches off they just pretend</w:t>
      </w:r>
    </w:p>
    <w:p>
      <w:r>
        <w:rPr>
          <w:b/>
          <w:u w:val="single"/>
        </w:rPr>
        <w:t>65883</w:t>
      </w:r>
    </w:p>
    <w:p>
      <w:r>
        <w:t>Cut these hoes off right now I really need to , ion really know girl but I believe in u</w:t>
      </w:r>
    </w:p>
    <w:p>
      <w:r>
        <w:rPr>
          <w:b/>
          <w:u w:val="single"/>
        </w:rPr>
        <w:t>65884</w:t>
      </w:r>
    </w:p>
    <w:p>
      <w:r>
        <w:t>Cute Japanese teen gets her tiight pussy fucked while sucking&amp;#160;cock http://t.co/ayLKdSNKsc</w:t>
      </w:r>
    </w:p>
    <w:p>
      <w:r>
        <w:rPr>
          <w:b/>
          <w:u w:val="single"/>
        </w:rPr>
        <w:t>65885</w:t>
      </w:r>
    </w:p>
    <w:p>
      <w:r>
        <w:t>Cute ass niggah. http://t.co/h0SQoPTYfX</w:t>
      </w:r>
    </w:p>
    <w:p>
      <w:r>
        <w:rPr>
          <w:b/>
          <w:u w:val="single"/>
        </w:rPr>
        <w:t>65886</w:t>
      </w:r>
    </w:p>
    <w:p>
      <w:r>
        <w:t>Cute buff guy walked in and then he opened his mouth and he was a flipping retard &amp;#128529;&amp;#128530;</w:t>
      </w:r>
    </w:p>
    <w:p>
      <w:r>
        <w:rPr>
          <w:b/>
          <w:u w:val="single"/>
        </w:rPr>
        <w:t>65887</w:t>
      </w:r>
    </w:p>
    <w:p>
      <w:r>
        <w:t>Cute dumb females trash.</w:t>
      </w:r>
    </w:p>
    <w:p>
      <w:r>
        <w:rPr>
          <w:b/>
          <w:u w:val="single"/>
        </w:rPr>
        <w:t>65888</w:t>
      </w:r>
    </w:p>
    <w:p>
      <w:r>
        <w:t>Cute teen gets her pussy flooded with&amp;#160;cum http://t.co/Jt6qxwS0Km</w:t>
      </w:r>
    </w:p>
    <w:p>
      <w:r>
        <w:rPr>
          <w:b/>
          <w:u w:val="single"/>
        </w:rPr>
        <w:t>65889</w:t>
      </w:r>
    </w:p>
    <w:p>
      <w:r>
        <w:t>Cutler less skill at QB than a retarded quadriplegic</w:t>
      </w:r>
    </w:p>
    <w:p>
      <w:r>
        <w:rPr>
          <w:b/>
          <w:u w:val="single"/>
        </w:rPr>
        <w:t>65890</w:t>
      </w:r>
    </w:p>
    <w:p>
      <w:r>
        <w:t>Cuz if it's trash I'm bashing it at saying he need to go back to jail</w:t>
      </w:r>
    </w:p>
    <w:p>
      <w:r>
        <w:rPr>
          <w:b/>
          <w:u w:val="single"/>
        </w:rPr>
        <w:t>65891</w:t>
      </w:r>
    </w:p>
    <w:p>
      <w:r>
        <w:t>Cuz its 187 how im killin these hoes</w:t>
      </w:r>
    </w:p>
    <w:p>
      <w:r>
        <w:rPr>
          <w:b/>
          <w:u w:val="single"/>
        </w:rPr>
        <w:t>65892</w:t>
      </w:r>
    </w:p>
    <w:p>
      <w:r>
        <w:t>Cuz pussy's only pussy man i get it when i need it</w:t>
      </w:r>
    </w:p>
    <w:p>
      <w:r>
        <w:rPr>
          <w:b/>
          <w:u w:val="single"/>
        </w:rPr>
        <w:t>65893</w:t>
      </w:r>
    </w:p>
    <w:p>
      <w:r>
        <w:t>Cuz they dont wanna b saved RT @Gladvillian: Why is saving hoes bad?</w:t>
      </w:r>
    </w:p>
    <w:p>
      <w:r>
        <w:rPr>
          <w:b/>
          <w:u w:val="single"/>
        </w:rPr>
        <w:t>65894</w:t>
      </w:r>
    </w:p>
    <w:p>
      <w:r>
        <w:t>Cuz u a hoe</w:t>
      </w:r>
    </w:p>
    <w:p>
      <w:r>
        <w:rPr>
          <w:b/>
          <w:u w:val="single"/>
        </w:rPr>
        <w:t>65895</w:t>
      </w:r>
    </w:p>
    <w:p>
      <w:r>
        <w:t>Cuz you a hoe RT @crystalFbadd fair exchange &amp;#8220;@ItsElmosWorld: yall have sex with a dude then he buy you a bag or pay your rent, whats that?&amp;#8221;</w:t>
      </w:r>
    </w:p>
    <w:p>
      <w:r>
        <w:rPr>
          <w:b/>
          <w:u w:val="single"/>
        </w:rPr>
        <w:t>65896</w:t>
      </w:r>
    </w:p>
    <w:p>
      <w:r>
        <w:t>DCC bitches knocked out on the grass</w:t>
      </w:r>
    </w:p>
    <w:p>
      <w:r>
        <w:rPr>
          <w:b/>
          <w:u w:val="single"/>
        </w:rPr>
        <w:t>65897</w:t>
      </w:r>
    </w:p>
    <w:p>
      <w:r>
        <w:t>DEREK JETER clap clap clapclapclap #Yankees</w:t>
      </w:r>
    </w:p>
    <w:p>
      <w:r>
        <w:rPr>
          <w:b/>
          <w:u w:val="single"/>
        </w:rPr>
        <w:t>65898</w:t>
      </w:r>
    </w:p>
    <w:p>
      <w:r>
        <w:t>DIVERSITY: Chcgo Blck Pstr Flooded w/ Dth Threats Ovr Endorsement Of GOP Candidate: &amp;#8220;U Sellout Uncle Tom Ass N*gger&amp;#8221; http://t.co/vcBWzkyeDv</w:t>
      </w:r>
    </w:p>
    <w:p>
      <w:r>
        <w:rPr>
          <w:b/>
          <w:u w:val="single"/>
        </w:rPr>
        <w:t>65899</w:t>
      </w:r>
    </w:p>
    <w:p>
      <w:r>
        <w:t>DMV nigguh dress funny as hell</w:t>
      </w:r>
    </w:p>
    <w:p>
      <w:r>
        <w:rPr>
          <w:b/>
          <w:u w:val="single"/>
        </w:rPr>
        <w:t>65900</w:t>
      </w:r>
    </w:p>
    <w:p>
      <w:r>
        <w:t>DO IT DO IT! You'll still e a fag but do it(: &amp;#8212; I'll pass Heidi. ;) http://t.co/UTttLmOLXO</w:t>
      </w:r>
    </w:p>
    <w:p>
      <w:r>
        <w:rPr>
          <w:b/>
          <w:u w:val="single"/>
        </w:rPr>
        <w:t>65901</w:t>
      </w:r>
    </w:p>
    <w:p>
      <w:r>
        <w:t>DRUGS&amp;gt; Is why #Giants are losing. Just ask #barrybonds and the HEDGE BET FUND&amp;gt; #WorldSeriesGame6 #faggots</w:t>
      </w:r>
    </w:p>
    <w:p>
      <w:r>
        <w:rPr>
          <w:b/>
          <w:u w:val="single"/>
        </w:rPr>
        <w:t>65902</w:t>
      </w:r>
    </w:p>
    <w:p>
      <w:r>
        <w:t>Da bitch mouf was smellin like da porta potties at da mustang field &amp;#128514;&amp;#128514;&amp;#128514;</w:t>
      </w:r>
    </w:p>
    <w:p>
      <w:r>
        <w:rPr>
          <w:b/>
          <w:u w:val="single"/>
        </w:rPr>
        <w:t>65903</w:t>
      </w:r>
    </w:p>
    <w:p>
      <w:r>
        <w:t>Da fuq ho</w:t>
      </w:r>
    </w:p>
    <w:p>
      <w:r>
        <w:rPr>
          <w:b/>
          <w:u w:val="single"/>
        </w:rPr>
        <w:t>65904</w:t>
      </w:r>
    </w:p>
    <w:p>
      <w:r>
        <w:t>Da house next door to me been sold to honkies</w:t>
      </w:r>
    </w:p>
    <w:p>
      <w:r>
        <w:rPr>
          <w:b/>
          <w:u w:val="single"/>
        </w:rPr>
        <w:t>65905</w:t>
      </w:r>
    </w:p>
    <w:p>
      <w:r>
        <w:t>Daaamn lmao right back to them old ways RT @KingTralle Look at this hoe ass nigga covering Wiz face you hoe http://t.co/lpPToFmj5R</w:t>
      </w:r>
    </w:p>
    <w:p>
      <w:r>
        <w:rPr>
          <w:b/>
          <w:u w:val="single"/>
        </w:rPr>
        <w:t>65906</w:t>
      </w:r>
    </w:p>
    <w:p>
      <w:r>
        <w:t>Dab r us nigguh</w:t>
      </w:r>
    </w:p>
    <w:p>
      <w:r>
        <w:rPr>
          <w:b/>
          <w:u w:val="single"/>
        </w:rPr>
        <w:t>65907</w:t>
      </w:r>
    </w:p>
    <w:p>
      <w:r>
        <w:t>Dad bought me a brownie shake #lovehim</w:t>
      </w:r>
    </w:p>
    <w:p>
      <w:r>
        <w:rPr>
          <w:b/>
          <w:u w:val="single"/>
        </w:rPr>
        <w:t>65908</w:t>
      </w:r>
    </w:p>
    <w:p>
      <w:r>
        <w:t>Dad brought me home a watermelon eegee, but I don't like it so it's going in the trash &amp;#128686;</w:t>
      </w:r>
    </w:p>
    <w:p>
      <w:r>
        <w:rPr>
          <w:b/>
          <w:u w:val="single"/>
        </w:rPr>
        <w:t>65909</w:t>
      </w:r>
    </w:p>
    <w:p>
      <w:r>
        <w:t>Dad called me a border hopper</w:t>
      </w:r>
    </w:p>
    <w:p>
      <w:r>
        <w:rPr>
          <w:b/>
          <w:u w:val="single"/>
        </w:rPr>
        <w:t>65910</w:t>
      </w:r>
    </w:p>
    <w:p>
      <w:r>
        <w:t>Dad just yelled out "in bout to fry some chicken like a nigger"</w:t>
      </w:r>
    </w:p>
    <w:p>
      <w:r>
        <w:rPr>
          <w:b/>
          <w:u w:val="single"/>
        </w:rPr>
        <w:t>65911</w:t>
      </w:r>
    </w:p>
    <w:p>
      <w:r>
        <w:t>Dad: Why are your eyes so red? Son: I smoked weed, Dad. Dad: Don't lie to me, you were crying because you are a faggot.</w:t>
      </w:r>
    </w:p>
    <w:p>
      <w:r>
        <w:rPr>
          <w:b/>
          <w:u w:val="single"/>
        </w:rPr>
        <w:t>65912</w:t>
      </w:r>
    </w:p>
    <w:p>
      <w:r>
        <w:t>Daddy cracker and a few bad bitches...</w:t>
      </w:r>
    </w:p>
    <w:p>
      <w:r>
        <w:rPr>
          <w:b/>
          <w:u w:val="single"/>
        </w:rPr>
        <w:t>65913</w:t>
      </w:r>
    </w:p>
    <w:p>
      <w:r>
        <w:t>Dafuq is floppy bird ?</w:t>
      </w:r>
    </w:p>
    <w:p>
      <w:r>
        <w:rPr>
          <w:b/>
          <w:u w:val="single"/>
        </w:rPr>
        <w:t>65914</w:t>
      </w:r>
    </w:p>
    <w:p>
      <w:r>
        <w:t>Daiya Nagore gets her pussy fucked and sucks cock for&amp;#160;pleasure. http://t.co/7a44FXx8Oy</w:t>
      </w:r>
    </w:p>
    <w:p>
      <w:r>
        <w:rPr>
          <w:b/>
          <w:u w:val="single"/>
        </w:rPr>
        <w:t>65915</w:t>
      </w:r>
    </w:p>
    <w:p>
      <w:r>
        <w:t>Dallas hoe RT @beanreturns: Why http://t.co/D6HAlItFmP</w:t>
      </w:r>
    </w:p>
    <w:p>
      <w:r>
        <w:rPr>
          <w:b/>
          <w:u w:val="single"/>
        </w:rPr>
        <w:t>65916</w:t>
      </w:r>
    </w:p>
    <w:p>
      <w:r>
        <w:t>Dam i just gotta hope that niggah dont snitch</w:t>
      </w:r>
    </w:p>
    <w:p>
      <w:r>
        <w:rPr>
          <w:b/>
          <w:u w:val="single"/>
        </w:rPr>
        <w:t>65917</w:t>
      </w:r>
    </w:p>
    <w:p>
      <w:r>
        <w:t>Dam this niggah trippin off ecstasy</w:t>
      </w:r>
    </w:p>
    <w:p>
      <w:r>
        <w:rPr>
          <w:b/>
          <w:u w:val="single"/>
        </w:rPr>
        <w:t>65918</w:t>
      </w:r>
    </w:p>
    <w:p>
      <w:r>
        <w:t>Damn "@JonnieSantana: It's kinda trash man RT "@80sbaby4life: How many of you actually have had a threesome. Honestly""</w:t>
      </w:r>
    </w:p>
    <w:p>
      <w:r>
        <w:rPr>
          <w:b/>
          <w:u w:val="single"/>
        </w:rPr>
        <w:t>65919</w:t>
      </w:r>
    </w:p>
    <w:p>
      <w:r>
        <w:t>Damn @JustDoMe_ &amp;amp; his nigger music waking up the whole school in the morning .. &amp;#128664;&amp;#127926;&amp;#128543;</w:t>
      </w:r>
    </w:p>
    <w:p>
      <w:r>
        <w:rPr>
          <w:b/>
          <w:u w:val="single"/>
        </w:rPr>
        <w:t>65920</w:t>
      </w:r>
    </w:p>
    <w:p>
      <w:r>
        <w:t>Damn Charlie Wilson is still around?</w:t>
      </w:r>
    </w:p>
    <w:p>
      <w:r>
        <w:rPr>
          <w:b/>
          <w:u w:val="single"/>
        </w:rPr>
        <w:t>65921</w:t>
      </w:r>
    </w:p>
    <w:p>
      <w:r>
        <w:t>Damn I hate a bitch that like to argue and shit</w:t>
      </w:r>
    </w:p>
    <w:p>
      <w:r>
        <w:rPr>
          <w:b/>
          <w:u w:val="single"/>
        </w:rPr>
        <w:t>65922</w:t>
      </w:r>
    </w:p>
    <w:p>
      <w:r>
        <w:t>Damn I hate a bitch who like to argue and shit</w:t>
      </w:r>
    </w:p>
    <w:p>
      <w:r>
        <w:rPr>
          <w:b/>
          <w:u w:val="single"/>
        </w:rPr>
        <w:t>65923</w:t>
      </w:r>
    </w:p>
    <w:p>
      <w:r>
        <w:t>Damn I think your redskins lost @KxRxSxB</w:t>
      </w:r>
    </w:p>
    <w:p>
      <w:r>
        <w:rPr>
          <w:b/>
          <w:u w:val="single"/>
        </w:rPr>
        <w:t>65924</w:t>
      </w:r>
    </w:p>
    <w:p>
      <w:r>
        <w:t>Damn I use to be a big fan of Ronda, but so far she's been a big cunt #TUF</w:t>
      </w:r>
    </w:p>
    <w:p>
      <w:r>
        <w:rPr>
          <w:b/>
          <w:u w:val="single"/>
        </w:rPr>
        <w:t>65925</w:t>
      </w:r>
    </w:p>
    <w:p>
      <w:r>
        <w:t>Damn I'm in da mood to eat sum pussy who got it fresh on a platter for me # teamfluffnevabluff</w:t>
      </w:r>
    </w:p>
    <w:p>
      <w:r>
        <w:rPr>
          <w:b/>
          <w:u w:val="single"/>
        </w:rPr>
        <w:t>65926</w:t>
      </w:r>
    </w:p>
    <w:p>
      <w:r>
        <w:t>Damn Joe Buck just making it sound like Greinke was trash when he played for the Royals. Chill out Joe.</w:t>
      </w:r>
    </w:p>
    <w:p>
      <w:r>
        <w:rPr>
          <w:b/>
          <w:u w:val="single"/>
        </w:rPr>
        <w:t>65927</w:t>
      </w:r>
    </w:p>
    <w:p>
      <w:r>
        <w:t>Damn Kaepernick is trash man</w:t>
      </w:r>
    </w:p>
    <w:p>
      <w:r>
        <w:rPr>
          <w:b/>
          <w:u w:val="single"/>
        </w:rPr>
        <w:t>65928</w:t>
      </w:r>
    </w:p>
    <w:p>
      <w:r>
        <w:t>Damn Karlie Redd, now all these hoes done seen your man junk</w:t>
      </w:r>
    </w:p>
    <w:p>
      <w:r>
        <w:rPr>
          <w:b/>
          <w:u w:val="single"/>
        </w:rPr>
        <w:t>65929</w:t>
      </w:r>
    </w:p>
    <w:p>
      <w:r>
        <w:t>Damn bird nearly gave me a heart attack...! And all she said was "Oh." Bitch Oh..??</w:t>
      </w:r>
    </w:p>
    <w:p>
      <w:r>
        <w:rPr>
          <w:b/>
          <w:u w:val="single"/>
        </w:rPr>
        <w:t>65930</w:t>
      </w:r>
    </w:p>
    <w:p>
      <w:r>
        <w:t>Damn bitch gotta bootay</w:t>
      </w:r>
    </w:p>
    <w:p>
      <w:r>
        <w:rPr>
          <w:b/>
          <w:u w:val="single"/>
        </w:rPr>
        <w:t>65931</w:t>
      </w:r>
    </w:p>
    <w:p>
      <w:r>
        <w:t>Damn bitch thnx http://t.co/TwDKCKKTaz</w:t>
      </w:r>
    </w:p>
    <w:p>
      <w:r>
        <w:rPr>
          <w:b/>
          <w:u w:val="single"/>
        </w:rPr>
        <w:t>65932</w:t>
      </w:r>
    </w:p>
    <w:p>
      <w:r>
        <w:t>Damn bitch you nosey please don't touch my phone please</w:t>
      </w:r>
    </w:p>
    <w:p>
      <w:r>
        <w:rPr>
          <w:b/>
          <w:u w:val="single"/>
        </w:rPr>
        <w:t>65933</w:t>
      </w:r>
    </w:p>
    <w:p>
      <w:r>
        <w:t>Damn bro im hungry then a hoe rt and ain't got shit to eat at the crib fuckkkk</w:t>
      </w:r>
    </w:p>
    <w:p>
      <w:r>
        <w:rPr>
          <w:b/>
          <w:u w:val="single"/>
        </w:rPr>
        <w:t>65934</w:t>
      </w:r>
    </w:p>
    <w:p>
      <w:r>
        <w:t>Damn change change niccas</w:t>
      </w:r>
    </w:p>
    <w:p>
      <w:r>
        <w:rPr>
          <w:b/>
          <w:u w:val="single"/>
        </w:rPr>
        <w:t>65935</w:t>
      </w:r>
    </w:p>
    <w:p>
      <w:r>
        <w:t>Damn girl I'll be your porch monkey</w:t>
      </w:r>
    </w:p>
    <w:p>
      <w:r>
        <w:rPr>
          <w:b/>
          <w:u w:val="single"/>
        </w:rPr>
        <w:t>65936</w:t>
      </w:r>
    </w:p>
    <w:p>
      <w:r>
        <w:t>Damn hoe.. You so ugly even hello kitty said goodbye.</w:t>
      </w:r>
    </w:p>
    <w:p>
      <w:r>
        <w:rPr>
          <w:b/>
          <w:u w:val="single"/>
        </w:rPr>
        <w:t>65937</w:t>
      </w:r>
    </w:p>
    <w:p>
      <w:r>
        <w:t>Damn internal alarm clock. Woke up at 6:35am feeling chunky from my 3am Cheerios splurge. Guilt led me to the treadmill. #Gym #nosleep</w:t>
      </w:r>
    </w:p>
    <w:p>
      <w:r>
        <w:rPr>
          <w:b/>
          <w:u w:val="single"/>
        </w:rPr>
        <w:t>65938</w:t>
      </w:r>
    </w:p>
    <w:p>
      <w:r>
        <w:t>Damn it be cold fo a colored man</w:t>
      </w:r>
    </w:p>
    <w:p>
      <w:r>
        <w:rPr>
          <w:b/>
          <w:u w:val="single"/>
        </w:rPr>
        <w:t>65939</w:t>
      </w:r>
    </w:p>
    <w:p>
      <w:r>
        <w:t>Damn lol &amp;#8220;@Pearls_N_Kisses: Take a picture, it last longer than staring like a weird ass bitch.&amp;#8221;</w:t>
      </w:r>
    </w:p>
    <w:p>
      <w:r>
        <w:rPr>
          <w:b/>
          <w:u w:val="single"/>
        </w:rPr>
        <w:t>65940</w:t>
      </w:r>
    </w:p>
    <w:p>
      <w:r>
        <w:t>Damn rednecks outside shooting guns keep waking my kids up. No sleep for us tonight. Thanks #2A! Work at 8am is going to be so great...</w:t>
      </w:r>
    </w:p>
    <w:p>
      <w:r>
        <w:rPr>
          <w:b/>
          <w:u w:val="single"/>
        </w:rPr>
        <w:t>65941</w:t>
      </w:r>
    </w:p>
    <w:p>
      <w:r>
        <w:t>Damn some Oreos would be so fucking clutch right now!!!</w:t>
      </w:r>
    </w:p>
    <w:p>
      <w:r>
        <w:rPr>
          <w:b/>
          <w:u w:val="single"/>
        </w:rPr>
        <w:t>65942</w:t>
      </w:r>
    </w:p>
    <w:p>
      <w:r>
        <w:t>Damn that bitch dumb</w:t>
      </w:r>
    </w:p>
    <w:p>
      <w:r>
        <w:rPr>
          <w:b/>
          <w:u w:val="single"/>
        </w:rPr>
        <w:t>65943</w:t>
      </w:r>
    </w:p>
    <w:p>
      <w:r>
        <w:t>Damn the bad thing about having side hoes is you can't get mad when they don't hit you up all day &amp;#128530;&amp;#9995;&amp;#128554;</w:t>
      </w:r>
    </w:p>
    <w:p>
      <w:r>
        <w:rPr>
          <w:b/>
          <w:u w:val="single"/>
        </w:rPr>
        <w:t>65944</w:t>
      </w:r>
    </w:p>
    <w:p>
      <w:r>
        <w:t>Damn they act like Bron tore his ACL! Toughen up bitch! Lol</w:t>
      </w:r>
    </w:p>
    <w:p>
      <w:r>
        <w:rPr>
          <w:b/>
          <w:u w:val="single"/>
        </w:rPr>
        <w:t>65945</w:t>
      </w:r>
    </w:p>
    <w:p>
      <w:r>
        <w:t>Damn this bitch crazy</w:t>
      </w:r>
    </w:p>
    <w:p>
      <w:r>
        <w:rPr>
          <w:b/>
          <w:u w:val="single"/>
        </w:rPr>
        <w:t>65946</w:t>
      </w:r>
    </w:p>
    <w:p>
      <w:r>
        <w:t>Damn this bitch nasty lol</w:t>
      </w:r>
    </w:p>
    <w:p>
      <w:r>
        <w:rPr>
          <w:b/>
          <w:u w:val="single"/>
        </w:rPr>
        <w:t>65947</w:t>
      </w:r>
    </w:p>
    <w:p>
      <w:r>
        <w:t>Damn those shiner rock those bud light platinum and that ciroc</w:t>
      </w:r>
    </w:p>
    <w:p>
      <w:r>
        <w:rPr>
          <w:b/>
          <w:u w:val="single"/>
        </w:rPr>
        <w:t>65948</w:t>
      </w:r>
    </w:p>
    <w:p>
      <w:r>
        <w:t>Damn who knew this whole time that I was the angry negro dude? http://t.co/sp5zRUFvkL</w:t>
      </w:r>
    </w:p>
    <w:p>
      <w:r>
        <w:rPr>
          <w:b/>
          <w:u w:val="single"/>
        </w:rPr>
        <w:t>65949</w:t>
      </w:r>
    </w:p>
    <w:p>
      <w:r>
        <w:t>Damn you a hoe</w:t>
      </w:r>
    </w:p>
    <w:p>
      <w:r>
        <w:rPr>
          <w:b/>
          <w:u w:val="single"/>
        </w:rPr>
        <w:t>65950</w:t>
      </w:r>
    </w:p>
    <w:p>
      <w:r>
        <w:t>Damn, birds stay shitting on my car..</w:t>
      </w:r>
    </w:p>
    <w:p>
      <w:r>
        <w:rPr>
          <w:b/>
          <w:u w:val="single"/>
        </w:rPr>
        <w:t>65951</w:t>
      </w:r>
    </w:p>
    <w:p>
      <w:r>
        <w:t>Damn.. lol *CENSORED* RT @jwill252: Redskins Bitch!!!! Lets fucking go fuck the eagles we bout to burn that bitch down!! HTTR</w:t>
      </w:r>
    </w:p>
    <w:p>
      <w:r>
        <w:rPr>
          <w:b/>
          <w:u w:val="single"/>
        </w:rPr>
        <w:t>65952</w:t>
      </w:r>
    </w:p>
    <w:p>
      <w:r>
        <w:t>Damn...payback is a bitch</w:t>
      </w:r>
    </w:p>
    <w:p>
      <w:r>
        <w:rPr>
          <w:b/>
          <w:u w:val="single"/>
        </w:rPr>
        <w:t>65953</w:t>
      </w:r>
    </w:p>
    <w:p>
      <w:r>
        <w:t>Dani Alves pulled off that hairstyle. Neymar just looks like a faggot</w:t>
      </w:r>
    </w:p>
    <w:p>
      <w:r>
        <w:rPr>
          <w:b/>
          <w:u w:val="single"/>
        </w:rPr>
        <w:t>65954</w:t>
      </w:r>
    </w:p>
    <w:p>
      <w:r>
        <w:t>Daniel, there's no cow tipping and hoe downs in Jackson... This city living lol</w:t>
      </w:r>
    </w:p>
    <w:p>
      <w:r>
        <w:rPr>
          <w:b/>
          <w:u w:val="single"/>
        </w:rPr>
        <w:t>65955</w:t>
      </w:r>
    </w:p>
    <w:p>
      <w:r>
        <w:t>Danny Brown better put out more music before he ODs, that dude is out his fuckin bird</w:t>
      </w:r>
    </w:p>
    <w:p>
      <w:r>
        <w:rPr>
          <w:b/>
          <w:u w:val="single"/>
        </w:rPr>
        <w:t>65956</w:t>
      </w:r>
    </w:p>
    <w:p>
      <w:r>
        <w:t>Danny Chris and I should not be allowed out in public together #cunts</w:t>
      </w:r>
    </w:p>
    <w:p>
      <w:r>
        <w:rPr>
          <w:b/>
          <w:u w:val="single"/>
        </w:rPr>
        <w:t>65957</w:t>
      </w:r>
    </w:p>
    <w:p>
      <w:r>
        <w:t>Dark skinned girls with blonde hair need to stop it. The only bitch that can rock that is Dijonay from The Proud Family.</w:t>
      </w:r>
    </w:p>
    <w:p>
      <w:r>
        <w:rPr>
          <w:b/>
          <w:u w:val="single"/>
        </w:rPr>
        <w:t>65958</w:t>
      </w:r>
    </w:p>
    <w:p>
      <w:r>
        <w:t>Darkies DGAF! RT @Maxin_Betha @80sbaby4life gotta chill wit his yellow #4thofJulyFly outfit man RT @dominicanraf http://t.co/uImF6sDI</w:t>
      </w:r>
    </w:p>
    <w:p>
      <w:r>
        <w:rPr>
          <w:b/>
          <w:u w:val="single"/>
        </w:rPr>
        <w:t>65959</w:t>
      </w:r>
    </w:p>
    <w:p>
      <w:r>
        <w:t>Dat bitch a Thot</w:t>
      </w:r>
    </w:p>
    <w:p>
      <w:r>
        <w:rPr>
          <w:b/>
          <w:u w:val="single"/>
        </w:rPr>
        <w:t>65960</w:t>
      </w:r>
    </w:p>
    <w:p>
      <w:r>
        <w:t>Dat bitch gotta lay on her back to pee https://t.co/Psf2Q4WUqS</w:t>
      </w:r>
    </w:p>
    <w:p>
      <w:r>
        <w:rPr>
          <w:b/>
          <w:u w:val="single"/>
        </w:rPr>
        <w:t>65961</w:t>
      </w:r>
    </w:p>
    <w:p>
      <w:r>
        <w:t>Dat bitch had noo cheeks!</w:t>
      </w:r>
    </w:p>
    <w:p>
      <w:r>
        <w:rPr>
          <w:b/>
          <w:u w:val="single"/>
        </w:rPr>
        <w:t>65962</w:t>
      </w:r>
    </w:p>
    <w:p>
      <w:r>
        <w:t>Dat bitch mouth made da honor roll</w:t>
      </w:r>
    </w:p>
    <w:p>
      <w:r>
        <w:rPr>
          <w:b/>
          <w:u w:val="single"/>
        </w:rPr>
        <w:t>65963</w:t>
      </w:r>
    </w:p>
    <w:p>
      <w:r>
        <w:t>Dat bitch wild as shit lls</w:t>
      </w:r>
    </w:p>
    <w:p>
      <w:r>
        <w:rPr>
          <w:b/>
          <w:u w:val="single"/>
        </w:rPr>
        <w:t>65964</w:t>
      </w:r>
    </w:p>
    <w:p>
      <w:r>
        <w:t>Dat da bad thing bout being colored. Day bring me in to fight but don't vite me to da victory partay</w:t>
      </w:r>
    </w:p>
    <w:p>
      <w:r>
        <w:rPr>
          <w:b/>
          <w:u w:val="single"/>
        </w:rPr>
        <w:t>65965</w:t>
      </w:r>
    </w:p>
    <w:p>
      <w:r>
        <w:t>Dat hoe smelt like she was on her period &amp;#128514;&amp;#128514;&amp;#128514;</w:t>
      </w:r>
    </w:p>
    <w:p>
      <w:r>
        <w:rPr>
          <w:b/>
          <w:u w:val="single"/>
        </w:rPr>
        <w:t>65966</w:t>
      </w:r>
    </w:p>
    <w:p>
      <w:r>
        <w:t>Dat nicca had Jordan cleats!</w:t>
      </w:r>
    </w:p>
    <w:p>
      <w:r>
        <w:rPr>
          <w:b/>
          <w:u w:val="single"/>
        </w:rPr>
        <w:t>65967</w:t>
      </w:r>
    </w:p>
    <w:p>
      <w:r>
        <w:t>Dat nicca paper Fuwop n da booth</w:t>
      </w:r>
    </w:p>
    <w:p>
      <w:r>
        <w:rPr>
          <w:b/>
          <w:u w:val="single"/>
        </w:rPr>
        <w:t>65968</w:t>
      </w:r>
    </w:p>
    <w:p>
      <w:r>
        <w:t>Date a thug because you know they won't pussy out when it comes to defending you. #felonsplease</w:t>
      </w:r>
    </w:p>
    <w:p>
      <w:r>
        <w:rPr>
          <w:b/>
          <w:u w:val="single"/>
        </w:rPr>
        <w:t>65969</w:t>
      </w:r>
    </w:p>
    <w:p>
      <w:r>
        <w:t>Dating you would be like Darnell dating that fatal attraction bitch Brandy lol</w:t>
      </w:r>
    </w:p>
    <w:p>
      <w:r>
        <w:rPr>
          <w:b/>
          <w:u w:val="single"/>
        </w:rPr>
        <w:t>65970</w:t>
      </w:r>
    </w:p>
    <w:p>
      <w:r>
        <w:t>Dats y I don't argue wit Dese bitches lol</w:t>
      </w:r>
    </w:p>
    <w:p>
      <w:r>
        <w:rPr>
          <w:b/>
          <w:u w:val="single"/>
        </w:rPr>
        <w:t>65971</w:t>
      </w:r>
    </w:p>
    <w:p>
      <w:r>
        <w:t>Dave Chappelle turned into a BEAST! he WISHES someone would tell him "I'm Rick James bitch" so he can whoop that ass! http://t.co/eISMe6kXks</w:t>
      </w:r>
    </w:p>
    <w:p>
      <w:r>
        <w:rPr>
          <w:b/>
          <w:u w:val="single"/>
        </w:rPr>
        <w:t>65972</w:t>
      </w:r>
    </w:p>
    <w:p>
      <w:r>
        <w:t>David is bitch made #HeIsMyBitch</w:t>
      </w:r>
    </w:p>
    <w:p>
      <w:r>
        <w:rPr>
          <w:b/>
          <w:u w:val="single"/>
        </w:rPr>
        <w:t>65973</w:t>
      </w:r>
    </w:p>
    <w:p>
      <w:r>
        <w:t>David is my bitch</w:t>
      </w:r>
    </w:p>
    <w:p>
      <w:r>
        <w:rPr>
          <w:b/>
          <w:u w:val="single"/>
        </w:rPr>
        <w:t>65974</w:t>
      </w:r>
    </w:p>
    <w:p>
      <w:r>
        <w:t>Dawg ass hoes</w:t>
      </w:r>
    </w:p>
    <w:p>
      <w:r>
        <w:rPr>
          <w:b/>
          <w:u w:val="single"/>
        </w:rPr>
        <w:t>65975</w:t>
      </w:r>
    </w:p>
    <w:p>
      <w:r>
        <w:t>Dawg oriental flavored noodles go so fuckin hard b RT @J_Dun54: @ItsNotHarold Lmfaoo! Fuckin coon. Smh</w:t>
      </w:r>
    </w:p>
    <w:p>
      <w:r>
        <w:rPr>
          <w:b/>
          <w:u w:val="single"/>
        </w:rPr>
        <w:t>65976</w:t>
      </w:r>
    </w:p>
    <w:p>
      <w:r>
        <w:t>Dawg!! RT @Chill__Cosby: Man this about to be another trash Thursday night game</w:t>
      </w:r>
    </w:p>
    <w:p>
      <w:r>
        <w:rPr>
          <w:b/>
          <w:u w:val="single"/>
        </w:rPr>
        <w:t>65977</w:t>
      </w:r>
    </w:p>
    <w:p>
      <w:r>
        <w:t>Dawg, what the fuck happened to "so and so" where did they go? Too worried bout bitches and fashion they go missing in action..</w:t>
      </w:r>
    </w:p>
    <w:p>
      <w:r>
        <w:rPr>
          <w:b/>
          <w:u w:val="single"/>
        </w:rPr>
        <w:t>65978</w:t>
      </w:r>
    </w:p>
    <w:p>
      <w:r>
        <w:t>Day juan at the Jim, and Im in total bitch mode for hopefully a week. Ty @RealWallieWall</w:t>
      </w:r>
    </w:p>
    <w:p>
      <w:r>
        <w:rPr>
          <w:b/>
          <w:u w:val="single"/>
        </w:rPr>
        <w:t>65979</w:t>
      </w:r>
    </w:p>
    <w:p>
      <w:r>
        <w:t>Dayum u gyp, u gone have mfs thinking im wiping my face w/pissy diapers n shyt grrrrrr</w:t>
      </w:r>
    </w:p>
    <w:p>
      <w:r>
        <w:rPr>
          <w:b/>
          <w:u w:val="single"/>
        </w:rPr>
        <w:t>65980</w:t>
      </w:r>
    </w:p>
    <w:p>
      <w:r>
        <w:t>De Niro's wife in Casino is the second biggest cunt of all time, first is still George's mother in Blow</w:t>
      </w:r>
    </w:p>
    <w:p>
      <w:r>
        <w:rPr>
          <w:b/>
          <w:u w:val="single"/>
        </w:rPr>
        <w:t>65981</w:t>
      </w:r>
    </w:p>
    <w:p>
      <w:r>
        <w:t>Dead af, stupid bitches still talking shit &amp;#128514;</w:t>
      </w:r>
    </w:p>
    <w:p>
      <w:r>
        <w:rPr>
          <w:b/>
          <w:u w:val="single"/>
        </w:rPr>
        <w:t>65982</w:t>
      </w:r>
    </w:p>
    <w:p>
      <w:r>
        <w:t>Deandre Jordan banged dat bitch</w:t>
      </w:r>
    </w:p>
    <w:p>
      <w:r>
        <w:rPr>
          <w:b/>
          <w:u w:val="single"/>
        </w:rPr>
        <w:t>65983</w:t>
      </w:r>
    </w:p>
    <w:p>
      <w:r>
        <w:t>Dear God, forgive us for a moral slope of values. Shacking is just a pretty word for perpetual fornication. Let's... http://t.co/h0URrTNDfZ</w:t>
      </w:r>
    </w:p>
    <w:p>
      <w:r>
        <w:rPr>
          <w:b/>
          <w:u w:val="single"/>
        </w:rPr>
        <w:t>65984</w:t>
      </w:r>
    </w:p>
    <w:p>
      <w:r>
        <w:t>Dear Utah Polynesians: Again, stop acting black and speaking ghetto. Speak FOB, you ain't no ghetto niggaz.</w:t>
      </w:r>
    </w:p>
    <w:p>
      <w:r>
        <w:rPr>
          <w:b/>
          <w:u w:val="single"/>
        </w:rPr>
        <w:t>65985</w:t>
      </w:r>
    </w:p>
    <w:p>
      <w:r>
        <w:t>Dear Von Miller, Karmas a bitch.</w:t>
      </w:r>
    </w:p>
    <w:p>
      <w:r>
        <w:rPr>
          <w:b/>
          <w:u w:val="single"/>
        </w:rPr>
        <w:t>65986</w:t>
      </w:r>
    </w:p>
    <w:p>
      <w:r>
        <w:t>Dear grumpy bitch at gibsons, no one wants to hear about your personal life.</w:t>
      </w:r>
    </w:p>
    <w:p>
      <w:r>
        <w:rPr>
          <w:b/>
          <w:u w:val="single"/>
        </w:rPr>
        <w:t>65987</w:t>
      </w:r>
    </w:p>
    <w:p>
      <w:r>
        <w:t>Dear inconsiderate ghetto fuck on the train across from me: ya know your phone has options other than speaker phone right?!?</w:t>
      </w:r>
    </w:p>
    <w:p>
      <w:r>
        <w:rPr>
          <w:b/>
          <w:u w:val="single"/>
        </w:rPr>
        <w:t>65988</w:t>
      </w:r>
    </w:p>
    <w:p>
      <w:r>
        <w:t>Dear ugly hoes: Stop playing hard to get, you're already hard to want.</w:t>
      </w:r>
    </w:p>
    <w:p>
      <w:r>
        <w:rPr>
          <w:b/>
          <w:u w:val="single"/>
        </w:rPr>
        <w:t>65989</w:t>
      </w:r>
    </w:p>
    <w:p>
      <w:r>
        <w:t>Dear whores: Don't tell me I can't dance when the only dancing you do is open your legs and shake your ass like a video ho to shitty rap.</w:t>
      </w:r>
    </w:p>
    <w:p>
      <w:r>
        <w:rPr>
          <w:b/>
          <w:u w:val="single"/>
        </w:rPr>
        <w:t>65990</w:t>
      </w:r>
    </w:p>
    <w:p>
      <w:r>
        <w:t>Debating feminism with a gay professor uninformed girls and low IQ rednecks is not my idea of a fun Wednesday night</w:t>
      </w:r>
    </w:p>
    <w:p>
      <w:r>
        <w:rPr>
          <w:b/>
          <w:u w:val="single"/>
        </w:rPr>
        <w:t>65991</w:t>
      </w:r>
    </w:p>
    <w:p>
      <w:r>
        <w:t>Decent trade for the #Yankees, a proven veteran #Ichiro for some prospects</w:t>
      </w:r>
    </w:p>
    <w:p>
      <w:r>
        <w:rPr>
          <w:b/>
          <w:u w:val="single"/>
        </w:rPr>
        <w:t>65992</w:t>
      </w:r>
    </w:p>
    <w:p>
      <w:r>
        <w:t>Dedication 4 hoe</w:t>
      </w:r>
    </w:p>
    <w:p>
      <w:r>
        <w:rPr>
          <w:b/>
          <w:u w:val="single"/>
        </w:rPr>
        <w:t>65993</w:t>
      </w:r>
    </w:p>
    <w:p>
      <w:r>
        <w:t>Dee Gordon getting to "he can fuck my bitch" status with all these SBs</w:t>
      </w:r>
    </w:p>
    <w:p>
      <w:r>
        <w:rPr>
          <w:b/>
          <w:u w:val="single"/>
        </w:rPr>
        <w:t>65994</w:t>
      </w:r>
    </w:p>
    <w:p>
      <w:r>
        <w:t>DeeDee, Patrick, Ed, Sheen, Timmy's Dad, Beavis &amp;amp; Butthead, Peter Griffin. This is just a list of SOME mentally retarded cartoon characters.</w:t>
      </w:r>
    </w:p>
    <w:p>
      <w:r>
        <w:rPr>
          <w:b/>
          <w:u w:val="single"/>
        </w:rPr>
        <w:t>65995</w:t>
      </w:r>
    </w:p>
    <w:p>
      <w:r>
        <w:t>Deez fat hoes kill me. I ain't seen this much crack since they locked meech up.lmfao</w:t>
      </w:r>
    </w:p>
    <w:p>
      <w:r>
        <w:rPr>
          <w:b/>
          <w:u w:val="single"/>
        </w:rPr>
        <w:t>65996</w:t>
      </w:r>
    </w:p>
    <w:p>
      <w:r>
        <w:t>Deez hoes be actin up..</w:t>
      </w:r>
    </w:p>
    <w:p>
      <w:r>
        <w:rPr>
          <w:b/>
          <w:u w:val="single"/>
        </w:rPr>
        <w:t>65997</w:t>
      </w:r>
    </w:p>
    <w:p>
      <w:r>
        <w:t>Deez niggas pussy so fuck em deez niggas ass so buss em</w:t>
      </w:r>
    </w:p>
    <w:p>
      <w:r>
        <w:rPr>
          <w:b/>
          <w:u w:val="single"/>
        </w:rPr>
        <w:t>65998</w:t>
      </w:r>
    </w:p>
    <w:p>
      <w:r>
        <w:t>Defiantly going to see that new planet of the apes tonight</w:t>
      </w:r>
    </w:p>
    <w:p>
      <w:r>
        <w:rPr>
          <w:b/>
          <w:u w:val="single"/>
        </w:rPr>
        <w:t>65999</w:t>
      </w:r>
    </w:p>
    <w:p>
      <w:r>
        <w:t>Define wigga</w:t>
      </w:r>
    </w:p>
    <w:p>
      <w:r>
        <w:rPr>
          <w:b/>
          <w:u w:val="single"/>
        </w:rPr>
        <w:t>66000</w:t>
      </w:r>
    </w:p>
    <w:p>
      <w:r>
        <w:t>Deion's a bitch</w:t>
      </w:r>
    </w:p>
    <w:p>
      <w:r>
        <w:rPr>
          <w:b/>
          <w:u w:val="single"/>
        </w:rPr>
        <w:t>66001</w:t>
      </w:r>
    </w:p>
    <w:p>
      <w:r>
        <w:t>Dekalb police are some hoes...</w:t>
      </w:r>
    </w:p>
    <w:p>
      <w:r>
        <w:rPr>
          <w:b/>
          <w:u w:val="single"/>
        </w:rPr>
        <w:t>66002</w:t>
      </w:r>
    </w:p>
    <w:p>
      <w:r>
        <w:t>Delete now you bitch ass nigga RT @Quanny_Quan: If the Redskins beat us I will delete my fucking IG</w:t>
      </w:r>
    </w:p>
    <w:p>
      <w:r>
        <w:rPr>
          <w:b/>
          <w:u w:val="single"/>
        </w:rPr>
        <w:t>66003</w:t>
      </w:r>
    </w:p>
    <w:p>
      <w:r>
        <w:t>Delete this! Lmao RT @SedSince81: bruno mars and el debarge both cop blow from the same nicca....but don't mind me tho</w:t>
      </w:r>
    </w:p>
    <w:p>
      <w:r>
        <w:rPr>
          <w:b/>
          <w:u w:val="single"/>
        </w:rPr>
        <w:t>66004</w:t>
      </w:r>
    </w:p>
    <w:p>
      <w:r>
        <w:t>Delusional #teabagger thinks he can stop #gay marriage in #Wisconsin http://t.co/Sp6o6vOyDw #lgbt #teaparty #gaymarriage #ssm</w:t>
      </w:r>
    </w:p>
    <w:p>
      <w:r>
        <w:rPr>
          <w:b/>
          <w:u w:val="single"/>
        </w:rPr>
        <w:t>66005</w:t>
      </w:r>
    </w:p>
    <w:p>
      <w:r>
        <w:t>Dem hoes be peeping out my dougie &amp;#128131;</w:t>
      </w:r>
    </w:p>
    <w:p>
      <w:r>
        <w:rPr>
          <w:b/>
          <w:u w:val="single"/>
        </w:rPr>
        <w:t>66006</w:t>
      </w:r>
    </w:p>
    <w:p>
      <w:r>
        <w:t>Dem hoes more &amp;#128686; &amp;#8220;@LeanandCuisine: This nigga out here fucking retired widows &amp;#8220;@Irsuns: New Race, fuck Black Woman http://t.co/tCSiJi6a0D&amp;#8221;&amp;#8221;</w:t>
      </w:r>
    </w:p>
    <w:p>
      <w:r>
        <w:rPr>
          <w:b/>
          <w:u w:val="single"/>
        </w:rPr>
        <w:t>66007</w:t>
      </w:r>
    </w:p>
    <w:p>
      <w:r>
        <w:t>Dem niccas run plays too quick</w:t>
      </w:r>
    </w:p>
    <w:p>
      <w:r>
        <w:rPr>
          <w:b/>
          <w:u w:val="single"/>
        </w:rPr>
        <w:t>66008</w:t>
      </w:r>
    </w:p>
    <w:p>
      <w:r>
        <w:t>Denzel did his mf thang in his new movie boy I swear OML he played the shit outta that bitch had me in the movies ready to be a killer &amp;#128526;&amp;#128514;&amp;#128514;&amp;#128175;&amp;#128588;</w:t>
      </w:r>
    </w:p>
    <w:p>
      <w:r>
        <w:rPr>
          <w:b/>
          <w:u w:val="single"/>
        </w:rPr>
        <w:t>66009</w:t>
      </w:r>
    </w:p>
    <w:p>
      <w:r>
        <w:t>Denzie boutta be takin erry body bitch now!</w:t>
      </w:r>
    </w:p>
    <w:p>
      <w:r>
        <w:rPr>
          <w:b/>
          <w:u w:val="single"/>
        </w:rPr>
        <w:t>66010</w:t>
      </w:r>
    </w:p>
    <w:p>
      <w:r>
        <w:t>Des hoes silly goose's</w:t>
      </w:r>
    </w:p>
    <w:p>
      <w:r>
        <w:rPr>
          <w:b/>
          <w:u w:val="single"/>
        </w:rPr>
        <w:t>66011</w:t>
      </w:r>
    </w:p>
    <w:p>
      <w:r>
        <w:t>Des popcorn hoes be in da way all the time mannn :\</w:t>
      </w:r>
    </w:p>
    <w:p>
      <w:r>
        <w:rPr>
          <w:b/>
          <w:u w:val="single"/>
        </w:rPr>
        <w:t>66012</w:t>
      </w:r>
    </w:p>
    <w:p>
      <w:r>
        <w:t>Dese bitches actin like they loyal give dat hoe a Oscar &amp;#127942;&amp;#128564;&amp;#128530;</w:t>
      </w:r>
    </w:p>
    <w:p>
      <w:r>
        <w:rPr>
          <w:b/>
          <w:u w:val="single"/>
        </w:rPr>
        <w:t>66013</w:t>
      </w:r>
    </w:p>
    <w:p>
      <w:r>
        <w:t>Dese niggaz on Dat guala shit....... http://t.co/qcrTA7H80x</w:t>
      </w:r>
    </w:p>
    <w:p>
      <w:r>
        <w:rPr>
          <w:b/>
          <w:u w:val="single"/>
        </w:rPr>
        <w:t>66014</w:t>
      </w:r>
    </w:p>
    <w:p>
      <w:r>
        <w:t>Designer belt with a trash fit is still trash..</w:t>
      </w:r>
    </w:p>
    <w:p>
      <w:r>
        <w:rPr>
          <w:b/>
          <w:u w:val="single"/>
        </w:rPr>
        <w:t>66015</w:t>
      </w:r>
    </w:p>
    <w:p>
      <w:r>
        <w:t>Despite the zebra red rocket special, portland beats those jersey shore floppers.</w:t>
      </w:r>
    </w:p>
    <w:p>
      <w:r>
        <w:rPr>
          <w:b/>
          <w:u w:val="single"/>
        </w:rPr>
        <w:t>66016</w:t>
      </w:r>
    </w:p>
    <w:p>
      <w:r>
        <w:t>Destiny's Child song "Say My Name" is the insecure bitches anthem.</w:t>
      </w:r>
    </w:p>
    <w:p>
      <w:r>
        <w:rPr>
          <w:b/>
          <w:u w:val="single"/>
        </w:rPr>
        <w:t>66017</w:t>
      </w:r>
    </w:p>
    <w:p>
      <w:r>
        <w:t>Detroit Lions, bitch</w:t>
      </w:r>
    </w:p>
    <w:p>
      <w:r>
        <w:rPr>
          <w:b/>
          <w:u w:val="single"/>
        </w:rPr>
        <w:t>66018</w:t>
      </w:r>
    </w:p>
    <w:p>
      <w:r>
        <w:t>Detroit nicca but I'm good in the A!!</w:t>
      </w:r>
    </w:p>
    <w:p>
      <w:r>
        <w:rPr>
          <w:b/>
          <w:u w:val="single"/>
        </w:rPr>
        <w:t>66019</w:t>
      </w:r>
    </w:p>
    <w:p>
      <w:r>
        <w:t>Devin Hester's a bitch</w:t>
      </w:r>
    </w:p>
    <w:p>
      <w:r>
        <w:rPr>
          <w:b/>
          <w:u w:val="single"/>
        </w:rPr>
        <w:t>66020</w:t>
      </w:r>
    </w:p>
    <w:p>
      <w:r>
        <w:t>Dey gave da wrong nicca money</w:t>
      </w:r>
    </w:p>
    <w:p>
      <w:r>
        <w:rPr>
          <w:b/>
          <w:u w:val="single"/>
        </w:rPr>
        <w:t>66021</w:t>
      </w:r>
    </w:p>
    <w:p>
      <w:r>
        <w:t>Dey put us on lockdown cus dey searchin bitches cars fa dat dope</w:t>
      </w:r>
    </w:p>
    <w:p>
      <w:r>
        <w:rPr>
          <w:b/>
          <w:u w:val="single"/>
        </w:rPr>
        <w:t>66022</w:t>
      </w:r>
    </w:p>
    <w:p>
      <w:r>
        <w:t>Dey wants to rename our main street MLK Blvd. I told dem dat will even scare da colored folks away</w:t>
      </w:r>
    </w:p>
    <w:p>
      <w:r>
        <w:rPr>
          <w:b/>
          <w:u w:val="single"/>
        </w:rPr>
        <w:t>66023</w:t>
      </w:r>
    </w:p>
    <w:p>
      <w:r>
        <w:t>Dez is caked up with some bitch or something cause hes not playing like Dez Bryant</w:t>
      </w:r>
    </w:p>
    <w:p>
      <w:r>
        <w:rPr>
          <w:b/>
          <w:u w:val="single"/>
        </w:rPr>
        <w:t>66024</w:t>
      </w:r>
    </w:p>
    <w:p>
      <w:r>
        <w:t>Dhugga Dhugga baby D H U G E R kiss a nigga bitch perfect no CPR &amp;#128068;</w:t>
      </w:r>
    </w:p>
    <w:p>
      <w:r>
        <w:rPr>
          <w:b/>
          <w:u w:val="single"/>
        </w:rPr>
        <w:t>66025</w:t>
      </w:r>
    </w:p>
    <w:p>
      <w:r>
        <w:t>Diabetes galore &amp;#128514;&amp;#128514;&amp;#128514;&amp;#128514;&amp;#128514; RT @TIME: Colorado health officials recommend pot brownie ban http://t.co/Z59oy20TMp</w:t>
      </w:r>
    </w:p>
    <w:p>
      <w:r>
        <w:rPr>
          <w:b/>
          <w:u w:val="single"/>
        </w:rPr>
        <w:t>66026</w:t>
      </w:r>
    </w:p>
    <w:p>
      <w:r>
        <w:t>Dick game make a faithful bitch start cheat in</w:t>
      </w:r>
    </w:p>
    <w:p>
      <w:r>
        <w:rPr>
          <w:b/>
          <w:u w:val="single"/>
        </w:rPr>
        <w:t>66027</w:t>
      </w:r>
    </w:p>
    <w:p>
      <w:r>
        <w:t>Dick so little ugly hoes tryna find me.</w:t>
      </w:r>
    </w:p>
    <w:p>
      <w:r>
        <w:rPr>
          <w:b/>
          <w:u w:val="single"/>
        </w:rPr>
        <w:t>66028</w:t>
      </w:r>
    </w:p>
    <w:p>
      <w:r>
        <w:t>Did I just see a white bitch getting licked between her legs by a dog? Nasty fuck!</w:t>
      </w:r>
    </w:p>
    <w:p>
      <w:r>
        <w:rPr>
          <w:b/>
          <w:u w:val="single"/>
        </w:rPr>
        <w:t>66029</w:t>
      </w:r>
    </w:p>
    <w:p>
      <w:r>
        <w:t>Did Miguel just "Hulkamania Leg Drop" a bitch from the top rope???</w:t>
      </w:r>
    </w:p>
    <w:p>
      <w:r>
        <w:rPr>
          <w:b/>
          <w:u w:val="single"/>
        </w:rPr>
        <w:t>66030</w:t>
      </w:r>
    </w:p>
    <w:p>
      <w:r>
        <w:t>Did everyone else's parents use to refer to the Power Puff Girls as "Powder Puff Girls", or were mine just exceptionally retarded?</w:t>
      </w:r>
    </w:p>
    <w:p>
      <w:r>
        <w:rPr>
          <w:b/>
          <w:u w:val="single"/>
        </w:rPr>
        <w:t>66031</w:t>
      </w:r>
    </w:p>
    <w:p>
      <w:r>
        <w:t>Did he say the tastiest cuts or cunts??</w:t>
      </w:r>
    </w:p>
    <w:p>
      <w:r>
        <w:rPr>
          <w:b/>
          <w:u w:val="single"/>
        </w:rPr>
        <w:t>66032</w:t>
      </w:r>
    </w:p>
    <w:p>
      <w:r>
        <w:t>Did he say wayne chung bitch ?</w:t>
      </w:r>
    </w:p>
    <w:p>
      <w:r>
        <w:rPr>
          <w:b/>
          <w:u w:val="single"/>
        </w:rPr>
        <w:t>66033</w:t>
      </w:r>
    </w:p>
    <w:p>
      <w:r>
        <w:t>Did la mulatta just refer to herself as a darkie? @thejournalista @huny @gwarbucks @tygress</w:t>
      </w:r>
    </w:p>
    <w:p>
      <w:r>
        <w:rPr>
          <w:b/>
          <w:u w:val="single"/>
        </w:rPr>
        <w:t>66034</w:t>
      </w:r>
    </w:p>
    <w:p>
      <w:r>
        <w:t>Did one of the biggest hoes around really just retweet that?&amp;#128530;</w:t>
      </w:r>
    </w:p>
    <w:p>
      <w:r>
        <w:rPr>
          <w:b/>
          <w:u w:val="single"/>
        </w:rPr>
        <w:t>66035</w:t>
      </w:r>
    </w:p>
    <w:p>
      <w:r>
        <w:t>Did the Italian bird just call Janet a calzone? #UNCLEtweet</w:t>
      </w:r>
    </w:p>
    <w:p>
      <w:r>
        <w:rPr>
          <w:b/>
          <w:u w:val="single"/>
        </w:rPr>
        <w:t>66036</w:t>
      </w:r>
    </w:p>
    <w:p>
      <w:r>
        <w:t>Did this bitch really just ask me do I have a badge to be in this building while going to my floor. White people just don't change at all.</w:t>
      </w:r>
    </w:p>
    <w:p>
      <w:r>
        <w:rPr>
          <w:b/>
          <w:u w:val="single"/>
        </w:rPr>
        <w:t>66037</w:t>
      </w:r>
    </w:p>
    <w:p>
      <w:r>
        <w:t>Did we just become best friends with these hoes on the boat? Well probably so but we don't love em tho</w:t>
      </w:r>
    </w:p>
    <w:p>
      <w:r>
        <w:rPr>
          <w:b/>
          <w:u w:val="single"/>
        </w:rPr>
        <w:t>66038</w:t>
      </w:r>
    </w:p>
    <w:p>
      <w:r>
        <w:t>Did you all hear this #bundy redneck? Someone should show him how niggas play.</w:t>
      </w:r>
    </w:p>
    <w:p>
      <w:r>
        <w:rPr>
          <w:b/>
          <w:u w:val="single"/>
        </w:rPr>
        <w:t>66039</w:t>
      </w:r>
    </w:p>
    <w:p>
      <w:r>
        <w:t>Did you punk bitches take my salmon cream cheese?</w:t>
      </w:r>
    </w:p>
    <w:p>
      <w:r>
        <w:rPr>
          <w:b/>
          <w:u w:val="single"/>
        </w:rPr>
        <w:t>66040</w:t>
      </w:r>
    </w:p>
    <w:p>
      <w:r>
        <w:t>Didn't get to hit the slopes today, but snowboarding lessons first thing in the morning! #excited</w:t>
      </w:r>
    </w:p>
    <w:p>
      <w:r>
        <w:rPr>
          <w:b/>
          <w:u w:val="single"/>
        </w:rPr>
        <w:t>66041</w:t>
      </w:r>
    </w:p>
    <w:p>
      <w:r>
        <w:t>Didn't know Alberta had Brampton bitches #flourish</w:t>
      </w:r>
    </w:p>
    <w:p>
      <w:r>
        <w:rPr>
          <w:b/>
          <w:u w:val="single"/>
        </w:rPr>
        <w:t>66042</w:t>
      </w:r>
    </w:p>
    <w:p>
      <w:r>
        <w:t>Die twice bitch &amp;#8220;@DivaMonRoe2uHoE: Thank you. &amp;#128536; &amp;#8220;@07Cannon: @DivaMonRoe2uHoE you're the filthiest hoe of all time http://t.co/Ju84cIxp7Z&amp;#8221;&amp;#8221;</w:t>
      </w:r>
    </w:p>
    <w:p>
      <w:r>
        <w:rPr>
          <w:b/>
          <w:u w:val="single"/>
        </w:rPr>
        <w:t>66043</w:t>
      </w:r>
    </w:p>
    <w:p>
      <w:r>
        <w:t>Diets aren't for alcoholics.......a bitch be tipsy quick from eating veggies and shit</w:t>
      </w:r>
    </w:p>
    <w:p>
      <w:r>
        <w:rPr>
          <w:b/>
          <w:u w:val="single"/>
        </w:rPr>
        <w:t>66044</w:t>
      </w:r>
    </w:p>
    <w:p>
      <w:r>
        <w:t>Difference between "niggers" and "niggas". #Tupac my OG &amp;#128175; https://t.co/L2Fm9cFgFW</w:t>
      </w:r>
    </w:p>
    <w:p>
      <w:r>
        <w:rPr>
          <w:b/>
          <w:u w:val="single"/>
        </w:rPr>
        <w:t>66045</w:t>
      </w:r>
    </w:p>
    <w:p>
      <w:r>
        <w:t>Ding ding ding &amp;#128514;&amp;#128514; &amp;#171;@saudiasade Sagittarius - trash.&amp;#187;</w:t>
      </w:r>
    </w:p>
    <w:p>
      <w:r>
        <w:rPr>
          <w:b/>
          <w:u w:val="single"/>
        </w:rPr>
        <w:t>66046</w:t>
      </w:r>
    </w:p>
    <w:p>
      <w:r>
        <w:t>Dino in rare form RT @BALTsneakerShow: Mind your business hoe RT @Drewhite3: Annually RT @BALTsneakerShow: Smh Webb hurt</w:t>
      </w:r>
    </w:p>
    <w:p>
      <w:r>
        <w:rPr>
          <w:b/>
          <w:u w:val="single"/>
        </w:rPr>
        <w:t>66047</w:t>
      </w:r>
    </w:p>
    <w:p>
      <w:r>
        <w:t>Dirty hoe</w:t>
      </w:r>
    </w:p>
    <w:p>
      <w:r>
        <w:rPr>
          <w:b/>
          <w:u w:val="single"/>
        </w:rPr>
        <w:t>66048</w:t>
      </w:r>
    </w:p>
    <w:p>
      <w:r>
        <w:t>Dirty pop on the counter bitch dirty in it</w:t>
      </w:r>
    </w:p>
    <w:p>
      <w:r>
        <w:rPr>
          <w:b/>
          <w:u w:val="single"/>
        </w:rPr>
        <w:t>66049</w:t>
      </w:r>
    </w:p>
    <w:p>
      <w:r>
        <w:t>Dis be one sexy bitch http://t.co/lVCNeDp4PT</w:t>
      </w:r>
    </w:p>
    <w:p>
      <w:r>
        <w:rPr>
          <w:b/>
          <w:u w:val="single"/>
        </w:rPr>
        <w:t>66050</w:t>
      </w:r>
    </w:p>
    <w:p>
      <w:r>
        <w:t>Dis bitch a wizard &amp;#8220;@dominicrock55: &amp;#8220;@H8UHOES: Snd me nudes like dis lol http://t.co/7f2dW6SMR8&amp;#8221; her couch floatin? Wtf&amp;#8221;</w:t>
      </w:r>
    </w:p>
    <w:p>
      <w:r>
        <w:rPr>
          <w:b/>
          <w:u w:val="single"/>
        </w:rPr>
        <w:t>66051</w:t>
      </w:r>
    </w:p>
    <w:p>
      <w:r>
        <w:t>Dis bitch blowin me man fuck u</w:t>
      </w:r>
    </w:p>
    <w:p>
      <w:r>
        <w:rPr>
          <w:b/>
          <w:u w:val="single"/>
        </w:rPr>
        <w:t>66052</w:t>
      </w:r>
    </w:p>
    <w:p>
      <w:r>
        <w:t>Dis bitch by my side and I'll never be broken. http://t.co/Nd2YtJkxgv</w:t>
      </w:r>
    </w:p>
    <w:p>
      <w:r>
        <w:rPr>
          <w:b/>
          <w:u w:val="single"/>
        </w:rPr>
        <w:t>66053</w:t>
      </w:r>
    </w:p>
    <w:p>
      <w:r>
        <w:t>Dis bitch got these Flintstone sandals &amp;#128530;&amp;#128530;</w:t>
      </w:r>
    </w:p>
    <w:p>
      <w:r>
        <w:rPr>
          <w:b/>
          <w:u w:val="single"/>
        </w:rPr>
        <w:t>66054</w:t>
      </w:r>
    </w:p>
    <w:p>
      <w:r>
        <w:t>Dis broad done tagged dis nicca n a video of his sis giving dome .. #Tragic</w:t>
      </w:r>
    </w:p>
    <w:p>
      <w:r>
        <w:rPr>
          <w:b/>
          <w:u w:val="single"/>
        </w:rPr>
        <w:t>66055</w:t>
      </w:r>
    </w:p>
    <w:p>
      <w:r>
        <w:t>Dis hoe got uh dinguling nose &amp;#127814;&amp;#128514;&amp;#128514;&amp;#128514;</w:t>
      </w:r>
    </w:p>
    <w:p>
      <w:r>
        <w:rPr>
          <w:b/>
          <w:u w:val="single"/>
        </w:rPr>
        <w:t>66056</w:t>
      </w:r>
    </w:p>
    <w:p>
      <w:r>
        <w:t>Dis hoe wasnt dis violent on Lottery Ticket &amp;#128514;&amp;#128514;</w:t>
      </w:r>
    </w:p>
    <w:p>
      <w:r>
        <w:rPr>
          <w:b/>
          <w:u w:val="single"/>
        </w:rPr>
        <w:t>66057</w:t>
      </w:r>
    </w:p>
    <w:p>
      <w:r>
        <w:t>Dis nicca @DB_Scooch went in on dat "I Keep tryin"</w:t>
      </w:r>
    </w:p>
    <w:p>
      <w:r>
        <w:rPr>
          <w:b/>
          <w:u w:val="single"/>
        </w:rPr>
        <w:t>66058</w:t>
      </w:r>
    </w:p>
    <w:p>
      <w:r>
        <w:t>Dis nicca lame</w:t>
      </w:r>
    </w:p>
    <w:p>
      <w:r>
        <w:rPr>
          <w:b/>
          <w:u w:val="single"/>
        </w:rPr>
        <w:t>66059</w:t>
      </w:r>
    </w:p>
    <w:p>
      <w:r>
        <w:t>Dis niga at da gas station trippin. Tol his bitch " bitch who dnt wana ride wit a niga n a caddy on4s trued up bitch jus shut the fck up lol</w:t>
      </w:r>
    </w:p>
    <w:p>
      <w:r>
        <w:rPr>
          <w:b/>
          <w:u w:val="single"/>
        </w:rPr>
        <w:t>66060</w:t>
      </w:r>
    </w:p>
    <w:p>
      <w:r>
        <w:t>Dis nigga look retarded</w:t>
      </w:r>
    </w:p>
    <w:p>
      <w:r>
        <w:rPr>
          <w:b/>
          <w:u w:val="single"/>
        </w:rPr>
        <w:t>66061</w:t>
      </w:r>
    </w:p>
    <w:p>
      <w:r>
        <w:t>Disgusting &amp;#8220;@ToneDaGawd: GTFOHHHHH RT &amp;#8220;@hiitaylorblake: Mom just bought me a pet nigger &amp;#128525; http://t.co/xEJ8Yv16MN&amp;#8221;&amp;#8221;</w:t>
      </w:r>
    </w:p>
    <w:p>
      <w:r>
        <w:rPr>
          <w:b/>
          <w:u w:val="single"/>
        </w:rPr>
        <w:t>66062</w:t>
      </w:r>
    </w:p>
    <w:p>
      <w:r>
        <w:t>Disturbing: feeling pressure from #ISIS fanboys, Al Qaeda fanboys resort to celebrating 9/11 to reclaim their Jihadi bona fides</w:t>
      </w:r>
    </w:p>
    <w:p>
      <w:r>
        <w:rPr>
          <w:b/>
          <w:u w:val="single"/>
        </w:rPr>
        <w:t>66063</w:t>
      </w:r>
    </w:p>
    <w:p>
      <w:r>
        <w:t>Dj Khaled a fool .!!! 500k for a ring for Nikki? That bitch spends a good million on her ugly ass wigs &amp;#128514;&amp;#128514;&amp;#128514;</w:t>
      </w:r>
    </w:p>
    <w:p>
      <w:r>
        <w:rPr>
          <w:b/>
          <w:u w:val="single"/>
        </w:rPr>
        <w:t>66064</w:t>
      </w:r>
    </w:p>
    <w:p>
      <w:r>
        <w:t>Dj Khaled is retarded</w:t>
      </w:r>
    </w:p>
    <w:p>
      <w:r>
        <w:rPr>
          <w:b/>
          <w:u w:val="single"/>
        </w:rPr>
        <w:t>66065</w:t>
      </w:r>
    </w:p>
    <w:p>
      <w:r>
        <w:t>Dnt play with yo girl heart thats why her pussy there for .</w:t>
      </w:r>
    </w:p>
    <w:p>
      <w:r>
        <w:rPr>
          <w:b/>
          <w:u w:val="single"/>
        </w:rPr>
        <w:t>66066</w:t>
      </w:r>
    </w:p>
    <w:p>
      <w:r>
        <w:t>Do as I say soo &amp;#128545;&amp;#128074; R muthaafuckin J hoe &amp;#128514;&amp;#128514;</w:t>
      </w:r>
    </w:p>
    <w:p>
      <w:r>
        <w:rPr>
          <w:b/>
          <w:u w:val="single"/>
        </w:rPr>
        <w:t>66067</w:t>
      </w:r>
    </w:p>
    <w:p>
      <w:r>
        <w:t>Do birds have dongs? How do they mate? Help me, I'm an adult who doesn't know how animal sex works!!!</w:t>
      </w:r>
    </w:p>
    <w:p>
      <w:r>
        <w:rPr>
          <w:b/>
          <w:u w:val="single"/>
        </w:rPr>
        <w:t>66068</w:t>
      </w:r>
    </w:p>
    <w:p>
      <w:r>
        <w:t>Do girls wear bathrobes still cuz I have really cute fuzzy $60 bathrobe from Victorias Secret, is that even ok to wear &amp;#128589;</w:t>
      </w:r>
    </w:p>
    <w:p>
      <w:r>
        <w:rPr>
          <w:b/>
          <w:u w:val="single"/>
        </w:rPr>
        <w:t>66069</w:t>
      </w:r>
    </w:p>
    <w:p>
      <w:r>
        <w:t>Do these glasses make my cunt look fat? http://t.co/pGSVqt9P2D</w:t>
      </w:r>
    </w:p>
    <w:p>
      <w:r>
        <w:rPr>
          <w:b/>
          <w:u w:val="single"/>
        </w:rPr>
        <w:t>66070</w:t>
      </w:r>
    </w:p>
    <w:p>
      <w:r>
        <w:t>Do we love these hoes?</w:t>
        <w:br/>
        <w:br/>
        <w:t>&amp;#128514; &amp;#128514; &amp;#128514;&amp;#128514;&amp;#128514;</w:t>
        <w:br/>
        <w:t>&amp;#128514;&amp;#128514; &amp;#128514; &amp;#128514; &amp;#128514;</w:t>
        <w:br/>
        <w:t>&amp;#128514; &amp;#128514; &amp;#128514; &amp;#128514; &amp;#128514;</w:t>
        <w:br/>
        <w:t>&amp;#128514; &amp;#128514;&amp;#128514; &amp;#128514; &amp;#128514;</w:t>
        <w:br/>
        <w:t>&amp;#128514; &amp;#128514; &amp;#128514;&amp;#128514;&amp;#128514;</w:t>
      </w:r>
    </w:p>
    <w:p>
      <w:r>
        <w:rPr>
          <w:b/>
          <w:u w:val="single"/>
        </w:rPr>
        <w:t>66071</w:t>
      </w:r>
    </w:p>
    <w:p>
      <w:r>
        <w:t>Do y'all remember when Twitter took away @karrueches verified check after Chris Brown broke up with her lmao stupid bitch</w:t>
      </w:r>
    </w:p>
    <w:p>
      <w:r>
        <w:rPr>
          <w:b/>
          <w:u w:val="single"/>
        </w:rPr>
        <w:t>66072</w:t>
      </w:r>
    </w:p>
    <w:p>
      <w:r>
        <w:t>Do you ever look zayn and be like "he cunt be reel"</w:t>
        <w:br/>
        <w:br/>
        <w:t>#EMABiggestFans1D</w:t>
      </w:r>
    </w:p>
    <w:p>
      <w:r>
        <w:rPr>
          <w:b/>
          <w:u w:val="single"/>
        </w:rPr>
        <w:t>66073</w:t>
      </w:r>
    </w:p>
    <w:p>
      <w:r>
        <w:t>Do you expect me to be cute with you? Oh, hell no. I'm not a bitch, cuteness gets you planted in a relationship; a relationship you'll hate.</w:t>
      </w:r>
    </w:p>
    <w:p>
      <w:r>
        <w:rPr>
          <w:b/>
          <w:u w:val="single"/>
        </w:rPr>
        <w:t>66074</w:t>
      </w:r>
    </w:p>
    <w:p>
      <w:r>
        <w:t>Do you have a nickname? What is it? &amp;#8212; Tator, Tator tot, Tightey whitey, whitey Jr, Taylor whitey pants, agent ti... http://t.co/xLBhDJfBF4</w:t>
      </w:r>
    </w:p>
    <w:p>
      <w:r>
        <w:rPr>
          <w:b/>
          <w:u w:val="single"/>
        </w:rPr>
        <w:t>66075</w:t>
      </w:r>
    </w:p>
    <w:p>
      <w:r>
        <w:t>Do you know where I grew up Skippy? @mouzone_brother @psherm07 @EchoesErrant @gigg423 @jstines3</w:t>
      </w:r>
    </w:p>
    <w:p>
      <w:r>
        <w:rPr>
          <w:b/>
          <w:u w:val="single"/>
        </w:rPr>
        <w:t>66076</w:t>
      </w:r>
    </w:p>
    <w:p>
      <w:r>
        <w:t>Do you really believe people evolved from apes? &amp;#8212; Not really. I'm quiet convinced with the evolution of man but ... http://t.co/1RswGNpLtc</w:t>
      </w:r>
    </w:p>
    <w:p>
      <w:r>
        <w:rPr>
          <w:b/>
          <w:u w:val="single"/>
        </w:rPr>
        <w:t>66077</w:t>
      </w:r>
    </w:p>
    <w:p>
      <w:r>
        <w:t>Do your dick hang low, do it wobble to and fro, can you tie it in a knot, can you stick it in a hoe?</w:t>
      </w:r>
    </w:p>
    <w:p>
      <w:r>
        <w:rPr>
          <w:b/>
          <w:u w:val="single"/>
        </w:rPr>
        <w:t>66078</w:t>
      </w:r>
    </w:p>
    <w:p>
      <w:r>
        <w:t>Does SZA have freckles on her pussy too?</w:t>
      </w:r>
    </w:p>
    <w:p>
      <w:r>
        <w:rPr>
          <w:b/>
          <w:u w:val="single"/>
        </w:rPr>
        <w:t>66079</w:t>
      </w:r>
    </w:p>
    <w:p>
      <w:r>
        <w:t>Does it bother anyone else that the planet of the apes timeline makes no sense?</w:t>
      </w:r>
    </w:p>
    <w:p>
      <w:r>
        <w:rPr>
          <w:b/>
          <w:u w:val="single"/>
        </w:rPr>
        <w:t>66080</w:t>
      </w:r>
    </w:p>
    <w:p>
      <w:r>
        <w:t>Dog I think it's a nigga dyke I was wondering the same RT @thisisyoungdj: Is the person that sing 'No Flex Zone' a male or female?</w:t>
      </w:r>
    </w:p>
    <w:p>
      <w:r>
        <w:rPr>
          <w:b/>
          <w:u w:val="single"/>
        </w:rPr>
        <w:t>66081</w:t>
      </w:r>
    </w:p>
    <w:p>
      <w:r>
        <w:t>Doing her thang for you shoutout that real bitch</w:t>
      </w:r>
    </w:p>
    <w:p>
      <w:r>
        <w:rPr>
          <w:b/>
          <w:u w:val="single"/>
        </w:rPr>
        <w:t>66082</w:t>
      </w:r>
    </w:p>
    <w:p>
      <w:r>
        <w:t>Dom calls me bitch boy</w:t>
      </w:r>
    </w:p>
    <w:p>
      <w:r>
        <w:rPr>
          <w:b/>
          <w:u w:val="single"/>
        </w:rPr>
        <w:t>66083</w:t>
      </w:r>
    </w:p>
    <w:p>
      <w:r>
        <w:t>Dominoes, moonlit lake, Velvet Underground, honey whiskey = white trash heaven. I accept your ridicule...but just tonight.</w:t>
      </w:r>
    </w:p>
    <w:p>
      <w:r>
        <w:rPr>
          <w:b/>
          <w:u w:val="single"/>
        </w:rPr>
        <w:t>66084</w:t>
      </w:r>
    </w:p>
    <w:p>
      <w:r>
        <w:t>Don&amp;#8217;t believe AP&amp;#8217;s ho-hum tone: latest poll is great news for Republicans - Hot Air http://t.co/5HHrFlFP13</w:t>
      </w:r>
    </w:p>
    <w:p>
      <w:r>
        <w:rPr>
          <w:b/>
          <w:u w:val="single"/>
        </w:rPr>
        <w:t>66085</w:t>
      </w:r>
    </w:p>
    <w:p>
      <w:r>
        <w:t>Don't "k" me you bitch</w:t>
      </w:r>
    </w:p>
    <w:p>
      <w:r>
        <w:rPr>
          <w:b/>
          <w:u w:val="single"/>
        </w:rPr>
        <w:t>66086</w:t>
      </w:r>
    </w:p>
    <w:p>
      <w:r>
        <w:t>Don't Hillary's verbal responses and aggressive interactions suggest either brain damage or a need for meds? Or maybe she's just a bitch!</w:t>
      </w:r>
    </w:p>
    <w:p>
      <w:r>
        <w:rPr>
          <w:b/>
          <w:u w:val="single"/>
        </w:rPr>
        <w:t>66087</w:t>
      </w:r>
    </w:p>
    <w:p>
      <w:r>
        <w:t>Don't act all shy, bitch slop that up.</w:t>
      </w:r>
    </w:p>
    <w:p>
      <w:r>
        <w:rPr>
          <w:b/>
          <w:u w:val="single"/>
        </w:rPr>
        <w:t>66088</w:t>
      </w:r>
    </w:p>
    <w:p>
      <w:r>
        <w:t>Don't be a broke hoe hating on a paid hoe!-#PimpChampaign</w:t>
      </w:r>
    </w:p>
    <w:p>
      <w:r>
        <w:rPr>
          <w:b/>
          <w:u w:val="single"/>
        </w:rPr>
        <w:t>66089</w:t>
      </w:r>
    </w:p>
    <w:p>
      <w:r>
        <w:t xml:space="preserve">Don't be a fool, wrap your tool! </w:t>
        <w:br/>
        <w:br/>
        <w:t>....unless you wanna be a ratchet white bitch at the clinic with 4 baby daddies. She's apparently exempt</w:t>
      </w:r>
    </w:p>
    <w:p>
      <w:r>
        <w:rPr>
          <w:b/>
          <w:u w:val="single"/>
        </w:rPr>
        <w:t>66090</w:t>
      </w:r>
    </w:p>
    <w:p>
      <w:r>
        <w:t>Don't be a little bitch or I'll do this to you:) http://t.co/dty2geaVkE</w:t>
      </w:r>
    </w:p>
    <w:p>
      <w:r>
        <w:rPr>
          <w:b/>
          <w:u w:val="single"/>
        </w:rPr>
        <w:t>66091</w:t>
      </w:r>
    </w:p>
    <w:p>
      <w:r>
        <w:t>Don't be a pussy.</w:t>
      </w:r>
    </w:p>
    <w:p>
      <w:r>
        <w:rPr>
          <w:b/>
          <w:u w:val="single"/>
        </w:rPr>
        <w:t>66092</w:t>
      </w:r>
    </w:p>
    <w:p>
      <w:r>
        <w:t>Don't be fooled I kickit with niggas and bitches older then you so . . .</w:t>
      </w:r>
    </w:p>
    <w:p>
      <w:r>
        <w:rPr>
          <w:b/>
          <w:u w:val="single"/>
        </w:rPr>
        <w:t>66093</w:t>
      </w:r>
    </w:p>
    <w:p>
      <w:r>
        <w:t>Don't be mad cause yo bitch Choosin</w:t>
      </w:r>
    </w:p>
    <w:p>
      <w:r>
        <w:rPr>
          <w:b/>
          <w:u w:val="single"/>
        </w:rPr>
        <w:t>66094</w:t>
      </w:r>
    </w:p>
    <w:p>
      <w:r>
        <w:t>Don't be mad cause yo bitch Choosin and I put her ass in the Jacuzzi SPLASH</w:t>
      </w:r>
    </w:p>
    <w:p>
      <w:r>
        <w:rPr>
          <w:b/>
          <w:u w:val="single"/>
        </w:rPr>
        <w:t>66095</w:t>
      </w:r>
    </w:p>
    <w:p>
      <w:r>
        <w:t>Don't be no bitch &amp;amp; not speak when I initiate a friendly hello.</w:t>
      </w:r>
    </w:p>
    <w:p>
      <w:r>
        <w:rPr>
          <w:b/>
          <w:u w:val="single"/>
        </w:rPr>
        <w:t>66096</w:t>
      </w:r>
    </w:p>
    <w:p>
      <w:r>
        <w:t>Don't be using teeth, hoe that's childish</w:t>
      </w:r>
    </w:p>
    <w:p>
      <w:r>
        <w:rPr>
          <w:b/>
          <w:u w:val="single"/>
        </w:rPr>
        <w:t>66097</w:t>
      </w:r>
    </w:p>
    <w:p>
      <w:r>
        <w:t>Don't blame me blame ya bitch can't help she want a nigga</w:t>
      </w:r>
    </w:p>
    <w:p>
      <w:r>
        <w:rPr>
          <w:b/>
          <w:u w:val="single"/>
        </w:rPr>
        <w:t>66098</w:t>
      </w:r>
    </w:p>
    <w:p>
      <w:r>
        <w:t>Don't bring dat police ass nicca round me</w:t>
      </w:r>
    </w:p>
    <w:p>
      <w:r>
        <w:rPr>
          <w:b/>
          <w:u w:val="single"/>
        </w:rPr>
        <w:t>66099</w:t>
      </w:r>
    </w:p>
    <w:p>
      <w:r>
        <w:t>Don't concern yourself wit my mingling with other bitches.</w:t>
      </w:r>
    </w:p>
    <w:p>
      <w:r>
        <w:rPr>
          <w:b/>
          <w:u w:val="single"/>
        </w:rPr>
        <w:t>66100</w:t>
      </w:r>
    </w:p>
    <w:p>
      <w:r>
        <w:t>Don't dance, Iggy. It's trash just like your music.</w:t>
      </w:r>
    </w:p>
    <w:p>
      <w:r>
        <w:rPr>
          <w:b/>
          <w:u w:val="single"/>
        </w:rPr>
        <w:t>66101</w:t>
      </w:r>
    </w:p>
    <w:p>
      <w:r>
        <w:t>Don't ever be ashamed of who you are, unless you're a hoe.</w:t>
      </w:r>
    </w:p>
    <w:p>
      <w:r>
        <w:rPr>
          <w:b/>
          <w:u w:val="single"/>
        </w:rPr>
        <w:t>66102</w:t>
      </w:r>
    </w:p>
    <w:p>
      <w:r>
        <w:t>Don't ever kiss the other girl in a 3some, don't hug that hoe none of that</w:t>
      </w:r>
    </w:p>
    <w:p>
      <w:r>
        <w:rPr>
          <w:b/>
          <w:u w:val="single"/>
        </w:rPr>
        <w:t>66103</w:t>
      </w:r>
    </w:p>
    <w:p>
      <w:r>
        <w:t>Don't follow the astros they said. They're trash they said. Well now look at them #astros</w:t>
      </w:r>
    </w:p>
    <w:p>
      <w:r>
        <w:rPr>
          <w:b/>
          <w:u w:val="single"/>
        </w:rPr>
        <w:t>66104</w:t>
      </w:r>
    </w:p>
    <w:p>
      <w:r>
        <w:t>Don't fucc wit Coward cuz he a bitch n left LA</w:t>
      </w:r>
    </w:p>
    <w:p>
      <w:r>
        <w:rPr>
          <w:b/>
          <w:u w:val="single"/>
        </w:rPr>
        <w:t>66105</w:t>
      </w:r>
    </w:p>
    <w:p>
      <w:r>
        <w:t>Don't fuck widd no baby ass bitch in the words of deja lol</w:t>
      </w:r>
    </w:p>
    <w:p>
      <w:r>
        <w:rPr>
          <w:b/>
          <w:u w:val="single"/>
        </w:rPr>
        <w:t>66106</w:t>
      </w:r>
    </w:p>
    <w:p>
      <w:r>
        <w:t>Don't fuck with girls that wear beanies</w:t>
      </w:r>
    </w:p>
    <w:p>
      <w:r>
        <w:rPr>
          <w:b/>
          <w:u w:val="single"/>
        </w:rPr>
        <w:t>66107</w:t>
      </w:r>
    </w:p>
    <w:p>
      <w:r>
        <w:t>Don't fw sloppy hoes, You might catch somethin..</w:t>
      </w:r>
    </w:p>
    <w:p>
      <w:r>
        <w:rPr>
          <w:b/>
          <w:u w:val="single"/>
        </w:rPr>
        <w:t>66108</w:t>
      </w:r>
    </w:p>
    <w:p>
      <w:r>
        <w:t>Don't get a mf attitude bitch. I'm not about to justify shit.</w:t>
      </w:r>
    </w:p>
    <w:p>
      <w:r>
        <w:rPr>
          <w:b/>
          <w:u w:val="single"/>
        </w:rPr>
        <w:t>66109</w:t>
      </w:r>
    </w:p>
    <w:p>
      <w:r>
        <w:t>Don't get yo bitch ass killed in new Atlanta baby!</w:t>
      </w:r>
    </w:p>
    <w:p>
      <w:r>
        <w:rPr>
          <w:b/>
          <w:u w:val="single"/>
        </w:rPr>
        <w:t>66110</w:t>
      </w:r>
    </w:p>
    <w:p>
      <w:r>
        <w:t>Don't get your main bitch and side bitch confused, there's a big difference.</w:t>
      </w:r>
    </w:p>
    <w:p>
      <w:r>
        <w:rPr>
          <w:b/>
          <w:u w:val="single"/>
        </w:rPr>
        <w:t>66111</w:t>
      </w:r>
    </w:p>
    <w:p>
      <w:r>
        <w:t>Don't hit me up talking bout "who that bitch under yo pic".. Get yo ass treated</w:t>
      </w:r>
    </w:p>
    <w:p>
      <w:r>
        <w:rPr>
          <w:b/>
          <w:u w:val="single"/>
        </w:rPr>
        <w:t>66112</w:t>
      </w:r>
    </w:p>
    <w:p>
      <w:r>
        <w:t>Don't judge me.. i am vindictive and vengeful when it comes to bitches disrespecting me.</w:t>
      </w:r>
    </w:p>
    <w:p>
      <w:r>
        <w:rPr>
          <w:b/>
          <w:u w:val="single"/>
        </w:rPr>
        <w:t>66113</w:t>
      </w:r>
    </w:p>
    <w:p>
      <w:r>
        <w:t xml:space="preserve">Don't kiss these hoes in the mouth. </w:t>
        <w:br/>
        <w:br/>
        <w:t>Unless you have to.</w:t>
      </w:r>
    </w:p>
    <w:p>
      <w:r>
        <w:rPr>
          <w:b/>
          <w:u w:val="single"/>
        </w:rPr>
        <w:t>66114</w:t>
      </w:r>
    </w:p>
    <w:p>
      <w:r>
        <w:t>Don't know no ugly bitches, don't know no broke niggas. Don't know no snitch niggas</w:t>
      </w:r>
    </w:p>
    <w:p>
      <w:r>
        <w:rPr>
          <w:b/>
          <w:u w:val="single"/>
        </w:rPr>
        <w:t>66115</w:t>
      </w:r>
    </w:p>
    <w:p>
      <w:r>
        <w:t>Don't let the hoes lie to you!! http://t.co/hknkpJ8ugU</w:t>
      </w:r>
    </w:p>
    <w:p>
      <w:r>
        <w:rPr>
          <w:b/>
          <w:u w:val="single"/>
        </w:rPr>
        <w:t>66116</w:t>
      </w:r>
    </w:p>
    <w:p>
      <w:r>
        <w:t>Don't let the power of the dollar turn you into a hoe.</w:t>
      </w:r>
    </w:p>
    <w:p>
      <w:r>
        <w:rPr>
          <w:b/>
          <w:u w:val="single"/>
        </w:rPr>
        <w:t>66117</w:t>
      </w:r>
    </w:p>
    <w:p>
      <w:r>
        <w:t>Don't let this natural hair care shit fool you. Some of you hoes need a perm.</w:t>
      </w:r>
    </w:p>
    <w:p>
      <w:r>
        <w:rPr>
          <w:b/>
          <w:u w:val="single"/>
        </w:rPr>
        <w:t>66118</w:t>
      </w:r>
    </w:p>
    <w:p>
      <w:r>
        <w:t>Don't lose sleep bout these bitches bc they come and go &amp;#128076;</w:t>
      </w:r>
    </w:p>
    <w:p>
      <w:r>
        <w:rPr>
          <w:b/>
          <w:u w:val="single"/>
        </w:rPr>
        <w:t>66119</w:t>
      </w:r>
    </w:p>
    <w:p>
      <w:r>
        <w:t>Don't love these hoes don't lean on bitches</w:t>
      </w:r>
    </w:p>
    <w:p>
      <w:r>
        <w:rPr>
          <w:b/>
          <w:u w:val="single"/>
        </w:rPr>
        <w:t>66120</w:t>
      </w:r>
    </w:p>
    <w:p>
      <w:r>
        <w:t>Don't love yo bitch, just fuck yo bitch when I got time to do it</w:t>
      </w:r>
    </w:p>
    <w:p>
      <w:r>
        <w:rPr>
          <w:b/>
          <w:u w:val="single"/>
        </w:rPr>
        <w:t>66121</w:t>
      </w:r>
    </w:p>
    <w:p>
      <w:r>
        <w:t>Don't make me make you fall in love with a bitch* like me</w:t>
      </w:r>
    </w:p>
    <w:p>
      <w:r>
        <w:rPr>
          <w:b/>
          <w:u w:val="single"/>
        </w:rPr>
        <w:t>66122</w:t>
      </w:r>
    </w:p>
    <w:p>
      <w:r>
        <w:t>Don't make me take yo bitch nigga &amp;#128527;&amp;#128080;</w:t>
      </w:r>
    </w:p>
    <w:p>
      <w:r>
        <w:rPr>
          <w:b/>
          <w:u w:val="single"/>
        </w:rPr>
        <w:t>66123</w:t>
      </w:r>
    </w:p>
    <w:p>
      <w:r>
        <w:t>Don't mind black people.....hate niggers!</w:t>
      </w:r>
    </w:p>
    <w:p>
      <w:r>
        <w:rPr>
          <w:b/>
          <w:u w:val="single"/>
        </w:rPr>
        <w:t>66124</w:t>
      </w:r>
    </w:p>
    <w:p>
      <w:r>
        <w:t>Don't mind that Twinkies are gonna be gone, very concerned about the rest of hostesses product line</w:t>
      </w:r>
    </w:p>
    <w:p>
      <w:r>
        <w:rPr>
          <w:b/>
          <w:u w:val="single"/>
        </w:rPr>
        <w:t>66125</w:t>
      </w:r>
    </w:p>
    <w:p>
      <w:r>
        <w:t>Don't no nigga want an artificial bitch ... Let me repeat that.... Not one !!!</w:t>
      </w:r>
    </w:p>
    <w:p>
      <w:r>
        <w:rPr>
          <w:b/>
          <w:u w:val="single"/>
        </w:rPr>
        <w:t>66126</w:t>
      </w:r>
    </w:p>
    <w:p>
      <w:r>
        <w:t>Don't play with my emotions. RT @BJayBlast: I gotta make some Bla$t $plash when I get back.. That hoe will have you gone.</w:t>
      </w:r>
    </w:p>
    <w:p>
      <w:r>
        <w:rPr>
          <w:b/>
          <w:u w:val="single"/>
        </w:rPr>
        <w:t>66127</w:t>
      </w:r>
    </w:p>
    <w:p>
      <w:r>
        <w:t>Don't put too much effort into these bitches if you ain't gettin none back. Give them exactly what they give you</w:t>
      </w:r>
    </w:p>
    <w:p>
      <w:r>
        <w:rPr>
          <w:b/>
          <w:u w:val="single"/>
        </w:rPr>
        <w:t>66128</w:t>
      </w:r>
    </w:p>
    <w:p>
      <w:r>
        <w:t>Don't really care if a fighters black, white, yellow or Dalmatian. If he is good he is good.</w:t>
      </w:r>
    </w:p>
    <w:p>
      <w:r>
        <w:rPr>
          <w:b/>
          <w:u w:val="single"/>
        </w:rPr>
        <w:t>66129</w:t>
      </w:r>
    </w:p>
    <w:p>
      <w:r>
        <w:t>Don't subtweet me @ my name so I no it's real ugly bitch</w:t>
      </w:r>
    </w:p>
    <w:p>
      <w:r>
        <w:rPr>
          <w:b/>
          <w:u w:val="single"/>
        </w:rPr>
        <w:t>66130</w:t>
      </w:r>
    </w:p>
    <w:p>
      <w:r>
        <w:t>Don't talk about Homecoming until you actually do it. Otherwise, anti-NF people have a reason to mock the Party.</w:t>
      </w:r>
    </w:p>
    <w:p>
      <w:r>
        <w:rPr>
          <w:b/>
          <w:u w:val="single"/>
        </w:rPr>
        <w:t>66131</w:t>
      </w:r>
    </w:p>
    <w:p>
      <w:r>
        <w:t>Don't talk to her like that. RT @PaulConroy: @lezarub @tragedy6358 I did a search for "lying evil cunt" and guess what? You came top x</w:t>
      </w:r>
    </w:p>
    <w:p>
      <w:r>
        <w:rPr>
          <w:b/>
          <w:u w:val="single"/>
        </w:rPr>
        <w:t>66132</w:t>
      </w:r>
    </w:p>
    <w:p>
      <w:r>
        <w:t>Don't tell me Ryan Tannehill's better than Dogshit Alex Smith's trash ass too. Fuck.</w:t>
      </w:r>
    </w:p>
    <w:p>
      <w:r>
        <w:rPr>
          <w:b/>
          <w:u w:val="single"/>
        </w:rPr>
        <w:t>66133</w:t>
      </w:r>
    </w:p>
    <w:p>
      <w:r>
        <w:t>Don't throw me the pussy! Let me come get it</w:t>
      </w:r>
    </w:p>
    <w:p>
      <w:r>
        <w:rPr>
          <w:b/>
          <w:u w:val="single"/>
        </w:rPr>
        <w:t>66134</w:t>
      </w:r>
    </w:p>
    <w:p>
      <w:r>
        <w:t>Don't touch me bitch I'm famous.</w:t>
      </w:r>
    </w:p>
    <w:p>
      <w:r>
        <w:rPr>
          <w:b/>
          <w:u w:val="single"/>
        </w:rPr>
        <w:t>66135</w:t>
      </w:r>
    </w:p>
    <w:p>
      <w:r>
        <w:t>Don't touch no sloppy hoes, You might catch somethin..</w:t>
      </w:r>
    </w:p>
    <w:p>
      <w:r>
        <w:rPr>
          <w:b/>
          <w:u w:val="single"/>
        </w:rPr>
        <w:t>66136</w:t>
      </w:r>
    </w:p>
    <w:p>
      <w:r>
        <w:t>Don't trust a bitch who's nail polish is chipping off.</w:t>
      </w:r>
    </w:p>
    <w:p>
      <w:r>
        <w:rPr>
          <w:b/>
          <w:u w:val="single"/>
        </w:rPr>
        <w:t>66137</w:t>
      </w:r>
    </w:p>
    <w:p>
      <w:r>
        <w:t>Don't trust these hoes</w:t>
      </w:r>
    </w:p>
    <w:p>
      <w:r>
        <w:rPr>
          <w:b/>
          <w:u w:val="single"/>
        </w:rPr>
        <w:t>66138</w:t>
      </w:r>
    </w:p>
    <w:p>
      <w:r>
        <w:t>Don't try and pull that fake friend shit on me bitch.</w:t>
      </w:r>
    </w:p>
    <w:p>
      <w:r>
        <w:rPr>
          <w:b/>
          <w:u w:val="single"/>
        </w:rPr>
        <w:t>66139</w:t>
      </w:r>
    </w:p>
    <w:p>
      <w:r>
        <w:t>Don't worry about the bitches I use to fuck wit.</w:t>
      </w:r>
    </w:p>
    <w:p>
      <w:r>
        <w:rPr>
          <w:b/>
          <w:u w:val="single"/>
        </w:rPr>
        <w:t>66140</w:t>
      </w:r>
    </w:p>
    <w:p>
      <w:r>
        <w:t>Don't worry bout me I got it all arranged bitch. Mind your business, stay in your lane bitch</w:t>
        <w:br/>
        <w:br/>
        <w:t>#vote5sos</w:t>
        <w:br/>
        <w:t>#EMABiggestFans1D</w:t>
      </w:r>
    </w:p>
    <w:p>
      <w:r>
        <w:rPr>
          <w:b/>
          <w:u w:val="single"/>
        </w:rPr>
        <w:t>66141</w:t>
      </w:r>
    </w:p>
    <w:p>
      <w:r>
        <w:t>Don't you hate that dumb ass voice that everyone uses when they try to mock something you said?</w:t>
      </w:r>
    </w:p>
    <w:p>
      <w:r>
        <w:rPr>
          <w:b/>
          <w:u w:val="single"/>
        </w:rPr>
        <w:t>66142</w:t>
      </w:r>
    </w:p>
    <w:p>
      <w:r>
        <w:t>Don't you hate when someone you care about is dating a hoe but they won't listen to you?</w:t>
      </w:r>
    </w:p>
    <w:p>
      <w:r>
        <w:rPr>
          <w:b/>
          <w:u w:val="single"/>
        </w:rPr>
        <w:t>66143</w:t>
      </w:r>
    </w:p>
    <w:p>
      <w:r>
        <w:t>Done for the Yankees</w:t>
      </w:r>
    </w:p>
    <w:p>
      <w:r>
        <w:rPr>
          <w:b/>
          <w:u w:val="single"/>
        </w:rPr>
        <w:t>66144</w:t>
      </w:r>
    </w:p>
    <w:p>
      <w:r>
        <w:t>Dont believe them hoes.</w:t>
      </w:r>
    </w:p>
    <w:p>
      <w:r>
        <w:rPr>
          <w:b/>
          <w:u w:val="single"/>
        </w:rPr>
        <w:t>66145</w:t>
      </w:r>
    </w:p>
    <w:p>
      <w:r>
        <w:t>Dont ever really talk about your intentions to your boy that nigga might just turn around and take that pussy</w:t>
      </w:r>
    </w:p>
    <w:p>
      <w:r>
        <w:rPr>
          <w:b/>
          <w:u w:val="single"/>
        </w:rPr>
        <w:t>66146</w:t>
      </w:r>
    </w:p>
    <w:p>
      <w:r>
        <w:t>Dont fuck wit broke bitches</w:t>
      </w:r>
    </w:p>
    <w:p>
      <w:r>
        <w:rPr>
          <w:b/>
          <w:u w:val="single"/>
        </w:rPr>
        <w:t>66147</w:t>
      </w:r>
    </w:p>
    <w:p>
      <w:r>
        <w:t>Dont you talk when im talking, you better mute it hoe</w:t>
      </w:r>
    </w:p>
    <w:p>
      <w:r>
        <w:rPr>
          <w:b/>
          <w:u w:val="single"/>
        </w:rPr>
        <w:t>66148</w:t>
      </w:r>
    </w:p>
    <w:p>
      <w:r>
        <w:t>Dooms.. RT @Gutta_DaDon: White nubuck or leather for the upper of the foam makes them a pass to me. White soles too. http://t.co/QIVkEPtLKj</w:t>
      </w:r>
    </w:p>
    <w:p>
      <w:r>
        <w:rPr>
          <w:b/>
          <w:u w:val="single"/>
        </w:rPr>
        <w:t>66149</w:t>
      </w:r>
    </w:p>
    <w:p>
      <w:r>
        <w:t>Double Stuff Oreos mane say</w:t>
      </w:r>
    </w:p>
    <w:p>
      <w:r>
        <w:rPr>
          <w:b/>
          <w:u w:val="single"/>
        </w:rPr>
        <w:t>66150</w:t>
      </w:r>
    </w:p>
    <w:p>
      <w:r>
        <w:t>Double tap and imma be honest hoe honest hoe &amp;#128514;&amp;#128514; http://t.co/T5iBbIGRUl</w:t>
      </w:r>
    </w:p>
    <w:p>
      <w:r>
        <w:rPr>
          <w:b/>
          <w:u w:val="single"/>
        </w:rPr>
        <w:t>66151</w:t>
      </w:r>
    </w:p>
    <w:p>
      <w:r>
        <w:t>Double up on that blow bitch!</w:t>
      </w:r>
    </w:p>
    <w:p>
      <w:r>
        <w:rPr>
          <w:b/>
          <w:u w:val="single"/>
        </w:rPr>
        <w:t>66152</w:t>
      </w:r>
    </w:p>
    <w:p>
      <w:r>
        <w:t>Doug Martin trash</w:t>
      </w:r>
    </w:p>
    <w:p>
      <w:r>
        <w:rPr>
          <w:b/>
          <w:u w:val="single"/>
        </w:rPr>
        <w:t>66153</w:t>
      </w:r>
    </w:p>
    <w:p>
      <w:r>
        <w:t>Down to catch a body bitch!</w:t>
      </w:r>
    </w:p>
    <w:p>
      <w:r>
        <w:rPr>
          <w:b/>
          <w:u w:val="single"/>
        </w:rPr>
        <w:t>66154</w:t>
      </w:r>
    </w:p>
    <w:p>
      <w:r>
        <w:t>Draft Drinking Game: chug a beer everytime you see a black woman crying. @stoolpresidente</w:t>
      </w:r>
    </w:p>
    <w:p>
      <w:r>
        <w:rPr>
          <w:b/>
          <w:u w:val="single"/>
        </w:rPr>
        <w:t>66155</w:t>
      </w:r>
    </w:p>
    <w:p>
      <w:r>
        <w:t>Drake T.I&amp;#8220;@MsBTxo &amp;#8220;@_sirhampton_ 3 Stacks, Kendrick RT @xHollywoodCourt: Name a rapper that alot of people like...but you think is trash&amp;#8221;&amp;#8221;</w:t>
      </w:r>
    </w:p>
    <w:p>
      <w:r>
        <w:rPr>
          <w:b/>
          <w:u w:val="single"/>
        </w:rPr>
        <w:t>66156</w:t>
      </w:r>
    </w:p>
    <w:p>
      <w:r>
        <w:t>Drake gets the bitches</w:t>
      </w:r>
    </w:p>
    <w:p>
      <w:r>
        <w:rPr>
          <w:b/>
          <w:u w:val="single"/>
        </w:rPr>
        <w:t>66157</w:t>
      </w:r>
    </w:p>
    <w:p>
      <w:r>
        <w:t>Drake vs. Tyga beef, Yung Berg, Lil Fizz, Chris Brown bitch rants on Twitter, ILOVEMAKONNEN getting drug off stage. Light skins taking L's</w:t>
      </w:r>
    </w:p>
    <w:p>
      <w:r>
        <w:rPr>
          <w:b/>
          <w:u w:val="single"/>
        </w:rPr>
        <w:t>66158</w:t>
      </w:r>
    </w:p>
    <w:p>
      <w:r>
        <w:t>Drake was singing that shit so bitches would buy NWTS...lmao. Nobody even remembers that album</w:t>
      </w:r>
    </w:p>
    <w:p>
      <w:r>
        <w:rPr>
          <w:b/>
          <w:u w:val="single"/>
        </w:rPr>
        <w:t>66159</w:t>
      </w:r>
    </w:p>
    <w:p>
      <w:r>
        <w:t>Dream job for a pedophile dressing up like mickey mouse and hugging kids all day</w:t>
      </w:r>
    </w:p>
    <w:p>
      <w:r>
        <w:rPr>
          <w:b/>
          <w:u w:val="single"/>
        </w:rPr>
        <w:t>66160</w:t>
      </w:r>
    </w:p>
    <w:p>
      <w:r>
        <w:t>Dreamed I was eating a brownie and started salivating and woke up almost coughing myself to death. Today is a struggle.</w:t>
      </w:r>
    </w:p>
    <w:p>
      <w:r>
        <w:rPr>
          <w:b/>
          <w:u w:val="single"/>
        </w:rPr>
        <w:t>66161</w:t>
      </w:r>
    </w:p>
    <w:p>
      <w:r>
        <w:t>Dreaming of the pussy that I slept on, "cat nap".</w:t>
      </w:r>
    </w:p>
    <w:p>
      <w:r>
        <w:rPr>
          <w:b/>
          <w:u w:val="single"/>
        </w:rPr>
        <w:t>66162</w:t>
      </w:r>
    </w:p>
    <w:p>
      <w:r>
        <w:t>Dress like a hoe, I'm goin at you like a hoe just like any other nite. Forget Halloween.</w:t>
      </w:r>
    </w:p>
    <w:p>
      <w:r>
        <w:rPr>
          <w:b/>
          <w:u w:val="single"/>
        </w:rPr>
        <w:t>66163</w:t>
      </w:r>
    </w:p>
    <w:p>
      <w:r>
        <w:t>Dress like you're gonna see that bitch you hate everyday &amp;#128139;?</w:t>
      </w:r>
    </w:p>
    <w:p>
      <w:r>
        <w:rPr>
          <w:b/>
          <w:u w:val="single"/>
        </w:rPr>
        <w:t>66164</w:t>
      </w:r>
    </w:p>
    <w:p>
      <w:r>
        <w:t>Dress shirt, saggy jeans, backwards Yankee hat now that's lifting swag</w:t>
      </w:r>
    </w:p>
    <w:p>
      <w:r>
        <w:rPr>
          <w:b/>
          <w:u w:val="single"/>
        </w:rPr>
        <w:t>66165</w:t>
      </w:r>
    </w:p>
    <w:p>
      <w:r>
        <w:t>Drink up bitches</w:t>
      </w:r>
    </w:p>
    <w:p>
      <w:r>
        <w:rPr>
          <w:b/>
          <w:u w:val="single"/>
        </w:rPr>
        <w:t>66166</w:t>
      </w:r>
    </w:p>
    <w:p>
      <w:r>
        <w:t>Drinking Coronas.... These bitches are quite tasty. .</w:t>
      </w:r>
    </w:p>
    <w:p>
      <w:r>
        <w:rPr>
          <w:b/>
          <w:u w:val="single"/>
        </w:rPr>
        <w:t>66167</w:t>
      </w:r>
    </w:p>
    <w:p>
      <w:r>
        <w:t>Drinking Thai-Tea while watching male drama queens bitch on Facebook. Whole lot of snitching going on.&amp;#8230; http://t.co/lNvrx9rndz</w:t>
      </w:r>
    </w:p>
    <w:p>
      <w:r>
        <w:rPr>
          <w:b/>
          <w:u w:val="single"/>
        </w:rPr>
        <w:t>66168</w:t>
      </w:r>
    </w:p>
    <w:p>
      <w:r>
        <w:t>Drinking folie a deux wine and playing fall out bird hahaha</w:t>
      </w:r>
    </w:p>
    <w:p>
      <w:r>
        <w:rPr>
          <w:b/>
          <w:u w:val="single"/>
        </w:rPr>
        <w:t>66169</w:t>
      </w:r>
    </w:p>
    <w:p>
      <w:r>
        <w:t>Drita is that nicca! Lmao</w:t>
      </w:r>
    </w:p>
    <w:p>
      <w:r>
        <w:rPr>
          <w:b/>
          <w:u w:val="single"/>
        </w:rPr>
        <w:t>66170</w:t>
      </w:r>
    </w:p>
    <w:p>
      <w:r>
        <w:t>Driving the fucktardmobile - tranny slips and all. &amp;#128530; http://t.co/8e3kXEgMjo</w:t>
      </w:r>
    </w:p>
    <w:p>
      <w:r>
        <w:rPr>
          <w:b/>
          <w:u w:val="single"/>
        </w:rPr>
        <w:t>66171</w:t>
      </w:r>
    </w:p>
    <w:p>
      <w:r>
        <w:t>Drop dead gorgeous a bitch ain't dying for a nigga</w:t>
      </w:r>
    </w:p>
    <w:p>
      <w:r>
        <w:rPr>
          <w:b/>
          <w:u w:val="single"/>
        </w:rPr>
        <w:t>66172</w:t>
      </w:r>
    </w:p>
    <w:p>
      <w:r>
        <w:t>Drop dead gorgeous but the bitch ain't dying for a nigga</w:t>
      </w:r>
    </w:p>
    <w:p>
      <w:r>
        <w:rPr>
          <w:b/>
          <w:u w:val="single"/>
        </w:rPr>
        <w:t>66173</w:t>
      </w:r>
    </w:p>
    <w:p>
      <w:r>
        <w:t>Drop her off? dat bitch a be walking if i wus driving....</w:t>
      </w:r>
    </w:p>
    <w:p>
      <w:r>
        <w:rPr>
          <w:b/>
          <w:u w:val="single"/>
        </w:rPr>
        <w:t>66174</w:t>
      </w:r>
    </w:p>
    <w:p>
      <w:r>
        <w:t>Drop it down for a niggah</w:t>
      </w:r>
    </w:p>
    <w:p>
      <w:r>
        <w:rPr>
          <w:b/>
          <w:u w:val="single"/>
        </w:rPr>
        <w:t>66175</w:t>
      </w:r>
    </w:p>
    <w:p>
      <w:r>
        <w:t>Dropped all my hoes for someone. But was that a good decision ? Find out on the next episode of DragonBallZ &amp;#128514;</w:t>
      </w:r>
    </w:p>
    <w:p>
      <w:r>
        <w:rPr>
          <w:b/>
          <w:u w:val="single"/>
        </w:rPr>
        <w:t>66176</w:t>
      </w:r>
    </w:p>
    <w:p>
      <w:r>
        <w:t>Dropped all my hoes hold on let me pick these bitches back up a nigga was sneaking and geekin &amp;#128514;&amp;#128514;</w:t>
      </w:r>
    </w:p>
    <w:p>
      <w:r>
        <w:rPr>
          <w:b/>
          <w:u w:val="single"/>
        </w:rPr>
        <w:t>66177</w:t>
      </w:r>
    </w:p>
    <w:p>
      <w:r>
        <w:t>Druggys with hoes again gotta have the dopest video ever. &amp;#128553;</w:t>
      </w:r>
    </w:p>
    <w:p>
      <w:r>
        <w:rPr>
          <w:b/>
          <w:u w:val="single"/>
        </w:rPr>
        <w:t>66178</w:t>
      </w:r>
    </w:p>
    <w:p>
      <w:r>
        <w:t>Drunk inlove with my gun bae bitch Beyonc&amp;#233; &amp;#128520;</w:t>
      </w:r>
    </w:p>
    <w:p>
      <w:r>
        <w:rPr>
          <w:b/>
          <w:u w:val="single"/>
        </w:rPr>
        <w:t>66179</w:t>
      </w:r>
    </w:p>
    <w:p>
      <w:r>
        <w:t>Drunkkkk HotBoxing these kushy blunts straight bumpin #AOB this hoe on some other shit bro i got mind fucked like when black zetzu betrayed</w:t>
      </w:r>
    </w:p>
    <w:p>
      <w:r>
        <w:rPr>
          <w:b/>
          <w:u w:val="single"/>
        </w:rPr>
        <w:t>66180</w:t>
      </w:r>
    </w:p>
    <w:p>
      <w:r>
        <w:t>Dude I work with is so pussy.</w:t>
      </w:r>
    </w:p>
    <w:p>
      <w:r>
        <w:rPr>
          <w:b/>
          <w:u w:val="single"/>
        </w:rPr>
        <w:t>66181</w:t>
      </w:r>
    </w:p>
    <w:p>
      <w:r>
        <w:t>Dude live next to me be hitting some ugly ass hoes Got Damn</w:t>
      </w:r>
    </w:p>
    <w:p>
      <w:r>
        <w:rPr>
          <w:b/>
          <w:u w:val="single"/>
        </w:rPr>
        <w:t>66182</w:t>
      </w:r>
    </w:p>
    <w:p>
      <w:r>
        <w:t>Dude said 1:30 bitch I took a whole nap before my 5:30 midterms</w:t>
      </w:r>
    </w:p>
    <w:p>
      <w:r>
        <w:rPr>
          <w:b/>
          <w:u w:val="single"/>
        </w:rPr>
        <w:t>66183</w:t>
      </w:r>
    </w:p>
    <w:p>
      <w:r>
        <w:t>Dude said ice jj fish created player on 2k retarded too lol</w:t>
      </w:r>
    </w:p>
    <w:p>
      <w:r>
        <w:rPr>
          <w:b/>
          <w:u w:val="single"/>
        </w:rPr>
        <w:t>66184</w:t>
      </w:r>
    </w:p>
    <w:p>
      <w:r>
        <w:t>Dude was talmbout "I don't know why everyone hates Nickelback!" Because they're trash, that's why.</w:t>
      </w:r>
    </w:p>
    <w:p>
      <w:r>
        <w:rPr>
          <w:b/>
          <w:u w:val="single"/>
        </w:rPr>
        <w:t>66185</w:t>
      </w:r>
    </w:p>
    <w:p>
      <w:r>
        <w:t>Dude why do i have to be such a bitch..? Like i'm confused.</w:t>
      </w:r>
    </w:p>
    <w:p>
      <w:r>
        <w:rPr>
          <w:b/>
          <w:u w:val="single"/>
        </w:rPr>
        <w:t>66186</w:t>
      </w:r>
    </w:p>
    <w:p>
      <w:r>
        <w:t>Dudes @edwards_cait is calling bitches out left and right today #mybabyisallgrownup &amp;#128514;&amp;#128514;&amp;#128514;&amp;#128079;&amp;#128079;&amp;#128079;</w:t>
      </w:r>
    </w:p>
    <w:p>
      <w:r>
        <w:rPr>
          <w:b/>
          <w:u w:val="single"/>
        </w:rPr>
        <w:t>66187</w:t>
      </w:r>
    </w:p>
    <w:p>
      <w:r>
        <w:t>Dudes a faggot Pahahaha</w:t>
      </w:r>
    </w:p>
    <w:p>
      <w:r>
        <w:rPr>
          <w:b/>
          <w:u w:val="single"/>
        </w:rPr>
        <w:t>66188</w:t>
      </w:r>
    </w:p>
    <w:p>
      <w:r>
        <w:t>Dudes have problems deciphering sex too.Side bitches get wifely love.You can't keep a secret if you're overdoing dirt.</w:t>
      </w:r>
    </w:p>
    <w:p>
      <w:r>
        <w:rPr>
          <w:b/>
          <w:u w:val="single"/>
        </w:rPr>
        <w:t>66189</w:t>
      </w:r>
    </w:p>
    <w:p>
      <w:r>
        <w:t>Dudes kill me with that "I wouldn't mess with Khloe Kardashian if she ain't have money" I've seen the hoes y'all be hitting get real</w:t>
      </w:r>
    </w:p>
    <w:p>
      <w:r>
        <w:rPr>
          <w:b/>
          <w:u w:val="single"/>
        </w:rPr>
        <w:t>66190</w:t>
      </w:r>
    </w:p>
    <w:p>
      <w:r>
        <w:t>Dudes probably just think eating pussy is sucking on pussy lips &amp;#128530;</w:t>
      </w:r>
    </w:p>
    <w:p>
      <w:r>
        <w:rPr>
          <w:b/>
          <w:u w:val="single"/>
        </w:rPr>
        <w:t>66191</w:t>
      </w:r>
    </w:p>
    <w:p>
      <w:r>
        <w:t>Dudes proudly volunteer to be baby daddy #2,3,4 and 5.Whether they'll be a father or not all over some pussy property.</w:t>
      </w:r>
    </w:p>
    <w:p>
      <w:r>
        <w:rPr>
          <w:b/>
          <w:u w:val="single"/>
        </w:rPr>
        <w:t>66192</w:t>
      </w:r>
    </w:p>
    <w:p>
      <w:r>
        <w:t>Dudes stay trying to hit on someone elses bitch, knowing they already taken.</w:t>
      </w:r>
    </w:p>
    <w:p>
      <w:r>
        <w:rPr>
          <w:b/>
          <w:u w:val="single"/>
        </w:rPr>
        <w:t>66193</w:t>
      </w:r>
    </w:p>
    <w:p>
      <w:r>
        <w:t>Duh. Aka Shitty Nights. RT @LinaAhmadi City Nights is hella #ghetto</w:t>
      </w:r>
    </w:p>
    <w:p>
      <w:r>
        <w:rPr>
          <w:b/>
          <w:u w:val="single"/>
        </w:rPr>
        <w:t>66194</w:t>
      </w:r>
    </w:p>
    <w:p>
      <w:r>
        <w:t>Dumb ass bitch</w:t>
      </w:r>
    </w:p>
    <w:p>
      <w:r>
        <w:rPr>
          <w:b/>
          <w:u w:val="single"/>
        </w:rPr>
        <w:t>66195</w:t>
      </w:r>
    </w:p>
    <w:p>
      <w:r>
        <w:t>Dumb ass bitch i swear</w:t>
      </w:r>
    </w:p>
    <w:p>
      <w:r>
        <w:rPr>
          <w:b/>
          <w:u w:val="single"/>
        </w:rPr>
        <w:t>66196</w:t>
      </w:r>
    </w:p>
    <w:p>
      <w:r>
        <w:t>Dumb ass fake bitches childish shit!!! Talk mad shit about each other and back to BEST FRIENDS? lmao</w:t>
      </w:r>
    </w:p>
    <w:p>
      <w:r>
        <w:rPr>
          <w:b/>
          <w:u w:val="single"/>
        </w:rPr>
        <w:t>66197</w:t>
      </w:r>
    </w:p>
    <w:p>
      <w:r>
        <w:t>Dumb ass hoe</w:t>
      </w:r>
    </w:p>
    <w:p>
      <w:r>
        <w:rPr>
          <w:b/>
          <w:u w:val="single"/>
        </w:rPr>
        <w:t>66198</w:t>
      </w:r>
    </w:p>
    <w:p>
      <w:r>
        <w:t>Dumb ass student gets trapped in a giant #pussy sculpture http://t.co/5IzMLkvZZV #germany #wtf #funny #hornymen</w:t>
      </w:r>
    </w:p>
    <w:p>
      <w:r>
        <w:rPr>
          <w:b/>
          <w:u w:val="single"/>
        </w:rPr>
        <w:t>66199</w:t>
      </w:r>
    </w:p>
    <w:p>
      <w:r>
        <w:t>Dumb bitch</w:t>
      </w:r>
    </w:p>
    <w:p>
      <w:r>
        <w:rPr>
          <w:b/>
          <w:u w:val="single"/>
        </w:rPr>
        <w:t>66200</w:t>
      </w:r>
    </w:p>
    <w:p>
      <w:r>
        <w:t>Dumb bitch don't know her colors &amp;#128553;&amp;#128553;&amp;#128514;&amp;#128514;&amp;#128514;&amp;#9996;&amp;#65039;&amp;#9996;&amp;#65039;&amp;#9996;&amp;#65039;&amp;#9996;&amp;#65039;</w:t>
      </w:r>
    </w:p>
    <w:p>
      <w:r>
        <w:rPr>
          <w:b/>
          <w:u w:val="single"/>
        </w:rPr>
        <w:t>66201</w:t>
      </w:r>
    </w:p>
    <w:p>
      <w:r>
        <w:t>Dumb bitch https://t.co/We46wO15nI</w:t>
      </w:r>
    </w:p>
    <w:p>
      <w:r>
        <w:rPr>
          <w:b/>
          <w:u w:val="single"/>
        </w:rPr>
        <w:t>66202</w:t>
      </w:r>
    </w:p>
    <w:p>
      <w:r>
        <w:t>Dumb bitch leave me alone</w:t>
      </w:r>
    </w:p>
    <w:p>
      <w:r>
        <w:rPr>
          <w:b/>
          <w:u w:val="single"/>
        </w:rPr>
        <w:t>66203</w:t>
      </w:r>
    </w:p>
    <w:p>
      <w:r>
        <w:t>Dumb bitches are one thing that'll never become extinct..</w:t>
      </w:r>
    </w:p>
    <w:p>
      <w:r>
        <w:rPr>
          <w:b/>
          <w:u w:val="single"/>
        </w:rPr>
        <w:t>66204</w:t>
      </w:r>
    </w:p>
    <w:p>
      <w:r>
        <w:t>Dumb bitches that think Buddha says namaste</w:t>
      </w:r>
    </w:p>
    <w:p>
      <w:r>
        <w:rPr>
          <w:b/>
          <w:u w:val="single"/>
        </w:rPr>
        <w:t>66205</w:t>
      </w:r>
    </w:p>
    <w:p>
      <w:r>
        <w:t>Dumb cunt</w:t>
      </w:r>
    </w:p>
    <w:p>
      <w:r>
        <w:rPr>
          <w:b/>
          <w:u w:val="single"/>
        </w:rPr>
        <w:t>66206</w:t>
      </w:r>
    </w:p>
    <w:p>
      <w:r>
        <w:t>Dumb little broad , move the fuck along bitch</w:t>
      </w:r>
    </w:p>
    <w:p>
      <w:r>
        <w:rPr>
          <w:b/>
          <w:u w:val="single"/>
        </w:rPr>
        <w:t>66207</w:t>
      </w:r>
    </w:p>
    <w:p>
      <w:r>
        <w:t>Dumb nigguh</w:t>
      </w:r>
    </w:p>
    <w:p>
      <w:r>
        <w:rPr>
          <w:b/>
          <w:u w:val="single"/>
        </w:rPr>
        <w:t>66208</w:t>
      </w:r>
    </w:p>
    <w:p>
      <w:r>
        <w:t>Dumpster RT @baskgod: Gahbage RT @_sirhampton_: Chicks that smoke are trash. No in between. No debate.</w:t>
      </w:r>
    </w:p>
    <w:p>
      <w:r>
        <w:rPr>
          <w:b/>
          <w:u w:val="single"/>
        </w:rPr>
        <w:t>66209</w:t>
      </w:r>
    </w:p>
    <w:p>
      <w:r>
        <w:t>Dwight could've had me instead of that ugly young hoe&amp;#128553;</w:t>
      </w:r>
    </w:p>
    <w:p>
      <w:r>
        <w:rPr>
          <w:b/>
          <w:u w:val="single"/>
        </w:rPr>
        <w:t>66210</w:t>
      </w:r>
    </w:p>
    <w:p>
      <w:r>
        <w:t>Dyke bitches kill me thinkin they really got hoes lol</w:t>
      </w:r>
    </w:p>
    <w:p>
      <w:r>
        <w:rPr>
          <w:b/>
          <w:u w:val="single"/>
        </w:rPr>
        <w:t>66211</w:t>
      </w:r>
    </w:p>
    <w:p>
      <w:r>
        <w:t>Dyke pastors be in The Lords house tryna cuff all the pussy bruh bruh</w:t>
      </w:r>
    </w:p>
    <w:p>
      <w:r>
        <w:rPr>
          <w:b/>
          <w:u w:val="single"/>
        </w:rPr>
        <w:t>66212</w:t>
      </w:r>
    </w:p>
    <w:p>
      <w:r>
        <w:t>E250 5.4 motor and tranny</w:t>
        <w:br/>
        <w:br/>
        <w:t>I have a 2008 5.4 triton motor and Transmission with 5,200 miles that came off a E250... http://t.co/d5gic83k0V</w:t>
      </w:r>
    </w:p>
    <w:p>
      <w:r>
        <w:rPr>
          <w:b/>
          <w:u w:val="single"/>
        </w:rPr>
        <w:t>66213</w:t>
      </w:r>
    </w:p>
    <w:p>
      <w:r>
        <w:t>EBHGJHBGJBEJFB I saw this:</w:t>
        <w:br/>
        <w:br/>
        <w:t>"ACH WEBSINGLE XXXXX8898 MARYLANDUNEMPINS"</w:t>
        <w:br/>
        <w:br/>
        <w:t>And was like some bitch named Mary Landunem STOLE MY MONEY!</w:t>
      </w:r>
    </w:p>
    <w:p>
      <w:r>
        <w:rPr>
          <w:b/>
          <w:u w:val="single"/>
        </w:rPr>
        <w:t>66214</w:t>
      </w:r>
    </w:p>
    <w:p>
      <w:r>
        <w:t>EDA!! The 2 queers at AA! lol @Vbomb20 @GDuenez http://t.co/GzzrZjvVlV</w:t>
      </w:r>
    </w:p>
    <w:p>
      <w:r>
        <w:rPr>
          <w:b/>
          <w:u w:val="single"/>
        </w:rPr>
        <w:t>66215</w:t>
      </w:r>
    </w:p>
    <w:p>
      <w:r>
        <w:t>EJ wanna be Michael Sam bitch so bad.</w:t>
      </w:r>
    </w:p>
    <w:p>
      <w:r>
        <w:rPr>
          <w:b/>
          <w:u w:val="single"/>
        </w:rPr>
        <w:t>66216</w:t>
      </w:r>
    </w:p>
    <w:p>
      <w:r>
        <w:t>ESPN keep hiring these dyke bitches and gay Spanish niggas to talk sports</w:t>
      </w:r>
    </w:p>
    <w:p>
      <w:r>
        <w:rPr>
          <w:b/>
          <w:u w:val="single"/>
        </w:rPr>
        <w:t>66217</w:t>
      </w:r>
    </w:p>
    <w:p>
      <w:r>
        <w:t>EXPOSED: Jihadi kidnap and murder handbook... and plan to infiltrate British Army and police http://t.co/gkP1vG6Pnw via @wordpressdotcom</w:t>
      </w:r>
    </w:p>
    <w:p>
      <w:r>
        <w:rPr>
          <w:b/>
          <w:u w:val="single"/>
        </w:rPr>
        <w:t>66218</w:t>
      </w:r>
    </w:p>
    <w:p>
      <w:r>
        <w:t>Eagles fans will always be annoying faggots</w:t>
      </w:r>
    </w:p>
    <w:p>
      <w:r>
        <w:rPr>
          <w:b/>
          <w:u w:val="single"/>
        </w:rPr>
        <w:t>66219</w:t>
      </w:r>
    </w:p>
    <w:p>
      <w:r>
        <w:t>Eagles fuck around &amp;amp; lose it'll be kill the cracker at the Sophi crib smfh</w:t>
      </w:r>
    </w:p>
    <w:p>
      <w:r>
        <w:rPr>
          <w:b/>
          <w:u w:val="single"/>
        </w:rPr>
        <w:t>66220</w:t>
      </w:r>
    </w:p>
    <w:p>
      <w:r>
        <w:t>Eagles fucking trash</w:t>
      </w:r>
    </w:p>
    <w:p>
      <w:r>
        <w:rPr>
          <w:b/>
          <w:u w:val="single"/>
        </w:rPr>
        <w:t>66221</w:t>
      </w:r>
    </w:p>
    <w:p>
      <w:r>
        <w:t>Early bird catches the worm &amp;#128074;</w:t>
      </w:r>
    </w:p>
    <w:p>
      <w:r>
        <w:rPr>
          <w:b/>
          <w:u w:val="single"/>
        </w:rPr>
        <w:t>66222</w:t>
      </w:r>
    </w:p>
    <w:p>
      <w:r>
        <w:t>Early bird catches the worm &amp;#128076;</w:t>
      </w:r>
    </w:p>
    <w:p>
      <w:r>
        <w:rPr>
          <w:b/>
          <w:u w:val="single"/>
        </w:rPr>
        <w:t>66223</w:t>
      </w:r>
    </w:p>
    <w:p>
      <w:r>
        <w:t>Early bird get the worm.</w:t>
      </w:r>
    </w:p>
    <w:p>
      <w:r>
        <w:rPr>
          <w:b/>
          <w:u w:val="single"/>
        </w:rPr>
        <w:t>66224</w:t>
      </w:r>
    </w:p>
    <w:p>
      <w:r>
        <w:t>Early bird gets the worm but the second mouse gets the cheese #RiseNGrind &amp;#128175; http://t.co/558Ewp9vF0</w:t>
      </w:r>
    </w:p>
    <w:p>
      <w:r>
        <w:rPr>
          <w:b/>
          <w:u w:val="single"/>
        </w:rPr>
        <w:t>66225</w:t>
      </w:r>
    </w:p>
    <w:p>
      <w:r>
        <w:t>Early bird gets the worm right? Hopefully I get a job soon after today! http://t.co/lvgfVBqkdz</w:t>
      </w:r>
    </w:p>
    <w:p>
      <w:r>
        <w:rPr>
          <w:b/>
          <w:u w:val="single"/>
        </w:rPr>
        <w:t>66226</w:t>
      </w:r>
    </w:p>
    <w:p>
      <w:r>
        <w:t>Early bird gets the worm!</w:t>
      </w:r>
    </w:p>
    <w:p>
      <w:r>
        <w:rPr>
          <w:b/>
          <w:u w:val="single"/>
        </w:rPr>
        <w:t>66227</w:t>
      </w:r>
    </w:p>
    <w:p>
      <w:r>
        <w:t>Early bird gets the worm! &amp;#128027;&amp;#128036;</w:t>
      </w:r>
    </w:p>
    <w:p>
      <w:r>
        <w:rPr>
          <w:b/>
          <w:u w:val="single"/>
        </w:rPr>
        <w:t>66228</w:t>
      </w:r>
    </w:p>
    <w:p>
      <w:r>
        <w:t>Early bird gets the worm.... #GoGetIt</w:t>
      </w:r>
    </w:p>
    <w:p>
      <w:r>
        <w:rPr>
          <w:b/>
          <w:u w:val="single"/>
        </w:rPr>
        <w:t>66229</w:t>
      </w:r>
    </w:p>
    <w:p>
      <w:r>
        <w:t>Early morning beer as a reward for waking up and taking the trash out</w:t>
      </w:r>
    </w:p>
    <w:p>
      <w:r>
        <w:rPr>
          <w:b/>
          <w:u w:val="single"/>
        </w:rPr>
        <w:t>66230</w:t>
      </w:r>
    </w:p>
    <w:p>
      <w:r>
        <w:t>Early worm gets the bird #Bslfe #GoodMorning http://t.co/dfE8MF2Q28</w:t>
      </w:r>
    </w:p>
    <w:p>
      <w:r>
        <w:rPr>
          <w:b/>
          <w:u w:val="single"/>
        </w:rPr>
        <w:t>66231</w:t>
      </w:r>
    </w:p>
    <w:p>
      <w:r>
        <w:t>Easy Congo! RT @80sbaby4life Fuckin faggot RT @HumbltonBanks: All though I eat my lunch on the road frequently</w:t>
      </w:r>
    </w:p>
    <w:p>
      <w:r>
        <w:rPr>
          <w:b/>
          <w:u w:val="single"/>
        </w:rPr>
        <w:t>66232</w:t>
      </w:r>
    </w:p>
    <w:p>
      <w:r>
        <w:t>Easy bitch how ? Lmfaoooooooooo She was my girl &amp;#9995;</w:t>
      </w:r>
    </w:p>
    <w:p>
      <w:r>
        <w:rPr>
          <w:b/>
          <w:u w:val="single"/>
        </w:rPr>
        <w:t>66233</w:t>
      </w:r>
    </w:p>
    <w:p>
      <w:r>
        <w:t>Easy pussy doesn't motivate me</w:t>
      </w:r>
    </w:p>
    <w:p>
      <w:r>
        <w:rPr>
          <w:b/>
          <w:u w:val="single"/>
        </w:rPr>
        <w:t>66234</w:t>
      </w:r>
    </w:p>
    <w:p>
      <w:r>
        <w:t>Eat a dick bitch</w:t>
      </w:r>
    </w:p>
    <w:p>
      <w:r>
        <w:rPr>
          <w:b/>
          <w:u w:val="single"/>
        </w:rPr>
        <w:t>66235</w:t>
      </w:r>
    </w:p>
    <w:p>
      <w:r>
        <w:t>Eat her pussy when she mad</w:t>
        <w:br/>
        <w:t>Eat her pussy when she sad</w:t>
        <w:br/>
        <w:t>Eat her pussy when she sleep&amp;#128564;</w:t>
        <w:br/>
        <w:t>Eat her pussy when she horny</w:t>
        <w:br/>
        <w:t>EAT HER PUSSY</w:t>
      </w:r>
    </w:p>
    <w:p>
      <w:r>
        <w:rPr>
          <w:b/>
          <w:u w:val="single"/>
        </w:rPr>
        <w:t>66236</w:t>
      </w:r>
    </w:p>
    <w:p>
      <w:r>
        <w:t>Eat my dick bitch</w:t>
      </w:r>
    </w:p>
    <w:p>
      <w:r>
        <w:rPr>
          <w:b/>
          <w:u w:val="single"/>
        </w:rPr>
        <w:t>66237</w:t>
      </w:r>
    </w:p>
    <w:p>
      <w:r>
        <w:t>Eat so much pussy that my mustache pink &amp;#128514;</w:t>
      </w:r>
    </w:p>
    <w:p>
      <w:r>
        <w:rPr>
          <w:b/>
          <w:u w:val="single"/>
        </w:rPr>
        <w:t>66238</w:t>
      </w:r>
    </w:p>
    <w:p>
      <w:r>
        <w:t>Eat that pussy like cold pizza...</w:t>
      </w:r>
    </w:p>
    <w:p>
      <w:r>
        <w:rPr>
          <w:b/>
          <w:u w:val="single"/>
        </w:rPr>
        <w:t>66239</w:t>
      </w:r>
    </w:p>
    <w:p>
      <w:r>
        <w:t>Eat that pussy like i got the munchies,</w:t>
      </w:r>
    </w:p>
    <w:p>
      <w:r>
        <w:rPr>
          <w:b/>
          <w:u w:val="single"/>
        </w:rPr>
        <w:t>66240</w:t>
      </w:r>
    </w:p>
    <w:p>
      <w:r>
        <w:t>Eat the pussy like http://t.co/x0JDphNW53</w:t>
      </w:r>
    </w:p>
    <w:p>
      <w:r>
        <w:rPr>
          <w:b/>
          <w:u w:val="single"/>
        </w:rPr>
        <w:t>66241</w:t>
      </w:r>
    </w:p>
    <w:p>
      <w:r>
        <w:t>Eat your vegetables or you'll grow up to be a pussy</w:t>
      </w:r>
    </w:p>
    <w:p>
      <w:r>
        <w:rPr>
          <w:b/>
          <w:u w:val="single"/>
        </w:rPr>
        <w:t>66242</w:t>
      </w:r>
    </w:p>
    <w:p>
      <w:r>
        <w:t>Eating brownies and then going to the gym... Idk</w:t>
      </w:r>
    </w:p>
    <w:p>
      <w:r>
        <w:rPr>
          <w:b/>
          <w:u w:val="single"/>
        </w:rPr>
        <w:t>66243</w:t>
      </w:r>
    </w:p>
    <w:p>
      <w:r>
        <w:t>Eating pussy is fun</w:t>
      </w:r>
    </w:p>
    <w:p>
      <w:r>
        <w:rPr>
          <w:b/>
          <w:u w:val="single"/>
        </w:rPr>
        <w:t>66244</w:t>
      </w:r>
    </w:p>
    <w:p>
      <w:r>
        <w:t>Eating pussy on top of my shoulders</w:t>
      </w:r>
    </w:p>
    <w:p>
      <w:r>
        <w:rPr>
          <w:b/>
          <w:u w:val="single"/>
        </w:rPr>
        <w:t>66245</w:t>
      </w:r>
    </w:p>
    <w:p>
      <w:r>
        <w:t>Eattin all this pussy im startin to get chubby</w:t>
      </w:r>
    </w:p>
    <w:p>
      <w:r>
        <w:rPr>
          <w:b/>
          <w:u w:val="single"/>
        </w:rPr>
        <w:t>66246</w:t>
      </w:r>
    </w:p>
    <w:p>
      <w:r>
        <w:t>Ebola sounds like a hood hoe</w:t>
      </w:r>
    </w:p>
    <w:p>
      <w:r>
        <w:rPr>
          <w:b/>
          <w:u w:val="single"/>
        </w:rPr>
        <w:t>66247</w:t>
      </w:r>
    </w:p>
    <w:p>
      <w:r>
        <w:t>Egypt? R the muzzie Bros still running things? .@PeterClifford1: @TurtleWoman777 Only a tad better. Certainly no respectors of Dem though</w:t>
      </w:r>
    </w:p>
    <w:p>
      <w:r>
        <w:rPr>
          <w:b/>
          <w:u w:val="single"/>
        </w:rPr>
        <w:t>66248</w:t>
      </w:r>
    </w:p>
    <w:p>
      <w:r>
        <w:t>Eh bitch!? How about you worry about your own psychotic ass. Looks like you need to "be saved" from being a noisy bitch &amp;#9996;&amp;#65039;&amp;#128139; #cantStandUcunt</w:t>
      </w:r>
    </w:p>
    <w:p>
      <w:r>
        <w:rPr>
          <w:b/>
          <w:u w:val="single"/>
        </w:rPr>
        <w:t>66249</w:t>
      </w:r>
    </w:p>
    <w:p>
      <w:r>
        <w:t>Either yall niggas just hella funny or she just tryna hoe around the block but you know.. http://t.co/x5feSfA1vB</w:t>
      </w:r>
    </w:p>
    <w:p>
      <w:r>
        <w:rPr>
          <w:b/>
          <w:u w:val="single"/>
        </w:rPr>
        <w:t>66250</w:t>
      </w:r>
    </w:p>
    <w:p>
      <w:r>
        <w:t>Elizabeth is a stupid hoe</w:t>
      </w:r>
    </w:p>
    <w:p>
      <w:r>
        <w:rPr>
          <w:b/>
          <w:u w:val="single"/>
        </w:rPr>
        <w:t>66251</w:t>
      </w:r>
    </w:p>
    <w:p>
      <w:r>
        <w:t>Elizabeth is a.stupid hoe.</w:t>
      </w:r>
    </w:p>
    <w:p>
      <w:r>
        <w:rPr>
          <w:b/>
          <w:u w:val="single"/>
        </w:rPr>
        <w:t>66252</w:t>
      </w:r>
    </w:p>
    <w:p>
      <w:r>
        <w:t>Elizbian is bitch and likes women</w:t>
      </w:r>
    </w:p>
    <w:p>
      <w:r>
        <w:rPr>
          <w:b/>
          <w:u w:val="single"/>
        </w:rPr>
        <w:t>66253</w:t>
      </w:r>
    </w:p>
    <w:p>
      <w:r>
        <w:t>Embrace it. Love it. Flip this group of mine runoff water colored turds off and make a pick.</w:t>
      </w:r>
    </w:p>
    <w:p>
      <w:r>
        <w:rPr>
          <w:b/>
          <w:u w:val="single"/>
        </w:rPr>
        <w:t>66254</w:t>
      </w:r>
    </w:p>
    <w:p>
      <w:r>
        <w:t>Emd hoe</w:t>
      </w:r>
    </w:p>
    <w:p>
      <w:r>
        <w:rPr>
          <w:b/>
          <w:u w:val="single"/>
        </w:rPr>
        <w:t>66255</w:t>
      </w:r>
    </w:p>
    <w:p>
      <w:r>
        <w:t>Emoji ass nigguh</w:t>
      </w:r>
    </w:p>
    <w:p>
      <w:r>
        <w:rPr>
          <w:b/>
          <w:u w:val="single"/>
        </w:rPr>
        <w:t>66256</w:t>
      </w:r>
    </w:p>
    <w:p>
      <w:r>
        <w:t>Endless but they really trash so none RT @Whoa_Kimbosabe: Men: how many positive(s) and possibles do y'all have on fri thru sun night?</w:t>
      </w:r>
    </w:p>
    <w:p>
      <w:r>
        <w:rPr>
          <w:b/>
          <w:u w:val="single"/>
        </w:rPr>
        <w:t>66257</w:t>
      </w:r>
    </w:p>
    <w:p>
      <w:r>
        <w:t>Energy vampires all around this bitch.</w:t>
      </w:r>
    </w:p>
    <w:p>
      <w:r>
        <w:rPr>
          <w:b/>
          <w:u w:val="single"/>
        </w:rPr>
        <w:t>66258</w:t>
      </w:r>
    </w:p>
    <w:p>
      <w:r>
        <w:t>Enjoy 50% off @GreenFestival #DC tickets with our code and check us out at booth #640! Vegan brownies samples &amp;amp; more! http://t.co/scDZnDk2Aq</w:t>
      </w:r>
    </w:p>
    <w:p>
      <w:r>
        <w:rPr>
          <w:b/>
          <w:u w:val="single"/>
        </w:rPr>
        <w:t>66259</w:t>
      </w:r>
    </w:p>
    <w:p>
      <w:r>
        <w:t>Enjoying My bed. Just perfect For me My Teddy bear and monkey It. #Singlelife #bed #teddybear</w:t>
      </w:r>
    </w:p>
    <w:p>
      <w:r>
        <w:rPr>
          <w:b/>
          <w:u w:val="single"/>
        </w:rPr>
        <w:t>66260</w:t>
      </w:r>
    </w:p>
    <w:p>
      <w:r>
        <w:t>Enjoying the eccentricity of @RayEvernham's AmeriCarna. Charlie Daniels appearances in two of the three episodes I have watched.</w:t>
      </w:r>
    </w:p>
    <w:p>
      <w:r>
        <w:rPr>
          <w:b/>
          <w:u w:val="single"/>
        </w:rPr>
        <w:t>66261</w:t>
      </w:r>
    </w:p>
    <w:p>
      <w:r>
        <w:t>Epic mickey time? Nahh.. Two and a half men while i shiver. Tht sounds more like it.</w:t>
      </w:r>
    </w:p>
    <w:p>
      <w:r>
        <w:rPr>
          <w:b/>
          <w:u w:val="single"/>
        </w:rPr>
        <w:t>66262</w:t>
      </w:r>
    </w:p>
    <w:p>
      <w:r>
        <w:t>Erica so desperate she bragging bout flawging ass Scrapy eating her pussy... wow he ur baby daddy dumb bitch I'm sure u gave he dome as well</w:t>
      </w:r>
    </w:p>
    <w:p>
      <w:r>
        <w:rPr>
          <w:b/>
          <w:u w:val="single"/>
        </w:rPr>
        <w:t>66263</w:t>
      </w:r>
    </w:p>
    <w:p>
      <w:r>
        <w:t>Errrnigga tryna fuck the next nigga bitch not knowin his bitch is the next nigga bitch</w:t>
      </w:r>
    </w:p>
    <w:p>
      <w:r>
        <w:rPr>
          <w:b/>
          <w:u w:val="single"/>
        </w:rPr>
        <w:t>66264</w:t>
      </w:r>
    </w:p>
    <w:p>
      <w:r>
        <w:t>Esp when bitches are after my leftover always hyping niggas. I made him pick another ugly nigga to put on top.</w:t>
      </w:r>
    </w:p>
    <w:p>
      <w:r>
        <w:rPr>
          <w:b/>
          <w:u w:val="single"/>
        </w:rPr>
        <w:t>66265</w:t>
      </w:r>
    </w:p>
    <w:p>
      <w:r>
        <w:t>Especially dem souf niccas, dat shit was outrageous</w:t>
      </w:r>
    </w:p>
    <w:p>
      <w:r>
        <w:rPr>
          <w:b/>
          <w:u w:val="single"/>
        </w:rPr>
        <w:t>66266</w:t>
      </w:r>
    </w:p>
    <w:p>
      <w:r>
        <w:t>Especially that wee cunt that walks about tensing all the time lol, sup wae that shit? You are 5 foot fuck all. Tank my motherfucking arse</w:t>
      </w:r>
    </w:p>
    <w:p>
      <w:r>
        <w:rPr>
          <w:b/>
          <w:u w:val="single"/>
        </w:rPr>
        <w:t>66267</w:t>
      </w:r>
    </w:p>
    <w:p>
      <w:r>
        <w:t>Europeans taste-test America's most white trash snacks via @sohostyle http://t.co/TN2M01A1IQ &amp;#127839;This is hilarious! #foodie-ish</w:t>
      </w:r>
    </w:p>
    <w:p>
      <w:r>
        <w:rPr>
          <w:b/>
          <w:u w:val="single"/>
        </w:rPr>
        <w:t>66268</w:t>
      </w:r>
    </w:p>
    <w:p>
      <w:r>
        <w:t>Evan Williams wit me, we find a bitch; have a minaj http://t.co/VRTG3DTNxc</w:t>
      </w:r>
    </w:p>
    <w:p>
      <w:r>
        <w:rPr>
          <w:b/>
          <w:u w:val="single"/>
        </w:rPr>
        <w:t>66269</w:t>
      </w:r>
    </w:p>
    <w:p>
      <w:r>
        <w:t>Evan. &amp;#128514;&amp;#128514;&amp;#128514;&amp;#128553;&amp;#128553;&amp;#128553;&amp;#128557;&amp;#128557; RT @EvanAtYaNeck: Buy me polo I will eat your pussy till the receipt expire</w:t>
      </w:r>
    </w:p>
    <w:p>
      <w:r>
        <w:rPr>
          <w:b/>
          <w:u w:val="single"/>
        </w:rPr>
        <w:t>66270</w:t>
      </w:r>
    </w:p>
    <w:p>
      <w:r>
        <w:t>Even Humming birds like the stuff http://t.co/W7OHSCbg3L</w:t>
      </w:r>
    </w:p>
    <w:p>
      <w:r>
        <w:rPr>
          <w:b/>
          <w:u w:val="single"/>
        </w:rPr>
        <w:t>66271</w:t>
      </w:r>
    </w:p>
    <w:p>
      <w:r>
        <w:t>Even bitches with bad attitudes bumpin to our tunes.. They high maintenance.</w:t>
      </w:r>
    </w:p>
    <w:p>
      <w:r>
        <w:rPr>
          <w:b/>
          <w:u w:val="single"/>
        </w:rPr>
        <w:t>66272</w:t>
      </w:r>
    </w:p>
    <w:p>
      <w:r>
        <w:t>Even gtta AK sittn at my bitch house</w:t>
      </w:r>
    </w:p>
    <w:p>
      <w:r>
        <w:rPr>
          <w:b/>
          <w:u w:val="single"/>
        </w:rPr>
        <w:t>66273</w:t>
      </w:r>
    </w:p>
    <w:p>
      <w:r>
        <w:t>Even liberals are humiliated by Charlie Rangel&amp;#8217;s claim the GOP backs slavery - Hot Air http://t.co/I4QawESnud</w:t>
      </w:r>
    </w:p>
    <w:p>
      <w:r>
        <w:rPr>
          <w:b/>
          <w:u w:val="single"/>
        </w:rPr>
        <w:t>66274</w:t>
      </w:r>
    </w:p>
    <w:p>
      <w:r>
        <w:t>Even my moms knows I don't fuck with ghetto people</w:t>
      </w:r>
    </w:p>
    <w:p>
      <w:r>
        <w:rPr>
          <w:b/>
          <w:u w:val="single"/>
        </w:rPr>
        <w:t>66275</w:t>
      </w:r>
    </w:p>
    <w:p>
      <w:r>
        <w:t>Even the birds think this waking up early thing is bunk. http://t.co/bqWlz5MBso</w:t>
      </w:r>
    </w:p>
    <w:p>
      <w:r>
        <w:rPr>
          <w:b/>
          <w:u w:val="single"/>
        </w:rPr>
        <w:t>66276</w:t>
      </w:r>
    </w:p>
    <w:p>
      <w:r>
        <w:t>Even the young kardashians are hoes lol</w:t>
      </w:r>
    </w:p>
    <w:p>
      <w:r>
        <w:rPr>
          <w:b/>
          <w:u w:val="single"/>
        </w:rPr>
        <w:t>66277</w:t>
      </w:r>
    </w:p>
    <w:p>
      <w:r>
        <w:t>Even these pretty bitches mad self conscious, if that Instagram pic don't get enuff love it gets #takendown</w:t>
      </w:r>
    </w:p>
    <w:p>
      <w:r>
        <w:rPr>
          <w:b/>
          <w:u w:val="single"/>
        </w:rPr>
        <w:t>66278</w:t>
      </w:r>
    </w:p>
    <w:p>
      <w:r>
        <w:t>Even they know you my bitch</w:t>
      </w:r>
    </w:p>
    <w:p>
      <w:r>
        <w:rPr>
          <w:b/>
          <w:u w:val="single"/>
        </w:rPr>
        <w:t>66279</w:t>
      </w:r>
    </w:p>
    <w:p>
      <w:r>
        <w:t>Even though Lil Wayne's music has turned into trash, No Ceilings and I Am Not A Human Being will always be my favorites.</w:t>
      </w:r>
    </w:p>
    <w:p>
      <w:r>
        <w:rPr>
          <w:b/>
          <w:u w:val="single"/>
        </w:rPr>
        <w:t>66280</w:t>
      </w:r>
    </w:p>
    <w:p>
      <w:r>
        <w:t>Ever leave me around yo bitch and ima get her stoned</w:t>
      </w:r>
    </w:p>
    <w:p>
      <w:r>
        <w:rPr>
          <w:b/>
          <w:u w:val="single"/>
        </w:rPr>
        <w:t>66281</w:t>
      </w:r>
    </w:p>
    <w:p>
      <w:r>
        <w:t>Ever pop a bag of chips and that bitch bust open on the end facing the fuckin floor</w:t>
      </w:r>
    </w:p>
    <w:p>
      <w:r>
        <w:rPr>
          <w:b/>
          <w:u w:val="single"/>
        </w:rPr>
        <w:t>66282</w:t>
      </w:r>
    </w:p>
    <w:p>
      <w:r>
        <w:t>Every Psychology class has that annoying cunt who relates everything to herself just bc she has ADD and her parents got divorced #NoOneCares</w:t>
      </w:r>
    </w:p>
    <w:p>
      <w:r>
        <w:rPr>
          <w:b/>
          <w:u w:val="single"/>
        </w:rPr>
        <w:t>66283</w:t>
      </w:r>
    </w:p>
    <w:p>
      <w:r>
        <w:t>Every bitch that love, bank account in overdraft</w:t>
      </w:r>
    </w:p>
    <w:p>
      <w:r>
        <w:rPr>
          <w:b/>
          <w:u w:val="single"/>
        </w:rPr>
        <w:t>66284</w:t>
      </w:r>
    </w:p>
    <w:p>
      <w:r>
        <w:t>Every bitch was born to break a man</w:t>
      </w:r>
    </w:p>
    <w:p>
      <w:r>
        <w:rPr>
          <w:b/>
          <w:u w:val="single"/>
        </w:rPr>
        <w:t>66285</w:t>
      </w:r>
    </w:p>
    <w:p>
      <w:r>
        <w:t>Every character on #Thesimpsons is trash. And they're trash on purpose. If you don't get that, you don't get the joke.</w:t>
      </w:r>
    </w:p>
    <w:p>
      <w:r>
        <w:rPr>
          <w:b/>
          <w:u w:val="single"/>
        </w:rPr>
        <w:t>66286</w:t>
      </w:r>
    </w:p>
    <w:p>
      <w:r>
        <w:t>Every chick say that she a bad bitch.</w:t>
      </w:r>
    </w:p>
    <w:p>
      <w:r>
        <w:rPr>
          <w:b/>
          <w:u w:val="single"/>
        </w:rPr>
        <w:t>66287</w:t>
      </w:r>
    </w:p>
    <w:p>
      <w:r>
        <w:t>Every day I wake up celebrating. Why? I just dodged a bullet from a crazy bitch.</w:t>
      </w:r>
    </w:p>
    <w:p>
      <w:r>
        <w:rPr>
          <w:b/>
          <w:u w:val="single"/>
        </w:rPr>
        <w:t>66288</w:t>
      </w:r>
    </w:p>
    <w:p>
      <w:r>
        <w:t>Every good story starts off with "So this bitch..." lol</w:t>
      </w:r>
    </w:p>
    <w:p>
      <w:r>
        <w:rPr>
          <w:b/>
          <w:u w:val="single"/>
        </w:rPr>
        <w:t>66289</w:t>
      </w:r>
    </w:p>
    <w:p>
      <w:r>
        <w:t>Every gook in #LosAngeles should be deported or killed.</w:t>
      </w:r>
    </w:p>
    <w:p>
      <w:r>
        <w:rPr>
          <w:b/>
          <w:u w:val="single"/>
        </w:rPr>
        <w:t>66290</w:t>
      </w:r>
    </w:p>
    <w:p>
      <w:r>
        <w:t>Every half-breed cop in America is trying to rape white women.</w:t>
      </w:r>
    </w:p>
    <w:p>
      <w:r>
        <w:rPr>
          <w:b/>
          <w:u w:val="single"/>
        </w:rPr>
        <w:t>66291</w:t>
      </w:r>
    </w:p>
    <w:p>
      <w:r>
        <w:t>Every nigga can make a female act like a bitch.</w:t>
        <w:br/>
        <w:t>#ThatsAFact</w:t>
      </w:r>
    </w:p>
    <w:p>
      <w:r>
        <w:rPr>
          <w:b/>
          <w:u w:val="single"/>
        </w:rPr>
        <w:t>66292</w:t>
      </w:r>
    </w:p>
    <w:p>
      <w:r>
        <w:t>Every nigga tryna fuck the next nigga bitch but not knowing his bitch is the next nigga bitch</w:t>
      </w:r>
    </w:p>
    <w:p>
      <w:r>
        <w:rPr>
          <w:b/>
          <w:u w:val="single"/>
        </w:rPr>
        <w:t>66293</w:t>
      </w:r>
    </w:p>
    <w:p>
      <w:r>
        <w:t>Every nigga tryna fuck the next nigga bitch not knowing his bitch is the next nigga bitch!</w:t>
      </w:r>
    </w:p>
    <w:p>
      <w:r>
        <w:rPr>
          <w:b/>
          <w:u w:val="single"/>
        </w:rPr>
        <w:t>66294</w:t>
      </w:r>
    </w:p>
    <w:p>
      <w:r>
        <w:t>Every nigga trynna fuc the next nigga bitch not knowing his bitch is the next nigga bitch</w:t>
      </w:r>
    </w:p>
    <w:p>
      <w:r>
        <w:rPr>
          <w:b/>
          <w:u w:val="single"/>
        </w:rPr>
        <w:t>66295</w:t>
      </w:r>
    </w:p>
    <w:p>
      <w:r>
        <w:t>Every one of then would just be adding me to their collections of hoes</w:t>
      </w:r>
    </w:p>
    <w:p>
      <w:r>
        <w:rPr>
          <w:b/>
          <w:u w:val="single"/>
        </w:rPr>
        <w:t>66296</w:t>
      </w:r>
    </w:p>
    <w:p>
      <w:r>
        <w:t>Every pussy the same but I feel like I ain't get enough</w:t>
      </w:r>
    </w:p>
    <w:p>
      <w:r>
        <w:rPr>
          <w:b/>
          <w:u w:val="single"/>
        </w:rPr>
        <w:t>66297</w:t>
      </w:r>
    </w:p>
    <w:p>
      <w:r>
        <w:t>Every real nicca need a real bitch! #JayFacts</w:t>
      </w:r>
    </w:p>
    <w:p>
      <w:r>
        <w:rPr>
          <w:b/>
          <w:u w:val="single"/>
        </w:rPr>
        <w:t>66298</w:t>
      </w:r>
    </w:p>
    <w:p>
      <w:r>
        <w:t>Every slant in #LosAngeles should be deported. Those scum have no right to be here. Chinatown should be bulldozed.</w:t>
      </w:r>
    </w:p>
    <w:p>
      <w:r>
        <w:rPr>
          <w:b/>
          <w:u w:val="single"/>
        </w:rPr>
        <w:t>66299</w:t>
      </w:r>
    </w:p>
    <w:p>
      <w:r>
        <w:t>Every spic cop in #LosAngeles has raped or has thought about raping a white woman. That's why those half-breeds get jobs as pigs.</w:t>
      </w:r>
    </w:p>
    <w:p>
      <w:r>
        <w:rPr>
          <w:b/>
          <w:u w:val="single"/>
        </w:rPr>
        <w:t>66300</w:t>
      </w:r>
    </w:p>
    <w:p>
      <w:r>
        <w:t>Every spic cop in #LosAngeles is loyal to the #LatinKings</w:t>
      </w:r>
    </w:p>
    <w:p>
      <w:r>
        <w:rPr>
          <w:b/>
          <w:u w:val="single"/>
        </w:rPr>
        <w:t>66301</w:t>
      </w:r>
    </w:p>
    <w:p>
      <w:r>
        <w:t>Every spic cop should be killed. Those pigs only got their job to 'get even' but white people never did anything to them.</w:t>
      </w:r>
    </w:p>
    <w:p>
      <w:r>
        <w:rPr>
          <w:b/>
          <w:u w:val="single"/>
        </w:rPr>
        <w:t>66302</w:t>
      </w:r>
    </w:p>
    <w:p>
      <w:r>
        <w:t>Every time I fuck, I gotta hit me least like two bitches...</w:t>
      </w:r>
    </w:p>
    <w:p>
      <w:r>
        <w:rPr>
          <w:b/>
          <w:u w:val="single"/>
        </w:rPr>
        <w:t>66303</w:t>
      </w:r>
    </w:p>
    <w:p>
      <w:r>
        <w:t>Every time I play a Patapon game and hear the "Ushishi Theme", I think of a beatboxing monkey. "YO YO YO GET UPPA!!!"</w:t>
      </w:r>
    </w:p>
    <w:p>
      <w:r>
        <w:rPr>
          <w:b/>
          <w:u w:val="single"/>
        </w:rPr>
        <w:t>66304</w:t>
      </w:r>
    </w:p>
    <w:p>
      <w:r>
        <w:t>Every time I'm posted up using my phone a Macy's employee wanna scare me &amp;#128553;&amp;#128074; bitches</w:t>
      </w:r>
    </w:p>
    <w:p>
      <w:r>
        <w:rPr>
          <w:b/>
          <w:u w:val="single"/>
        </w:rPr>
        <w:t>66305</w:t>
      </w:r>
    </w:p>
    <w:p>
      <w:r>
        <w:t>Every time my mom calls me it's to bitch at me about something lol</w:t>
      </w:r>
    </w:p>
    <w:p>
      <w:r>
        <w:rPr>
          <w:b/>
          <w:u w:val="single"/>
        </w:rPr>
        <w:t>66306</w:t>
      </w:r>
    </w:p>
    <w:p>
      <w:r>
        <w:t>Everybody , Everybody everybody, Everybody sit yo bitch ass down and listen to this true motherfuckin told by Kendrick lamar rolls crash</w:t>
      </w:r>
    </w:p>
    <w:p>
      <w:r>
        <w:rPr>
          <w:b/>
          <w:u w:val="single"/>
        </w:rPr>
        <w:t>66307</w:t>
      </w:r>
    </w:p>
    <w:p>
      <w:r>
        <w:t>Everybody @CollinFlemons was bout to fuck a fat bitch</w:t>
      </w:r>
    </w:p>
    <w:p>
      <w:r>
        <w:rPr>
          <w:b/>
          <w:u w:val="single"/>
        </w:rPr>
        <w:t>66308</w:t>
      </w:r>
    </w:p>
    <w:p>
      <w:r>
        <w:t>Everybody fucking everybody bitch &amp;#128588;&amp;#128168;&amp;#128168;&amp;#9996;&amp;#65039;&amp;#128080;&amp;#128079;&amp;#128078;&amp;#128581;everybody with the shit ....that's LIFE &amp;#128165;&amp;#128173;</w:t>
      </w:r>
    </w:p>
    <w:p>
      <w:r>
        <w:rPr>
          <w:b/>
          <w:u w:val="single"/>
        </w:rPr>
        <w:t>66309</w:t>
      </w:r>
    </w:p>
    <w:p>
      <w:r>
        <w:t>Everybody got foreign bitches and foreign cars &amp;#128564;&amp;#128564;</w:t>
      </w:r>
    </w:p>
    <w:p>
      <w:r>
        <w:rPr>
          <w:b/>
          <w:u w:val="single"/>
        </w:rPr>
        <w:t>66310</w:t>
      </w:r>
    </w:p>
    <w:p>
      <w:r>
        <w:t>Everybody got some to say &amp;#128129;everybody hate&amp;#128553; if you ask me &amp;#9757;&amp;#65039;every bitch gay &amp;#128525;&amp;#128525;</w:t>
      </w:r>
    </w:p>
    <w:p>
      <w:r>
        <w:rPr>
          <w:b/>
          <w:u w:val="single"/>
        </w:rPr>
        <w:t>66311</w:t>
      </w:r>
    </w:p>
    <w:p>
      <w:r>
        <w:t>Everybody is being a bitch at my house</w:t>
      </w:r>
    </w:p>
    <w:p>
      <w:r>
        <w:rPr>
          <w:b/>
          <w:u w:val="single"/>
        </w:rPr>
        <w:t>66312</w:t>
      </w:r>
    </w:p>
    <w:p>
      <w:r>
        <w:t>Everybody loves pot brownies, but I bring crystal meth cupcakes to a party, Suddenly I'm the weirdo</w:t>
      </w:r>
    </w:p>
    <w:p>
      <w:r>
        <w:rPr>
          <w:b/>
          <w:u w:val="single"/>
        </w:rPr>
        <w:t>66313</w:t>
      </w:r>
    </w:p>
    <w:p>
      <w:r>
        <w:t>Everybody that's still on Facebook ghetto or pregnant idc.</w:t>
      </w:r>
    </w:p>
    <w:p>
      <w:r>
        <w:rPr>
          <w:b/>
          <w:u w:val="single"/>
        </w:rPr>
        <w:t>66314</w:t>
      </w:r>
    </w:p>
    <w:p>
      <w:r>
        <w:t>Everyday I wake up I got a different bitch</w:t>
      </w:r>
    </w:p>
    <w:p>
      <w:r>
        <w:rPr>
          <w:b/>
          <w:u w:val="single"/>
        </w:rPr>
        <w:t>66315</w:t>
      </w:r>
    </w:p>
    <w:p>
      <w:r>
        <w:t>Everyday I wake up celebrating, why? I just dodged a bullet from a crazy bitch.</w:t>
      </w:r>
    </w:p>
    <w:p>
      <w:r>
        <w:rPr>
          <w:b/>
          <w:u w:val="single"/>
        </w:rPr>
        <w:t>66316</w:t>
      </w:r>
    </w:p>
    <w:p>
      <w:r>
        <w:t>Everyone Needs To Stop Bitchin about Jeter... Youre witnessing the last week of baseball from the greatest player to wear a Yankees uniform</w:t>
      </w:r>
    </w:p>
    <w:p>
      <w:r>
        <w:rPr>
          <w:b/>
          <w:u w:val="single"/>
        </w:rPr>
        <w:t>66317</w:t>
      </w:r>
    </w:p>
    <w:p>
      <w:r>
        <w:t>Everyone calls me "b" they be like oh wassup b &amp;#128524; and I be like wassup my niggah</w:t>
      </w:r>
    </w:p>
    <w:p>
      <w:r>
        <w:rPr>
          <w:b/>
          <w:u w:val="single"/>
        </w:rPr>
        <w:t>66318</w:t>
      </w:r>
    </w:p>
    <w:p>
      <w:r>
        <w:t>Everyone is talking about LeBron James or The Voice and I'm just here eating cream filling out of Oreos.</w:t>
      </w:r>
    </w:p>
    <w:p>
      <w:r>
        <w:rPr>
          <w:b/>
          <w:u w:val="single"/>
        </w:rPr>
        <w:t>66319</w:t>
      </w:r>
    </w:p>
    <w:p>
      <w:r>
        <w:t>Everyone liked evil me. This me is a pussy. Fuck compassion.</w:t>
      </w:r>
    </w:p>
    <w:p>
      <w:r>
        <w:rPr>
          <w:b/>
          <w:u w:val="single"/>
        </w:rPr>
        <w:t>66320</w:t>
      </w:r>
    </w:p>
    <w:p>
      <w:r>
        <w:t>Everyone staring at me like whats this bitch doing here &amp;#128557;&amp;#128557;&amp;#128557;&amp;#128557;&amp;#128557;&amp;#128557;</w:t>
      </w:r>
    </w:p>
    <w:p>
      <w:r>
        <w:rPr>
          <w:b/>
          <w:u w:val="single"/>
        </w:rPr>
        <w:t>66321</w:t>
      </w:r>
    </w:p>
    <w:p>
      <w:r>
        <w:t>Everyone tells me the exact same thing but I won't listen, coon</w:t>
      </w:r>
    </w:p>
    <w:p>
      <w:r>
        <w:rPr>
          <w:b/>
          <w:u w:val="single"/>
        </w:rPr>
        <w:t>66322</w:t>
      </w:r>
    </w:p>
    <w:p>
      <w:r>
        <w:t>Everyone that says #LetsMakeItAwkward is a queer. #JustMadeItAwkward</w:t>
      </w:r>
    </w:p>
    <w:p>
      <w:r>
        <w:rPr>
          <w:b/>
          <w:u w:val="single"/>
        </w:rPr>
        <w:t>66323</w:t>
      </w:r>
    </w:p>
    <w:p>
      <w:r>
        <w:t>Everyone thinks that I'm not the person on my id. Like look at my moles, I don't understand.. Like I colored my hair what a big difference</w:t>
      </w:r>
    </w:p>
    <w:p>
      <w:r>
        <w:rPr>
          <w:b/>
          <w:u w:val="single"/>
        </w:rPr>
        <w:t>66324</w:t>
      </w:r>
    </w:p>
    <w:p>
      <w:r>
        <w:t>Everyone up north is getting pregnant I'm glad my bitch ass moved down here</w:t>
      </w:r>
    </w:p>
    <w:p>
      <w:r>
        <w:rPr>
          <w:b/>
          <w:u w:val="single"/>
        </w:rPr>
        <w:t>66325</w:t>
      </w:r>
    </w:p>
    <w:p>
      <w:r>
        <w:t>Everything don't deserve a reaction. So don't think because you do something that I'm jump..no, bitch I'm focused on money not your sad ass</w:t>
      </w:r>
    </w:p>
    <w:p>
      <w:r>
        <w:rPr>
          <w:b/>
          <w:u w:val="single"/>
        </w:rPr>
        <w:t>66326</w:t>
      </w:r>
    </w:p>
    <w:p>
      <w:r>
        <w:t>Everytime I clean the room my mom tells me "what bitch is coming over this time" lmao what a dick !!</w:t>
      </w:r>
    </w:p>
    <w:p>
      <w:r>
        <w:rPr>
          <w:b/>
          <w:u w:val="single"/>
        </w:rPr>
        <w:t>66327</w:t>
      </w:r>
    </w:p>
    <w:p>
      <w:r>
        <w:t>Everytime I fuck I gotta hit me at least two bitches</w:t>
      </w:r>
    </w:p>
    <w:p>
      <w:r>
        <w:rPr>
          <w:b/>
          <w:u w:val="single"/>
        </w:rPr>
        <w:t>66328</w:t>
      </w:r>
    </w:p>
    <w:p>
      <w:r>
        <w:t>Everytime I go out I ain't never wit no new bitches #cuzzints http://t.co/bOL1Dby4ol</w:t>
      </w:r>
    </w:p>
    <w:p>
      <w:r>
        <w:rPr>
          <w:b/>
          <w:u w:val="single"/>
        </w:rPr>
        <w:t>66329</w:t>
      </w:r>
    </w:p>
    <w:p>
      <w:r>
        <w:t>Everywhere you look, all you see is hillbilly deluxe... Big timin in a small town. #smalltownproblems #neversaiditwasabadthing #brooksndunn</w:t>
      </w:r>
    </w:p>
    <w:p>
      <w:r>
        <w:rPr>
          <w:b/>
          <w:u w:val="single"/>
        </w:rPr>
        <w:t>66330</w:t>
      </w:r>
    </w:p>
    <w:p>
      <w:r>
        <w:t>Ew I hate when ratchet ass hoes post 'stranger danger' ewww bitch</w:t>
      </w:r>
    </w:p>
    <w:p>
      <w:r>
        <w:rPr>
          <w:b/>
          <w:u w:val="single"/>
        </w:rPr>
        <w:t>66331</w:t>
      </w:r>
    </w:p>
    <w:p>
      <w:r>
        <w:t>Ew wtf lol&amp;#8220;@BreesInDaCut: Lmfaooooo RT @ChickenColeman: LMFAOOOOOOOOO bitches goin gay for this? https://t.co/KAqtVVQ6gg&amp;#8221;</w:t>
      </w:r>
    </w:p>
    <w:p>
      <w:r>
        <w:rPr>
          <w:b/>
          <w:u w:val="single"/>
        </w:rPr>
        <w:t>66332</w:t>
      </w:r>
    </w:p>
    <w:p>
      <w:r>
        <w:t>Ewh bitch you look like an inbred.</w:t>
      </w:r>
    </w:p>
    <w:p>
      <w:r>
        <w:rPr>
          <w:b/>
          <w:u w:val="single"/>
        </w:rPr>
        <w:t>66333</w:t>
      </w:r>
    </w:p>
    <w:p>
      <w:r>
        <w:t>Ewww bitch #canunot #fuckoff</w:t>
      </w:r>
    </w:p>
    <w:p>
      <w:r>
        <w:rPr>
          <w:b/>
          <w:u w:val="single"/>
        </w:rPr>
        <w:t>66334</w:t>
      </w:r>
    </w:p>
    <w:p>
      <w:r>
        <w:t>Except I used to be super tan and now I'm yellow/pale lol...</w:t>
      </w:r>
    </w:p>
    <w:p>
      <w:r>
        <w:rPr>
          <w:b/>
          <w:u w:val="single"/>
        </w:rPr>
        <w:t>66335</w:t>
      </w:r>
    </w:p>
    <w:p>
      <w:r>
        <w:t>Except dat Hazel nigga.. RT @KingHov1313: &amp;#8220;@11wdNICK: I think all dem hoes on LAHHH regular....&amp;#8221;&amp;#128072;I know I can hit all of em too&amp;#128553;</w:t>
      </w:r>
    </w:p>
    <w:p>
      <w:r>
        <w:rPr>
          <w:b/>
          <w:u w:val="single"/>
        </w:rPr>
        <w:t>66336</w:t>
      </w:r>
    </w:p>
    <w:p>
      <w:r>
        <w:t>Excuse me, here's your nose. I found it in my business hoe.</w:t>
      </w:r>
    </w:p>
    <w:p>
      <w:r>
        <w:rPr>
          <w:b/>
          <w:u w:val="single"/>
        </w:rPr>
        <w:t>66337</w:t>
      </w:r>
    </w:p>
    <w:p>
      <w:r>
        <w:t>Exes swear they can do better, then you see their next bitch ..... &amp;#128514;&amp;#128514;&amp;#128514;&amp;#128553;&amp;#128553;&amp;#128553;&amp;#128514;&amp;#128514;&amp;#128514;&amp;#128514;&amp;#128514;&amp;#128514;&amp;#128514;&amp;#128553;</w:t>
      </w:r>
    </w:p>
    <w:p>
      <w:r>
        <w:rPr>
          <w:b/>
          <w:u w:val="single"/>
        </w:rPr>
        <w:t>66338</w:t>
      </w:r>
    </w:p>
    <w:p>
      <w:r>
        <w:t>Experience Charlie. Married woman who loves hot phone sex with strangers. Can you get me off? - 27 http://t.co/BjymDFo7pF</w:t>
      </w:r>
    </w:p>
    <w:p>
      <w:r>
        <w:rPr>
          <w:b/>
          <w:u w:val="single"/>
        </w:rPr>
        <w:t>66339</w:t>
      </w:r>
    </w:p>
    <w:p>
      <w:r>
        <w:t>Experience Charlie. Married woman who loves hot phone sex with strangers. Can you get me off? - 27 http://t.co/bpDqqPoGAe</w:t>
      </w:r>
    </w:p>
    <w:p>
      <w:r>
        <w:rPr>
          <w:b/>
          <w:u w:val="single"/>
        </w:rPr>
        <w:t>66340</w:t>
      </w:r>
    </w:p>
    <w:p>
      <w:r>
        <w:t>Experience Charlie. Married woman who loves hot phone sex with strangers. Can you get me off? - 27 http://t.co/jtsIjBULVC</w:t>
      </w:r>
    </w:p>
    <w:p>
      <w:r>
        <w:rPr>
          <w:b/>
          <w:u w:val="single"/>
        </w:rPr>
        <w:t>66341</w:t>
      </w:r>
    </w:p>
    <w:p>
      <w:r>
        <w:t>Extra hard for these hoes.</w:t>
      </w:r>
    </w:p>
    <w:p>
      <w:r>
        <w:rPr>
          <w:b/>
          <w:u w:val="single"/>
        </w:rPr>
        <w:t>66342</w:t>
      </w:r>
    </w:p>
    <w:p>
      <w:r>
        <w:t>Eyebrows up and down like Wall Street homes... RT @Apex_Alpha95: RT @Nubie_C: Y'all bitches wilding with pencil &amp;#128533; http://t.co/WxwRBeE0Ok</w:t>
      </w:r>
    </w:p>
    <w:p>
      <w:r>
        <w:rPr>
          <w:b/>
          <w:u w:val="single"/>
        </w:rPr>
        <w:t>66343</w:t>
      </w:r>
    </w:p>
    <w:p>
      <w:r>
        <w:t>FF has been consistently one of Marvel's worst properties. Ultimate FF was good; but the entire Ultimate universe is now in the trash.</w:t>
      </w:r>
    </w:p>
    <w:p>
      <w:r>
        <w:rPr>
          <w:b/>
          <w:u w:val="single"/>
        </w:rPr>
        <w:t>66344</w:t>
      </w:r>
    </w:p>
    <w:p>
      <w:r>
        <w:t>FUCK ARE YOU TALKIN ABOUT?? RT @IGGYAZALEA its like the guy that asks for your number and then says you ugly and a bitch when you say no&amp;#8230;</w:t>
      </w:r>
    </w:p>
    <w:p>
      <w:r>
        <w:rPr>
          <w:b/>
          <w:u w:val="single"/>
        </w:rPr>
        <w:t>66345</w:t>
      </w:r>
    </w:p>
    <w:p>
      <w:r>
        <w:t>FUCK YOU "@iHeart_youKeish: We have y'all faggots next @80sbaby4life"</w:t>
      </w:r>
    </w:p>
    <w:p>
      <w:r>
        <w:rPr>
          <w:b/>
          <w:u w:val="single"/>
        </w:rPr>
        <w:t>66346</w:t>
      </w:r>
    </w:p>
    <w:p>
      <w:r>
        <w:t>FUCK YOU, you're a fucking a lowlife piece of trash.</w:t>
      </w:r>
    </w:p>
    <w:p>
      <w:r>
        <w:rPr>
          <w:b/>
          <w:u w:val="single"/>
        </w:rPr>
        <w:t>66347</w:t>
      </w:r>
    </w:p>
    <w:p>
      <w:r>
        <w:t>FUCKING WALK OFF IN THE BRONX!!! @Yankees</w:t>
      </w:r>
    </w:p>
    <w:p>
      <w:r>
        <w:rPr>
          <w:b/>
          <w:u w:val="single"/>
        </w:rPr>
        <w:t>66348</w:t>
      </w:r>
    </w:p>
    <w:p>
      <w:r>
        <w:t>FWM on twitter @217Emmanuel. Got #strippers #escorts #artists #hustlaz #hittaz #bitches #niggas I'm dat dude.</w:t>
      </w:r>
    </w:p>
    <w:p>
      <w:r>
        <w:rPr>
          <w:b/>
          <w:u w:val="single"/>
        </w:rPr>
        <w:t>66349</w:t>
      </w:r>
    </w:p>
    <w:p>
      <w:r>
        <w:t>Face only yo bitch could love http://t.co/OckXAYthAK</w:t>
      </w:r>
    </w:p>
    <w:p>
      <w:r>
        <w:rPr>
          <w:b/>
          <w:u w:val="single"/>
        </w:rPr>
        <w:t>66350</w:t>
      </w:r>
    </w:p>
    <w:p>
      <w:r>
        <w:t>Facebook is for fags</w:t>
      </w:r>
    </w:p>
    <w:p>
      <w:r>
        <w:rPr>
          <w:b/>
          <w:u w:val="single"/>
        </w:rPr>
        <w:t>66351</w:t>
      </w:r>
    </w:p>
    <w:p>
      <w:r>
        <w:t>Facebook is for the birds...I'm over it</w:t>
      </w:r>
    </w:p>
    <w:p>
      <w:r>
        <w:rPr>
          <w:b/>
          <w:u w:val="single"/>
        </w:rPr>
        <w:t>66352</w:t>
      </w:r>
    </w:p>
    <w:p>
      <w:r>
        <w:t>Facts can be a bitch sometimes. http://t.co/zZkAgXiVlU</w:t>
      </w:r>
    </w:p>
    <w:p>
      <w:r>
        <w:rPr>
          <w:b/>
          <w:u w:val="single"/>
        </w:rPr>
        <w:t>66353</w:t>
      </w:r>
    </w:p>
    <w:p>
      <w:r>
        <w:t>Faded, swear to god I'm faded.. my bitch educated had her clients pay the payment</w:t>
      </w:r>
    </w:p>
    <w:p>
      <w:r>
        <w:rPr>
          <w:b/>
          <w:u w:val="single"/>
        </w:rPr>
        <w:t>66354</w:t>
      </w:r>
    </w:p>
    <w:p>
      <w:r>
        <w:t>Faggot ass bitch nigga</w:t>
      </w:r>
    </w:p>
    <w:p>
      <w:r>
        <w:rPr>
          <w:b/>
          <w:u w:val="single"/>
        </w:rPr>
        <w:t>66355</w:t>
      </w:r>
    </w:p>
    <w:p>
      <w:r>
        <w:t>Fairy Tale Hat - free crochet pattern for child and adult at http://t.co/0lRaBLMHB2 http://t.co/99zVbmYVe9</w:t>
      </w:r>
    </w:p>
    <w:p>
      <w:r>
        <w:rPr>
          <w:b/>
          <w:u w:val="single"/>
        </w:rPr>
        <w:t>66356</w:t>
      </w:r>
    </w:p>
    <w:p>
      <w:r>
        <w:t>Fairy tale world lmao</w:t>
      </w:r>
    </w:p>
    <w:p>
      <w:r>
        <w:rPr>
          <w:b/>
          <w:u w:val="single"/>
        </w:rPr>
        <w:t>66357</w:t>
      </w:r>
    </w:p>
    <w:p>
      <w:r>
        <w:t>Fake ass hoes all around</w:t>
      </w:r>
    </w:p>
    <w:p>
      <w:r>
        <w:rPr>
          <w:b/>
          <w:u w:val="single"/>
        </w:rPr>
        <w:t>66358</w:t>
      </w:r>
    </w:p>
    <w:p>
      <w:r>
        <w:t>Fake ass people. That's why I don't have no respect for em. Frontin ass bitches too</w:t>
      </w:r>
    </w:p>
    <w:p>
      <w:r>
        <w:rPr>
          <w:b/>
          <w:u w:val="single"/>
        </w:rPr>
        <w:t>66359</w:t>
      </w:r>
    </w:p>
    <w:p>
      <w:r>
        <w:t>Fake niccas ain't far dog they right in ya face!</w:t>
      </w:r>
    </w:p>
    <w:p>
      <w:r>
        <w:rPr>
          <w:b/>
          <w:u w:val="single"/>
        </w:rPr>
        <w:t>66360</w:t>
      </w:r>
    </w:p>
    <w:p>
      <w:r>
        <w:t>Fake tits? &amp;#8220;@VelvetHoopD: A hoe??&amp;#8220;@Steph_Badd: Can u guess what I was ? &amp;#8220;@DJZeeti: Twitpic your halloween costumes&amp;#8221; http://t.co/ECs7nlEkKa&amp;#8221;&amp;#8221;</w:t>
      </w:r>
    </w:p>
    <w:p>
      <w:r>
        <w:rPr>
          <w:b/>
          <w:u w:val="single"/>
        </w:rPr>
        <w:t>66361</w:t>
      </w:r>
    </w:p>
    <w:p>
      <w:r>
        <w:t>Falls in that pussy like quick sand &amp;#128524;</w:t>
      </w:r>
    </w:p>
    <w:p>
      <w:r>
        <w:rPr>
          <w:b/>
          <w:u w:val="single"/>
        </w:rPr>
        <w:t>66362</w:t>
      </w:r>
    </w:p>
    <w:p>
      <w:r>
        <w:t>False start bitches</w:t>
      </w:r>
    </w:p>
    <w:p>
      <w:r>
        <w:rPr>
          <w:b/>
          <w:u w:val="single"/>
        </w:rPr>
        <w:t>66363</w:t>
      </w:r>
    </w:p>
    <w:p>
      <w:r>
        <w:t>Fam. &amp;#8220;@1800deeznuts: Telling bitches you're sterile so you can hit em raw &amp;gt;&amp;gt;&amp;gt;&amp;gt;&amp;gt;&amp;gt;&amp;#8221;</w:t>
      </w:r>
    </w:p>
    <w:p>
      <w:r>
        <w:rPr>
          <w:b/>
          <w:u w:val="single"/>
        </w:rPr>
        <w:t>66364</w:t>
      </w:r>
    </w:p>
    <w:p>
      <w:r>
        <w:t>Famous women be the biggest hoes.</w:t>
      </w:r>
    </w:p>
    <w:p>
      <w:r>
        <w:rPr>
          <w:b/>
          <w:u w:val="single"/>
        </w:rPr>
        <w:t>66365</w:t>
      </w:r>
    </w:p>
    <w:p>
      <w:r>
        <w:t>Fantasy squad doing so trash :/</w:t>
      </w:r>
    </w:p>
    <w:p>
      <w:r>
        <w:rPr>
          <w:b/>
          <w:u w:val="single"/>
        </w:rPr>
        <w:t>66366</w:t>
      </w:r>
    </w:p>
    <w:p>
      <w:r>
        <w:t>Fat Trel that niggah &amp;#128076;</w:t>
      </w:r>
    </w:p>
    <w:p>
      <w:r>
        <w:rPr>
          <w:b/>
          <w:u w:val="single"/>
        </w:rPr>
        <w:t>66367</w:t>
      </w:r>
    </w:p>
    <w:p>
      <w:r>
        <w:t>Fat ass hoe holding up the machine</w:t>
      </w:r>
    </w:p>
    <w:p>
      <w:r>
        <w:rPr>
          <w:b/>
          <w:u w:val="single"/>
        </w:rPr>
        <w:t>66368</w:t>
      </w:r>
    </w:p>
    <w:p>
      <w:r>
        <w:t>Fat ass inbred rednecks like Paula Deen are breed that are going extinct. I mean look at that woman, I would hate to be her scale.</w:t>
      </w:r>
    </w:p>
    <w:p>
      <w:r>
        <w:rPr>
          <w:b/>
          <w:u w:val="single"/>
        </w:rPr>
        <w:t>66369</w:t>
      </w:r>
    </w:p>
    <w:p>
      <w:r>
        <w:t>Fat bitch</w:t>
      </w:r>
    </w:p>
    <w:p>
      <w:r>
        <w:rPr>
          <w:b/>
          <w:u w:val="single"/>
        </w:rPr>
        <w:t>66370</w:t>
      </w:r>
    </w:p>
    <w:p>
      <w:r>
        <w:t>Fat bitches Twitter names be " PrincessCookieNeckBackCrack " lmaoo &amp;#128514;&amp;#128514;&amp;#128514;</w:t>
      </w:r>
    </w:p>
    <w:p>
      <w:r>
        <w:rPr>
          <w:b/>
          <w:u w:val="single"/>
        </w:rPr>
        <w:t>66371</w:t>
      </w:r>
    </w:p>
    <w:p>
      <w:r>
        <w:t>Fat bitches got the most pictures</w:t>
      </w:r>
    </w:p>
    <w:p>
      <w:r>
        <w:rPr>
          <w:b/>
          <w:u w:val="single"/>
        </w:rPr>
        <w:t>66372</w:t>
      </w:r>
    </w:p>
    <w:p>
      <w:r>
        <w:t>Fat bitches need love too I'll fuck em &amp;#128175;&amp;#128175;</w:t>
      </w:r>
    </w:p>
    <w:p>
      <w:r>
        <w:rPr>
          <w:b/>
          <w:u w:val="single"/>
        </w:rPr>
        <w:t>66373</w:t>
      </w:r>
    </w:p>
    <w:p>
      <w:r>
        <w:t>Fat fucking funky nasty ass hoes</w:t>
      </w:r>
    </w:p>
    <w:p>
      <w:r>
        <w:rPr>
          <w:b/>
          <w:u w:val="single"/>
        </w:rPr>
        <w:t>66374</w:t>
      </w:r>
    </w:p>
    <w:p>
      <w:r>
        <w:t>Fat hoes on Twitter calling themselves Barbies, bitch you ain't no damn Barbie you a damn care bear.</w:t>
      </w:r>
    </w:p>
    <w:p>
      <w:r>
        <w:rPr>
          <w:b/>
          <w:u w:val="single"/>
        </w:rPr>
        <w:t>66375</w:t>
      </w:r>
    </w:p>
    <w:p>
      <w:r>
        <w:t>Faux Noise pundits don't like duck molester, pro-slavery racist, #homophobic #teabagger darling Phil Robertson either http://t.co/5gt6ZVgqXY</w:t>
      </w:r>
    </w:p>
    <w:p>
      <w:r>
        <w:rPr>
          <w:b/>
          <w:u w:val="single"/>
        </w:rPr>
        <w:t>66376</w:t>
      </w:r>
    </w:p>
    <w:p>
      <w:r>
        <w:t>Faux Noise pundits don't like duck molester, pro-slavery racist, homophobic teabagger darling Phil Robertson either http://t.co/xXEhPHWWwr</w:t>
      </w:r>
    </w:p>
    <w:p>
      <w:r>
        <w:rPr>
          <w:b/>
          <w:u w:val="single"/>
        </w:rPr>
        <w:t>66377</w:t>
      </w:r>
    </w:p>
    <w:p>
      <w:r>
        <w:t>Fck dem old hoes..... No double entree...</w:t>
      </w:r>
    </w:p>
    <w:p>
      <w:r>
        <w:rPr>
          <w:b/>
          <w:u w:val="single"/>
        </w:rPr>
        <w:t>66378</w:t>
      </w:r>
    </w:p>
    <w:p>
      <w:r>
        <w:t>Fear no bitch</w:t>
      </w:r>
    </w:p>
    <w:p>
      <w:r>
        <w:rPr>
          <w:b/>
          <w:u w:val="single"/>
        </w:rPr>
        <w:t>66379</w:t>
      </w:r>
    </w:p>
    <w:p>
      <w:r>
        <w:t>Fear the queer https://t.co/GsmmKwz7HC</w:t>
      </w:r>
    </w:p>
    <w:p>
      <w:r>
        <w:rPr>
          <w:b/>
          <w:u w:val="single"/>
        </w:rPr>
        <w:t>66380</w:t>
      </w:r>
    </w:p>
    <w:p>
      <w:r>
        <w:t>Feb 18 was a record setting day for the word faggot, apparently: http://t.co/rO9E1KUokg</w:t>
      </w:r>
    </w:p>
    <w:p>
      <w:r>
        <w:rPr>
          <w:b/>
          <w:u w:val="single"/>
        </w:rPr>
        <w:t>66381</w:t>
      </w:r>
    </w:p>
    <w:p>
      <w:r>
        <w:t>Fed ex some real hoe boys</w:t>
      </w:r>
    </w:p>
    <w:p>
      <w:r>
        <w:rPr>
          <w:b/>
          <w:u w:val="single"/>
        </w:rPr>
        <w:t>66382</w:t>
      </w:r>
    </w:p>
    <w:p>
      <w:r>
        <w:t>Feeeeeling tuna feelliiiing cunt</w:t>
      </w:r>
    </w:p>
    <w:p>
      <w:r>
        <w:rPr>
          <w:b/>
          <w:u w:val="single"/>
        </w:rPr>
        <w:t>66383</w:t>
      </w:r>
    </w:p>
    <w:p>
      <w:r>
        <w:t>Feel like a bitch for calling the cops on people but I'd rather this bitch go to jail then someone get hit by a wreck less driver.</w:t>
      </w:r>
    </w:p>
    <w:p>
      <w:r>
        <w:rPr>
          <w:b/>
          <w:u w:val="single"/>
        </w:rPr>
        <w:t>66384</w:t>
      </w:r>
    </w:p>
    <w:p>
      <w:r>
        <w:t xml:space="preserve">Feel like i aint did this in a while , let me warm up </w:t>
        <w:br/>
        <w:t>Eat that pussy for a half an hour got her goin nuts</w:t>
      </w:r>
    </w:p>
    <w:p>
      <w:r>
        <w:rPr>
          <w:b/>
          <w:u w:val="single"/>
        </w:rPr>
        <w:t>66385</w:t>
      </w:r>
    </w:p>
    <w:p>
      <w:r>
        <w:t xml:space="preserve">Feelin like I can have any bitch I want. </w:t>
        <w:br/>
        <w:br/>
        <w:t>Feelin like all these hoes in this bitch want me.</w:t>
      </w:r>
    </w:p>
    <w:p>
      <w:r>
        <w:rPr>
          <w:b/>
          <w:u w:val="single"/>
        </w:rPr>
        <w:t>66386</w:t>
      </w:r>
    </w:p>
    <w:p>
      <w:r>
        <w:t>Fell asleep and woke up to some weird ass staring at me. What? Never seen a beaner sleep before?</w:t>
      </w:r>
    </w:p>
    <w:p>
      <w:r>
        <w:rPr>
          <w:b/>
          <w:u w:val="single"/>
        </w:rPr>
        <w:t>66387</w:t>
      </w:r>
    </w:p>
    <w:p>
      <w:r>
        <w:t>Female Jihadis, European &amp;amp; American: GRAVE Dangers! - Joe For America http://t.co/9hkpdwq7VR via @mattwalshblog</w:t>
      </w:r>
    </w:p>
    <w:p>
      <w:r>
        <w:rPr>
          <w:b/>
          <w:u w:val="single"/>
        </w:rPr>
        <w:t>66388</w:t>
      </w:r>
    </w:p>
    <w:p>
      <w:r>
        <w:t>Females act like they never seen a nicca who raise they kids .. The reaction makes me laugh every time</w:t>
      </w:r>
    </w:p>
    <w:p>
      <w:r>
        <w:rPr>
          <w:b/>
          <w:u w:val="single"/>
        </w:rPr>
        <w:t>66389</w:t>
      </w:r>
    </w:p>
    <w:p>
      <w:r>
        <w:t>Females always tryna make a nigga feel bad about some shit like bitch I'ma smoke this weed and be happy all day</w:t>
      </w:r>
    </w:p>
    <w:p>
      <w:r>
        <w:rPr>
          <w:b/>
          <w:u w:val="single"/>
        </w:rPr>
        <w:t>66390</w:t>
      </w:r>
    </w:p>
    <w:p>
      <w:r>
        <w:t>Females be damn near naked wondering why niccas jus wanna fuk lol</w:t>
      </w:r>
    </w:p>
    <w:p>
      <w:r>
        <w:rPr>
          <w:b/>
          <w:u w:val="single"/>
        </w:rPr>
        <w:t>66391</w:t>
      </w:r>
    </w:p>
    <w:p>
      <w:r>
        <w:t>Females never understand that guys dont give af about females that they dont like liking them. Stop trippin, he dont know that hoe</w:t>
      </w:r>
    </w:p>
    <w:p>
      <w:r>
        <w:rPr>
          <w:b/>
          <w:u w:val="single"/>
        </w:rPr>
        <w:t>66392</w:t>
      </w:r>
    </w:p>
    <w:p>
      <w:r>
        <w:t>Females so dirty bro real talk you gotta play these bitches now day because if you don't they still gonna do it to you</w:t>
      </w:r>
    </w:p>
    <w:p>
      <w:r>
        <w:rPr>
          <w:b/>
          <w:u w:val="single"/>
        </w:rPr>
        <w:t>66393</w:t>
      </w:r>
    </w:p>
    <w:p>
      <w:r>
        <w:t>Females talk down on niccas when I can point out a few females who be on that tip!!</w:t>
      </w:r>
    </w:p>
    <w:p>
      <w:r>
        <w:rPr>
          <w:b/>
          <w:u w:val="single"/>
        </w:rPr>
        <w:t>66394</w:t>
      </w:r>
    </w:p>
    <w:p>
      <w:r>
        <w:t>Females use breast cancer awareness month as an excuse to be a hoe on social sites smh knowing damn well they know nothing about that shit.</w:t>
      </w:r>
    </w:p>
    <w:p>
      <w:r>
        <w:rPr>
          <w:b/>
          <w:u w:val="single"/>
        </w:rPr>
        <w:t>66395</w:t>
      </w:r>
    </w:p>
    <w:p>
      <w:r>
        <w:t>Feminist aka a bitch.</w:t>
      </w:r>
    </w:p>
    <w:p>
      <w:r>
        <w:rPr>
          <w:b/>
          <w:u w:val="single"/>
        </w:rPr>
        <w:t>66396</w:t>
      </w:r>
    </w:p>
    <w:p>
      <w:r>
        <w:t>Fenkell in this bitch</w:t>
      </w:r>
    </w:p>
    <w:p>
      <w:r>
        <w:rPr>
          <w:b/>
          <w:u w:val="single"/>
        </w:rPr>
        <w:t>66397</w:t>
      </w:r>
    </w:p>
    <w:p>
      <w:r>
        <w:t>Ferrari addiction bitch it's a wonderful thing.</w:t>
      </w:r>
    </w:p>
    <w:p>
      <w:r>
        <w:rPr>
          <w:b/>
          <w:u w:val="single"/>
        </w:rPr>
        <w:t>66398</w:t>
      </w:r>
    </w:p>
    <w:p>
      <w:r>
        <w:t>Few Instagram likes a bitch swear dat she on</w:t>
      </w:r>
    </w:p>
    <w:p>
      <w:r>
        <w:rPr>
          <w:b/>
          <w:u w:val="single"/>
        </w:rPr>
        <w:t>66399</w:t>
      </w:r>
    </w:p>
    <w:p>
      <w:r>
        <w:t>Fight me RT @rob_b1991: 0 cuz they're trash RT @Markie__Marc: How many 50-cent corn dogs did you order today?</w:t>
      </w:r>
    </w:p>
    <w:p>
      <w:r>
        <w:rPr>
          <w:b/>
          <w:u w:val="single"/>
        </w:rPr>
        <w:t>66400</w:t>
      </w:r>
    </w:p>
    <w:p>
      <w:r>
        <w:t>Fight me den hoe</w:t>
      </w:r>
    </w:p>
    <w:p>
      <w:r>
        <w:rPr>
          <w:b/>
          <w:u w:val="single"/>
        </w:rPr>
        <w:t>66401</w:t>
      </w:r>
    </w:p>
    <w:p>
      <w:r>
        <w:t>Fight me you tubby bitch "@JoseCanseco: I'll fight anyone&amp;#8221;</w:t>
      </w:r>
    </w:p>
    <w:p>
      <w:r>
        <w:rPr>
          <w:b/>
          <w:u w:val="single"/>
        </w:rPr>
        <w:t>66402</w:t>
      </w:r>
    </w:p>
    <w:p>
      <w:r>
        <w:t>Fight night tonight, go Cotto. Smack that pompous cunt down in front of millions. #MayweatherCotto</w:t>
      </w:r>
    </w:p>
    <w:p>
      <w:r>
        <w:rPr>
          <w:b/>
          <w:u w:val="single"/>
        </w:rPr>
        <w:t>66403</w:t>
      </w:r>
    </w:p>
    <w:p>
      <w:r>
        <w:t>Fighting on the Internet is like competing in the special Olympics, even if you win, you're still retarded.</w:t>
      </w:r>
    </w:p>
    <w:p>
      <w:r>
        <w:rPr>
          <w:b/>
          <w:u w:val="single"/>
        </w:rPr>
        <w:t>66404</w:t>
      </w:r>
    </w:p>
    <w:p>
      <w:r>
        <w:t>Figure all da ofay like to see my family pitcher http://t.co/5WXgKbCM29</w:t>
      </w:r>
    </w:p>
    <w:p>
      <w:r>
        <w:rPr>
          <w:b/>
          <w:u w:val="single"/>
        </w:rPr>
        <w:t>66405</w:t>
      </w:r>
    </w:p>
    <w:p>
      <w:r>
        <w:t>Finally back behind the sticks, visit me bitches #VBar #StMarksPlace #EastVillage #NYC #RichMahogany http://t.co/PiUBUqXb9Y</w:t>
      </w:r>
    </w:p>
    <w:p>
      <w:r>
        <w:rPr>
          <w:b/>
          <w:u w:val="single"/>
        </w:rPr>
        <w:t>66406</w:t>
      </w:r>
    </w:p>
    <w:p>
      <w:r>
        <w:t>Finally done wif mock regents &amp;#128524;</w:t>
      </w:r>
    </w:p>
    <w:p>
      <w:r>
        <w:rPr>
          <w:b/>
          <w:u w:val="single"/>
        </w:rPr>
        <w:t>66407</w:t>
      </w:r>
    </w:p>
    <w:p>
      <w:r>
        <w:t>Finally got an updated pic with angel wing colored http://t.co/nWN9qRt5Xd</w:t>
      </w:r>
    </w:p>
    <w:p>
      <w:r>
        <w:rPr>
          <w:b/>
          <w:u w:val="single"/>
        </w:rPr>
        <w:t>66408</w:t>
      </w:r>
    </w:p>
    <w:p>
      <w:r>
        <w:t>Finally got my medicine and crackers!</w:t>
      </w:r>
    </w:p>
    <w:p>
      <w:r>
        <w:rPr>
          <w:b/>
          <w:u w:val="single"/>
        </w:rPr>
        <w:t>66409</w:t>
      </w:r>
    </w:p>
    <w:p>
      <w:r>
        <w:t>Finally running the game and everybody trippin now, but Ion give a fuck I got their bitches drippin now.</w:t>
      </w:r>
    </w:p>
    <w:p>
      <w:r>
        <w:rPr>
          <w:b/>
          <w:u w:val="single"/>
        </w:rPr>
        <w:t>66410</w:t>
      </w:r>
    </w:p>
    <w:p>
      <w:r>
        <w:t>Find Waldo at Escape bitches ! &amp;#128308;&amp;#9898;&amp;#65039;&amp;#128309;&amp;#127926;&amp;#10024;&amp;#128588; http://t.co/JVI4XrfFod</w:t>
      </w:r>
    </w:p>
    <w:p>
      <w:r>
        <w:rPr>
          <w:b/>
          <w:u w:val="single"/>
        </w:rPr>
        <w:t>66411</w:t>
      </w:r>
    </w:p>
    <w:p>
      <w:r>
        <w:t>Find a big butt bitch somewhere and get my nuts kissed &amp;#127911;&amp;#127911;&amp;#128252;&amp;#127925;&amp;#127925;&amp;#127925;</w:t>
      </w:r>
    </w:p>
    <w:p>
      <w:r>
        <w:rPr>
          <w:b/>
          <w:u w:val="single"/>
        </w:rPr>
        <w:t>66412</w:t>
      </w:r>
    </w:p>
    <w:p>
      <w:r>
        <w:t>Find her ass and push her down some stairs by accident. Throw some water on the floor. Shit. Kick a bitch.</w:t>
      </w:r>
    </w:p>
    <w:p>
      <w:r>
        <w:rPr>
          <w:b/>
          <w:u w:val="single"/>
        </w:rPr>
        <w:t>66413</w:t>
      </w:r>
    </w:p>
    <w:p>
      <w:r>
        <w:t>Finding cheap 240s on Craigslist but they all need a new tranny &amp;#128553;&amp;#128532;</w:t>
      </w:r>
    </w:p>
    <w:p>
      <w:r>
        <w:rPr>
          <w:b/>
          <w:u w:val="single"/>
        </w:rPr>
        <w:t>66414</w:t>
      </w:r>
    </w:p>
    <w:p>
      <w:r>
        <w:t>Fine I'll settle for an Oreo milkshake</w:t>
      </w:r>
    </w:p>
    <w:p>
      <w:r>
        <w:rPr>
          <w:b/>
          <w:u w:val="single"/>
        </w:rPr>
        <w:t>66415</w:t>
      </w:r>
    </w:p>
    <w:p>
      <w:r>
        <w:t>Fine ass fat bitch... #TwitterLurking</w:t>
      </w:r>
    </w:p>
    <w:p>
      <w:r>
        <w:rPr>
          <w:b/>
          <w:u w:val="single"/>
        </w:rPr>
        <w:t>66416</w:t>
      </w:r>
    </w:p>
    <w:p>
      <w:r>
        <w:t>Fine chicks lap dances always trash</w:t>
      </w:r>
    </w:p>
    <w:p>
      <w:r>
        <w:rPr>
          <w:b/>
          <w:u w:val="single"/>
        </w:rPr>
        <w:t>66417</w:t>
      </w:r>
    </w:p>
    <w:p>
      <w:r>
        <w:t>Fines hoes only &amp;#128527;&amp;#128076;</w:t>
      </w:r>
    </w:p>
    <w:p>
      <w:r>
        <w:rPr>
          <w:b/>
          <w:u w:val="single"/>
        </w:rPr>
        <w:t>66418</w:t>
      </w:r>
    </w:p>
    <w:p>
      <w:r>
        <w:t>Finished Yankeeography and still hate the Arizona D'backs for winning in 2001, Yankees shoulda had that</w:t>
      </w:r>
    </w:p>
    <w:p>
      <w:r>
        <w:rPr>
          <w:b/>
          <w:u w:val="single"/>
        </w:rPr>
        <w:t>66419</w:t>
      </w:r>
    </w:p>
    <w:p>
      <w:r>
        <w:t>Finna favorite my last tweet so niccas will kno I been knew wassup</w:t>
      </w:r>
    </w:p>
    <w:p>
      <w:r>
        <w:rPr>
          <w:b/>
          <w:u w:val="single"/>
        </w:rPr>
        <w:t>66420</w:t>
      </w:r>
    </w:p>
    <w:p>
      <w:r>
        <w:t>Finna get 86'd cause bitches in coming at me wrong</w:t>
      </w:r>
    </w:p>
    <w:p>
      <w:r>
        <w:rPr>
          <w:b/>
          <w:u w:val="single"/>
        </w:rPr>
        <w:t>66421</w:t>
      </w:r>
    </w:p>
    <w:p>
      <w:r>
        <w:t>Fire, bitch. http://t.co/69ZrZ3MMNM</w:t>
      </w:r>
    </w:p>
    <w:p>
      <w:r>
        <w:rPr>
          <w:b/>
          <w:u w:val="single"/>
        </w:rPr>
        <w:t>66422</w:t>
      </w:r>
    </w:p>
    <w:p>
      <w:r>
        <w:t>Fireball has turned from a cool liquor I used to be sponsored by...to a drink for pussy country dudes who hear it in a song.</w:t>
      </w:r>
    </w:p>
    <w:p>
      <w:r>
        <w:rPr>
          <w:b/>
          <w:u w:val="single"/>
        </w:rPr>
        <w:t>66423</w:t>
      </w:r>
    </w:p>
    <w:p>
      <w:r>
        <w:t>First "#tbt" best and drunkest Yankees game ever #wheresColman #everclear http://t.co/pKnLCylu</w:t>
      </w:r>
    </w:p>
    <w:p>
      <w:r>
        <w:rPr>
          <w:b/>
          <w:u w:val="single"/>
        </w:rPr>
        <w:t>66424</w:t>
      </w:r>
    </w:p>
    <w:p>
      <w:r>
        <w:t>First chick to bring me some hash-browns from Waffle House right now will get her pussy ate</w:t>
      </w:r>
    </w:p>
    <w:p>
      <w:r>
        <w:rPr>
          <w:b/>
          <w:u w:val="single"/>
        </w:rPr>
        <w:t>66425</w:t>
      </w:r>
    </w:p>
    <w:p>
      <w:r>
        <w:t>First game first play. DAT can fuck my bitch</w:t>
      </w:r>
    </w:p>
    <w:p>
      <w:r>
        <w:rPr>
          <w:b/>
          <w:u w:val="single"/>
        </w:rPr>
        <w:t>66426</w:t>
      </w:r>
    </w:p>
    <w:p>
      <w:r>
        <w:t>First jig of the night</w:t>
      </w:r>
    </w:p>
    <w:p>
      <w:r>
        <w:rPr>
          <w:b/>
          <w:u w:val="single"/>
        </w:rPr>
        <w:t>66427</w:t>
      </w:r>
    </w:p>
    <w:p>
      <w:r>
        <w:t>First key club trash pick up with the freshman! #tbt http://t.co/rpLXlaylOJ</w:t>
      </w:r>
    </w:p>
    <w:p>
      <w:r>
        <w:rPr>
          <w:b/>
          <w:u w:val="single"/>
        </w:rPr>
        <w:t>66428</w:t>
      </w:r>
    </w:p>
    <w:p>
      <w:r>
        <w:t>First of all you my type of bitch</w:t>
      </w:r>
    </w:p>
    <w:p>
      <w:r>
        <w:rPr>
          <w:b/>
          <w:u w:val="single"/>
        </w:rPr>
        <w:t>66429</w:t>
      </w:r>
    </w:p>
    <w:p>
      <w:r>
        <w:t>First off , fuck your bitch &amp;amp; the click you claim &amp;#127911;</w:t>
      </w:r>
    </w:p>
    <w:p>
      <w:r>
        <w:rPr>
          <w:b/>
          <w:u w:val="single"/>
        </w:rPr>
        <w:t>66430</w:t>
      </w:r>
    </w:p>
    <w:p>
      <w:r>
        <w:t>First the white bitch wanna ask extra questions &amp;amp; shit... &amp;amp; be a lil bitch about everything with her skinny ass!</w:t>
      </w:r>
    </w:p>
    <w:p>
      <w:r>
        <w:rPr>
          <w:b/>
          <w:u w:val="single"/>
        </w:rPr>
        <w:t>66431</w:t>
      </w:r>
    </w:p>
    <w:p>
      <w:r>
        <w:t>First thing I do when I hit the lotto is buying @moniqueeedavis two fat bitches and watching her eat both in one sitting</w:t>
      </w:r>
    </w:p>
    <w:p>
      <w:r>
        <w:rPr>
          <w:b/>
          <w:u w:val="single"/>
        </w:rPr>
        <w:t>66432</w:t>
      </w:r>
    </w:p>
    <w:p>
      <w:r>
        <w:t>First thing she wit ya, next minute she against ya, like that hoe from the clippers</w:t>
      </w:r>
    </w:p>
    <w:p>
      <w:r>
        <w:rPr>
          <w:b/>
          <w:u w:val="single"/>
        </w:rPr>
        <w:t>66433</w:t>
      </w:r>
    </w:p>
    <w:p>
      <w:r>
        <w:t>Fitted Girbuad straps? Them bitches would be raw as hell.</w:t>
      </w:r>
    </w:p>
    <w:p>
      <w:r>
        <w:rPr>
          <w:b/>
          <w:u w:val="single"/>
        </w:rPr>
        <w:t>66434</w:t>
      </w:r>
    </w:p>
    <w:p>
      <w:r>
        <w:t>Fitzpatrick is trash bruh</w:t>
      </w:r>
    </w:p>
    <w:p>
      <w:r>
        <w:rPr>
          <w:b/>
          <w:u w:val="single"/>
        </w:rPr>
        <w:t>66435</w:t>
      </w:r>
    </w:p>
    <w:p>
      <w:r>
        <w:t>Fizz a whole hoe outchea see would of been walking</w:t>
      </w:r>
    </w:p>
    <w:p>
      <w:r>
        <w:rPr>
          <w:b/>
          <w:u w:val="single"/>
        </w:rPr>
        <w:t>66436</w:t>
      </w:r>
    </w:p>
    <w:p>
      <w:r>
        <w:t>Flabby bird sounds Turrible. Lol. I'll just stick to watching paint dry...</w:t>
      </w:r>
    </w:p>
    <w:p>
      <w:r>
        <w:rPr>
          <w:b/>
          <w:u w:val="single"/>
        </w:rPr>
        <w:t>66437</w:t>
      </w:r>
    </w:p>
    <w:p>
      <w:r>
        <w:t>Flag bitch &amp;#128681;GHAT DAMN... WE NIGHT AS WELL BE PLAYING AGAINST THE FLAG, SHIT!</w:t>
      </w:r>
    </w:p>
    <w:p>
      <w:r>
        <w:rPr>
          <w:b/>
          <w:u w:val="single"/>
        </w:rPr>
        <w:t>66438</w:t>
      </w:r>
    </w:p>
    <w:p>
      <w:r>
        <w:t>Flaming faggots that publicly state how they want everything handed to them... Like fuck you dude, get off your bottom ass and do something</w:t>
      </w:r>
    </w:p>
    <w:p>
      <w:r>
        <w:rPr>
          <w:b/>
          <w:u w:val="single"/>
        </w:rPr>
        <w:t>66439</w:t>
      </w:r>
    </w:p>
    <w:p>
      <w:r>
        <w:t>Flappy bird instead of studying? Sounds great.&amp;#128527; &amp;#128555;#flappybirdisruiningmylife</w:t>
      </w:r>
    </w:p>
    <w:p>
      <w:r>
        <w:rPr>
          <w:b/>
          <w:u w:val="single"/>
        </w:rPr>
        <w:t>66440</w:t>
      </w:r>
    </w:p>
    <w:p>
      <w:r>
        <w:t>Flappy bird is gonna be the death of me</w:t>
      </w:r>
    </w:p>
    <w:p>
      <w:r>
        <w:rPr>
          <w:b/>
          <w:u w:val="single"/>
        </w:rPr>
        <w:t>66441</w:t>
      </w:r>
    </w:p>
    <w:p>
      <w:r>
        <w:t>Flappy bird on bull....</w:t>
      </w:r>
    </w:p>
    <w:p>
      <w:r>
        <w:rPr>
          <w:b/>
          <w:u w:val="single"/>
        </w:rPr>
        <w:t>66442</w:t>
      </w:r>
    </w:p>
    <w:p>
      <w:r>
        <w:t>Flappy bird stresses me out</w:t>
      </w:r>
    </w:p>
    <w:p>
      <w:r>
        <w:rPr>
          <w:b/>
          <w:u w:val="single"/>
        </w:rPr>
        <w:t>66443</w:t>
      </w:r>
    </w:p>
    <w:p>
      <w:r>
        <w:t>Flashin money but ya bitch nails not done..</w:t>
      </w:r>
    </w:p>
    <w:p>
      <w:r>
        <w:rPr>
          <w:b/>
          <w:u w:val="single"/>
        </w:rPr>
        <w:t>66444</w:t>
      </w:r>
    </w:p>
    <w:p>
      <w:r>
        <w:t>Flaw bitches. Flaw bitches everywhere.</w:t>
      </w:r>
    </w:p>
    <w:p>
      <w:r>
        <w:rPr>
          <w:b/>
          <w:u w:val="single"/>
        </w:rPr>
        <w:t>66445</w:t>
      </w:r>
    </w:p>
    <w:p>
      <w:r>
        <w:t>Flights from Liberia should just be rerouted to Ferguson.. 2 birds 1 stone.</w:t>
      </w:r>
    </w:p>
    <w:p>
      <w:r>
        <w:rPr>
          <w:b/>
          <w:u w:val="single"/>
        </w:rPr>
        <w:t>66446</w:t>
      </w:r>
    </w:p>
    <w:p>
      <w:r>
        <w:t>Flipping back and forth between #Yankees playoff baseball and the Trainwreck Formerly Known as the New York Jets</w:t>
      </w:r>
    </w:p>
    <w:p>
      <w:r>
        <w:rPr>
          <w:b/>
          <w:u w:val="single"/>
        </w:rPr>
        <w:t>66447</w:t>
      </w:r>
    </w:p>
    <w:p>
      <w:r>
        <w:t>Flo is a bad bitch</w:t>
      </w:r>
    </w:p>
    <w:p>
      <w:r>
        <w:rPr>
          <w:b/>
          <w:u w:val="single"/>
        </w:rPr>
        <w:t>66448</w:t>
      </w:r>
    </w:p>
    <w:p>
      <w:r>
        <w:t>Floppy bird chalmers over here taking after his hero LeBron</w:t>
      </w:r>
    </w:p>
    <w:p>
      <w:r>
        <w:rPr>
          <w:b/>
          <w:u w:val="single"/>
        </w:rPr>
        <w:t>66449</w:t>
      </w:r>
    </w:p>
    <w:p>
      <w:r>
        <w:t>Floyd please deliver me from temptation as I oh so wish this bitch would hurry thee fuck up so I can surfboard on my bed.</w:t>
      </w:r>
    </w:p>
    <w:p>
      <w:r>
        <w:rPr>
          <w:b/>
          <w:u w:val="single"/>
        </w:rPr>
        <w:t>66450</w:t>
      </w:r>
    </w:p>
    <w:p>
      <w:r>
        <w:t>Fluffy is a retard homeboy is calling a baby rattlesnake friend and kissing him! Baby rattlers will kill you man!! &amp;#128563; http://t.co/pWFO8JHaOA</w:t>
      </w:r>
    </w:p>
    <w:p>
      <w:r>
        <w:rPr>
          <w:b/>
          <w:u w:val="single"/>
        </w:rPr>
        <w:t>66451</w:t>
      </w:r>
    </w:p>
    <w:p>
      <w:r>
        <w:t>Fly as a bitch on Aladdin rug</w:t>
      </w:r>
    </w:p>
    <w:p>
      <w:r>
        <w:rPr>
          <w:b/>
          <w:u w:val="single"/>
        </w:rPr>
        <w:t>66452</w:t>
      </w:r>
    </w:p>
    <w:p>
      <w:r>
        <w:t>Fly nicca no parachute</w:t>
      </w:r>
    </w:p>
    <w:p>
      <w:r>
        <w:rPr>
          <w:b/>
          <w:u w:val="single"/>
        </w:rPr>
        <w:t>66453</w:t>
      </w:r>
    </w:p>
    <w:p>
      <w:r>
        <w:t>Foles vs 9ers in San Fran or Eli vs redskins in DC</w:t>
      </w:r>
    </w:p>
    <w:p>
      <w:r>
        <w:rPr>
          <w:b/>
          <w:u w:val="single"/>
        </w:rPr>
        <w:t>66454</w:t>
      </w:r>
    </w:p>
    <w:p>
      <w:r>
        <w:t>Foley Abduction Linked to British Jihadi Kidnapping Ring http://t.co/X6SIP3woXb via @joshrogin, @elilake</w:t>
      </w:r>
    </w:p>
    <w:p>
      <w:r>
        <w:rPr>
          <w:b/>
          <w:u w:val="single"/>
        </w:rPr>
        <w:t>66455</w:t>
      </w:r>
    </w:p>
    <w:p>
      <w:r>
        <w:t>Follow a nicca on IG: im_hollywood_jay</w:t>
      </w:r>
    </w:p>
    <w:p>
      <w:r>
        <w:rPr>
          <w:b/>
          <w:u w:val="single"/>
        </w:rPr>
        <w:t>66456</w:t>
      </w:r>
    </w:p>
    <w:p>
      <w:r>
        <w:t>Follow a nicca on IG: im_yung_jay</w:t>
      </w:r>
    </w:p>
    <w:p>
      <w:r>
        <w:rPr>
          <w:b/>
          <w:u w:val="single"/>
        </w:rPr>
        <w:t>66457</w:t>
      </w:r>
    </w:p>
    <w:p>
      <w:r>
        <w:t>Follow ah bitch on ig tho 1inkkofrosess</w:t>
      </w:r>
    </w:p>
    <w:p>
      <w:r>
        <w:rPr>
          <w:b/>
          <w:u w:val="single"/>
        </w:rPr>
        <w:t>66458</w:t>
      </w:r>
    </w:p>
    <w:p>
      <w:r>
        <w:t>Follow me back bitch.</w:t>
      </w:r>
    </w:p>
    <w:p>
      <w:r>
        <w:rPr>
          <w:b/>
          <w:u w:val="single"/>
        </w:rPr>
        <w:t>66459</w:t>
      </w:r>
    </w:p>
    <w:p>
      <w:r>
        <w:t>Follow my nigga cg_bugatti Niggaz hated nd flagged his possibly Fucked ya bitch that's why y'all&amp;#8230; http://t.co/FRf23wlLbv</w:t>
      </w:r>
    </w:p>
    <w:p>
      <w:r>
        <w:rPr>
          <w:b/>
          <w:u w:val="single"/>
        </w:rPr>
        <w:t>66460</w:t>
      </w:r>
    </w:p>
    <w:p>
      <w:r>
        <w:t>Football the only thing I got! no bae I don't got no hoes, they all come and go!! time to just start focusing on something that's real</w:t>
      </w:r>
    </w:p>
    <w:p>
      <w:r>
        <w:rPr>
          <w:b/>
          <w:u w:val="single"/>
        </w:rPr>
        <w:t>66461</w:t>
      </w:r>
    </w:p>
    <w:p>
      <w:r>
        <w:t>For a faggot ass nigga that crys about people who talk about kicks he certainly makes a lot of fucking shoe comments. That's y'all man smfh</w:t>
      </w:r>
    </w:p>
    <w:p>
      <w:r>
        <w:rPr>
          <w:b/>
          <w:u w:val="single"/>
        </w:rPr>
        <w:t>66462</w:t>
      </w:r>
    </w:p>
    <w:p>
      <w:r>
        <w:t>For about the last hour of getting my stomach tattooed I felt like I was going to puke. God damnit #pussy</w:t>
      </w:r>
    </w:p>
    <w:p>
      <w:r>
        <w:rPr>
          <w:b/>
          <w:u w:val="single"/>
        </w:rPr>
        <w:t>66463</w:t>
      </w:r>
    </w:p>
    <w:p>
      <w:r>
        <w:t>For all we know this nigga a rapist. Y'all hoes dumb &amp;#8220;@daniellathepimp: *melts* http://t.co/RRROzn5bdy&amp;#8221;</w:t>
      </w:r>
    </w:p>
    <w:p>
      <w:r>
        <w:rPr>
          <w:b/>
          <w:u w:val="single"/>
        </w:rPr>
        <w:t>66464</w:t>
      </w:r>
    </w:p>
    <w:p>
      <w:r>
        <w:t>For all you hoes know I could be DJ Zetti</w:t>
      </w:r>
    </w:p>
    <w:p>
      <w:r>
        <w:rPr>
          <w:b/>
          <w:u w:val="single"/>
        </w:rPr>
        <w:t>66465</w:t>
      </w:r>
    </w:p>
    <w:p>
      <w:r>
        <w:t>For all you psychology bitches on your periods.. Do this to chill tf out http://t.co/W2n19vgBv3</w:t>
      </w:r>
    </w:p>
    <w:p>
      <w:r>
        <w:rPr>
          <w:b/>
          <w:u w:val="single"/>
        </w:rPr>
        <w:t>66466</w:t>
      </w:r>
    </w:p>
    <w:p>
      <w:r>
        <w:t>For every hoe out there there's some nigga out there tryna save her and make turn her into a good woman...she jus keep ignoring his texts</w:t>
      </w:r>
    </w:p>
    <w:p>
      <w:r>
        <w:rPr>
          <w:b/>
          <w:u w:val="single"/>
        </w:rPr>
        <w:t>66467</w:t>
      </w:r>
    </w:p>
    <w:p>
      <w:r>
        <w:t>For every thirst dog lies a thirsty bitch.</w:t>
      </w:r>
    </w:p>
    <w:p>
      <w:r>
        <w:rPr>
          <w:b/>
          <w:u w:val="single"/>
        </w:rPr>
        <w:t>66468</w:t>
      </w:r>
    </w:p>
    <w:p>
      <w:r>
        <w:t>For guys ?bros over hoes?. For girls ?chicks over dicks?. For me, it?s ?whoever has my back over the fake ass people, any day?</w:t>
      </w:r>
    </w:p>
    <w:p>
      <w:r>
        <w:rPr>
          <w:b/>
          <w:u w:val="single"/>
        </w:rPr>
        <w:t>66469</w:t>
      </w:r>
    </w:p>
    <w:p>
      <w:r>
        <w:t>For instance...Nikki said BET you won't fight her. I said bet? She said bet. Whipped a quick u-turn, whooped that ass, and went to jail &amp;#128514;</w:t>
      </w:r>
    </w:p>
    <w:p>
      <w:r>
        <w:rPr>
          <w:b/>
          <w:u w:val="single"/>
        </w:rPr>
        <w:t>66470</w:t>
      </w:r>
    </w:p>
    <w:p>
      <w:r>
        <w:t>For some reason I always assume guys who act like that in trucks have tiny dicks HAHA #fag</w:t>
      </w:r>
    </w:p>
    <w:p>
      <w:r>
        <w:rPr>
          <w:b/>
          <w:u w:val="single"/>
        </w:rPr>
        <w:t>66471</w:t>
      </w:r>
    </w:p>
    <w:p>
      <w:r>
        <w:t>For such bold people confrontation seems to make bitches out of alot of you</w:t>
      </w:r>
    </w:p>
    <w:p>
      <w:r>
        <w:rPr>
          <w:b/>
          <w:u w:val="single"/>
        </w:rPr>
        <w:t>66472</w:t>
      </w:r>
    </w:p>
    <w:p>
      <w:r>
        <w:t>For those wondering why DHS was buying up all the ammo, now you know. Once the Charlie Manson er, @BarackObama race war starts its on #POTUS</w:t>
      </w:r>
    </w:p>
    <w:p>
      <w:r>
        <w:rPr>
          <w:b/>
          <w:u w:val="single"/>
        </w:rPr>
        <w:t>66473</w:t>
      </w:r>
    </w:p>
    <w:p>
      <w:r>
        <w:t>For you bitch niggas out there &amp;#128527; http://t.co/6wI3EPalwo</w:t>
      </w:r>
    </w:p>
    <w:p>
      <w:r>
        <w:rPr>
          <w:b/>
          <w:u w:val="single"/>
        </w:rPr>
        <w:t>66474</w:t>
      </w:r>
    </w:p>
    <w:p>
      <w:r>
        <w:t>Forget "resting bitch face," the next hot new trend will be "resting drunk face."</w:t>
      </w:r>
    </w:p>
    <w:p>
      <w:r>
        <w:rPr>
          <w:b/>
          <w:u w:val="single"/>
        </w:rPr>
        <w:t>66475</w:t>
      </w:r>
    </w:p>
    <w:p>
      <w:r>
        <w:t>Forgiato Fest in Dallas this year fuck yeah bitch</w:t>
      </w:r>
    </w:p>
    <w:p>
      <w:r>
        <w:rPr>
          <w:b/>
          <w:u w:val="single"/>
        </w:rPr>
        <w:t>66476</w:t>
      </w:r>
    </w:p>
    <w:p>
      <w:r>
        <w:t>Forgot how good I am at NHL13. Too bad @ChiefGaming is a pussy and wont buy it. Scared to get fuckin scraped.</w:t>
      </w:r>
    </w:p>
    <w:p>
      <w:r>
        <w:rPr>
          <w:b/>
          <w:u w:val="single"/>
        </w:rPr>
        <w:t>66477</w:t>
      </w:r>
    </w:p>
    <w:p>
      <w:r>
        <w:t>Former TOWIE star Charlie King comes out http://t.co/yU3XKXbCyt @YouTube</w:t>
        <w:br/>
        <w:br/>
        <w:t>Inspiring. Congrats @CharlieKing85 and welcome to the family :)</w:t>
      </w:r>
    </w:p>
    <w:p>
      <w:r>
        <w:rPr>
          <w:b/>
          <w:u w:val="single"/>
        </w:rPr>
        <w:t>66478</w:t>
      </w:r>
    </w:p>
    <w:p>
      <w:r>
        <w:t>Forreal forreal, I would let the founder of Capcom fuck my bitch. They made Street Fighter AND Marvel vs Capcom #EternallyGrateful</w:t>
      </w:r>
    </w:p>
    <w:p>
      <w:r>
        <w:rPr>
          <w:b/>
          <w:u w:val="single"/>
        </w:rPr>
        <w:t>66479</w:t>
      </w:r>
    </w:p>
    <w:p>
      <w:r>
        <w:t>Forte just trucked dude hoe ass lol</w:t>
      </w:r>
    </w:p>
    <w:p>
      <w:r>
        <w:rPr>
          <w:b/>
          <w:u w:val="single"/>
        </w:rPr>
        <w:t>66480</w:t>
      </w:r>
    </w:p>
    <w:p>
      <w:r>
        <w:t>Foto: imapython: bieg: albino sea turtle i think u mean soul of the ocean http://t.co/vYmiTsNCEn</w:t>
      </w:r>
    </w:p>
    <w:p>
      <w:r>
        <w:rPr>
          <w:b/>
          <w:u w:val="single"/>
        </w:rPr>
        <w:t>66481</w:t>
      </w:r>
    </w:p>
    <w:p>
      <w:r>
        <w:t>Foto: mimiblargh: ok pls consider this: kingdom birbs (can u guess who is who and what birds they are???... http://t.co/NWjUmmEWNJ</w:t>
      </w:r>
    </w:p>
    <w:p>
      <w:r>
        <w:rPr>
          <w:b/>
          <w:u w:val="single"/>
        </w:rPr>
        <w:t>66482</w:t>
      </w:r>
    </w:p>
    <w:p>
      <w:r>
        <w:t>Four ho&amp;#251;rs to back up this iPhone haha... Jokes &amp;#128530;</w:t>
      </w:r>
    </w:p>
    <w:p>
      <w:r>
        <w:rPr>
          <w:b/>
          <w:u w:val="single"/>
        </w:rPr>
        <w:t>66483</w:t>
      </w:r>
    </w:p>
    <w:p>
      <w:r>
        <w:t>Frankie is a twat. #BB16</w:t>
      </w:r>
    </w:p>
    <w:p>
      <w:r>
        <w:rPr>
          <w:b/>
          <w:u w:val="single"/>
        </w:rPr>
        <w:t>66484</w:t>
      </w:r>
    </w:p>
    <w:p>
      <w:r>
        <w:t>Freak hoes</w:t>
      </w:r>
    </w:p>
    <w:p>
      <w:r>
        <w:rPr>
          <w:b/>
          <w:u w:val="single"/>
        </w:rPr>
        <w:t>66485</w:t>
      </w:r>
    </w:p>
    <w:p>
      <w:r>
        <w:t>Freak hoes got several</w:t>
      </w:r>
    </w:p>
    <w:p>
      <w:r>
        <w:rPr>
          <w:b/>
          <w:u w:val="single"/>
        </w:rPr>
        <w:t>66486</w:t>
      </w:r>
    </w:p>
    <w:p>
      <w:r>
        <w:t>Freaky bitch eat the dick while I'm playing madden</w:t>
      </w:r>
    </w:p>
    <w:p>
      <w:r>
        <w:rPr>
          <w:b/>
          <w:u w:val="single"/>
        </w:rPr>
        <w:t>66487</w:t>
      </w:r>
    </w:p>
    <w:p>
      <w:r>
        <w:t>Freaky bitch hi</w:t>
      </w:r>
    </w:p>
    <w:p>
      <w:r>
        <w:rPr>
          <w:b/>
          <w:u w:val="single"/>
        </w:rPr>
        <w:t>66488</w:t>
      </w:r>
    </w:p>
    <w:p>
      <w:r>
        <w:t>Fredo was a bitch ass nigga. How niggas fire over 20 shots at his pops but he didn't get off 1 cuz he dropped the gun smh</w:t>
      </w:r>
    </w:p>
    <w:p>
      <w:r>
        <w:rPr>
          <w:b/>
          <w:u w:val="single"/>
        </w:rPr>
        <w:t>66489</w:t>
      </w:r>
    </w:p>
    <w:p>
      <w:r>
        <w:t>Free 5iiive nigga, let all a my dogs out. Moma said no pussy cats inside my dog house! #SB4 #GANG!! http://t.co/E8baXOyPgg</w:t>
      </w:r>
    </w:p>
    <w:p>
      <w:r>
        <w:rPr>
          <w:b/>
          <w:u w:val="single"/>
        </w:rPr>
        <w:t>66490</w:t>
      </w:r>
    </w:p>
    <w:p>
      <w:r>
        <w:t>Free Ballout lil bitch &amp;#128520;&amp;#128299;</w:t>
      </w:r>
    </w:p>
    <w:p>
      <w:r>
        <w:rPr>
          <w:b/>
          <w:u w:val="single"/>
        </w:rPr>
        <w:t>66491</w:t>
      </w:r>
    </w:p>
    <w:p>
      <w:r>
        <w:t>Free bird.</w:t>
      </w:r>
    </w:p>
    <w:p>
      <w:r>
        <w:rPr>
          <w:b/>
          <w:u w:val="single"/>
        </w:rPr>
        <w:t>66492</w:t>
      </w:r>
    </w:p>
    <w:p>
      <w:r>
        <w:t>Free birds. Lol</w:t>
      </w:r>
    </w:p>
    <w:p>
      <w:r>
        <w:rPr>
          <w:b/>
          <w:u w:val="single"/>
        </w:rPr>
        <w:t>66493</w:t>
      </w:r>
    </w:p>
    <w:p>
      <w:r>
        <w:t>Free bitch . We stay used yo hol yo each other cdfu &amp;#128175;@Here4Timis__</w:t>
      </w:r>
    </w:p>
    <w:p>
      <w:r>
        <w:rPr>
          <w:b/>
          <w:u w:val="single"/>
        </w:rPr>
        <w:t>66494</w:t>
      </w:r>
    </w:p>
    <w:p>
      <w:r>
        <w:t>Free lee bitch 1&amp;#8419;3&amp;#8419;1&amp;#8419; 4L</w:t>
      </w:r>
    </w:p>
    <w:p>
      <w:r>
        <w:rPr>
          <w:b/>
          <w:u w:val="single"/>
        </w:rPr>
        <w:t>66495</w:t>
      </w:r>
    </w:p>
    <w:p>
      <w:r>
        <w:t>Free lil cj bitch the wait is over ! #december8th</w:t>
      </w:r>
    </w:p>
    <w:p>
      <w:r>
        <w:rPr>
          <w:b/>
          <w:u w:val="single"/>
        </w:rPr>
        <w:t>66496</w:t>
      </w:r>
    </w:p>
    <w:p>
      <w:r>
        <w:t>Free love &amp;amp; sexual liberation SEEMED to be the dawn of lots of consequence free pussy for them 60s negroes. WHY WE ALWAYS FORGETTING HISTORY</w:t>
      </w:r>
    </w:p>
    <w:p>
      <w:r>
        <w:rPr>
          <w:b/>
          <w:u w:val="single"/>
        </w:rPr>
        <w:t>66497</w:t>
      </w:r>
    </w:p>
    <w:p>
      <w:r>
        <w:t>Free my brother turt and gn bitches</w:t>
      </w:r>
    </w:p>
    <w:p>
      <w:r>
        <w:rPr>
          <w:b/>
          <w:u w:val="single"/>
        </w:rPr>
        <w:t>66498</w:t>
      </w:r>
    </w:p>
    <w:p>
      <w:r>
        <w:t>Free my niggah C4</w:t>
      </w:r>
    </w:p>
    <w:p>
      <w:r>
        <w:rPr>
          <w:b/>
          <w:u w:val="single"/>
        </w:rPr>
        <w:t>66499</w:t>
      </w:r>
    </w:p>
    <w:p>
      <w:r>
        <w:t>Free patterns - Adorable crochet borders Butterfly, ladybug, flower bumblebee and hat edging, trim, http://t.co/FOtJbqWyEg</w:t>
      </w:r>
    </w:p>
    <w:p>
      <w:r>
        <w:rPr>
          <w:b/>
          <w:u w:val="single"/>
        </w:rPr>
        <w:t>66500</w:t>
      </w:r>
    </w:p>
    <w:p>
      <w:r>
        <w:t>Free that hoe &amp;#128175;</w:t>
      </w:r>
    </w:p>
    <w:p>
      <w:r>
        <w:rPr>
          <w:b/>
          <w:u w:val="single"/>
        </w:rPr>
        <w:t>66501</w:t>
      </w:r>
    </w:p>
    <w:p>
      <w:r>
        <w:t>Free that hoe 1x &amp;#128520;</w:t>
      </w:r>
    </w:p>
    <w:p>
      <w:r>
        <w:rPr>
          <w:b/>
          <w:u w:val="single"/>
        </w:rPr>
        <w:t>66502</w:t>
      </w:r>
    </w:p>
    <w:p>
      <w:r>
        <w:t>Free wop</w:t>
      </w:r>
    </w:p>
    <w:p>
      <w:r>
        <w:rPr>
          <w:b/>
          <w:u w:val="single"/>
        </w:rPr>
        <w:t>66503</w:t>
      </w:r>
    </w:p>
    <w:p>
      <w:r>
        <w:t>Freezing my nips off out here...</w:t>
      </w:r>
    </w:p>
    <w:p>
      <w:r>
        <w:rPr>
          <w:b/>
          <w:u w:val="single"/>
        </w:rPr>
        <w:t>66504</w:t>
      </w:r>
    </w:p>
    <w:p>
      <w:r>
        <w:t>French word for potato translates as "earth apple." Banana is "long yellow tree apple." Submarines are "big wet hollow kaboom apple."</w:t>
      </w:r>
    </w:p>
    <w:p>
      <w:r>
        <w:rPr>
          <w:b/>
          <w:u w:val="single"/>
        </w:rPr>
        <w:t>66505</w:t>
      </w:r>
    </w:p>
    <w:p>
      <w:r>
        <w:t>Fresh Japanese model toys her succulant pussy until she&amp;#160;cums http://t.co/epBa8t5AFI</w:t>
      </w:r>
    </w:p>
    <w:p>
      <w:r>
        <w:rPr>
          <w:b/>
          <w:u w:val="single"/>
        </w:rPr>
        <w:t>66506</w:t>
      </w:r>
    </w:p>
    <w:p>
      <w:r>
        <w:t>Fresh out the gym but yet I'm bout to eat free birds.</w:t>
      </w:r>
    </w:p>
    <w:p>
      <w:r>
        <w:rPr>
          <w:b/>
          <w:u w:val="single"/>
        </w:rPr>
        <w:t>66507</w:t>
      </w:r>
    </w:p>
    <w:p>
      <w:r>
        <w:t>Fresh polo on you bitches</w:t>
      </w:r>
    </w:p>
    <w:p>
      <w:r>
        <w:rPr>
          <w:b/>
          <w:u w:val="single"/>
        </w:rPr>
        <w:t>66508</w:t>
      </w:r>
    </w:p>
    <w:p>
      <w:r>
        <w:t>Freshman year I remember like it was yesterday. I was lowkey plotting on the baddest bitch. But some clown ass nigguh swooped dat up lol</w:t>
      </w:r>
    </w:p>
    <w:p>
      <w:r>
        <w:rPr>
          <w:b/>
          <w:u w:val="single"/>
        </w:rPr>
        <w:t>66509</w:t>
      </w:r>
    </w:p>
    <w:p>
      <w:r>
        <w:t>Friday is gunna be my bitch</w:t>
      </w:r>
    </w:p>
    <w:p>
      <w:r>
        <w:rPr>
          <w:b/>
          <w:u w:val="single"/>
        </w:rPr>
        <w:t>66510</w:t>
      </w:r>
    </w:p>
    <w:p>
      <w:r>
        <w:t>Friend or foe nicca .. State ya biz</w:t>
      </w:r>
    </w:p>
    <w:p>
      <w:r>
        <w:rPr>
          <w:b/>
          <w:u w:val="single"/>
        </w:rPr>
        <w:t>66511</w:t>
      </w:r>
    </w:p>
    <w:p>
      <w:r>
        <w:t>Friend zone ass nigguh</w:t>
      </w:r>
    </w:p>
    <w:p>
      <w:r>
        <w:rPr>
          <w:b/>
          <w:u w:val="single"/>
        </w:rPr>
        <w:t>66512</w:t>
      </w:r>
    </w:p>
    <w:p>
      <w:r>
        <w:t>Friendly advice to western reporters in Kobane: don't advertise your location. Jihadis are tracking u &amp;amp; consider u a high-prize target #ISIS</w:t>
      </w:r>
    </w:p>
    <w:p>
      <w:r>
        <w:rPr>
          <w:b/>
          <w:u w:val="single"/>
        </w:rPr>
        <w:t>66513</w:t>
      </w:r>
    </w:p>
    <w:p>
      <w:r>
        <w:t>Friends become foes girlfriends become hoes.</w:t>
      </w:r>
    </w:p>
    <w:p>
      <w:r>
        <w:rPr>
          <w:b/>
          <w:u w:val="single"/>
        </w:rPr>
        <w:t>66514</w:t>
      </w:r>
    </w:p>
    <w:p>
      <w:r>
        <w:t>Friends don't let friends become guidos. #themoreyouknow</w:t>
      </w:r>
    </w:p>
    <w:p>
      <w:r>
        <w:rPr>
          <w:b/>
          <w:u w:val="single"/>
        </w:rPr>
        <w:t>66515</w:t>
      </w:r>
    </w:p>
    <w:p>
      <w:r>
        <w:t>From Jihadi streams: Rutba, Anbar Province, #Iraq http://t.co/K6j37J2sgL</w:t>
      </w:r>
    </w:p>
    <w:p>
      <w:r>
        <w:rPr>
          <w:b/>
          <w:u w:val="single"/>
        </w:rPr>
        <w:t>66516</w:t>
      </w:r>
    </w:p>
    <w:p>
      <w:r>
        <w:t>From now on, I will call all radical MUSLIMS niggers!</w:t>
        <w:br/>
        <w:t xml:space="preserve">It is very fitting, and it is racist! </w:t>
        <w:br/>
        <w:t>I AM RACIST AGAINST ANYONE WHO HATES AMERICA!</w:t>
      </w:r>
    </w:p>
    <w:p>
      <w:r>
        <w:rPr>
          <w:b/>
          <w:u w:val="single"/>
        </w:rPr>
        <w:t>66517</w:t>
      </w:r>
    </w:p>
    <w:p>
      <w:r>
        <w:t>From that point should saw how I treated that bitch fucked her now lose my number I ain't answering shit</w:t>
      </w:r>
    </w:p>
    <w:p>
      <w:r>
        <w:rPr>
          <w:b/>
          <w:u w:val="single"/>
        </w:rPr>
        <w:t>66518</w:t>
      </w:r>
    </w:p>
    <w:p>
      <w:r>
        <w:t>From the ESPN Yankees game recap: "the sellout crowd braved 61-degree temperatures." LOL What??? That's not weather you struggle through.</w:t>
      </w:r>
    </w:p>
    <w:p>
      <w:r>
        <w:rPr>
          <w:b/>
          <w:u w:val="single"/>
        </w:rPr>
        <w:t>66519</w:t>
      </w:r>
    </w:p>
    <w:p>
      <w:r>
        <w:t>From the archives: @ThatAndyRoss&amp;#8217;s My Favorite #Bond_age_ essay on THUNDERBALL, The Story of a Shy Kid and 007 http://t.co/on5t60rMFb</w:t>
      </w:r>
    </w:p>
    <w:p>
      <w:r>
        <w:rPr>
          <w:b/>
          <w:u w:val="single"/>
        </w:rPr>
        <w:t>66520</w:t>
      </w:r>
    </w:p>
    <w:p>
      <w:r>
        <w:t>Fronting bitches get that I just got off the island dick. Then I never hit them up again because I'm a fronting ass nigga</w:t>
      </w:r>
    </w:p>
    <w:p>
      <w:r>
        <w:rPr>
          <w:b/>
          <w:u w:val="single"/>
        </w:rPr>
        <w:t>66521</w:t>
      </w:r>
    </w:p>
    <w:p>
      <w:r>
        <w:t xml:space="preserve">Frozen peas and </w:t>
        <w:br/>
        <w:t>ibuprofen. My new best friends # cripple</w:t>
      </w:r>
    </w:p>
    <w:p>
      <w:r>
        <w:rPr>
          <w:b/>
          <w:u w:val="single"/>
        </w:rPr>
        <w:t>66522</w:t>
      </w:r>
    </w:p>
    <w:p>
      <w:r>
        <w:t>Fruit 2 O? Who tf does WOHS think they are Trynna serv a nigguh dat lame shit</w:t>
      </w:r>
    </w:p>
    <w:p>
      <w:r>
        <w:rPr>
          <w:b/>
          <w:u w:val="single"/>
        </w:rPr>
        <w:t>66523</w:t>
      </w:r>
    </w:p>
    <w:p>
      <w:r>
        <w:t>Frustration can be a bitch !</w:t>
      </w:r>
    </w:p>
    <w:p>
      <w:r>
        <w:rPr>
          <w:b/>
          <w:u w:val="single"/>
        </w:rPr>
        <w:t>66524</w:t>
      </w:r>
    </w:p>
    <w:p>
      <w:r>
        <w:t>Fuc u say ? &amp;#8220;@AyyyeThatsChubb: All these hoes look good on IG&amp;#8221; http://t.co/PlsFL84cDp</w:t>
      </w:r>
    </w:p>
    <w:p>
      <w:r>
        <w:rPr>
          <w:b/>
          <w:u w:val="single"/>
        </w:rPr>
        <w:t>66525</w:t>
      </w:r>
    </w:p>
    <w:p>
      <w:r>
        <w:t>Fucc nicca</w:t>
      </w:r>
    </w:p>
    <w:p>
      <w:r>
        <w:rPr>
          <w:b/>
          <w:u w:val="single"/>
        </w:rPr>
        <w:t>66526</w:t>
      </w:r>
    </w:p>
    <w:p>
      <w:r>
        <w:t>Fucc niccas dnt want no smoke</w:t>
      </w:r>
    </w:p>
    <w:p>
      <w:r>
        <w:rPr>
          <w:b/>
          <w:u w:val="single"/>
        </w:rPr>
        <w:t>66527</w:t>
      </w:r>
    </w:p>
    <w:p>
      <w:r>
        <w:t>Fucc u primo aint nobody ask u 2 fav dink lies</w:t>
      </w:r>
    </w:p>
    <w:p>
      <w:r>
        <w:rPr>
          <w:b/>
          <w:u w:val="single"/>
        </w:rPr>
        <w:t>66528</w:t>
      </w:r>
    </w:p>
    <w:p>
      <w:r>
        <w:t>Fucc yo face card nicca #UMightNotGetIn #BeerandTacOS #WeTheLastOnesLeft #MilkTheCity #RespectTheCulture http://t.co/LFpQ4fHr9F</w:t>
      </w:r>
    </w:p>
    <w:p>
      <w:r>
        <w:rPr>
          <w:b/>
          <w:u w:val="single"/>
        </w:rPr>
        <w:t>66529</w:t>
      </w:r>
    </w:p>
    <w:p>
      <w:r>
        <w:t>Fuccn yo bitch and its wet like a pool&amp;#128166;</w:t>
      </w:r>
    </w:p>
    <w:p>
      <w:r>
        <w:rPr>
          <w:b/>
          <w:u w:val="single"/>
        </w:rPr>
        <w:t>66530</w:t>
      </w:r>
    </w:p>
    <w:p>
      <w:r>
        <w:t>Fuccn yo bitch last night she say "you the nigga!!'</w:t>
      </w:r>
    </w:p>
    <w:p>
      <w:r>
        <w:rPr>
          <w:b/>
          <w:u w:val="single"/>
        </w:rPr>
        <w:t>66531</w:t>
      </w:r>
    </w:p>
    <w:p>
      <w:r>
        <w:t>Fuck I'm such a bitch.</w:t>
      </w:r>
    </w:p>
    <w:p>
      <w:r>
        <w:rPr>
          <w:b/>
          <w:u w:val="single"/>
        </w:rPr>
        <w:t>66532</w:t>
      </w:r>
    </w:p>
    <w:p>
      <w:r>
        <w:t>Fuck MLK &amp;#8220;@AntSoo305_: &amp;#8220;@Vonteeeeee: Why does Lexii keep favoriting my coon tweets ?&amp;#8221; MLK didnt die for this&amp;#8221;</w:t>
      </w:r>
    </w:p>
    <w:p>
      <w:r>
        <w:rPr>
          <w:b/>
          <w:u w:val="single"/>
        </w:rPr>
        <w:t>66533</w:t>
      </w:r>
    </w:p>
    <w:p>
      <w:r>
        <w:t>Fuck Staten Island, place is for pussies</w:t>
      </w:r>
    </w:p>
    <w:p>
      <w:r>
        <w:rPr>
          <w:b/>
          <w:u w:val="single"/>
        </w:rPr>
        <w:t>66534</w:t>
      </w:r>
    </w:p>
    <w:p>
      <w:r>
        <w:t>Fuck Ur god until dat faggot strikes me down</w:t>
      </w:r>
    </w:p>
    <w:p>
      <w:r>
        <w:rPr>
          <w:b/>
          <w:u w:val="single"/>
        </w:rPr>
        <w:t>66535</w:t>
      </w:r>
    </w:p>
    <w:p>
      <w:r>
        <w:t>Fuck Ya feelings ain't no sorries bitch</w:t>
      </w:r>
    </w:p>
    <w:p>
      <w:r>
        <w:rPr>
          <w:b/>
          <w:u w:val="single"/>
        </w:rPr>
        <w:t>66536</w:t>
      </w:r>
    </w:p>
    <w:p>
      <w:r>
        <w:t>Fuck a bitch flip a brick</w:t>
      </w:r>
    </w:p>
    <w:p>
      <w:r>
        <w:rPr>
          <w:b/>
          <w:u w:val="single"/>
        </w:rPr>
        <w:t>66537</w:t>
      </w:r>
    </w:p>
    <w:p>
      <w:r>
        <w:t>Fuck a hot head pussy I gt a cold heart</w:t>
      </w:r>
    </w:p>
    <w:p>
      <w:r>
        <w:rPr>
          <w:b/>
          <w:u w:val="single"/>
        </w:rPr>
        <w:t>66538</w:t>
      </w:r>
    </w:p>
    <w:p>
      <w:r>
        <w:t>Fuck a lame nigga than you a lame bitch</w:t>
      </w:r>
    </w:p>
    <w:p>
      <w:r>
        <w:rPr>
          <w:b/>
          <w:u w:val="single"/>
        </w:rPr>
        <w:t>66539</w:t>
      </w:r>
    </w:p>
    <w:p>
      <w:r>
        <w:t>Fuck a nigga feelings, fuck a nigga bitch.</w:t>
      </w:r>
    </w:p>
    <w:p>
      <w:r>
        <w:rPr>
          <w:b/>
          <w:u w:val="single"/>
        </w:rPr>
        <w:t>66540</w:t>
      </w:r>
    </w:p>
    <w:p>
      <w:r>
        <w:t>Fuck a opp thot we'll shoot a bitch</w:t>
      </w:r>
    </w:p>
    <w:p>
      <w:r>
        <w:rPr>
          <w:b/>
          <w:u w:val="single"/>
        </w:rPr>
        <w:t>66541</w:t>
      </w:r>
    </w:p>
    <w:p>
      <w:r>
        <w:t>Fuck all that Some bitches so disrespectful they don't care. They will talk , fuck , ya boyfriend and still speak to the girlfriend.</w:t>
      </w:r>
    </w:p>
    <w:p>
      <w:r>
        <w:rPr>
          <w:b/>
          <w:u w:val="single"/>
        </w:rPr>
        <w:t>66542</w:t>
      </w:r>
    </w:p>
    <w:p>
      <w:r>
        <w:t>Fuck all that huggin and kisses, I fuck all they bitches</w:t>
      </w:r>
    </w:p>
    <w:p>
      <w:r>
        <w:rPr>
          <w:b/>
          <w:u w:val="single"/>
        </w:rPr>
        <w:t>66543</w:t>
      </w:r>
    </w:p>
    <w:p>
      <w:r>
        <w:t>Fuck all that talking bitch y u got my name in to mouth</w:t>
      </w:r>
    </w:p>
    <w:p>
      <w:r>
        <w:rPr>
          <w:b/>
          <w:u w:val="single"/>
        </w:rPr>
        <w:t>66544</w:t>
      </w:r>
    </w:p>
    <w:p>
      <w:r>
        <w:t>Fuck all these dirty hoes these bitches basic</w:t>
      </w:r>
    </w:p>
    <w:p>
      <w:r>
        <w:rPr>
          <w:b/>
          <w:u w:val="single"/>
        </w:rPr>
        <w:t>66545</w:t>
      </w:r>
    </w:p>
    <w:p>
      <w:r>
        <w:t>Fuck all u stupid hoes #idgafmode</w:t>
      </w:r>
    </w:p>
    <w:p>
      <w:r>
        <w:rPr>
          <w:b/>
          <w:u w:val="single"/>
        </w:rPr>
        <w:t>66546</w:t>
      </w:r>
    </w:p>
    <w:p>
      <w:r>
        <w:t>Fuck all y'all hoes &amp;#128567; gang shit &amp;#128175;&amp;#128175;</w:t>
      </w:r>
    </w:p>
    <w:p>
      <w:r>
        <w:rPr>
          <w:b/>
          <w:u w:val="single"/>
        </w:rPr>
        <w:t>66547</w:t>
      </w:r>
    </w:p>
    <w:p>
      <w:r>
        <w:t>Fuck all you hoes who keep giving my number to these colleges lmao</w:t>
      </w:r>
    </w:p>
    <w:p>
      <w:r>
        <w:rPr>
          <w:b/>
          <w:u w:val="single"/>
        </w:rPr>
        <w:t>66548</w:t>
      </w:r>
    </w:p>
    <w:p>
      <w:r>
        <w:t>Fuck around &amp;amp; take them hoes back</w:t>
      </w:r>
    </w:p>
    <w:p>
      <w:r>
        <w:rPr>
          <w:b/>
          <w:u w:val="single"/>
        </w:rPr>
        <w:t>66549</w:t>
      </w:r>
    </w:p>
    <w:p>
      <w:r>
        <w:t>Fuck around and get your honeybun took in that bitch with all that crying nigga!!</w:t>
      </w:r>
    </w:p>
    <w:p>
      <w:r>
        <w:rPr>
          <w:b/>
          <w:u w:val="single"/>
        </w:rPr>
        <w:t>66550</w:t>
      </w:r>
    </w:p>
    <w:p>
      <w:r>
        <w:t>Fuck around and waste my time and I'll fuck that bitch you hate and that one friend you love&amp;#9996;&amp;#65039;</w:t>
      </w:r>
    </w:p>
    <w:p>
      <w:r>
        <w:rPr>
          <w:b/>
          <w:u w:val="single"/>
        </w:rPr>
        <w:t>66551</w:t>
      </w:r>
    </w:p>
    <w:p>
      <w:r>
        <w:t>Fuck around wit me n my niggas n we'll turn dis bitch inside out</w:t>
      </w:r>
    </w:p>
    <w:p>
      <w:r>
        <w:rPr>
          <w:b/>
          <w:u w:val="single"/>
        </w:rPr>
        <w:t>66552</w:t>
      </w:r>
    </w:p>
    <w:p>
      <w:r>
        <w:t>Fuck ass redskin corners</w:t>
      </w:r>
    </w:p>
    <w:p>
      <w:r>
        <w:rPr>
          <w:b/>
          <w:u w:val="single"/>
        </w:rPr>
        <w:t>66553</w:t>
      </w:r>
    </w:p>
    <w:p>
      <w:r>
        <w:t>Fuck bad bitches</w:t>
      </w:r>
    </w:p>
    <w:p>
      <w:r>
        <w:rPr>
          <w:b/>
          <w:u w:val="single"/>
        </w:rPr>
        <w:t>66554</w:t>
      </w:r>
    </w:p>
    <w:p>
      <w:r>
        <w:t>Fuck bitches get money</w:t>
      </w:r>
    </w:p>
    <w:p>
      <w:r>
        <w:rPr>
          <w:b/>
          <w:u w:val="single"/>
        </w:rPr>
        <w:t>66555</w:t>
      </w:r>
    </w:p>
    <w:p>
      <w:r>
        <w:t>Fuck bitches get money ayyyyeeeee</w:t>
      </w:r>
    </w:p>
    <w:p>
      <w:r>
        <w:rPr>
          <w:b/>
          <w:u w:val="single"/>
        </w:rPr>
        <w:t>66556</w:t>
      </w:r>
    </w:p>
    <w:p>
      <w:r>
        <w:t>Fuck bitches get money mission complete!</w:t>
      </w:r>
    </w:p>
    <w:p>
      <w:r>
        <w:rPr>
          <w:b/>
          <w:u w:val="single"/>
        </w:rPr>
        <w:t>66557</w:t>
      </w:r>
    </w:p>
    <w:p>
      <w:r>
        <w:t>Fuck boi fag</w:t>
      </w:r>
    </w:p>
    <w:p>
      <w:r>
        <w:rPr>
          <w:b/>
          <w:u w:val="single"/>
        </w:rPr>
        <w:t>66558</w:t>
      </w:r>
    </w:p>
    <w:p>
      <w:r>
        <w:t>Fuck class gon be a bitch tomorrow</w:t>
      </w:r>
    </w:p>
    <w:p>
      <w:r>
        <w:rPr>
          <w:b/>
          <w:u w:val="single"/>
        </w:rPr>
        <w:t>66559</w:t>
      </w:r>
    </w:p>
    <w:p>
      <w:r>
        <w:t>Fuck da bulls and your trash ass music nigga &amp;#8220;@FREDOSANTANA300: Fuck da Cavs&amp;#8221;</w:t>
      </w:r>
    </w:p>
    <w:p>
      <w:r>
        <w:rPr>
          <w:b/>
          <w:u w:val="single"/>
        </w:rPr>
        <w:t>66560</w:t>
      </w:r>
    </w:p>
    <w:p>
      <w:r>
        <w:t>Fuck dat bitch</w:t>
      </w:r>
    </w:p>
    <w:p>
      <w:r>
        <w:rPr>
          <w:b/>
          <w:u w:val="single"/>
        </w:rPr>
        <w:t>66561</w:t>
      </w:r>
    </w:p>
    <w:p>
      <w:r>
        <w:t>Fuck drama class. This bitch boring as hell</w:t>
      </w:r>
    </w:p>
    <w:p>
      <w:r>
        <w:rPr>
          <w:b/>
          <w:u w:val="single"/>
        </w:rPr>
        <w:t>66562</w:t>
      </w:r>
    </w:p>
    <w:p>
      <w:r>
        <w:t>Fuck fight music bitch this is losing ya life music</w:t>
      </w:r>
    </w:p>
    <w:p>
      <w:r>
        <w:rPr>
          <w:b/>
          <w:u w:val="single"/>
        </w:rPr>
        <w:t>66563</w:t>
      </w:r>
    </w:p>
    <w:p>
      <w:r>
        <w:t>Fuck fleeto like, id cut you cunts up :/</w:t>
      </w:r>
    </w:p>
    <w:p>
      <w:r>
        <w:rPr>
          <w:b/>
          <w:u w:val="single"/>
        </w:rPr>
        <w:t>66564</w:t>
      </w:r>
    </w:p>
    <w:p>
      <w:r>
        <w:t>Fuck her pussy &amp;#127797;&amp;#128049; fuck her mouth &amp;#127797;&amp;#128069; fuck her ass &amp;#127797;&amp;#128052; cause she nasty</w:t>
      </w:r>
    </w:p>
    <w:p>
      <w:r>
        <w:rPr>
          <w:b/>
          <w:u w:val="single"/>
        </w:rPr>
        <w:t>66565</w:t>
      </w:r>
    </w:p>
    <w:p>
      <w:r>
        <w:t>Fuck her pussy &amp;#127814;&amp;#128047; Fuck her mouth &amp;#127814;&amp;#128068; Fuck her ass &amp;#127814;&amp;#128169; &amp;#128514;&amp;#128514; cause she nasty</w:t>
      </w:r>
    </w:p>
    <w:p>
      <w:r>
        <w:rPr>
          <w:b/>
          <w:u w:val="single"/>
        </w:rPr>
        <w:t>66566</w:t>
      </w:r>
    </w:p>
    <w:p>
      <w:r>
        <w:t>Fuck her pussy fuck her mouth fuck her ass cause she nasty</w:t>
      </w:r>
    </w:p>
    <w:p>
      <w:r>
        <w:rPr>
          <w:b/>
          <w:u w:val="single"/>
        </w:rPr>
        <w:t>66567</w:t>
      </w:r>
    </w:p>
    <w:p>
      <w:r>
        <w:t>Fuck her right in the pussy.</w:t>
      </w:r>
    </w:p>
    <w:p>
      <w:r>
        <w:rPr>
          <w:b/>
          <w:u w:val="single"/>
        </w:rPr>
        <w:t>66568</w:t>
      </w:r>
    </w:p>
    <w:p>
      <w:r>
        <w:t>Fuck is Yall sayin bitch ma h456d love me &amp;#128076;</w:t>
      </w:r>
    </w:p>
    <w:p>
      <w:r>
        <w:rPr>
          <w:b/>
          <w:u w:val="single"/>
        </w:rPr>
        <w:t>66569</w:t>
      </w:r>
    </w:p>
    <w:p>
      <w:r>
        <w:t>Fuck is yaw sayin bitch my hood love me&amp;#128677;&amp;#9889;&amp;#127984;</w:t>
      </w:r>
    </w:p>
    <w:p>
      <w:r>
        <w:rPr>
          <w:b/>
          <w:u w:val="single"/>
        </w:rPr>
        <w:t>66570</w:t>
      </w:r>
    </w:p>
    <w:p>
      <w:r>
        <w:t>Fuck it, its 4 am why am I tweeting as if anyone is going to answer me, y'all niggers don't reply at 4 pm. Niggerfag Niggerfag Niggerfag</w:t>
      </w:r>
    </w:p>
    <w:p>
      <w:r>
        <w:rPr>
          <w:b/>
          <w:u w:val="single"/>
        </w:rPr>
        <w:t>66571</w:t>
      </w:r>
    </w:p>
    <w:p>
      <w:r>
        <w:t>Fuck ms. Patrick that bitch can't teach for shit</w:t>
      </w:r>
    </w:p>
    <w:p>
      <w:r>
        <w:rPr>
          <w:b/>
          <w:u w:val="single"/>
        </w:rPr>
        <w:t>66572</w:t>
      </w:r>
    </w:p>
    <w:p>
      <w:r>
        <w:t>Fuck my Ex bitch</w:t>
      </w:r>
    </w:p>
    <w:p>
      <w:r>
        <w:rPr>
          <w:b/>
          <w:u w:val="single"/>
        </w:rPr>
        <w:t>66573</w:t>
      </w:r>
    </w:p>
    <w:p>
      <w:r>
        <w:t>Fuck niggah add it up..&amp;gt;&amp;gt;&amp;gt;</w:t>
      </w:r>
    </w:p>
    <w:p>
      <w:r>
        <w:rPr>
          <w:b/>
          <w:u w:val="single"/>
        </w:rPr>
        <w:t>66574</w:t>
      </w:r>
    </w:p>
    <w:p>
      <w:r>
        <w:t>Fuck nigguh Trynna talk it out. Wtf we Finna talk about?</w:t>
      </w:r>
    </w:p>
    <w:p>
      <w:r>
        <w:rPr>
          <w:b/>
          <w:u w:val="single"/>
        </w:rPr>
        <w:t>66575</w:t>
      </w:r>
    </w:p>
    <w:p>
      <w:r>
        <w:t>Fuck off bitch</w:t>
      </w:r>
    </w:p>
    <w:p>
      <w:r>
        <w:rPr>
          <w:b/>
          <w:u w:val="single"/>
        </w:rPr>
        <w:t>66576</w:t>
      </w:r>
    </w:p>
    <w:p>
      <w:r>
        <w:t>Fuck rebuild the tranny, I'm driving it like its been for the last 4 years till it finally goes out &amp;#128514;&amp;#128514;&amp;#128514;</w:t>
      </w:r>
    </w:p>
    <w:p>
      <w:r>
        <w:rPr>
          <w:b/>
          <w:u w:val="single"/>
        </w:rPr>
        <w:t>66577</w:t>
      </w:r>
    </w:p>
    <w:p>
      <w:r>
        <w:t>Fuck that Dancehall shit, thru that #TWERKTAPE on bitch</w:t>
      </w:r>
    </w:p>
    <w:p>
      <w:r>
        <w:rPr>
          <w:b/>
          <w:u w:val="single"/>
        </w:rPr>
        <w:t>66578</w:t>
      </w:r>
    </w:p>
    <w:p>
      <w:r>
        <w:t>Fuck that I got a curfew I break that bitch tho idgaf , she could fuss and curse at me when I get home lmfao</w:t>
      </w:r>
    </w:p>
    <w:p>
      <w:r>
        <w:rPr>
          <w:b/>
          <w:u w:val="single"/>
        </w:rPr>
        <w:t>66579</w:t>
      </w:r>
    </w:p>
    <w:p>
      <w:r>
        <w:t>Fuck that bitch</w:t>
      </w:r>
    </w:p>
    <w:p>
      <w:r>
        <w:rPr>
          <w:b/>
          <w:u w:val="single"/>
        </w:rPr>
        <w:t>66580</w:t>
      </w:r>
    </w:p>
    <w:p>
      <w:r>
        <w:t>Fuck that hoe!</w:t>
      </w:r>
    </w:p>
    <w:p>
      <w:r>
        <w:rPr>
          <w:b/>
          <w:u w:val="single"/>
        </w:rPr>
        <w:t>66581</w:t>
      </w:r>
    </w:p>
    <w:p>
      <w:r>
        <w:t>Fuck that hoe.</w:t>
      </w:r>
    </w:p>
    <w:p>
      <w:r>
        <w:rPr>
          <w:b/>
          <w:u w:val="single"/>
        </w:rPr>
        <w:t>66582</w:t>
      </w:r>
    </w:p>
    <w:p>
      <w:r>
        <w:t>Fuck that hoe??? thats exactly what dese hoes doin. Gettin fucked nd yall niggas the one to blame</w:t>
      </w:r>
    </w:p>
    <w:p>
      <w:r>
        <w:rPr>
          <w:b/>
          <w:u w:val="single"/>
        </w:rPr>
        <w:t>66583</w:t>
      </w:r>
    </w:p>
    <w:p>
      <w:r>
        <w:t>Fuck that new bitch , that you think you found.</w:t>
      </w:r>
    </w:p>
    <w:p>
      <w:r>
        <w:rPr>
          <w:b/>
          <w:u w:val="single"/>
        </w:rPr>
        <w:t>66584</w:t>
      </w:r>
    </w:p>
    <w:p>
      <w:r>
        <w:t>Fuck that nigga's shit up! Olivia's pussy got Fitz going batshit!!!</w:t>
      </w:r>
    </w:p>
    <w:p>
      <w:r>
        <w:rPr>
          <w:b/>
          <w:u w:val="single"/>
        </w:rPr>
        <w:t>66585</w:t>
      </w:r>
    </w:p>
    <w:p>
      <w:r>
        <w:t>Fuck that niggah he so weak he cant tell that you a freak</w:t>
      </w:r>
    </w:p>
    <w:p>
      <w:r>
        <w:rPr>
          <w:b/>
          <w:u w:val="single"/>
        </w:rPr>
        <w:t>66586</w:t>
      </w:r>
    </w:p>
    <w:p>
      <w:r>
        <w:t>Fuck that niggah he so weak, he cant tell that you a freak</w:t>
      </w:r>
    </w:p>
    <w:p>
      <w:r>
        <w:rPr>
          <w:b/>
          <w:u w:val="single"/>
        </w:rPr>
        <w:t>66587</w:t>
      </w:r>
    </w:p>
    <w:p>
      <w:r>
        <w:t>Fuck that shit I'm out this bitch</w:t>
      </w:r>
    </w:p>
    <w:p>
      <w:r>
        <w:rPr>
          <w:b/>
          <w:u w:val="single"/>
        </w:rPr>
        <w:t>66588</w:t>
      </w:r>
    </w:p>
    <w:p>
      <w:r>
        <w:t>Fuck that stupid bitch.. &amp;#128530;</w:t>
      </w:r>
    </w:p>
    <w:p>
      <w:r>
        <w:rPr>
          <w:b/>
          <w:u w:val="single"/>
        </w:rPr>
        <w:t>66589</w:t>
      </w:r>
    </w:p>
    <w:p>
      <w:r>
        <w:t>Fuck the church you attend , fuck your god, fuck the nigguh you call the savior . It's a fucking new world order baby</w:t>
      </w:r>
    </w:p>
    <w:p>
      <w:r>
        <w:rPr>
          <w:b/>
          <w:u w:val="single"/>
        </w:rPr>
        <w:t>66590</w:t>
      </w:r>
    </w:p>
    <w:p>
      <w:r>
        <w:t>Fuck the club. Especially Dallas clubs. Nothing but stank pussy and thirsty niggas.</w:t>
      </w:r>
    </w:p>
    <w:p>
      <w:r>
        <w:rPr>
          <w:b/>
          <w:u w:val="single"/>
        </w:rPr>
        <w:t>66591</w:t>
      </w:r>
    </w:p>
    <w:p>
      <w:r>
        <w:t>Fuck the courts!!! How is a $35 fine add up to $445 MF dollars bitch??</w:t>
      </w:r>
    </w:p>
    <w:p>
      <w:r>
        <w:rPr>
          <w:b/>
          <w:u w:val="single"/>
        </w:rPr>
        <w:t>66592</w:t>
      </w:r>
    </w:p>
    <w:p>
      <w:r>
        <w:t>Fuck the cowboys the giants the redskins #EaglesNation #BleedGreen</w:t>
      </w:r>
    </w:p>
    <w:p>
      <w:r>
        <w:rPr>
          <w:b/>
          <w:u w:val="single"/>
        </w:rPr>
        <w:t>66593</w:t>
      </w:r>
    </w:p>
    <w:p>
      <w:r>
        <w:t>Fuck the rockets and everything they get with d Howard bitch ass. Signed bitter laker fan. Lol</w:t>
      </w:r>
    </w:p>
    <w:p>
      <w:r>
        <w:rPr>
          <w:b/>
          <w:u w:val="single"/>
        </w:rPr>
        <w:t>66594</w:t>
      </w:r>
    </w:p>
    <w:p>
      <w:r>
        <w:t>Fuck them bitches&amp;#128557;&amp;#128557;&amp;#128557;</w:t>
      </w:r>
    </w:p>
    <w:p>
      <w:r>
        <w:rPr>
          <w:b/>
          <w:u w:val="single"/>
        </w:rPr>
        <w:t>66595</w:t>
      </w:r>
    </w:p>
    <w:p>
      <w:r>
        <w:t>Fuck them hoes you got that award already.</w:t>
      </w:r>
    </w:p>
    <w:p>
      <w:r>
        <w:rPr>
          <w:b/>
          <w:u w:val="single"/>
        </w:rPr>
        <w:t>66596</w:t>
      </w:r>
    </w:p>
    <w:p>
      <w:r>
        <w:t>Fuck them kids bitch</w:t>
      </w:r>
    </w:p>
    <w:p>
      <w:r>
        <w:rPr>
          <w:b/>
          <w:u w:val="single"/>
        </w:rPr>
        <w:t>66597</w:t>
      </w:r>
    </w:p>
    <w:p>
      <w:r>
        <w:t>Fuck these bitches RT @KingHorseDick: Stop women bashing RT @viaNAWF Them women don't exist in this generation.</w:t>
      </w:r>
    </w:p>
    <w:p>
      <w:r>
        <w:rPr>
          <w:b/>
          <w:u w:val="single"/>
        </w:rPr>
        <w:t>66598</w:t>
      </w:r>
    </w:p>
    <w:p>
      <w:r>
        <w:t>Fuck these hoes im gone &amp;#9996;&amp;#65039;</w:t>
      </w:r>
    </w:p>
    <w:p>
      <w:r>
        <w:rPr>
          <w:b/>
          <w:u w:val="single"/>
        </w:rPr>
        <w:t>66599</w:t>
      </w:r>
    </w:p>
    <w:p>
      <w:r>
        <w:t>Fuck this I need a fat bitch, these skinny bitches ain't hungry for da mula hahaha</w:t>
      </w:r>
    </w:p>
    <w:p>
      <w:r>
        <w:rPr>
          <w:b/>
          <w:u w:val="single"/>
        </w:rPr>
        <w:t>66600</w:t>
      </w:r>
    </w:p>
    <w:p>
      <w:r>
        <w:t>Fuck this bitch idc #TGIF</w:t>
      </w:r>
    </w:p>
    <w:p>
      <w:r>
        <w:rPr>
          <w:b/>
          <w:u w:val="single"/>
        </w:rPr>
        <w:t>66601</w:t>
      </w:r>
    </w:p>
    <w:p>
      <w:r>
        <w:t>Fuck this fuckin bitch and her stupid analysis bullshit</w:t>
      </w:r>
    </w:p>
    <w:p>
      <w:r>
        <w:rPr>
          <w:b/>
          <w:u w:val="single"/>
        </w:rPr>
        <w:t>66602</w:t>
      </w:r>
    </w:p>
    <w:p>
      <w:r>
        <w:t>Fuck this hoe ass professor she looks like an extra from Halloween town.</w:t>
      </w:r>
    </w:p>
    <w:p>
      <w:r>
        <w:rPr>
          <w:b/>
          <w:u w:val="single"/>
        </w:rPr>
        <w:t>66603</w:t>
      </w:r>
    </w:p>
    <w:p>
      <w:r>
        <w:t>Fuck this mexican bitch she talks too much, she thinks she's an ivy league scholar.</w:t>
      </w:r>
    </w:p>
    <w:p>
      <w:r>
        <w:rPr>
          <w:b/>
          <w:u w:val="single"/>
        </w:rPr>
        <w:t>66604</w:t>
      </w:r>
    </w:p>
    <w:p>
      <w:r>
        <w:t>Fuck u 2 bitch call the cops</w:t>
      </w:r>
    </w:p>
    <w:p>
      <w:r>
        <w:rPr>
          <w:b/>
          <w:u w:val="single"/>
        </w:rPr>
        <w:t>66605</w:t>
      </w:r>
    </w:p>
    <w:p>
      <w:r>
        <w:t>Fuck u niggas gonna do not a mfka thing oh bitch ass wack ass nigga y'all some fake ass people</w:t>
      </w:r>
    </w:p>
    <w:p>
      <w:r>
        <w:rPr>
          <w:b/>
          <w:u w:val="single"/>
        </w:rPr>
        <w:t>66606</w:t>
      </w:r>
    </w:p>
    <w:p>
      <w:r>
        <w:t>Fuck what a bitch saying the hood love me</w:t>
      </w:r>
    </w:p>
    <w:p>
      <w:r>
        <w:rPr>
          <w:b/>
          <w:u w:val="single"/>
        </w:rPr>
        <w:t>66607</w:t>
      </w:r>
    </w:p>
    <w:p>
      <w:r>
        <w:t>Fuck what rappers say bitch I am LA</w:t>
      </w:r>
    </w:p>
    <w:p>
      <w:r>
        <w:rPr>
          <w:b/>
          <w:u w:val="single"/>
        </w:rPr>
        <w:t>66608</w:t>
      </w:r>
    </w:p>
    <w:p>
      <w:r>
        <w:t xml:space="preserve">Fuck what you think. I think them bitches produced the FUCK outta some shit. </w:t>
        <w:br/>
        <w:br/>
        <w:t>Telling you I STILL rock out to the vast majority of No Skits</w:t>
      </w:r>
    </w:p>
    <w:p>
      <w:r>
        <w:rPr>
          <w:b/>
          <w:u w:val="single"/>
        </w:rPr>
        <w:t>66609</w:t>
      </w:r>
    </w:p>
    <w:p>
      <w:r>
        <w:t>Fuck wit us and we tweakin hoe</w:t>
      </w:r>
    </w:p>
    <w:p>
      <w:r>
        <w:rPr>
          <w:b/>
          <w:u w:val="single"/>
        </w:rPr>
        <w:t>66610</w:t>
      </w:r>
    </w:p>
    <w:p>
      <w:r>
        <w:t>Fuck with us you know we tweakin hoe</w:t>
      </w:r>
    </w:p>
    <w:p>
      <w:r>
        <w:rPr>
          <w:b/>
          <w:u w:val="single"/>
        </w:rPr>
        <w:t>66611</w:t>
      </w:r>
    </w:p>
    <w:p>
      <w:r>
        <w:t>Fuck wnba , fuck dykes on my set #GotNoSet</w:t>
      </w:r>
    </w:p>
    <w:p>
      <w:r>
        <w:rPr>
          <w:b/>
          <w:u w:val="single"/>
        </w:rPr>
        <w:t>66612</w:t>
      </w:r>
    </w:p>
    <w:p>
      <w:r>
        <w:t>Fuck ya main hoe now she claimin mob hav her brake ya heart wen I rob ya inda daark</w:t>
      </w:r>
    </w:p>
    <w:p>
      <w:r>
        <w:rPr>
          <w:b/>
          <w:u w:val="single"/>
        </w:rPr>
        <w:t>66613</w:t>
      </w:r>
    </w:p>
    <w:p>
      <w:r>
        <w:t>Fuck you and the bitches you talking to</w:t>
      </w:r>
    </w:p>
    <w:p>
      <w:r>
        <w:rPr>
          <w:b/>
          <w:u w:val="single"/>
        </w:rPr>
        <w:t>66614</w:t>
      </w:r>
    </w:p>
    <w:p>
      <w:r>
        <w:t>Fuck you bitch I have to fucking piss I take 30 seconds you take 5 fucking minutes &amp;#128545;&amp;#128545;&amp;#128545;&amp;#128545;</w:t>
      </w:r>
    </w:p>
    <w:p>
      <w:r>
        <w:rPr>
          <w:b/>
          <w:u w:val="single"/>
        </w:rPr>
        <w:t>66615</w:t>
      </w:r>
    </w:p>
    <w:p>
      <w:r>
        <w:t>Fuck you bitches who send dudes to child support court just because you're petty</w:t>
      </w:r>
    </w:p>
    <w:p>
      <w:r>
        <w:rPr>
          <w:b/>
          <w:u w:val="single"/>
        </w:rPr>
        <w:t>66616</w:t>
      </w:r>
    </w:p>
    <w:p>
      <w:r>
        <w:t>Fuck you bruh Ima look at your young bitch..</w:t>
      </w:r>
    </w:p>
    <w:p>
      <w:r>
        <w:rPr>
          <w:b/>
          <w:u w:val="single"/>
        </w:rPr>
        <w:t>66617</w:t>
      </w:r>
    </w:p>
    <w:p>
      <w:r>
        <w:t>Fuck you faggot "@Aloha_Hoesss: Grow up RT @80sbaby4life I'm gonna be an old ass man STILL playing video games"</w:t>
      </w:r>
    </w:p>
    <w:p>
      <w:r>
        <w:rPr>
          <w:b/>
          <w:u w:val="single"/>
        </w:rPr>
        <w:t>66618</w:t>
      </w:r>
    </w:p>
    <w:p>
      <w:r>
        <w:t>Fuck you fuck you you stupid cheating bitch go lick a dick and die ur a stupid nigger bitch</w:t>
      </w:r>
    </w:p>
    <w:p>
      <w:r>
        <w:rPr>
          <w:b/>
          <w:u w:val="single"/>
        </w:rPr>
        <w:t>66619</w:t>
      </w:r>
    </w:p>
    <w:p>
      <w:r>
        <w:t>Fuck you ghetto ass coons</w:t>
      </w:r>
    </w:p>
    <w:p>
      <w:r>
        <w:rPr>
          <w:b/>
          <w:u w:val="single"/>
        </w:rPr>
        <w:t>66620</w:t>
      </w:r>
    </w:p>
    <w:p>
      <w:r>
        <w:t>Fuck you niggah I'm cold &amp;amp; my aunts said no more throwing people in so I'm going to take a shower &amp;#128524;</w:t>
      </w:r>
    </w:p>
    <w:p>
      <w:r>
        <w:rPr>
          <w:b/>
          <w:u w:val="single"/>
        </w:rPr>
        <w:t>66621</w:t>
      </w:r>
    </w:p>
    <w:p>
      <w:r>
        <w:t>Fuck you then bitch shove that work up your A-S-S</w:t>
      </w:r>
    </w:p>
    <w:p>
      <w:r>
        <w:rPr>
          <w:b/>
          <w:u w:val="single"/>
        </w:rPr>
        <w:t>66622</w:t>
      </w:r>
    </w:p>
    <w:p>
      <w:r>
        <w:t>Fuck you tweetin me emojis for faggot RT @FrancoisKilljoy: @202SOLE &amp;#9786;&amp;#65039; http://t.co/R6UeWFUr8W</w:t>
      </w:r>
    </w:p>
    <w:p>
      <w:r>
        <w:rPr>
          <w:b/>
          <w:u w:val="single"/>
        </w:rPr>
        <w:t>66623</w:t>
      </w:r>
    </w:p>
    <w:p>
      <w:r>
        <w:t>Fuck you, #BobCostas! That football SCUM woulda stabbed his gf to death and slit his wrists instead of shooting. Yer a fool.</w:t>
      </w:r>
    </w:p>
    <w:p>
      <w:r>
        <w:rPr>
          <w:b/>
          <w:u w:val="single"/>
        </w:rPr>
        <w:t>66624</w:t>
      </w:r>
    </w:p>
    <w:p>
      <w:r>
        <w:t>Fuck you, hoe ass nigga RT@UberFacts The white-fronted parrot is the only other species besides humans that French kiss as a prelude to sex.</w:t>
      </w:r>
    </w:p>
    <w:p>
      <w:r>
        <w:rPr>
          <w:b/>
          <w:u w:val="single"/>
        </w:rPr>
        <w:t>66625</w:t>
      </w:r>
    </w:p>
    <w:p>
      <w:r>
        <w:t>Fuck your dreads fire it up hoe rt while we watch "This Is The End"</w:t>
      </w:r>
    </w:p>
    <w:p>
      <w:r>
        <w:rPr>
          <w:b/>
          <w:u w:val="single"/>
        </w:rPr>
        <w:t>66626</w:t>
      </w:r>
    </w:p>
    <w:p>
      <w:r>
        <w:t>Fuck! "Hostess to liquidate if Bakers&amp;#8217; strike continues through Thursday; end of Twinkies..." - http://t.co/gtWmJmGT</w:t>
      </w:r>
    </w:p>
    <w:p>
      <w:r>
        <w:rPr>
          <w:b/>
          <w:u w:val="single"/>
        </w:rPr>
        <w:t>66627</w:t>
      </w:r>
    </w:p>
    <w:p>
      <w:r>
        <w:t>Fucked the shit out yo bitch earlier she said she couldn't stand straight</w:t>
      </w:r>
    </w:p>
    <w:p>
      <w:r>
        <w:rPr>
          <w:b/>
          <w:u w:val="single"/>
        </w:rPr>
        <w:t>66628</w:t>
      </w:r>
    </w:p>
    <w:p>
      <w:r>
        <w:t>Fucked up when a freak hoe tell you ya posed to be homeboy was pillow talking too .. #FukNiccas</w:t>
      </w:r>
    </w:p>
    <w:p>
      <w:r>
        <w:rPr>
          <w:b/>
          <w:u w:val="single"/>
        </w:rPr>
        <w:t>66629</w:t>
      </w:r>
    </w:p>
    <w:p>
      <w:r>
        <w:t>Fucked your bitch, just met her &amp;#128527;</w:t>
      </w:r>
    </w:p>
    <w:p>
      <w:r>
        <w:rPr>
          <w:b/>
          <w:u w:val="single"/>
        </w:rPr>
        <w:t>66630</w:t>
      </w:r>
    </w:p>
    <w:p>
      <w:r>
        <w:t>Fucken pussy</w:t>
      </w:r>
    </w:p>
    <w:p>
      <w:r>
        <w:rPr>
          <w:b/>
          <w:u w:val="single"/>
        </w:rPr>
        <w:t>66631</w:t>
      </w:r>
    </w:p>
    <w:p>
      <w:r>
        <w:t>Fuckin pussies passed out.</w:t>
      </w:r>
    </w:p>
    <w:p>
      <w:r>
        <w:rPr>
          <w:b/>
          <w:u w:val="single"/>
        </w:rPr>
        <w:t>66632</w:t>
      </w:r>
    </w:p>
    <w:p>
      <w:r>
        <w:t>Fuckin' #faggots, man. #science knows these FUCKS can't procreate without the help of "breeders" but we treat them #fancy? #sin</w:t>
      </w:r>
    </w:p>
    <w:p>
      <w:r>
        <w:rPr>
          <w:b/>
          <w:u w:val="single"/>
        </w:rPr>
        <w:t>66633</w:t>
      </w:r>
    </w:p>
    <w:p>
      <w:r>
        <w:t>Fuckin' moron, snortin' oxycontin, wearin' cotton, oxymoron, like buff faggots playin' sissy dikes</w:t>
      </w:r>
    </w:p>
    <w:p>
      <w:r>
        <w:rPr>
          <w:b/>
          <w:u w:val="single"/>
        </w:rPr>
        <w:t>66634</w:t>
      </w:r>
    </w:p>
    <w:p>
      <w:r>
        <w:t>Fucking bitches never hit a nigga back up</w:t>
      </w:r>
    </w:p>
    <w:p>
      <w:r>
        <w:rPr>
          <w:b/>
          <w:u w:val="single"/>
        </w:rPr>
        <w:t>66635</w:t>
      </w:r>
    </w:p>
    <w:p>
      <w:r>
        <w:t>Fucking cunts.</w:t>
      </w:r>
    </w:p>
    <w:p>
      <w:r>
        <w:rPr>
          <w:b/>
          <w:u w:val="single"/>
        </w:rPr>
        <w:t>66636</w:t>
      </w:r>
    </w:p>
    <w:p>
      <w:r>
        <w:t>Fucking douche bro. You're a fag</w:t>
      </w:r>
    </w:p>
    <w:p>
      <w:r>
        <w:rPr>
          <w:b/>
          <w:u w:val="single"/>
        </w:rPr>
        <w:t>66637</w:t>
      </w:r>
    </w:p>
    <w:p>
      <w:r>
        <w:t>Fucking faggots @DMVFollowers aren't from or live in DC, Maryland or VA</w:t>
      </w:r>
    </w:p>
    <w:p>
      <w:r>
        <w:rPr>
          <w:b/>
          <w:u w:val="single"/>
        </w:rPr>
        <w:t>66638</w:t>
      </w:r>
    </w:p>
    <w:p>
      <w:r>
        <w:t>Fucking flake ass bitches</w:t>
      </w:r>
    </w:p>
    <w:p>
      <w:r>
        <w:rPr>
          <w:b/>
          <w:u w:val="single"/>
        </w:rPr>
        <w:t>66639</w:t>
      </w:r>
    </w:p>
    <w:p>
      <w:r>
        <w:t>Fucking gook</w:t>
      </w:r>
    </w:p>
    <w:p>
      <w:r>
        <w:rPr>
          <w:b/>
          <w:u w:val="single"/>
        </w:rPr>
        <w:t>66640</w:t>
      </w:r>
    </w:p>
    <w:p>
      <w:r>
        <w:t>Fucking hate ghetto girls I swear bruh</w:t>
      </w:r>
    </w:p>
    <w:p>
      <w:r>
        <w:rPr>
          <w:b/>
          <w:u w:val="single"/>
        </w:rPr>
        <w:t>66641</w:t>
      </w:r>
    </w:p>
    <w:p>
      <w:r>
        <w:t>Fucking hate ghetto girls bruh</w:t>
      </w:r>
    </w:p>
    <w:p>
      <w:r>
        <w:rPr>
          <w:b/>
          <w:u w:val="single"/>
        </w:rPr>
        <w:t>66642</w:t>
      </w:r>
    </w:p>
    <w:p>
      <w:r>
        <w:t>Fucking hate my coon ahh uncle</w:t>
      </w:r>
    </w:p>
    <w:p>
      <w:r>
        <w:rPr>
          <w:b/>
          <w:u w:val="single"/>
        </w:rPr>
        <w:t>66643</w:t>
      </w:r>
    </w:p>
    <w:p>
      <w:r>
        <w:t>Fucking lying cunts man, gotta love them</w:t>
      </w:r>
    </w:p>
    <w:p>
      <w:r>
        <w:rPr>
          <w:b/>
          <w:u w:val="single"/>
        </w:rPr>
        <w:t>66644</w:t>
      </w:r>
    </w:p>
    <w:p>
      <w:r>
        <w:t>Fucking pussy bruh lol</w:t>
      </w:r>
    </w:p>
    <w:p>
      <w:r>
        <w:rPr>
          <w:b/>
          <w:u w:val="single"/>
        </w:rPr>
        <w:t>66645</w:t>
      </w:r>
    </w:p>
    <w:p>
      <w:r>
        <w:t>Fucking redneck queers and their game invites</w:t>
      </w:r>
    </w:p>
    <w:p>
      <w:r>
        <w:rPr>
          <w:b/>
          <w:u w:val="single"/>
        </w:rPr>
        <w:t>66646</w:t>
      </w:r>
    </w:p>
    <w:p>
      <w:r>
        <w:t>Fucking thirsty bitches</w:t>
      </w:r>
    </w:p>
    <w:p>
      <w:r>
        <w:rPr>
          <w:b/>
          <w:u w:val="single"/>
        </w:rPr>
        <w:t>66647</w:t>
      </w:r>
    </w:p>
    <w:p>
      <w:r>
        <w:t>Fucking told all of you bitches. http://t.co/DiF6d6EYin</w:t>
      </w:r>
    </w:p>
    <w:p>
      <w:r>
        <w:rPr>
          <w:b/>
          <w:u w:val="single"/>
        </w:rPr>
        <w:t>66648</w:t>
      </w:r>
    </w:p>
    <w:p>
      <w:r>
        <w:t>Fucking trash @carmeloanthony</w:t>
      </w:r>
    </w:p>
    <w:p>
      <w:r>
        <w:rPr>
          <w:b/>
          <w:u w:val="single"/>
        </w:rPr>
        <w:t>66649</w:t>
      </w:r>
    </w:p>
    <w:p>
      <w:r>
        <w:t>Fucking twat RT @EchBhiKe: Xavi checking the grass HAHA http://t.co/hrHEyyoIrp</w:t>
      </w:r>
    </w:p>
    <w:p>
      <w:r>
        <w:rPr>
          <w:b/>
          <w:u w:val="single"/>
        </w:rPr>
        <w:t>66650</w:t>
      </w:r>
    </w:p>
    <w:p>
      <w:r>
        <w:t>Fucking with these hoes nigga don't be no dumby</w:t>
      </w:r>
    </w:p>
    <w:p>
      <w:r>
        <w:rPr>
          <w:b/>
          <w:u w:val="single"/>
        </w:rPr>
        <w:t>66651</w:t>
      </w:r>
    </w:p>
    <w:p>
      <w:r>
        <w:t>Fuckkkk this faggot commie http://t.co/RD81TnCo4f</w:t>
      </w:r>
    </w:p>
    <w:p>
      <w:r>
        <w:rPr>
          <w:b/>
          <w:u w:val="single"/>
        </w:rPr>
        <w:t>66652</w:t>
      </w:r>
    </w:p>
    <w:p>
      <w:r>
        <w:t>Fuckkkkk!!! My nig a g tho, he gonna come back</w:t>
      </w:r>
    </w:p>
    <w:p>
      <w:r>
        <w:rPr>
          <w:b/>
          <w:u w:val="single"/>
        </w:rPr>
        <w:t>66653</w:t>
      </w:r>
    </w:p>
    <w:p>
      <w:r>
        <w:t>Fuhk you you hoe I don't want you back classic joint http://t.co/RSTFFagdwY</w:t>
      </w:r>
    </w:p>
    <w:p>
      <w:r>
        <w:rPr>
          <w:b/>
          <w:u w:val="single"/>
        </w:rPr>
        <w:t>66654</w:t>
      </w:r>
    </w:p>
    <w:p>
      <w:r>
        <w:t>Fuk dat bitch lol @dropolo voice</w:t>
      </w:r>
    </w:p>
    <w:p>
      <w:r>
        <w:rPr>
          <w:b/>
          <w:u w:val="single"/>
        </w:rPr>
        <w:t>66655</w:t>
      </w:r>
    </w:p>
    <w:p>
      <w:r>
        <w:t>Fuk u bitch http://t.co/YezHxQVy02</w:t>
      </w:r>
    </w:p>
    <w:p>
      <w:r>
        <w:rPr>
          <w:b/>
          <w:u w:val="single"/>
        </w:rPr>
        <w:t>66656</w:t>
      </w:r>
    </w:p>
    <w:p>
      <w:r>
        <w:t>Fuk wit a real nicca</w:t>
      </w:r>
    </w:p>
    <w:p>
      <w:r>
        <w:rPr>
          <w:b/>
          <w:u w:val="single"/>
        </w:rPr>
        <w:t>66657</w:t>
      </w:r>
    </w:p>
    <w:p>
      <w:r>
        <w:t>Fukn wit my nicca Luey boi .. Smoking gas .. Jus kickn shit .. #WhereYallAtWitIt</w:t>
      </w:r>
    </w:p>
    <w:p>
      <w:r>
        <w:rPr>
          <w:b/>
          <w:u w:val="single"/>
        </w:rPr>
        <w:t>66658</w:t>
      </w:r>
    </w:p>
    <w:p>
      <w:r>
        <w:t>Funnie watching my nig interview on ESPN</w:t>
      </w:r>
    </w:p>
    <w:p>
      <w:r>
        <w:rPr>
          <w:b/>
          <w:u w:val="single"/>
        </w:rPr>
        <w:t>66659</w:t>
      </w:r>
    </w:p>
    <w:p>
      <w:r>
        <w:t>Funniest yt comment I ever received was "Niggers gonna nig *shrugs*" .. lmao racist muthafucka caught me off guard</w:t>
      </w:r>
    </w:p>
    <w:p>
      <w:r>
        <w:rPr>
          <w:b/>
          <w:u w:val="single"/>
        </w:rPr>
        <w:t>66660</w:t>
      </w:r>
    </w:p>
    <w:p>
      <w:r>
        <w:t>Funny 2 see gay men with #grindr profiles bitch on tv about privacy rights.</w:t>
      </w:r>
    </w:p>
    <w:p>
      <w:r>
        <w:rPr>
          <w:b/>
          <w:u w:val="single"/>
        </w:rPr>
        <w:t>66661</w:t>
      </w:r>
    </w:p>
    <w:p>
      <w:r>
        <w:t>Funny thing is....it's not just the people doing it. It's the people who seeing these pics and judging the birds. Just as wrong.</w:t>
      </w:r>
    </w:p>
    <w:p>
      <w:r>
        <w:rPr>
          <w:b/>
          <w:u w:val="single"/>
        </w:rPr>
        <w:t>66662</w:t>
      </w:r>
    </w:p>
    <w:p>
      <w:r>
        <w:t>Fuuuuuck you you stupid fucking cunt</w:t>
      </w:r>
    </w:p>
    <w:p>
      <w:r>
        <w:rPr>
          <w:b/>
          <w:u w:val="single"/>
        </w:rPr>
        <w:t>66663</w:t>
      </w:r>
    </w:p>
    <w:p>
      <w:r>
        <w:t>Fuuuuuuuuck that bitch. #Snowpiercer</w:t>
      </w:r>
    </w:p>
    <w:p>
      <w:r>
        <w:rPr>
          <w:b/>
          <w:u w:val="single"/>
        </w:rPr>
        <w:t>66664</w:t>
      </w:r>
    </w:p>
    <w:p>
      <w:r>
        <w:t>G's up, hoes down, while you motherfuckers bounce to this.</w:t>
      </w:r>
    </w:p>
    <w:p>
      <w:r>
        <w:rPr>
          <w:b/>
          <w:u w:val="single"/>
        </w:rPr>
        <w:t>66665</w:t>
      </w:r>
    </w:p>
    <w:p>
      <w:r>
        <w:t>GA Charlie @Charlie4927 @StacyDmomof5 @RevkahJC @PattiSM74 @cantUCIMblonde @Kacado</w:t>
      </w:r>
    </w:p>
    <w:p>
      <w:r>
        <w:rPr>
          <w:b/>
          <w:u w:val="single"/>
        </w:rPr>
        <w:t>66666</w:t>
      </w:r>
    </w:p>
    <w:p>
      <w:r>
        <w:t>GA Charlie @Charlie4927 @sholzbee @DorisTafoya1 @cat_lmbo @Jagauress @Walter_lars @lynnemrnp @AmyMek @Justin_Awe</w:t>
      </w:r>
    </w:p>
    <w:p>
      <w:r>
        <w:rPr>
          <w:b/>
          <w:u w:val="single"/>
        </w:rPr>
        <w:t>66667</w:t>
      </w:r>
    </w:p>
    <w:p>
      <w:r>
        <w:t xml:space="preserve">GEEZ..... I think #NorthKorea may be right. #BarackObama is a monkey! Surely acts like one. </w:t>
        <w:br/>
        <w:t>http://t.co/y09Waoe4EM&amp;#8221;</w:t>
      </w:r>
    </w:p>
    <w:p>
      <w:r>
        <w:rPr>
          <w:b/>
          <w:u w:val="single"/>
        </w:rPr>
        <w:t>66668</w:t>
      </w:r>
    </w:p>
    <w:p>
      <w:r>
        <w:t>GIRL! Trying to put dem bitches on, too! RT @CeeisMee: In AutoZone trying to buy the correct wiper blades for my car http://t.co/tifQceESts</w:t>
      </w:r>
    </w:p>
    <w:p>
      <w:r>
        <w:rPr>
          <w:b/>
          <w:u w:val="single"/>
        </w:rPr>
        <w:t>66669</w:t>
      </w:r>
    </w:p>
    <w:p>
      <w:r>
        <w:t>GM....don't be the bird that didn't get the worm today #GoStampsGo84</w:t>
      </w:r>
    </w:p>
    <w:p>
      <w:r>
        <w:rPr>
          <w:b/>
          <w:u w:val="single"/>
        </w:rPr>
        <w:t>66670</w:t>
      </w:r>
    </w:p>
    <w:p>
      <w:r>
        <w:t>GOAT RT @DBlockDeuce_215 Nitty had bitches rubbin his beard and stomach at the same time in Jollies.. LEGENDARY</w:t>
      </w:r>
    </w:p>
    <w:p>
      <w:r>
        <w:rPr>
          <w:b/>
          <w:u w:val="single"/>
        </w:rPr>
        <w:t>66671</w:t>
      </w:r>
    </w:p>
    <w:p>
      <w:r>
        <w:t>GOOD Music &amp;gt;&amp;gt;&amp;gt;&amp;gt;&amp;gt; Young Money fags</w:t>
      </w:r>
    </w:p>
    <w:p>
      <w:r>
        <w:rPr>
          <w:b/>
          <w:u w:val="single"/>
        </w:rPr>
        <w:t>66672</w:t>
      </w:r>
    </w:p>
    <w:p>
      <w:r>
        <w:t>GStar suspenders got a bad bitch bitch</w:t>
      </w:r>
    </w:p>
    <w:p>
      <w:r>
        <w:rPr>
          <w:b/>
          <w:u w:val="single"/>
        </w:rPr>
        <w:t>66673</w:t>
      </w:r>
    </w:p>
    <w:p>
      <w:r>
        <w:t>GTA online today bitch ass niggas</w:t>
      </w:r>
    </w:p>
    <w:p>
      <w:r>
        <w:rPr>
          <w:b/>
          <w:u w:val="single"/>
        </w:rPr>
        <w:t>66674</w:t>
      </w:r>
    </w:p>
    <w:p>
      <w:r>
        <w:t>GTFOH u bitch ass ref</w:t>
      </w:r>
    </w:p>
    <w:p>
      <w:r>
        <w:rPr>
          <w:b/>
          <w:u w:val="single"/>
        </w:rPr>
        <w:t>66675</w:t>
      </w:r>
    </w:p>
    <w:p>
      <w:r>
        <w:t>GUYS, I just walked into an office, and the secretary has a bird. Looks like I may just find out for myself. http://t.co/T9U4VGWJWv</w:t>
      </w:r>
    </w:p>
    <w:p>
      <w:r>
        <w:rPr>
          <w:b/>
          <w:u w:val="single"/>
        </w:rPr>
        <w:t>66676</w:t>
      </w:r>
    </w:p>
    <w:p>
      <w:r>
        <w:t>GUYSSSSS YOU KNOW WHAT THAT MEANS &amp;#128515;&amp;#128515;&amp;#128515;&amp;#8220;@itslizkhalifa: @07Cannon maaan :( most of my friends are hoes this can't be true &amp;#128554;&amp;#8221;</w:t>
      </w:r>
    </w:p>
    <w:p>
      <w:r>
        <w:rPr>
          <w:b/>
          <w:u w:val="single"/>
        </w:rPr>
        <w:t>66677</w:t>
      </w:r>
    </w:p>
    <w:p>
      <w:r>
        <w:t>Gab and Bri both fell asleep on me. #hoes</w:t>
      </w:r>
    </w:p>
    <w:p>
      <w:r>
        <w:rPr>
          <w:b/>
          <w:u w:val="single"/>
        </w:rPr>
        <w:t>66678</w:t>
      </w:r>
    </w:p>
    <w:p>
      <w:r>
        <w:t>Gabby is back bitches step aside</w:t>
      </w:r>
    </w:p>
    <w:p>
      <w:r>
        <w:rPr>
          <w:b/>
          <w:u w:val="single"/>
        </w:rPr>
        <w:t>66679</w:t>
      </w:r>
    </w:p>
    <w:p>
      <w:r>
        <w:t>Gabby is hella ghetto</w:t>
      </w:r>
    </w:p>
    <w:p>
      <w:r>
        <w:rPr>
          <w:b/>
          <w:u w:val="single"/>
        </w:rPr>
        <w:t>66680</w:t>
      </w:r>
    </w:p>
    <w:p>
      <w:r>
        <w:t>Gabby is such a hoe</w:t>
      </w:r>
    </w:p>
    <w:p>
      <w:r>
        <w:rPr>
          <w:b/>
          <w:u w:val="single"/>
        </w:rPr>
        <w:t>66681</w:t>
      </w:r>
    </w:p>
    <w:p>
      <w:r>
        <w:t>Gabby's a bitch and has three accounts</w:t>
      </w:r>
    </w:p>
    <w:p>
      <w:r>
        <w:rPr>
          <w:b/>
          <w:u w:val="single"/>
        </w:rPr>
        <w:t>66682</w:t>
      </w:r>
    </w:p>
    <w:p>
      <w:r>
        <w:t>Gabby's a bitch and has two accounts</w:t>
      </w:r>
    </w:p>
    <w:p>
      <w:r>
        <w:rPr>
          <w:b/>
          <w:u w:val="single"/>
        </w:rPr>
        <w:t>66683</w:t>
      </w:r>
    </w:p>
    <w:p>
      <w:r>
        <w:t>Gaga is that bitch who probably gives A+++ lapdances.</w:t>
      </w:r>
    </w:p>
    <w:p>
      <w:r>
        <w:rPr>
          <w:b/>
          <w:u w:val="single"/>
        </w:rPr>
        <w:t>66684</w:t>
      </w:r>
    </w:p>
    <w:p>
      <w:r>
        <w:t>GahDamn I got bitches, damn I got bitches, damn I got bitches, wifey, girlfriend, and mistress!!</w:t>
      </w:r>
    </w:p>
    <w:p>
      <w:r>
        <w:rPr>
          <w:b/>
          <w:u w:val="single"/>
        </w:rPr>
        <w:t>66685</w:t>
      </w:r>
    </w:p>
    <w:p>
      <w:r>
        <w:t>Game 126 Preview: Houston #Astros at New York #Yankees http://t.co/sVg7dIIcZG</w:t>
      </w:r>
    </w:p>
    <w:p>
      <w:r>
        <w:rPr>
          <w:b/>
          <w:u w:val="single"/>
        </w:rPr>
        <w:t>66686</w:t>
      </w:r>
    </w:p>
    <w:p>
      <w:r>
        <w:t>Game 128 Preview: Houston #Astros at New York #Yankees http://t.co/ughVRRdirz</w:t>
      </w:r>
    </w:p>
    <w:p>
      <w:r>
        <w:rPr>
          <w:b/>
          <w:u w:val="single"/>
        </w:rPr>
        <w:t>66687</w:t>
      </w:r>
    </w:p>
    <w:p>
      <w:r>
        <w:t>Gang gang bitch&amp;#128165;&amp;#128299;</w:t>
      </w:r>
    </w:p>
    <w:p>
      <w:r>
        <w:rPr>
          <w:b/>
          <w:u w:val="single"/>
        </w:rPr>
        <w:t>66688</w:t>
      </w:r>
    </w:p>
    <w:p>
      <w:r>
        <w:t>Gansitos are ATG beaner candy</w:t>
      </w:r>
    </w:p>
    <w:p>
      <w:r>
        <w:rPr>
          <w:b/>
          <w:u w:val="single"/>
        </w:rPr>
        <w:t>66689</w:t>
      </w:r>
    </w:p>
    <w:p>
      <w:r>
        <w:t>Gary's girl was a tranny. RT @Em_99car: I wonder what would have become of @rickspringfield if he'd written 'Gary's Girl'.</w:t>
      </w:r>
    </w:p>
    <w:p>
      <w:r>
        <w:rPr>
          <w:b/>
          <w:u w:val="single"/>
        </w:rPr>
        <w:t>66690</w:t>
      </w:r>
    </w:p>
    <w:p>
      <w:r>
        <w:t>Gas is always cheaper in the ghetto</w:t>
      </w:r>
    </w:p>
    <w:p>
      <w:r>
        <w:rPr>
          <w:b/>
          <w:u w:val="single"/>
        </w:rPr>
        <w:t>66691</w:t>
      </w:r>
    </w:p>
    <w:p>
      <w:r>
        <w:t>Gasoline RT @_____0__o______: 12. What did the last pussy you had taste like?</w:t>
      </w:r>
    </w:p>
    <w:p>
      <w:r>
        <w:rPr>
          <w:b/>
          <w:u w:val="single"/>
        </w:rPr>
        <w:t>66692</w:t>
      </w:r>
    </w:p>
    <w:p>
      <w:r>
        <w:t>Gator's bitches best be usin Jimmy's !</w:t>
      </w:r>
    </w:p>
    <w:p>
      <w:r>
        <w:rPr>
          <w:b/>
          <w:u w:val="single"/>
        </w:rPr>
        <w:t>66693</w:t>
      </w:r>
    </w:p>
    <w:p>
      <w:r>
        <w:t>Gator's bitches better be using jimmies</w:t>
      </w:r>
    </w:p>
    <w:p>
      <w:r>
        <w:rPr>
          <w:b/>
          <w:u w:val="single"/>
        </w:rPr>
        <w:t>66694</w:t>
      </w:r>
    </w:p>
    <w:p>
      <w:r>
        <w:t>Gave a homeless guy a couple bucks today and didn't even say thank you, just walked away Ha okay!! Ungreatful son of a bitch.</w:t>
      </w:r>
    </w:p>
    <w:p>
      <w:r>
        <w:rPr>
          <w:b/>
          <w:u w:val="single"/>
        </w:rPr>
        <w:t>66695</w:t>
      </w:r>
    </w:p>
    <w:p>
      <w:r>
        <w:t>Gave dat bitch da Spirit of the Dragon</w:t>
      </w:r>
    </w:p>
    <w:p>
      <w:r>
        <w:rPr>
          <w:b/>
          <w:u w:val="single"/>
        </w:rPr>
        <w:t>66696</w:t>
      </w:r>
    </w:p>
    <w:p>
      <w:r>
        <w:t>Gave her that "move it lil nigger" push smh.. http://t.co/EKdSI8pQdD</w:t>
      </w:r>
    </w:p>
    <w:p>
      <w:r>
        <w:rPr>
          <w:b/>
          <w:u w:val="single"/>
        </w:rPr>
        <w:t>66697</w:t>
      </w:r>
    </w:p>
    <w:p>
      <w:r>
        <w:t>Gave that bitch an E pill ... Bitches love fucking wit they EX</w:t>
      </w:r>
    </w:p>
    <w:p>
      <w:r>
        <w:rPr>
          <w:b/>
          <w:u w:val="single"/>
        </w:rPr>
        <w:t>66698</w:t>
      </w:r>
    </w:p>
    <w:p>
      <w:r>
        <w:t>Gay ass hillbilly intro song</w:t>
      </w:r>
    </w:p>
    <w:p>
      <w:r>
        <w:rPr>
          <w:b/>
          <w:u w:val="single"/>
        </w:rPr>
        <w:t>66699</w:t>
      </w:r>
    </w:p>
    <w:p>
      <w:r>
        <w:t>Gay ass nigga &amp;#128514;&amp;#128514; bitch you thought you thought</w:t>
      </w:r>
    </w:p>
    <w:p>
      <w:r>
        <w:rPr>
          <w:b/>
          <w:u w:val="single"/>
        </w:rPr>
        <w:t>66700</w:t>
      </w:r>
    </w:p>
    <w:p>
      <w:r>
        <w:t>Geeked out my mine I think this bitch done stole a 50</w:t>
      </w:r>
    </w:p>
    <w:p>
      <w:r>
        <w:rPr>
          <w:b/>
          <w:u w:val="single"/>
        </w:rPr>
        <w:t>66701</w:t>
      </w:r>
    </w:p>
    <w:p>
      <w:r>
        <w:t>Geno Smith &amp;gt; Alex bitch Smith's trash overpaid ass</w:t>
      </w:r>
    </w:p>
    <w:p>
      <w:r>
        <w:rPr>
          <w:b/>
          <w:u w:val="single"/>
        </w:rPr>
        <w:t>66702</w:t>
      </w:r>
    </w:p>
    <w:p>
      <w:r>
        <w:t>George Rockwell (2 of 3) Speech at Lynchberg Armo&amp;#8230;: http://t.co/5LFXMdYU2g Proud to say my Uncle Kelly was at this speech in 63.</w:t>
      </w:r>
    </w:p>
    <w:p>
      <w:r>
        <w:rPr>
          <w:b/>
          <w:u w:val="single"/>
        </w:rPr>
        <w:t>66703</w:t>
      </w:r>
    </w:p>
    <w:p>
      <w:r>
        <w:t>George michael such a fag</w:t>
      </w:r>
    </w:p>
    <w:p>
      <w:r>
        <w:rPr>
          <w:b/>
          <w:u w:val="single"/>
        </w:rPr>
        <w:t>66704</w:t>
      </w:r>
    </w:p>
    <w:p>
      <w:r>
        <w:t>German gay guy left in critical condition after being fag bashed in Belgrade http://t.co/6hOFBlxAuL</w:t>
      </w:r>
    </w:p>
    <w:p>
      <w:r>
        <w:rPr>
          <w:b/>
          <w:u w:val="single"/>
        </w:rPr>
        <w:t>66705</w:t>
      </w:r>
    </w:p>
    <w:p>
      <w:r>
        <w:t>Get a &amp;#8220;dope new job&amp;#8221; bruh RT @Brizgotti: Good luck pussy RT @CombMyAfro: Interview aka MONEY TIME!</w:t>
      </w:r>
    </w:p>
    <w:p>
      <w:r>
        <w:rPr>
          <w:b/>
          <w:u w:val="single"/>
        </w:rPr>
        <w:t>66706</w:t>
      </w:r>
    </w:p>
    <w:p>
      <w:r>
        <w:t>Get a bitch, break a bitch</w:t>
      </w:r>
    </w:p>
    <w:p>
      <w:r>
        <w:rPr>
          <w:b/>
          <w:u w:val="single"/>
        </w:rPr>
        <w:t>66707</w:t>
      </w:r>
    </w:p>
    <w:p>
      <w:r>
        <w:t>Get cunts to threaten me, not bothered. I'd happily hit up a big massive group ae third years or something hahaha. #dropkickkk</w:t>
      </w:r>
    </w:p>
    <w:p>
      <w:r>
        <w:rPr>
          <w:b/>
          <w:u w:val="single"/>
        </w:rPr>
        <w:t>66708</w:t>
      </w:r>
    </w:p>
    <w:p>
      <w:r>
        <w:t>Get here! MT @NevadaPR: #Sierra #skiers, @VirginiaCity offers a fun break from the slopes. Sweet #deal: http://t.co/otJ5Uxqbna</w:t>
        <w:br/>
        <w:t>#TravelNevada</w:t>
      </w:r>
    </w:p>
    <w:p>
      <w:r>
        <w:rPr>
          <w:b/>
          <w:u w:val="single"/>
        </w:rPr>
        <w:t>66709</w:t>
      </w:r>
    </w:p>
    <w:p>
      <w:r>
        <w:t>Get my name tatted, right by ya pussy &amp;#128137;&amp;#128008;&amp;#128700;</w:t>
      </w:r>
    </w:p>
    <w:p>
      <w:r>
        <w:rPr>
          <w:b/>
          <w:u w:val="single"/>
        </w:rPr>
        <w:t>66710</w:t>
      </w:r>
    </w:p>
    <w:p>
      <w:r>
        <w:t>Get on your mutha fucking shit hoe.</w:t>
      </w:r>
    </w:p>
    <w:p>
      <w:r>
        <w:rPr>
          <w:b/>
          <w:u w:val="single"/>
        </w:rPr>
        <w:t>66711</w:t>
      </w:r>
    </w:p>
    <w:p>
      <w:r>
        <w:t>Get on your shit hoe.</w:t>
      </w:r>
    </w:p>
    <w:p>
      <w:r>
        <w:rPr>
          <w:b/>
          <w:u w:val="single"/>
        </w:rPr>
        <w:t>66712</w:t>
      </w:r>
    </w:p>
    <w:p>
      <w:r>
        <w:t>Get out granny long-johns rednecks..for your cold bones from very cold "Polar Vortex, The Sequel"! DoG http://t.co/ZXuxFXPzI7</w:t>
      </w:r>
    </w:p>
    <w:p>
      <w:r>
        <w:rPr>
          <w:b/>
          <w:u w:val="single"/>
        </w:rPr>
        <w:t>66713</w:t>
      </w:r>
    </w:p>
    <w:p>
      <w:r>
        <w:t>Get some H&amp;#228;agen-Dazs ice cream bars, a whole lot, make sure chocolate, gotta have chocolate, man. Some popcorn, red popcorn, graham crackers</w:t>
      </w:r>
    </w:p>
    <w:p>
      <w:r>
        <w:rPr>
          <w:b/>
          <w:u w:val="single"/>
        </w:rPr>
        <w:t>66714</w:t>
      </w:r>
    </w:p>
    <w:p>
      <w:r>
        <w:t>Get tf off joseline pussy!!!! Like damn</w:t>
      </w:r>
    </w:p>
    <w:p>
      <w:r>
        <w:rPr>
          <w:b/>
          <w:u w:val="single"/>
        </w:rPr>
        <w:t>66715</w:t>
      </w:r>
    </w:p>
    <w:p>
      <w:r>
        <w:t>Get the fuck over yourself fag. You're an undercover hooker and actually use weave cause you're balding. You are NOT cute.</w:t>
      </w:r>
    </w:p>
    <w:p>
      <w:r>
        <w:rPr>
          <w:b/>
          <w:u w:val="single"/>
        </w:rPr>
        <w:t>66716</w:t>
      </w:r>
    </w:p>
    <w:p>
      <w:r>
        <w:t>Get these hoe ass fuckboys off the stage. #VMAs</w:t>
      </w:r>
    </w:p>
    <w:p>
      <w:r>
        <w:rPr>
          <w:b/>
          <w:u w:val="single"/>
        </w:rPr>
        <w:t>66717</w:t>
      </w:r>
    </w:p>
    <w:p>
      <w:r>
        <w:t>Get this bitch off my TV bruh</w:t>
      </w:r>
    </w:p>
    <w:p>
      <w:r>
        <w:rPr>
          <w:b/>
          <w:u w:val="single"/>
        </w:rPr>
        <w:t>66718</w:t>
      </w:r>
    </w:p>
    <w:p>
      <w:r>
        <w:t>Get this monkey off my back...</w:t>
      </w:r>
    </w:p>
    <w:p>
      <w:r>
        <w:rPr>
          <w:b/>
          <w:u w:val="single"/>
        </w:rPr>
        <w:t>66719</w:t>
      </w:r>
    </w:p>
    <w:p>
      <w:r>
        <w:t>Get two birds stoned at one time.</w:t>
      </w:r>
    </w:p>
    <w:p>
      <w:r>
        <w:rPr>
          <w:b/>
          <w:u w:val="single"/>
        </w:rPr>
        <w:t>66720</w:t>
      </w:r>
    </w:p>
    <w:p>
      <w:r>
        <w:t>Get yo bitch jumped by 6 nigguhs</w:t>
      </w:r>
    </w:p>
    <w:p>
      <w:r>
        <w:rPr>
          <w:b/>
          <w:u w:val="single"/>
        </w:rPr>
        <w:t>66721</w:t>
      </w:r>
    </w:p>
    <w:p>
      <w:r>
        <w:t>Get your nasty ass out of my snapchat bitch</w:t>
      </w:r>
    </w:p>
    <w:p>
      <w:r>
        <w:rPr>
          <w:b/>
          <w:u w:val="single"/>
        </w:rPr>
        <w:t>66722</w:t>
      </w:r>
    </w:p>
    <w:p>
      <w:r>
        <w:t>Get your own picture bitch.</w:t>
      </w:r>
    </w:p>
    <w:p>
      <w:r>
        <w:rPr>
          <w:b/>
          <w:u w:val="single"/>
        </w:rPr>
        <w:t>66723</w:t>
      </w:r>
    </w:p>
    <w:p>
      <w:r>
        <w:t>Get your slow ass out my way #bitch</w:t>
      </w:r>
    </w:p>
    <w:p>
      <w:r>
        <w:rPr>
          <w:b/>
          <w:u w:val="single"/>
        </w:rPr>
        <w:t>66724</w:t>
      </w:r>
    </w:p>
    <w:p>
      <w:r>
        <w:t>Get your weak ass juco highlights off twitter hoe</w:t>
      </w:r>
    </w:p>
    <w:p>
      <w:r>
        <w:rPr>
          <w:b/>
          <w:u w:val="single"/>
        </w:rPr>
        <w:t>66725</w:t>
      </w:r>
    </w:p>
    <w:p>
      <w:r>
        <w:t>Gettin a lil midnight snack, best po-boys in town Genes with my nigs @yungnaughti and nick_swag_is_504 http://t.co/HHom4NxAKd</w:t>
      </w:r>
    </w:p>
    <w:p>
      <w:r>
        <w:rPr>
          <w:b/>
          <w:u w:val="single"/>
        </w:rPr>
        <w:t>66726</w:t>
      </w:r>
    </w:p>
    <w:p>
      <w:r>
        <w:t>Gettin bitches was never hard I just settled down cause that start got corny an my girl thurl &amp;#128175;</w:t>
      </w:r>
    </w:p>
    <w:p>
      <w:r>
        <w:rPr>
          <w:b/>
          <w:u w:val="single"/>
        </w:rPr>
        <w:t>66727</w:t>
      </w:r>
    </w:p>
    <w:p>
      <w:r>
        <w:t>Gettin drop top dat hoe</w:t>
      </w:r>
    </w:p>
    <w:p>
      <w:r>
        <w:rPr>
          <w:b/>
          <w:u w:val="single"/>
        </w:rPr>
        <w:t>66728</w:t>
      </w:r>
    </w:p>
    <w:p>
      <w:r>
        <w:t>Getting hit off a cunt thats about 6 foot sideways and a cunt that was in the army lol, i dini care, yous are fuckin laughable</w:t>
      </w:r>
    </w:p>
    <w:p>
      <w:r>
        <w:rPr>
          <w:b/>
          <w:u w:val="single"/>
        </w:rPr>
        <w:t>66729</w:t>
      </w:r>
    </w:p>
    <w:p>
      <w:r>
        <w:t>Getting niggaz to discuss more than sports hoes and rap music is impressive but SO HARD TO DO!</w:t>
      </w:r>
    </w:p>
    <w:p>
      <w:r>
        <w:rPr>
          <w:b/>
          <w:u w:val="single"/>
        </w:rPr>
        <w:t>66730</w:t>
      </w:r>
    </w:p>
    <w:p>
      <w:r>
        <w:t>Getting off twitter jigg trynna stress me out more I don't need this type of heat&amp;#128553;</w:t>
      </w:r>
    </w:p>
    <w:p>
      <w:r>
        <w:rPr>
          <w:b/>
          <w:u w:val="single"/>
        </w:rPr>
        <w:t>66731</w:t>
      </w:r>
    </w:p>
    <w:p>
      <w:r>
        <w:t>Ghetto ass bitches came in my job talm bout sum "o yes u daddy down" &amp;#128514;&amp;#128514;&amp;#128514;&amp;#128514;&amp;#128514;&amp;#128514;&amp;#128514;&amp;#128514;</w:t>
      </w:r>
    </w:p>
    <w:p>
      <w:r>
        <w:rPr>
          <w:b/>
          <w:u w:val="single"/>
        </w:rPr>
        <w:t>66732</w:t>
      </w:r>
    </w:p>
    <w:p>
      <w:r>
        <w:t>Ghetto bird can't fly away from my hood</w:t>
      </w:r>
    </w:p>
    <w:p>
      <w:r>
        <w:rPr>
          <w:b/>
          <w:u w:val="single"/>
        </w:rPr>
        <w:t>66733</w:t>
      </w:r>
    </w:p>
    <w:p>
      <w:r>
        <w:t>Giants secondary lookin like trash</w:t>
      </w:r>
    </w:p>
    <w:p>
      <w:r>
        <w:rPr>
          <w:b/>
          <w:u w:val="single"/>
        </w:rPr>
        <w:t>66734</w:t>
      </w:r>
    </w:p>
    <w:p>
      <w:r>
        <w:t xml:space="preserve">Giants vs. stinky birds Sunday </w:t>
        <w:br/>
        <w:t>...think Ima make some wings &amp;#128522;</w:t>
      </w:r>
    </w:p>
    <w:p>
      <w:r>
        <w:rPr>
          <w:b/>
          <w:u w:val="single"/>
        </w:rPr>
        <w:t>66735</w:t>
      </w:r>
    </w:p>
    <w:p>
      <w:r>
        <w:t>Giants you bitch</w:t>
      </w:r>
    </w:p>
    <w:p>
      <w:r>
        <w:rPr>
          <w:b/>
          <w:u w:val="single"/>
        </w:rPr>
        <w:t>66736</w:t>
      </w:r>
    </w:p>
    <w:p>
      <w:r>
        <w:t>Gillette is for pussies</w:t>
      </w:r>
    </w:p>
    <w:p>
      <w:r>
        <w:rPr>
          <w:b/>
          <w:u w:val="single"/>
        </w:rPr>
        <w:t>66737</w:t>
      </w:r>
    </w:p>
    <w:p>
      <w:r>
        <w:t>Gimme another beer bitch!</w:t>
      </w:r>
    </w:p>
    <w:p>
      <w:r>
        <w:rPr>
          <w:b/>
          <w:u w:val="single"/>
        </w:rPr>
        <w:t>66738</w:t>
      </w:r>
    </w:p>
    <w:p>
      <w:r>
        <w:t>Gimme my grade bitch you know wat I'm trying to spell</w:t>
      </w:r>
    </w:p>
    <w:p>
      <w:r>
        <w:rPr>
          <w:b/>
          <w:u w:val="single"/>
        </w:rPr>
        <w:t>66739</w:t>
      </w:r>
    </w:p>
    <w:p>
      <w:r>
        <w:t>Girl don't hide that pussy, you should be the type to provide that pussy</w:t>
      </w:r>
    </w:p>
    <w:p>
      <w:r>
        <w:rPr>
          <w:b/>
          <w:u w:val="single"/>
        </w:rPr>
        <w:t>66740</w:t>
      </w:r>
    </w:p>
    <w:p>
      <w:r>
        <w:t>Girl like 19 pics of mine on Instagram this morning while I was working, when I saw that I thought "this bitch need a life"</w:t>
      </w:r>
    </w:p>
    <w:p>
      <w:r>
        <w:rPr>
          <w:b/>
          <w:u w:val="single"/>
        </w:rPr>
        <w:t>66741</w:t>
      </w:r>
    </w:p>
    <w:p>
      <w:r>
        <w:t>Girl you eating more pussy then me girl you should have been a nigga</w:t>
      </w:r>
    </w:p>
    <w:p>
      <w:r>
        <w:rPr>
          <w:b/>
          <w:u w:val="single"/>
        </w:rPr>
        <w:t>66742</w:t>
      </w:r>
    </w:p>
    <w:p>
      <w:r>
        <w:t>Girls are so fucking grimy today, keep your vagina in your pants you dirty hoe</w:t>
      </w:r>
    </w:p>
    <w:p>
      <w:r>
        <w:rPr>
          <w:b/>
          <w:u w:val="single"/>
        </w:rPr>
        <w:t>66743</w:t>
      </w:r>
    </w:p>
    <w:p>
      <w:r>
        <w:t>Girls be like "1/13/13 I love you babe &amp;lt;3" bitch isn't that today?</w:t>
      </w:r>
    </w:p>
    <w:p>
      <w:r>
        <w:rPr>
          <w:b/>
          <w:u w:val="single"/>
        </w:rPr>
        <w:t>66744</w:t>
      </w:r>
    </w:p>
    <w:p>
      <w:r>
        <w:t>Girls be like "10/23/12 I love you babe &amp;lt;3" hoe isn't that today?</w:t>
      </w:r>
    </w:p>
    <w:p>
      <w:r>
        <w:rPr>
          <w:b/>
          <w:u w:val="single"/>
        </w:rPr>
        <w:t>66745</w:t>
      </w:r>
    </w:p>
    <w:p>
      <w:r>
        <w:t>Girls be looking for reasons to do hoe shit</w:t>
      </w:r>
    </w:p>
    <w:p>
      <w:r>
        <w:rPr>
          <w:b/>
          <w:u w:val="single"/>
        </w:rPr>
        <w:t>66746</w:t>
      </w:r>
    </w:p>
    <w:p>
      <w:r>
        <w:t>Girls be tripping with that "you got hoes" shit, I do know other girls that are my friends!</w:t>
      </w:r>
    </w:p>
    <w:p>
      <w:r>
        <w:rPr>
          <w:b/>
          <w:u w:val="single"/>
        </w:rPr>
        <w:t>66747</w:t>
      </w:r>
    </w:p>
    <w:p>
      <w:r>
        <w:t>Girls that wear colored jeans &amp;#128525;&amp;#128527;&amp;#128076;</w:t>
      </w:r>
    </w:p>
    <w:p>
      <w:r>
        <w:rPr>
          <w:b/>
          <w:u w:val="single"/>
        </w:rPr>
        <w:t>66748</w:t>
      </w:r>
    </w:p>
    <w:p>
      <w:r>
        <w:t>Girls the days be confused hoes ain't nobody got time fo that !</w:t>
      </w:r>
    </w:p>
    <w:p>
      <w:r>
        <w:rPr>
          <w:b/>
          <w:u w:val="single"/>
        </w:rPr>
        <w:t>66749</w:t>
      </w:r>
    </w:p>
    <w:p>
      <w:r>
        <w:t>Girls wanna meet a man with plans and ambition and a boy on a "pussy hit " mission..</w:t>
      </w:r>
    </w:p>
    <w:p>
      <w:r>
        <w:rPr>
          <w:b/>
          <w:u w:val="single"/>
        </w:rPr>
        <w:t>66750</w:t>
      </w:r>
    </w:p>
    <w:p>
      <w:r>
        <w:t>Girls watch out for hoes who always have something to say bout your man bc they will be the main one tryin to fuck him behind your back</w:t>
      </w:r>
    </w:p>
    <w:p>
      <w:r>
        <w:rPr>
          <w:b/>
          <w:u w:val="single"/>
        </w:rPr>
        <w:t>66751</w:t>
      </w:r>
    </w:p>
    <w:p>
      <w:r>
        <w:t>Give a bitch 2 or 3 pumps &amp;amp; that's it.</w:t>
      </w:r>
    </w:p>
    <w:p>
      <w:r>
        <w:rPr>
          <w:b/>
          <w:u w:val="single"/>
        </w:rPr>
        <w:t>66752</w:t>
      </w:r>
    </w:p>
    <w:p>
      <w:r>
        <w:t>Give a hipster bitch a yellow stick now she suckin dick in the hood and shit -Othot</w:t>
      </w:r>
    </w:p>
    <w:p>
      <w:r>
        <w:rPr>
          <w:b/>
          <w:u w:val="single"/>
        </w:rPr>
        <w:t>66753</w:t>
      </w:r>
    </w:p>
    <w:p>
      <w:r>
        <w:t>Give me 3 wishes, I wish, I wish, I wish you would bitch.</w:t>
      </w:r>
    </w:p>
    <w:p>
      <w:r>
        <w:rPr>
          <w:b/>
          <w:u w:val="single"/>
        </w:rPr>
        <w:t>66754</w:t>
      </w:r>
    </w:p>
    <w:p>
      <w:r>
        <w:t>Give me head an kiss yah nigga u a ill bitch</w:t>
      </w:r>
    </w:p>
    <w:p>
      <w:r>
        <w:rPr>
          <w:b/>
          <w:u w:val="single"/>
        </w:rPr>
        <w:t>66755</w:t>
      </w:r>
    </w:p>
    <w:p>
      <w:r>
        <w:t>Give me head and kiss to nigga you a eww bitch</w:t>
      </w:r>
    </w:p>
    <w:p>
      <w:r>
        <w:rPr>
          <w:b/>
          <w:u w:val="single"/>
        </w:rPr>
        <w:t>66756</w:t>
      </w:r>
    </w:p>
    <w:p>
      <w:r>
        <w:t>Give that hoe an Oscar she stay acting crazyy!!</w:t>
      </w:r>
    </w:p>
    <w:p>
      <w:r>
        <w:rPr>
          <w:b/>
          <w:u w:val="single"/>
        </w:rPr>
        <w:t>66757</w:t>
      </w:r>
    </w:p>
    <w:p>
      <w:r>
        <w:t>Give these hoes 20,000 followers you got a whole new bitch</w:t>
      </w:r>
    </w:p>
    <w:p>
      <w:r>
        <w:rPr>
          <w:b/>
          <w:u w:val="single"/>
        </w:rPr>
        <w:t>66758</w:t>
      </w:r>
    </w:p>
    <w:p>
      <w:r>
        <w:t>Give us our credit bitch.. We went out there &amp;amp; took that W. http://t.co/m5V4XKG7BY</w:t>
      </w:r>
    </w:p>
    <w:p>
      <w:r>
        <w:rPr>
          <w:b/>
          <w:u w:val="single"/>
        </w:rPr>
        <w:t>66759</w:t>
      </w:r>
    </w:p>
    <w:p>
      <w:r>
        <w:t>Giving you that trailer park trash. #transformthursday #ladykimora #vegasqueens #vegasshowgirls http://t.co/5BbMhApHrD</w:t>
      </w:r>
    </w:p>
    <w:p>
      <w:r>
        <w:rPr>
          <w:b/>
          <w:u w:val="single"/>
        </w:rPr>
        <w:t>66760</w:t>
      </w:r>
    </w:p>
    <w:p>
      <w:r>
        <w:t>Glad I ain't got no bird legs &amp;#128514;</w:t>
      </w:r>
    </w:p>
    <w:p>
      <w:r>
        <w:rPr>
          <w:b/>
          <w:u w:val="single"/>
        </w:rPr>
        <w:t>66761</w:t>
      </w:r>
    </w:p>
    <w:p>
      <w:r>
        <w:t>Glad I bossed up on my old hoes &amp;#128170;</w:t>
      </w:r>
    </w:p>
    <w:p>
      <w:r>
        <w:rPr>
          <w:b/>
          <w:u w:val="single"/>
        </w:rPr>
        <w:t>66762</w:t>
      </w:r>
    </w:p>
    <w:p>
      <w:r>
        <w:t>Go UTES! You got Playboy bitches, disrespectful players, and a bunch of spoiled hipsters at your school, so I'm cheering for you. #not</w:t>
      </w:r>
    </w:p>
    <w:p>
      <w:r>
        <w:rPr>
          <w:b/>
          <w:u w:val="single"/>
        </w:rPr>
        <w:t>66763</w:t>
      </w:r>
    </w:p>
    <w:p>
      <w:r>
        <w:t>Go cry about it joey.</w:t>
        <w:br/>
        <w:t>Just like the little bitch you are</w:t>
      </w:r>
    </w:p>
    <w:p>
      <w:r>
        <w:rPr>
          <w:b/>
          <w:u w:val="single"/>
        </w:rPr>
        <w:t>66764</w:t>
      </w:r>
    </w:p>
    <w:p>
      <w:r>
        <w:t>Go watch nick jr. Childish ass bitch &amp;#8220;@SideHoeNextDoor: The nicks are playing ?&amp;#8221;</w:t>
      </w:r>
    </w:p>
    <w:p>
      <w:r>
        <w:rPr>
          <w:b/>
          <w:u w:val="single"/>
        </w:rPr>
        <w:t>66765</w:t>
      </w:r>
    </w:p>
    <w:p>
      <w:r>
        <w:t>God I would sell both my nuts to watch LeBron tear his ACL right now and watch all those pussies kill themselves</w:t>
      </w:r>
    </w:p>
    <w:p>
      <w:r>
        <w:rPr>
          <w:b/>
          <w:u w:val="single"/>
        </w:rPr>
        <w:t>66766</w:t>
      </w:r>
    </w:p>
    <w:p>
      <w:r>
        <w:t>God bless the dumb and retarded</w:t>
      </w:r>
    </w:p>
    <w:p>
      <w:r>
        <w:rPr>
          <w:b/>
          <w:u w:val="single"/>
        </w:rPr>
        <w:t>66767</w:t>
      </w:r>
    </w:p>
    <w:p>
      <w:r>
        <w:t>God bless the dumb niggas who trust these hoes</w:t>
      </w:r>
    </w:p>
    <w:p>
      <w:r>
        <w:rPr>
          <w:b/>
          <w:u w:val="single"/>
        </w:rPr>
        <w:t>66768</w:t>
      </w:r>
    </w:p>
    <w:p>
      <w:r>
        <w:t>God dam man that freestyle is so retarded that its fumny af omg</w:t>
      </w:r>
    </w:p>
    <w:p>
      <w:r>
        <w:rPr>
          <w:b/>
          <w:u w:val="single"/>
        </w:rPr>
        <w:t>66769</w:t>
      </w:r>
    </w:p>
    <w:p>
      <w:r>
        <w:t>God damn birds</w:t>
      </w:r>
    </w:p>
    <w:p>
      <w:r>
        <w:rPr>
          <w:b/>
          <w:u w:val="single"/>
        </w:rPr>
        <w:t>66770</w:t>
      </w:r>
    </w:p>
    <w:p>
      <w:r>
        <w:t>God damn flappy birds weak ass</w:t>
      </w:r>
    </w:p>
    <w:p>
      <w:r>
        <w:rPr>
          <w:b/>
          <w:u w:val="single"/>
        </w:rPr>
        <w:t>66771</w:t>
      </w:r>
    </w:p>
    <w:p>
      <w:r>
        <w:t>God damn zebras every Virginia possession the whistle blows geeze.</w:t>
      </w:r>
    </w:p>
    <w:p>
      <w:r>
        <w:rPr>
          <w:b/>
          <w:u w:val="single"/>
        </w:rPr>
        <w:t>66772</w:t>
      </w:r>
    </w:p>
    <w:p>
      <w:r>
        <w:t>God made male and female blades of grass. Every living thing must reproduce itself to stay on this Earth: birds, bees and grass. Sex=Natural</w:t>
      </w:r>
    </w:p>
    <w:p>
      <w:r>
        <w:rPr>
          <w:b/>
          <w:u w:val="single"/>
        </w:rPr>
        <w:t>66773</w:t>
      </w:r>
    </w:p>
    <w:p>
      <w:r>
        <w:t>God my tweets are so ghetto</w:t>
      </w:r>
    </w:p>
    <w:p>
      <w:r>
        <w:rPr>
          <w:b/>
          <w:u w:val="single"/>
        </w:rPr>
        <w:t>66774</w:t>
      </w:r>
    </w:p>
    <w:p>
      <w:r>
        <w:t>God people can be so mean. This Asian guy held the door for these girls and they said they were surprised he could see it with his slant eye</w:t>
      </w:r>
    </w:p>
    <w:p>
      <w:r>
        <w:rPr>
          <w:b/>
          <w:u w:val="single"/>
        </w:rPr>
        <w:t>66775</w:t>
      </w:r>
    </w:p>
    <w:p>
      <w:r>
        <w:t>God you're a faggot if you dont think superman is the best superhero</w:t>
      </w:r>
    </w:p>
    <w:p>
      <w:r>
        <w:rPr>
          <w:b/>
          <w:u w:val="single"/>
        </w:rPr>
        <w:t>66776</w:t>
      </w:r>
    </w:p>
    <w:p>
      <w:r>
        <w:t>Goes ape shit on my ass like nigggga tf you doin&amp;#128545; i hust saved yo life so i pushed her ass into the the wall then she calmed down again&amp;#128553;&amp;#128529;</w:t>
      </w:r>
    </w:p>
    <w:p>
      <w:r>
        <w:rPr>
          <w:b/>
          <w:u w:val="single"/>
        </w:rPr>
        <w:t>66777</w:t>
      </w:r>
    </w:p>
    <w:p>
      <w:r>
        <w:t>Going comfortable then a hoe today, gotta be relaxed for prom &amp;#128526;&amp;#128076;</w:t>
      </w:r>
    </w:p>
    <w:p>
      <w:r>
        <w:rPr>
          <w:b/>
          <w:u w:val="single"/>
        </w:rPr>
        <w:t>66778</w:t>
      </w:r>
    </w:p>
    <w:p>
      <w:r>
        <w:t>Going for a bitch nigga neck cause nigga am Rollin</w:t>
      </w:r>
    </w:p>
    <w:p>
      <w:r>
        <w:rPr>
          <w:b/>
          <w:u w:val="single"/>
        </w:rPr>
        <w:t>66779</w:t>
      </w:r>
    </w:p>
    <w:p>
      <w:r>
        <w:t>Going hard bitch swear I'm on my job throw a quake in the air call that shit a lob</w:t>
      </w:r>
    </w:p>
    <w:p>
      <w:r>
        <w:rPr>
          <w:b/>
          <w:u w:val="single"/>
        </w:rPr>
        <w:t>66780</w:t>
      </w:r>
    </w:p>
    <w:p>
      <w:r>
        <w:t>Going out with bad intension... Keep yo girlfriends inside, and I'm not just saying it ask my nigs I mean it</w:t>
      </w:r>
    </w:p>
    <w:p>
      <w:r>
        <w:rPr>
          <w:b/>
          <w:u w:val="single"/>
        </w:rPr>
        <w:t>66781</w:t>
      </w:r>
    </w:p>
    <w:p>
      <w:r>
        <w:t>Going through my computer and found the "Shake that monkey" video we made freshman year in Dillard! &amp;#128514;&amp;#128514; @BruhKiaraThrowd was Too Short</w:t>
      </w:r>
    </w:p>
    <w:p>
      <w:r>
        <w:rPr>
          <w:b/>
          <w:u w:val="single"/>
        </w:rPr>
        <w:t>66782</w:t>
      </w:r>
    </w:p>
    <w:p>
      <w:r>
        <w:t>Going to California today for some analyzer training. Going into Dick Whitman mode. Wish I had a tan colored suit to wear for the flight.</w:t>
      </w:r>
    </w:p>
    <w:p>
      <w:r>
        <w:rPr>
          <w:b/>
          <w:u w:val="single"/>
        </w:rPr>
        <w:t>66783</w:t>
      </w:r>
    </w:p>
    <w:p>
      <w:r>
        <w:t>Going to get my ID today fucking finally I'll see you retards soon</w:t>
      </w:r>
    </w:p>
    <w:p>
      <w:r>
        <w:rPr>
          <w:b/>
          <w:u w:val="single"/>
        </w:rPr>
        <w:t>66784</w:t>
      </w:r>
    </w:p>
    <w:p>
      <w:r>
        <w:t>Going to the creek with my bitches tomorrow</w:t>
      </w:r>
    </w:p>
    <w:p>
      <w:r>
        <w:rPr>
          <w:b/>
          <w:u w:val="single"/>
        </w:rPr>
        <w:t>66785</w:t>
      </w:r>
    </w:p>
    <w:p>
      <w:r>
        <w:t>Going up to the view point and seeing star child..... What the monkey</w:t>
      </w:r>
    </w:p>
    <w:p>
      <w:r>
        <w:rPr>
          <w:b/>
          <w:u w:val="single"/>
        </w:rPr>
        <w:t>66786</w:t>
      </w:r>
    </w:p>
    <w:p>
      <w:r>
        <w:t>Goku, shutting down hoes since 1984 https://t.co/RETjvhgj1H</w:t>
      </w:r>
    </w:p>
    <w:p>
      <w:r>
        <w:rPr>
          <w:b/>
          <w:u w:val="single"/>
        </w:rPr>
        <w:t>66787</w:t>
      </w:r>
    </w:p>
    <w:p>
      <w:r>
        <w:t>Gold diggin ass bitch lol</w:t>
      </w:r>
    </w:p>
    <w:p>
      <w:r>
        <w:rPr>
          <w:b/>
          <w:u w:val="single"/>
        </w:rPr>
        <w:t>66788</w:t>
      </w:r>
    </w:p>
    <w:p>
      <w:r>
        <w:t>Golden Oreos are the best</w:t>
      </w:r>
    </w:p>
    <w:p>
      <w:r>
        <w:rPr>
          <w:b/>
          <w:u w:val="single"/>
        </w:rPr>
        <w:t>66789</w:t>
      </w:r>
    </w:p>
    <w:p>
      <w:r>
        <w:t>Goldiggers wanna marry me, somebody tell them hoes to see therapy.</w:t>
      </w:r>
    </w:p>
    <w:p>
      <w:r>
        <w:rPr>
          <w:b/>
          <w:u w:val="single"/>
        </w:rPr>
        <w:t>66790</w:t>
      </w:r>
    </w:p>
    <w:p>
      <w:r>
        <w:t>Goligoski must bleed. He should also leave via ambulance. I guess Sill is the closest thing they have at a McGrath. Hit that bitch.</w:t>
      </w:r>
    </w:p>
    <w:p>
      <w:r>
        <w:rPr>
          <w:b/>
          <w:u w:val="single"/>
        </w:rPr>
        <w:t>66791</w:t>
      </w:r>
    </w:p>
    <w:p>
      <w:r>
        <w:t>Gone bust it open for a real nicca &amp;#128540;&amp;#128540;</w:t>
      </w:r>
    </w:p>
    <w:p>
      <w:r>
        <w:rPr>
          <w:b/>
          <w:u w:val="single"/>
        </w:rPr>
        <w:t>66792</w:t>
      </w:r>
    </w:p>
    <w:p>
      <w:r>
        <w:t>Gonna drink and talk about bitches that I've almost had.</w:t>
      </w:r>
    </w:p>
    <w:p>
      <w:r>
        <w:rPr>
          <w:b/>
          <w:u w:val="single"/>
        </w:rPr>
        <w:t>66793</w:t>
      </w:r>
    </w:p>
    <w:p>
      <w:r>
        <w:t>Gonna make a chicken sandwich, put half a bottle of tapatio on that bitch, and figure some shit out</w:t>
      </w:r>
    </w:p>
    <w:p>
      <w:r>
        <w:rPr>
          <w:b/>
          <w:u w:val="single"/>
        </w:rPr>
        <w:t>66794</w:t>
      </w:r>
    </w:p>
    <w:p>
      <w:r>
        <w:t>Gonna shower for the sole purpose of shampooing my beard.</w:t>
      </w:r>
    </w:p>
    <w:p>
      <w:r>
        <w:rPr>
          <w:b/>
          <w:u w:val="single"/>
        </w:rPr>
        <w:t>66795</w:t>
      </w:r>
    </w:p>
    <w:p>
      <w:r>
        <w:t>Gonna straight hip check the next hillbilly who tries to apply the term "derecho" to a run-of-the-mill thunderstorm. #WVWX</w:t>
      </w:r>
    </w:p>
    <w:p>
      <w:r>
        <w:rPr>
          <w:b/>
          <w:u w:val="single"/>
        </w:rPr>
        <w:t>66796</w:t>
      </w:r>
    </w:p>
    <w:p>
      <w:r>
        <w:t>Gonna surprise earl with a tranny. Best 450 ever fucking spent? Yes</w:t>
      </w:r>
    </w:p>
    <w:p>
      <w:r>
        <w:rPr>
          <w:b/>
          <w:u w:val="single"/>
        </w:rPr>
        <w:t>66797</w:t>
      </w:r>
    </w:p>
    <w:p>
      <w:r>
        <w:t>Good Mernin faggots http://t.co/3ZPTPqFkTl</w:t>
      </w:r>
    </w:p>
    <w:p>
      <w:r>
        <w:rPr>
          <w:b/>
          <w:u w:val="single"/>
        </w:rPr>
        <w:t>66798</w:t>
      </w:r>
    </w:p>
    <w:p>
      <w:r>
        <w:t>Good Morning to lightskin dyke bitches with Steven Segal ponytails.</w:t>
      </w:r>
    </w:p>
    <w:p>
      <w:r>
        <w:rPr>
          <w:b/>
          <w:u w:val="single"/>
        </w:rPr>
        <w:t>66799</w:t>
      </w:r>
    </w:p>
    <w:p>
      <w:r>
        <w:t>Good Morning to you hoes and pimps.</w:t>
      </w:r>
    </w:p>
    <w:p>
      <w:r>
        <w:rPr>
          <w:b/>
          <w:u w:val="single"/>
        </w:rPr>
        <w:t>66800</w:t>
      </w:r>
    </w:p>
    <w:p>
      <w:r>
        <w:t>Good day spent with my faggot</w:t>
      </w:r>
    </w:p>
    <w:p>
      <w:r>
        <w:rPr>
          <w:b/>
          <w:u w:val="single"/>
        </w:rPr>
        <w:t>66801</w:t>
      </w:r>
    </w:p>
    <w:p>
      <w:r>
        <w:t>Good day, honkies.</w:t>
      </w:r>
    </w:p>
    <w:p>
      <w:r>
        <w:rPr>
          <w:b/>
          <w:u w:val="single"/>
        </w:rPr>
        <w:t>66802</w:t>
      </w:r>
    </w:p>
    <w:p>
      <w:r>
        <w:t>Good day, honkies. ...I said GOOD DAY! ...honkies.</w:t>
      </w:r>
    </w:p>
    <w:p>
      <w:r>
        <w:rPr>
          <w:b/>
          <w:u w:val="single"/>
        </w:rPr>
        <w:t>66803</w:t>
      </w:r>
    </w:p>
    <w:p>
      <w:r>
        <w:t>Good even-ink, honkies!</w:t>
      </w:r>
    </w:p>
    <w:p>
      <w:r>
        <w:rPr>
          <w:b/>
          <w:u w:val="single"/>
        </w:rPr>
        <w:t>66804</w:t>
      </w:r>
    </w:p>
    <w:p>
      <w:r>
        <w:t>Good evening Charlie and friends @Charlie4927 @StacyDmomof5 @PattiSM74 @cantUCIMblonde @Kacado</w:t>
      </w:r>
    </w:p>
    <w:p>
      <w:r>
        <w:rPr>
          <w:b/>
          <w:u w:val="single"/>
        </w:rPr>
        <w:t>66805</w:t>
      </w:r>
    </w:p>
    <w:p>
      <w:r>
        <w:t>Good lord, I never met a bitch like this before</w:t>
      </w:r>
    </w:p>
    <w:p>
      <w:r>
        <w:rPr>
          <w:b/>
          <w:u w:val="single"/>
        </w:rPr>
        <w:t>66806</w:t>
      </w:r>
    </w:p>
    <w:p>
      <w:r>
        <w:t>Good luck coming to see us in Vegas. That's where all the bitches are at &amp;#128514;&amp;#128536;</w:t>
      </w:r>
    </w:p>
    <w:p>
      <w:r>
        <w:rPr>
          <w:b/>
          <w:u w:val="single"/>
        </w:rPr>
        <w:t>66807</w:t>
      </w:r>
    </w:p>
    <w:p>
      <w:r>
        <w:t>Good morning Charlie @Charlie4927 @jrstws @qnoftherealm @SavvyHuman @scdorn @yrwol7 @PlainUnamerican @ErickInNC @PuterPrsn @tomwfry</w:t>
      </w:r>
    </w:p>
    <w:p>
      <w:r>
        <w:rPr>
          <w:b/>
          <w:u w:val="single"/>
        </w:rPr>
        <w:t>66808</w:t>
      </w:r>
    </w:p>
    <w:p>
      <w:r>
        <w:t>Good morning Monday I have my truck money full tank and I didn't do any homework. Your my bitch Monday</w:t>
      </w:r>
    </w:p>
    <w:p>
      <w:r>
        <w:rPr>
          <w:b/>
          <w:u w:val="single"/>
        </w:rPr>
        <w:t>66809</w:t>
      </w:r>
    </w:p>
    <w:p>
      <w:r>
        <w:t>Good morning Twitter. Make today a positive one. If you can't do that, beat up as many meanie-faces as possible. Also, I hate flappy bird.</w:t>
      </w:r>
    </w:p>
    <w:p>
      <w:r>
        <w:rPr>
          <w:b/>
          <w:u w:val="single"/>
        </w:rPr>
        <w:t>66810</w:t>
      </w:r>
    </w:p>
    <w:p>
      <w:r>
        <w:t>Good morning coons.</w:t>
      </w:r>
    </w:p>
    <w:p>
      <w:r>
        <w:rPr>
          <w:b/>
          <w:u w:val="single"/>
        </w:rPr>
        <w:t>66811</w:t>
      </w:r>
    </w:p>
    <w:p>
      <w:r>
        <w:t>Good morning ig .... Giving u white trash body &amp;#128128;&amp;#128128;&amp;#128128; #turntup #webad #wepretty #gayvegas&amp;#8230; http://t.co/w9QI4bIlKT</w:t>
      </w:r>
    </w:p>
    <w:p>
      <w:r>
        <w:rPr>
          <w:b/>
          <w:u w:val="single"/>
        </w:rPr>
        <w:t>66812</w:t>
      </w:r>
    </w:p>
    <w:p>
      <w:r>
        <w:t>Good morning, you hoe ass niggas. *Pimp C voice*</w:t>
      </w:r>
    </w:p>
    <w:p>
      <w:r>
        <w:rPr>
          <w:b/>
          <w:u w:val="single"/>
        </w:rPr>
        <w:t>66813</w:t>
      </w:r>
    </w:p>
    <w:p>
      <w:r>
        <w:t>Good ol' Charlie. #wwc http://t.co/U3kkrlwOqk</w:t>
      </w:r>
    </w:p>
    <w:p>
      <w:r>
        <w:rPr>
          <w:b/>
          <w:u w:val="single"/>
        </w:rPr>
        <w:t>66814</w:t>
      </w:r>
    </w:p>
    <w:p>
      <w:r>
        <w:t>Good pick birds</w:t>
      </w:r>
    </w:p>
    <w:p>
      <w:r>
        <w:rPr>
          <w:b/>
          <w:u w:val="single"/>
        </w:rPr>
        <w:t>66815</w:t>
      </w:r>
    </w:p>
    <w:p>
      <w:r>
        <w:t>Good pussy change ya life! &amp;#128514;&amp;#128557;</w:t>
      </w:r>
    </w:p>
    <w:p>
      <w:r>
        <w:rPr>
          <w:b/>
          <w:u w:val="single"/>
        </w:rPr>
        <w:t>66816</w:t>
      </w:r>
    </w:p>
    <w:p>
      <w:r>
        <w:t>Good they trash RT @jerseyzbest74: Niggas ate most of my chips ahoy cookies and the cookies havent been in the house 20 hours yet</w:t>
      </w:r>
    </w:p>
    <w:p>
      <w:r>
        <w:rPr>
          <w:b/>
          <w:u w:val="single"/>
        </w:rPr>
        <w:t>66817</w:t>
      </w:r>
    </w:p>
    <w:p>
      <w:r>
        <w:t>Good thing about you hoes, u aint hoes forever. ur expiration date will come to</w:t>
      </w:r>
    </w:p>
    <w:p>
      <w:r>
        <w:rPr>
          <w:b/>
          <w:u w:val="single"/>
        </w:rPr>
        <w:t>66818</w:t>
      </w:r>
    </w:p>
    <w:p>
      <w:r>
        <w:t>Good thing my brother loves me more than all you bitches thoo. He woke his ass up after working all night to drive me to school. Thats love.</w:t>
      </w:r>
    </w:p>
    <w:p>
      <w:r>
        <w:rPr>
          <w:b/>
          <w:u w:val="single"/>
        </w:rPr>
        <w:t>66819</w:t>
      </w:r>
    </w:p>
    <w:p>
      <w:r>
        <w:t>Good weed, bad bitch. Got these hoes on my dick like Brad Pitt.</w:t>
      </w:r>
    </w:p>
    <w:p>
      <w:r>
        <w:rPr>
          <w:b/>
          <w:u w:val="single"/>
        </w:rPr>
        <w:t>66820</w:t>
      </w:r>
    </w:p>
    <w:p>
      <w:r>
        <w:t>Good! She's a ghetto thug! &amp;#8220;@grasswire: "So FPD just arrested @SenNasheed for being in the street. #Ferguson&amp;#8221; https://t.co/puIwlUnBIz&amp;#8221;</w:t>
      </w:r>
    </w:p>
    <w:p>
      <w:r>
        <w:rPr>
          <w:b/>
          <w:u w:val="single"/>
        </w:rPr>
        <w:t>66821</w:t>
      </w:r>
    </w:p>
    <w:p>
      <w:r>
        <w:t>Goodbye hop plants ! Time to dink u!!!! Luv it!!! http://t.co/ImsIE8MKJm</w:t>
      </w:r>
    </w:p>
    <w:p>
      <w:r>
        <w:rPr>
          <w:b/>
          <w:u w:val="single"/>
        </w:rPr>
        <w:t>66822</w:t>
      </w:r>
    </w:p>
    <w:p>
      <w:r>
        <w:t>Goodbye x Young Dolph featuring Trinidad James &amp;amp; Shy Glizzy</w:t>
      </w:r>
    </w:p>
    <w:p>
      <w:r>
        <w:rPr>
          <w:b/>
          <w:u w:val="single"/>
        </w:rPr>
        <w:t>66823</w:t>
      </w:r>
    </w:p>
    <w:p>
      <w:r>
        <w:t>Goodmorning bitches #ladykimora #sandiego @ Water front San Diego http://t.co/QMuIEPcLJC</w:t>
      </w:r>
    </w:p>
    <w:p>
      <w:r>
        <w:rPr>
          <w:b/>
          <w:u w:val="single"/>
        </w:rPr>
        <w:t>66824</w:t>
      </w:r>
    </w:p>
    <w:p>
      <w:r>
        <w:t>Goodmorning uu bitch ass niggas !!!</w:t>
      </w:r>
    </w:p>
    <w:p>
      <w:r>
        <w:rPr>
          <w:b/>
          <w:u w:val="single"/>
        </w:rPr>
        <w:t>66825</w:t>
      </w:r>
    </w:p>
    <w:p>
      <w:r>
        <w:t>Goodnight bitches (with a lisp)</w:t>
      </w:r>
    </w:p>
    <w:p>
      <w:r>
        <w:rPr>
          <w:b/>
          <w:u w:val="single"/>
        </w:rPr>
        <w:t>66826</w:t>
      </w:r>
    </w:p>
    <w:p>
      <w:r>
        <w:t>Goodnight my real nigga/bitches http://t.co/OKonokbscv</w:t>
      </w:r>
    </w:p>
    <w:p>
      <w:r>
        <w:rPr>
          <w:b/>
          <w:u w:val="single"/>
        </w:rPr>
        <w:t>66827</w:t>
      </w:r>
    </w:p>
    <w:p>
      <w:r>
        <w:t>Goodnight pretty bitches n real niggas fuck da rest</w:t>
      </w:r>
    </w:p>
    <w:p>
      <w:r>
        <w:rPr>
          <w:b/>
          <w:u w:val="single"/>
        </w:rPr>
        <w:t>66828</w:t>
      </w:r>
    </w:p>
    <w:p>
      <w:r>
        <w:t>Goofy ass. lmfaoo make a niggah laugh</w:t>
      </w:r>
    </w:p>
    <w:p>
      <w:r>
        <w:rPr>
          <w:b/>
          <w:u w:val="single"/>
        </w:rPr>
        <w:t>66829</w:t>
      </w:r>
    </w:p>
    <w:p>
      <w:r>
        <w:t>Gorgeous RT@EmrgencyKittens: Calico Maine coon cat http://t.co/jalyL7h60f</w:t>
      </w:r>
    </w:p>
    <w:p>
      <w:r>
        <w:rPr>
          <w:b/>
          <w:u w:val="single"/>
        </w:rPr>
        <w:t>66830</w:t>
      </w:r>
    </w:p>
    <w:p>
      <w:r>
        <w:t>Got 1 baby mama no bitch no wife ....</w:t>
      </w:r>
    </w:p>
    <w:p>
      <w:r>
        <w:rPr>
          <w:b/>
          <w:u w:val="single"/>
        </w:rPr>
        <w:t>66831</w:t>
      </w:r>
    </w:p>
    <w:p>
      <w:r>
        <w:t>Got 2 bad bitches with me, Molly and aquafina</w:t>
      </w:r>
    </w:p>
    <w:p>
      <w:r>
        <w:rPr>
          <w:b/>
          <w:u w:val="single"/>
        </w:rPr>
        <w:t>66832</w:t>
      </w:r>
    </w:p>
    <w:p>
      <w:r>
        <w:t>Got a badass bitch just bouncin on my dick @JordyxRivera</w:t>
      </w:r>
    </w:p>
    <w:p>
      <w:r>
        <w:rPr>
          <w:b/>
          <w:u w:val="single"/>
        </w:rPr>
        <w:t>66833</w:t>
      </w:r>
    </w:p>
    <w:p>
      <w:r>
        <w:t>Got a bitch so bad you can't afford to fuck.</w:t>
      </w:r>
    </w:p>
    <w:p>
      <w:r>
        <w:rPr>
          <w:b/>
          <w:u w:val="single"/>
        </w:rPr>
        <w:t>66834</w:t>
      </w:r>
    </w:p>
    <w:p>
      <w:r>
        <w:t>Got a couple thou den I get a couple shooters Fa dat couple thou mane my niccas will shoot ya &amp;#128591;</w:t>
      </w:r>
    </w:p>
    <w:p>
      <w:r>
        <w:rPr>
          <w:b/>
          <w:u w:val="single"/>
        </w:rPr>
        <w:t>66835</w:t>
      </w:r>
    </w:p>
    <w:p>
      <w:r>
        <w:t>Got a iPhone for business but the sidekick is for the bitches &amp;#127926;</w:t>
      </w:r>
    </w:p>
    <w:p>
      <w:r>
        <w:rPr>
          <w:b/>
          <w:u w:val="single"/>
        </w:rPr>
        <w:t>66836</w:t>
      </w:r>
    </w:p>
    <w:p>
      <w:r>
        <w:t>Got a lil bitch from the 916</w:t>
      </w:r>
    </w:p>
    <w:p>
      <w:r>
        <w:rPr>
          <w:b/>
          <w:u w:val="single"/>
        </w:rPr>
        <w:t>66837</w:t>
      </w:r>
    </w:p>
    <w:p>
      <w:r>
        <w:t>Got a new bitch and she got ass, lookin at my ex like yeah i know you mad</w:t>
      </w:r>
    </w:p>
    <w:p>
      <w:r>
        <w:rPr>
          <w:b/>
          <w:u w:val="single"/>
        </w:rPr>
        <w:t>66838</w:t>
      </w:r>
    </w:p>
    <w:p>
      <w:r>
        <w:t>Got a red ass bitch wid a red ass pussayyy</w:t>
      </w:r>
    </w:p>
    <w:p>
      <w:r>
        <w:rPr>
          <w:b/>
          <w:u w:val="single"/>
        </w:rPr>
        <w:t>66839</w:t>
      </w:r>
    </w:p>
    <w:p>
      <w:r>
        <w:t>Got all the black bitches mad cuz my main bitch vanilla</w:t>
      </w:r>
    </w:p>
    <w:p>
      <w:r>
        <w:rPr>
          <w:b/>
          <w:u w:val="single"/>
        </w:rPr>
        <w:t>66840</w:t>
      </w:r>
    </w:p>
    <w:p>
      <w:r>
        <w:t>Got another nigga's bitch in my bed right now</w:t>
      </w:r>
    </w:p>
    <w:p>
      <w:r>
        <w:rPr>
          <w:b/>
          <w:u w:val="single"/>
        </w:rPr>
        <w:t>66841</w:t>
      </w:r>
    </w:p>
    <w:p>
      <w:r>
        <w:t>Got chunky marmalade today of a greatful customer for my service over the past 2 yrs #PostieTweet #ServiceMatters http://t.co/pSEnGvyxrw</w:t>
      </w:r>
    </w:p>
    <w:p>
      <w:r>
        <w:rPr>
          <w:b/>
          <w:u w:val="single"/>
        </w:rPr>
        <w:t>66842</w:t>
      </w:r>
    </w:p>
    <w:p>
      <w:r>
        <w:t>Got damn man hung tf over like a bitch</w:t>
      </w:r>
    </w:p>
    <w:p>
      <w:r>
        <w:rPr>
          <w:b/>
          <w:u w:val="single"/>
        </w:rPr>
        <w:t>66843</w:t>
      </w:r>
    </w:p>
    <w:p>
      <w:r>
        <w:t>Got damn the Lakers trash....</w:t>
      </w:r>
    </w:p>
    <w:p>
      <w:r>
        <w:rPr>
          <w:b/>
          <w:u w:val="single"/>
        </w:rPr>
        <w:t>66844</w:t>
      </w:r>
    </w:p>
    <w:p>
      <w:r>
        <w:t>Got good pussy. But ion eat her tho.</w:t>
      </w:r>
    </w:p>
    <w:p>
      <w:r>
        <w:rPr>
          <w:b/>
          <w:u w:val="single"/>
        </w:rPr>
        <w:t>66845</w:t>
      </w:r>
    </w:p>
    <w:p>
      <w:r>
        <w:t>Got hit on by a 70 yr old cripple...&amp;amp; thinking, even if I were to accept your sexual advances there wouldn't be much you could do about it.</w:t>
      </w:r>
    </w:p>
    <w:p>
      <w:r>
        <w:rPr>
          <w:b/>
          <w:u w:val="single"/>
        </w:rPr>
        <w:t>66846</w:t>
      </w:r>
    </w:p>
    <w:p>
      <w:r>
        <w:t>Got ketchup on my swim trunks... Sum bitch</w:t>
      </w:r>
    </w:p>
    <w:p>
      <w:r>
        <w:rPr>
          <w:b/>
          <w:u w:val="single"/>
        </w:rPr>
        <w:t>66847</w:t>
      </w:r>
    </w:p>
    <w:p>
      <w:r>
        <w:t>Got my mind made nicca ... Fuk u pay me!</w:t>
      </w:r>
    </w:p>
    <w:p>
      <w:r>
        <w:rPr>
          <w:b/>
          <w:u w:val="single"/>
        </w:rPr>
        <w:t>66848</w:t>
      </w:r>
    </w:p>
    <w:p>
      <w:r>
        <w:t>Got my own place , pay my own bills &amp;amp; rent &amp;amp; 2 jobs. Tf am I worried about a next bitch for?</w:t>
      </w:r>
    </w:p>
    <w:p>
      <w:r>
        <w:rPr>
          <w:b/>
          <w:u w:val="single"/>
        </w:rPr>
        <w:t>66849</w:t>
      </w:r>
    </w:p>
    <w:p>
      <w:r>
        <w:t>Got my shit changed doe , find the PW now bitches ! Haha</w:t>
      </w:r>
    </w:p>
    <w:p>
      <w:r>
        <w:rPr>
          <w:b/>
          <w:u w:val="single"/>
        </w:rPr>
        <w:t>66850</w:t>
      </w:r>
    </w:p>
    <w:p>
      <w:r>
        <w:t>Got my vans on.. My pockets chunky</w:t>
      </w:r>
    </w:p>
    <w:p>
      <w:r>
        <w:rPr>
          <w:b/>
          <w:u w:val="single"/>
        </w:rPr>
        <w:t>66851</w:t>
      </w:r>
    </w:p>
    <w:p>
      <w:r>
        <w:t>Got myself a new job bitches! &amp;#128074;</w:t>
      </w:r>
    </w:p>
    <w:p>
      <w:r>
        <w:rPr>
          <w:b/>
          <w:u w:val="single"/>
        </w:rPr>
        <w:t>66852</w:t>
      </w:r>
    </w:p>
    <w:p>
      <w:r>
        <w:t>Got one bitch in economy and one bitch back in coach.</w:t>
      </w:r>
    </w:p>
    <w:p>
      <w:r>
        <w:rPr>
          <w:b/>
          <w:u w:val="single"/>
        </w:rPr>
        <w:t>66853</w:t>
      </w:r>
    </w:p>
    <w:p>
      <w:r>
        <w:t>Got the Vector Job, bitch.</w:t>
      </w:r>
    </w:p>
    <w:p>
      <w:r>
        <w:rPr>
          <w:b/>
          <w:u w:val="single"/>
        </w:rPr>
        <w:t>66854</w:t>
      </w:r>
    </w:p>
    <w:p>
      <w:r>
        <w:t>Got these hoes lurkin got these niggahs talkin</w:t>
      </w:r>
    </w:p>
    <w:p>
      <w:r>
        <w:rPr>
          <w:b/>
          <w:u w:val="single"/>
        </w:rPr>
        <w:t>66855</w:t>
      </w:r>
    </w:p>
    <w:p>
      <w:r>
        <w:t>Got this bad Spanish bitch &amp;#128514;&amp;#128079;&amp;#128076;&amp;#128527;&amp;#128536; .</w:t>
      </w:r>
    </w:p>
    <w:p>
      <w:r>
        <w:rPr>
          <w:b/>
          <w:u w:val="single"/>
        </w:rPr>
        <w:t>66856</w:t>
      </w:r>
    </w:p>
    <w:p>
      <w:r>
        <w:t>Got to 18 on flappy bird...</w:t>
      </w:r>
    </w:p>
    <w:p>
      <w:r>
        <w:rPr>
          <w:b/>
          <w:u w:val="single"/>
        </w:rPr>
        <w:t>66857</w:t>
      </w:r>
    </w:p>
    <w:p>
      <w:r>
        <w:t>Got to 8 on flappy birds can you say happiest girl on earth</w:t>
      </w:r>
    </w:p>
    <w:p>
      <w:r>
        <w:rPr>
          <w:b/>
          <w:u w:val="single"/>
        </w:rPr>
        <w:t>66858</w:t>
      </w:r>
    </w:p>
    <w:p>
      <w:r>
        <w:t>Got uh bitch dat set it off like Jada Pickett &amp;#128130;&amp;#128176;&amp;#128176;&amp;#128293;&amp;#128299;&amp;#128299;</w:t>
      </w:r>
    </w:p>
    <w:p>
      <w:r>
        <w:rPr>
          <w:b/>
          <w:u w:val="single"/>
        </w:rPr>
        <w:t>66859</w:t>
      </w:r>
    </w:p>
    <w:p>
      <w:r>
        <w:t>Got up to get food, dropped a fruitsnack and my dog went ape shit and woke the whole house up.&amp;#128553;</w:t>
      </w:r>
    </w:p>
    <w:p>
      <w:r>
        <w:rPr>
          <w:b/>
          <w:u w:val="single"/>
        </w:rPr>
        <w:t>66860</w:t>
      </w:r>
    </w:p>
    <w:p>
      <w:r>
        <w:t>Got ya crackas, spics, chinks, and carpet riders but no niggas MLK ain't fight for nothing #GimmeABlackEmoji</w:t>
      </w:r>
    </w:p>
    <w:p>
      <w:r>
        <w:rPr>
          <w:b/>
          <w:u w:val="single"/>
        </w:rPr>
        <w:t>66861</w:t>
      </w:r>
    </w:p>
    <w:p>
      <w:r>
        <w:t>Got you're bitch panties niagra falling</w:t>
      </w:r>
    </w:p>
    <w:p>
      <w:r>
        <w:rPr>
          <w:b/>
          <w:u w:val="single"/>
        </w:rPr>
        <w:t>66862</w:t>
      </w:r>
    </w:p>
    <w:p>
      <w:r>
        <w:t>Got your bitch over here combing my hair for me. http://t.co/K6J3NMRmZW</w:t>
      </w:r>
    </w:p>
    <w:p>
      <w:r>
        <w:rPr>
          <w:b/>
          <w:u w:val="single"/>
        </w:rPr>
        <w:t>66863</w:t>
      </w:r>
    </w:p>
    <w:p>
      <w:r>
        <w:t>Got your bitch with me right now.</w:t>
      </w:r>
    </w:p>
    <w:p>
      <w:r>
        <w:rPr>
          <w:b/>
          <w:u w:val="single"/>
        </w:rPr>
        <w:t>66864</w:t>
      </w:r>
    </w:p>
    <w:p>
      <w:r>
        <w:t>Gotchya bitch</w:t>
      </w:r>
    </w:p>
    <w:p>
      <w:r>
        <w:rPr>
          <w:b/>
          <w:u w:val="single"/>
        </w:rPr>
        <w:t>66865</w:t>
      </w:r>
    </w:p>
    <w:p>
      <w:r>
        <w:t>Gotta bad red bone that look something like Ashanti</w:t>
      </w:r>
    </w:p>
    <w:p>
      <w:r>
        <w:rPr>
          <w:b/>
          <w:u w:val="single"/>
        </w:rPr>
        <w:t>66866</w:t>
      </w:r>
    </w:p>
    <w:p>
      <w:r>
        <w:t>Gotta bitch with some church's chicken thighs</w:t>
      </w:r>
    </w:p>
    <w:p>
      <w:r>
        <w:rPr>
          <w:b/>
          <w:u w:val="single"/>
        </w:rPr>
        <w:t>66867</w:t>
      </w:r>
    </w:p>
    <w:p>
      <w:r>
        <w:t>Gotta go get a haircut ASAP tomorrow ain't no bitches looking at me right now. And today they all was out. The frustration.</w:t>
      </w:r>
    </w:p>
    <w:p>
      <w:r>
        <w:rPr>
          <w:b/>
          <w:u w:val="single"/>
        </w:rPr>
        <w:t>66868</w:t>
      </w:r>
    </w:p>
    <w:p>
      <w:r>
        <w:t>Gotta keep the sox down while they're down! #RedSox #Yankees #mlb</w:t>
      </w:r>
    </w:p>
    <w:p>
      <w:r>
        <w:rPr>
          <w:b/>
          <w:u w:val="single"/>
        </w:rPr>
        <w:t>66869</w:t>
      </w:r>
    </w:p>
    <w:p>
      <w:r>
        <w:t>Gotta love rednecks. Loud, stupid, stubborn, and full o schitt.</w:t>
      </w:r>
    </w:p>
    <w:p>
      <w:r>
        <w:rPr>
          <w:b/>
          <w:u w:val="single"/>
        </w:rPr>
        <w:t>66870</w:t>
      </w:r>
    </w:p>
    <w:p>
      <w:r>
        <w:t>Gotta love the undignified sprint across the yellow light to transfer buses because the first one was dawdling</w:t>
      </w:r>
    </w:p>
    <w:p>
      <w:r>
        <w:rPr>
          <w:b/>
          <w:u w:val="single"/>
        </w:rPr>
        <w:t>66871</w:t>
      </w:r>
    </w:p>
    <w:p>
      <w:r>
        <w:t>Gotta missed call from yoooo bitch</w:t>
      </w:r>
    </w:p>
    <w:p>
      <w:r>
        <w:rPr>
          <w:b/>
          <w:u w:val="single"/>
        </w:rPr>
        <w:t>66872</w:t>
      </w:r>
    </w:p>
    <w:p>
      <w:r>
        <w:t>Gotta put it back in rotation RT @MRGDII: @viaNAWF ain't heard u say..."you lil stupid ass bitch" in a minute fam u slackin lol</w:t>
      </w:r>
    </w:p>
    <w:p>
      <w:r>
        <w:rPr>
          <w:b/>
          <w:u w:val="single"/>
        </w:rPr>
        <w:t>66873</w:t>
      </w:r>
    </w:p>
    <w:p>
      <w:r>
        <w:t>Gotta question the nicca standing next to you cut em off</w:t>
      </w:r>
    </w:p>
    <w:p>
      <w:r>
        <w:rPr>
          <w:b/>
          <w:u w:val="single"/>
        </w:rPr>
        <w:t>66874</w:t>
      </w:r>
    </w:p>
    <w:p>
      <w:r>
        <w:t>Gotta smile dat drive bad bitches crazy</w:t>
      </w:r>
    </w:p>
    <w:p>
      <w:r>
        <w:rPr>
          <w:b/>
          <w:u w:val="single"/>
        </w:rPr>
        <w:t>66875</w:t>
      </w:r>
    </w:p>
    <w:p>
      <w:r>
        <w:t>Gotta watch these hoes &amp;#128064;</w:t>
      </w:r>
    </w:p>
    <w:p>
      <w:r>
        <w:rPr>
          <w:b/>
          <w:u w:val="single"/>
        </w:rPr>
        <w:t>66876</w:t>
      </w:r>
    </w:p>
    <w:p>
      <w:r>
        <w:t>Gov. Rick Scott Kicks Charlie Crist&amp;#8217;s Ass http://t.co/YasZ6yXfwc http://t.co/RDmCnzyGbE</w:t>
      </w:r>
    </w:p>
    <w:p>
      <w:r>
        <w:rPr>
          <w:b/>
          <w:u w:val="single"/>
        </w:rPr>
        <w:t>66877</w:t>
      </w:r>
    </w:p>
    <w:p>
      <w:r>
        <w:t>Gov. Rick Scott Kicks Charlie Crist&amp;#8217;s Ass http://t.co/x6kOQsVCUa</w:t>
      </w:r>
    </w:p>
    <w:p>
      <w:r>
        <w:rPr>
          <w:b/>
          <w:u w:val="single"/>
        </w:rPr>
        <w:t>66878</w:t>
      </w:r>
    </w:p>
    <w:p>
      <w:r>
        <w:t>Graham crackers and hazelnut coffee are my fave &amp;#128152;&amp;#9786;&amp;#65039;</w:t>
      </w:r>
    </w:p>
    <w:p>
      <w:r>
        <w:rPr>
          <w:b/>
          <w:u w:val="single"/>
        </w:rPr>
        <w:t>66879</w:t>
      </w:r>
    </w:p>
    <w:p>
      <w:r>
        <w:t>Grandma's Homemade Potato Soup - An old fashioned, simple, chunky potato soup like Grandma made, wit http://t.co/ZV8ZsmHNlm</w:t>
      </w:r>
    </w:p>
    <w:p>
      <w:r>
        <w:rPr>
          <w:b/>
          <w:u w:val="single"/>
        </w:rPr>
        <w:t>66880</w:t>
      </w:r>
    </w:p>
    <w:p>
      <w:r>
        <w:t>Grandma: "(Macon) is a rinky dink mosquito-filled cop-infested swamp." LMAO</w:t>
      </w:r>
    </w:p>
    <w:p>
      <w:r>
        <w:rPr>
          <w:b/>
          <w:u w:val="single"/>
        </w:rPr>
        <w:t>66881</w:t>
      </w:r>
    </w:p>
    <w:p>
      <w:r>
        <w:t>Grant bitches more than a 14 year old white bitch</w:t>
      </w:r>
    </w:p>
    <w:p>
      <w:r>
        <w:rPr>
          <w:b/>
          <w:u w:val="single"/>
        </w:rPr>
        <w:t>66882</w:t>
      </w:r>
    </w:p>
    <w:p>
      <w:r>
        <w:t>Grats to Haye, still a bitch though</w:t>
      </w:r>
    </w:p>
    <w:p>
      <w:r>
        <w:rPr>
          <w:b/>
          <w:u w:val="single"/>
        </w:rPr>
        <w:t>66883</w:t>
      </w:r>
    </w:p>
    <w:p>
      <w:r>
        <w:t>Great lead battle and then Ricky hits Danica for a yellow. Oh boy. #NASCAR</w:t>
      </w:r>
    </w:p>
    <w:p>
      <w:r>
        <w:rPr>
          <w:b/>
          <w:u w:val="single"/>
        </w:rPr>
        <w:t>66884</w:t>
      </w:r>
    </w:p>
    <w:p>
      <w:r>
        <w:t>Green grass and tree trash. http://t.co/SO9C7g3FQ5</w:t>
      </w:r>
    </w:p>
    <w:p>
      <w:r>
        <w:rPr>
          <w:b/>
          <w:u w:val="single"/>
        </w:rPr>
        <w:t>66885</w:t>
      </w:r>
    </w:p>
    <w:p>
      <w:r>
        <w:t>Greinke you sneaky son of a bitch you</w:t>
      </w:r>
    </w:p>
    <w:p>
      <w:r>
        <w:rPr>
          <w:b/>
          <w:u w:val="single"/>
        </w:rPr>
        <w:t>66886</w:t>
      </w:r>
    </w:p>
    <w:p>
      <w:r>
        <w:t>Gresham Road Soldier BoulderCrest Soldier and I told my bitch to quit me cause I'm never gone propose&amp;#8230; http://t.co/fvOjGH6bP8</w:t>
      </w:r>
    </w:p>
    <w:p>
      <w:r>
        <w:rPr>
          <w:b/>
          <w:u w:val="single"/>
        </w:rPr>
        <w:t>66887</w:t>
      </w:r>
    </w:p>
    <w:p>
      <w:r>
        <w:t>Grow up &amp;#8220;@jcastrosieira: RT&amp;#8220;@CirocBwoy_: just because a nigga has hoes doesn't mean he doesn't love you&amp;#8221; http://t.co/kkdH6DtlFL&amp;#8221;</w:t>
      </w:r>
    </w:p>
    <w:p>
      <w:r>
        <w:rPr>
          <w:b/>
          <w:u w:val="single"/>
        </w:rPr>
        <w:t>66888</w:t>
      </w:r>
    </w:p>
    <w:p>
      <w:r>
        <w:t>Grow up bitch</w:t>
      </w:r>
    </w:p>
    <w:p>
      <w:r>
        <w:rPr>
          <w:b/>
          <w:u w:val="single"/>
        </w:rPr>
        <w:t>66889</w:t>
      </w:r>
    </w:p>
    <w:p>
      <w:r>
        <w:t xml:space="preserve">Grr... Woke up ickblah. Congestion ew chunky bloaty gross. Missed the gym. 1 1/2hr wait for the Dr. </w:t>
        <w:br/>
        <w:t xml:space="preserve">Boo Friday. </w:t>
        <w:br/>
        <w:t>#whineytweet</w:t>
      </w:r>
    </w:p>
    <w:p>
      <w:r>
        <w:rPr>
          <w:b/>
          <w:u w:val="single"/>
        </w:rPr>
        <w:t>66890</w:t>
      </w:r>
    </w:p>
    <w:p>
      <w:r>
        <w:t>Grusty hoe</w:t>
      </w:r>
    </w:p>
    <w:p>
      <w:r>
        <w:rPr>
          <w:b/>
          <w:u w:val="single"/>
        </w:rPr>
        <w:t>66891</w:t>
      </w:r>
    </w:p>
    <w:p>
      <w:r>
        <w:t>Gtta fly bitch and she stand out!</w:t>
      </w:r>
    </w:p>
    <w:p>
      <w:r>
        <w:rPr>
          <w:b/>
          <w:u w:val="single"/>
        </w:rPr>
        <w:t>66892</w:t>
      </w:r>
    </w:p>
    <w:p>
      <w:r>
        <w:t>Gucci cut throat use to stay next door his kenfolk limousine bitch pouring up ya rent money</w:t>
      </w:r>
    </w:p>
    <w:p>
      <w:r>
        <w:rPr>
          <w:b/>
          <w:u w:val="single"/>
        </w:rPr>
        <w:t>66893</w:t>
      </w:r>
    </w:p>
    <w:p>
      <w:r>
        <w:t>Gucci feel like jeezy pussy outchea you tried to kill me and wasn't successful. Nigga lucky Gucci ain't tried to down him</w:t>
      </w:r>
    </w:p>
    <w:p>
      <w:r>
        <w:rPr>
          <w:b/>
          <w:u w:val="single"/>
        </w:rPr>
        <w:t>66894</w:t>
      </w:r>
    </w:p>
    <w:p>
      <w:r>
        <w:t>Gucci fucked a lot more famous bitches but he the type to not have to speak on it.Wonder who opened their mouth?</w:t>
      </w:r>
    </w:p>
    <w:p>
      <w:r>
        <w:rPr>
          <w:b/>
          <w:u w:val="single"/>
        </w:rPr>
        <w:t>66895</w:t>
      </w:r>
    </w:p>
    <w:p>
      <w:r>
        <w:t>Gucci mane on a bitch</w:t>
      </w:r>
    </w:p>
    <w:p>
      <w:r>
        <w:rPr>
          <w:b/>
          <w:u w:val="single"/>
        </w:rPr>
        <w:t>66896</w:t>
      </w:r>
    </w:p>
    <w:p>
      <w:r>
        <w:t>Gudnight keep that pussy tight</w:t>
      </w:r>
    </w:p>
    <w:p>
      <w:r>
        <w:rPr>
          <w:b/>
          <w:u w:val="single"/>
        </w:rPr>
        <w:t>66897</w:t>
      </w:r>
    </w:p>
    <w:p>
      <w:r>
        <w:t>Guess I'll have to add Robin Williams right next to Charlie Chaplin.</w:t>
        <w:br/>
        <w:t>Now Adam Sandler remains my only favorite comedian left.</w:t>
      </w:r>
    </w:p>
    <w:p>
      <w:r>
        <w:rPr>
          <w:b/>
          <w:u w:val="single"/>
        </w:rPr>
        <w:t>66898</w:t>
      </w:r>
    </w:p>
    <w:p>
      <w:r>
        <w:t>Guess who just got an apartment in downtown Columbus? That's right bitch you guessed it, this guy.</w:t>
      </w:r>
    </w:p>
    <w:p>
      <w:r>
        <w:rPr>
          <w:b/>
          <w:u w:val="single"/>
        </w:rPr>
        <w:t>66899</w:t>
      </w:r>
    </w:p>
    <w:p>
      <w:r>
        <w:t>Guess who's a little bitch? http://t.co/Hl6SwLYGfV</w:t>
      </w:r>
    </w:p>
    <w:p>
      <w:r>
        <w:rPr>
          <w:b/>
          <w:u w:val="single"/>
        </w:rPr>
        <w:t>66900</w:t>
      </w:r>
    </w:p>
    <w:p>
      <w:r>
        <w:t>Gum drop looking bitch commenting on peoples looks</w:t>
      </w:r>
    </w:p>
    <w:p>
      <w:r>
        <w:rPr>
          <w:b/>
          <w:u w:val="single"/>
        </w:rPr>
        <w:t>66901</w:t>
      </w:r>
    </w:p>
    <w:p>
      <w:r>
        <w:t>Guy tweets: I wanna eat some pussy</w:t>
        <w:br/>
        <w:br/>
        <w:t xml:space="preserve">Follower replies: facts! </w:t>
        <w:br/>
        <w:br/>
        <w:t>Girl tweets: I wanna suck some dick</w:t>
        <w:br/>
        <w:br/>
        <w:t>Follower replies: hoe!!!</w:t>
        <w:br/>
        <w:br/>
        <w:t>NOT FAIR</w:t>
      </w:r>
    </w:p>
    <w:p>
      <w:r>
        <w:rPr>
          <w:b/>
          <w:u w:val="single"/>
        </w:rPr>
        <w:t>66902</w:t>
      </w:r>
    </w:p>
    <w:p>
      <w:r>
        <w:t>Guys now and days act like they don't care because pussy is easy but that's not the only thing that matters &amp;#128079;&amp;#128079;&amp;#128079;</w:t>
      </w:r>
    </w:p>
    <w:p>
      <w:r>
        <w:rPr>
          <w:b/>
          <w:u w:val="single"/>
        </w:rPr>
        <w:t>66903</w:t>
      </w:r>
    </w:p>
    <w:p>
      <w:r>
        <w:t>Guys say bros before hoes. I say food before dudes.</w:t>
      </w:r>
    </w:p>
    <w:p>
      <w:r>
        <w:rPr>
          <w:b/>
          <w:u w:val="single"/>
        </w:rPr>
        <w:t>66904</w:t>
      </w:r>
    </w:p>
    <w:p>
      <w:r>
        <w:t>Guys so quick to talk shit to a bitch they would kiss ass to .</w:t>
      </w:r>
    </w:p>
    <w:p>
      <w:r>
        <w:rPr>
          <w:b/>
          <w:u w:val="single"/>
        </w:rPr>
        <w:t>66905</w:t>
      </w:r>
    </w:p>
    <w:p>
      <w:r>
        <w:t>Guys that struggle to get pussy are the main niggas that bad talk women. He could get more pussy if he can learn how to stfu and chill</w:t>
      </w:r>
    </w:p>
    <w:p>
      <w:r>
        <w:rPr>
          <w:b/>
          <w:u w:val="single"/>
        </w:rPr>
        <w:t>66906</w:t>
      </w:r>
    </w:p>
    <w:p>
      <w:r>
        <w:t>H8 fake bitches</w:t>
      </w:r>
    </w:p>
    <w:p>
      <w:r>
        <w:rPr>
          <w:b/>
          <w:u w:val="single"/>
        </w:rPr>
        <w:t>66907</w:t>
      </w:r>
    </w:p>
    <w:p>
      <w:r>
        <w:t>HAHA &amp;#8220;@BASEDNAFRICAN: "If ANY of you bitches even THINK about attacking me in the elevator...." http://t.co/cp2C1iQria&amp;#8221;</w:t>
      </w:r>
    </w:p>
    <w:p>
      <w:r>
        <w:rPr>
          <w:b/>
          <w:u w:val="single"/>
        </w:rPr>
        <w:t>66908</w:t>
      </w:r>
    </w:p>
    <w:p>
      <w:r>
        <w:t>HAHAHAHA I'm so happy that bitch just spilt all her coffee everywhere</w:t>
      </w:r>
    </w:p>
    <w:p>
      <w:r>
        <w:rPr>
          <w:b/>
          <w:u w:val="single"/>
        </w:rPr>
        <w:t>66909</w:t>
      </w:r>
    </w:p>
    <w:p>
      <w:r>
        <w:t>HAHAHAHAHAHA RT "@itslostdory: 1st i stop swimmin den i fuq ur bitch"</w:t>
      </w:r>
    </w:p>
    <w:p>
      <w:r>
        <w:rPr>
          <w:b/>
          <w:u w:val="single"/>
        </w:rPr>
        <w:t>66910</w:t>
      </w:r>
    </w:p>
    <w:p>
      <w:r>
        <w:t>HBA trash</w:t>
      </w:r>
    </w:p>
    <w:p>
      <w:r>
        <w:rPr>
          <w:b/>
          <w:u w:val="single"/>
        </w:rPr>
        <w:t>66911</w:t>
      </w:r>
    </w:p>
    <w:p>
      <w:r>
        <w:t>HOT #ISIS SOCIAL MEDIA PHOTO: Laughing Jihadis Get Baby To Kick Severed Head &amp;#8211; ***warning, graphic*** http://t.co/XdpSzwj6sK #lnyhbt #tgdn</w:t>
      </w:r>
    </w:p>
    <w:p>
      <w:r>
        <w:rPr>
          <w:b/>
          <w:u w:val="single"/>
        </w:rPr>
        <w:t>66912</w:t>
      </w:r>
    </w:p>
    <w:p>
      <w:r>
        <w:t>HOT ISIS SOCIAL MEDIA PHOTO: Laughing Jihadis Get Baby To Kick Severed Head &amp;#8211; ***warning, graphic*** http://t.co/7Zr8daxNg4 #tcot #pjnet</w:t>
      </w:r>
    </w:p>
    <w:p>
      <w:r>
        <w:rPr>
          <w:b/>
          <w:u w:val="single"/>
        </w:rPr>
        <w:t>66913</w:t>
      </w:r>
    </w:p>
    <w:p>
      <w:r>
        <w:t>HOT ISIS SOCIAL MEDIA PHOTO: Laughing Jihadis Get Baby To Kick Severed Head &amp;#8211; ***warning, graphic*** http://t.co/P4MiSIV5A1 #tcot #pjnet</w:t>
      </w:r>
    </w:p>
    <w:p>
      <w:r>
        <w:rPr>
          <w:b/>
          <w:u w:val="single"/>
        </w:rPr>
        <w:t>66914</w:t>
      </w:r>
    </w:p>
    <w:p>
      <w:r>
        <w:t>HOW &amp;#8220;@darrenrovell: Deep Fried Sweet Tea on a graham cracker crust at State Fair of Texas (via @gravweldon) http://t.co/KVzhlmCsls&amp;#8221;</w:t>
      </w:r>
    </w:p>
    <w:p>
      <w:r>
        <w:rPr>
          <w:b/>
          <w:u w:val="single"/>
        </w:rPr>
        <w:t>66915</w:t>
      </w:r>
    </w:p>
    <w:p>
      <w:r>
        <w:t>HYSTERICAL!! Calling BHO a monkey! #NorthKorea &amp;lt; may be a bunch of assholes, but that comment made me belly laugh!!!</w:t>
      </w:r>
    </w:p>
    <w:p>
      <w:r>
        <w:rPr>
          <w:b/>
          <w:u w:val="single"/>
        </w:rPr>
        <w:t>66916</w:t>
      </w:r>
    </w:p>
    <w:p>
      <w:r>
        <w:t>Ha bill bellicheck wouldnt give an interview what a pussy!!!! Hey bill karmas a bitch!!!!!!!!</w:t>
      </w:r>
    </w:p>
    <w:p>
      <w:r>
        <w:rPr>
          <w:b/>
          <w:u w:val="single"/>
        </w:rPr>
        <w:t>66917</w:t>
      </w:r>
    </w:p>
    <w:p>
      <w:r>
        <w:t>Ha bitch</w:t>
      </w:r>
    </w:p>
    <w:p>
      <w:r>
        <w:rPr>
          <w:b/>
          <w:u w:val="single"/>
        </w:rPr>
        <w:t>66918</w:t>
      </w:r>
    </w:p>
    <w:p>
      <w:r>
        <w:t>Ha dat bitch in jail</w:t>
      </w:r>
    </w:p>
    <w:p>
      <w:r>
        <w:rPr>
          <w:b/>
          <w:u w:val="single"/>
        </w:rPr>
        <w:t>66919</w:t>
      </w:r>
    </w:p>
    <w:p>
      <w:r>
        <w:t>Ha.. Who can get the pussy quicker these days</w:t>
      </w:r>
    </w:p>
    <w:p>
      <w:r>
        <w:rPr>
          <w:b/>
          <w:u w:val="single"/>
        </w:rPr>
        <w:t>66920</w:t>
      </w:r>
    </w:p>
    <w:p>
      <w:r>
        <w:t>Ha.. yous a lonely hoe</w:t>
      </w:r>
    </w:p>
    <w:p>
      <w:r>
        <w:rPr>
          <w:b/>
          <w:u w:val="single"/>
        </w:rPr>
        <w:t>66921</w:t>
      </w:r>
    </w:p>
    <w:p>
      <w:r>
        <w:t>Had to block that bitch. Soooo annoying&amp;#128530;</w:t>
      </w:r>
    </w:p>
    <w:p>
      <w:r>
        <w:rPr>
          <w:b/>
          <w:u w:val="single"/>
        </w:rPr>
        <w:t>66922</w:t>
      </w:r>
    </w:p>
    <w:p>
      <w:r>
        <w:t>Had to change my shit up on u hoes</w:t>
      </w:r>
    </w:p>
    <w:p>
      <w:r>
        <w:rPr>
          <w:b/>
          <w:u w:val="single"/>
        </w:rPr>
        <w:t>66923</w:t>
      </w:r>
    </w:p>
    <w:p>
      <w:r>
        <w:t>Had to do another phone sweep! aka delete these hoes from my contacts</w:t>
      </w:r>
    </w:p>
    <w:p>
      <w:r>
        <w:rPr>
          <w:b/>
          <w:u w:val="single"/>
        </w:rPr>
        <w:t>66924</w:t>
      </w:r>
    </w:p>
    <w:p>
      <w:r>
        <w:t>Had to get that hoe shit off my TL</w:t>
      </w:r>
    </w:p>
    <w:p>
      <w:r>
        <w:rPr>
          <w:b/>
          <w:u w:val="single"/>
        </w:rPr>
        <w:t>66925</w:t>
      </w:r>
    </w:p>
    <w:p>
      <w:r>
        <w:t>Had to touch a yung nicca up real quicc last nite &amp;#128514;&amp;#128514;</w:t>
      </w:r>
    </w:p>
    <w:p>
      <w:r>
        <w:rPr>
          <w:b/>
          <w:u w:val="single"/>
        </w:rPr>
        <w:t>66926</w:t>
      </w:r>
    </w:p>
    <w:p>
      <w:r>
        <w:t>Had yo main bitch gettin high..</w:t>
      </w:r>
    </w:p>
    <w:p>
      <w:r>
        <w:rPr>
          <w:b/>
          <w:u w:val="single"/>
        </w:rPr>
        <w:t>66927</w:t>
      </w:r>
    </w:p>
    <w:p>
      <w:r>
        <w:t>Hah a big LOL to all the tacky faggots</w:t>
      </w:r>
    </w:p>
    <w:p>
      <w:r>
        <w:rPr>
          <w:b/>
          <w:u w:val="single"/>
        </w:rPr>
        <w:t>66928</w:t>
      </w:r>
    </w:p>
    <w:p>
      <w:r>
        <w:t>Haha I'll shoot you and that bitch I guess my gun is bi</w:t>
      </w:r>
    </w:p>
    <w:p>
      <w:r>
        <w:rPr>
          <w:b/>
          <w:u w:val="single"/>
        </w:rPr>
        <w:t>66929</w:t>
      </w:r>
    </w:p>
    <w:p>
      <w:r>
        <w:t>Haha Tanaka went Yankee. So sorry Bums!</w:t>
      </w:r>
    </w:p>
    <w:p>
      <w:r>
        <w:rPr>
          <w:b/>
          <w:u w:val="single"/>
        </w:rPr>
        <w:t>66930</w:t>
      </w:r>
    </w:p>
    <w:p>
      <w:r>
        <w:t>Haha a private industry birthday is needed to all who have celebrated our bday the past month I can't wait for ours! I see you nig**s lol &amp;#128513;</w:t>
      </w:r>
    </w:p>
    <w:p>
      <w:r>
        <w:rPr>
          <w:b/>
          <w:u w:val="single"/>
        </w:rPr>
        <w:t>66931</w:t>
      </w:r>
    </w:p>
    <w:p>
      <w:r>
        <w:t>Haha bitch ass gucci</w:t>
      </w:r>
    </w:p>
    <w:p>
      <w:r>
        <w:rPr>
          <w:b/>
          <w:u w:val="single"/>
        </w:rPr>
        <w:t>66932</w:t>
      </w:r>
    </w:p>
    <w:p>
      <w:r>
        <w:t>Haha i call my girl a bitch, only cuz she calls me one &amp;#128540;</w:t>
      </w:r>
    </w:p>
    <w:p>
      <w:r>
        <w:rPr>
          <w:b/>
          <w:u w:val="single"/>
        </w:rPr>
        <w:t>66933</w:t>
      </w:r>
    </w:p>
    <w:p>
      <w:r>
        <w:t>Haha macklemoore was just on my ferry boat bitches. That black caddy !</w:t>
      </w:r>
    </w:p>
    <w:p>
      <w:r>
        <w:rPr>
          <w:b/>
          <w:u w:val="single"/>
        </w:rPr>
        <w:t>66934</w:t>
      </w:r>
    </w:p>
    <w:p>
      <w:r>
        <w:t>Haha niggah @Mig_uel04 gave up , can't keep up with me &amp;#128540; loser !</w:t>
      </w:r>
    </w:p>
    <w:p>
      <w:r>
        <w:rPr>
          <w:b/>
          <w:u w:val="single"/>
        </w:rPr>
        <w:t>66935</w:t>
      </w:r>
    </w:p>
    <w:p>
      <w:r>
        <w:t>Haha, Yankees fans are bent out of shape about the Hu27le graphic</w:t>
      </w:r>
    </w:p>
    <w:p>
      <w:r>
        <w:rPr>
          <w:b/>
          <w:u w:val="single"/>
        </w:rPr>
        <w:t>66936</w:t>
      </w:r>
    </w:p>
    <w:p>
      <w:r>
        <w:t>Hahah its funny how all the little dumb hoes want to follow you nigga just to be all up in your ass like bitch the fuck you kreepen fo?</w:t>
      </w:r>
    </w:p>
    <w:p>
      <w:r>
        <w:rPr>
          <w:b/>
          <w:u w:val="single"/>
        </w:rPr>
        <w:t>66937</w:t>
      </w:r>
    </w:p>
    <w:p>
      <w:r>
        <w:t>Hahaha I see you niggah &amp;#128064;&amp;#128517;</w:t>
      </w:r>
    </w:p>
    <w:p>
      <w:r>
        <w:rPr>
          <w:b/>
          <w:u w:val="single"/>
        </w:rPr>
        <w:t>66938</w:t>
      </w:r>
    </w:p>
    <w:p>
      <w:r>
        <w:t>Hahaha I'm fucking weak! RT @ImDaddyTho_: He used to abuse this pussy ...... Lmfao</w:t>
      </w:r>
    </w:p>
    <w:p>
      <w:r>
        <w:rPr>
          <w:b/>
          <w:u w:val="single"/>
        </w:rPr>
        <w:t>66939</w:t>
      </w:r>
    </w:p>
    <w:p>
      <w:r>
        <w:t>Hahaha high school what a joke more like fake bitches an dumb niggas gather here</w:t>
      </w:r>
    </w:p>
    <w:p>
      <w:r>
        <w:rPr>
          <w:b/>
          <w:u w:val="single"/>
        </w:rPr>
        <w:t>66940</w:t>
      </w:r>
    </w:p>
    <w:p>
      <w:r>
        <w:t>Hahahaa so people can't parent differently...? Twitter is fuckin trash ahahahha http://t.co/b6koSBMzBz</w:t>
      </w:r>
    </w:p>
    <w:p>
      <w:r>
        <w:rPr>
          <w:b/>
          <w:u w:val="single"/>
        </w:rPr>
        <w:t>66941</w:t>
      </w:r>
    </w:p>
    <w:p>
      <w:r>
        <w:t>Hahahaaha my teacher just realed these thots. She said "You need to stop acting ghetto cause its not cute"</w:t>
      </w:r>
    </w:p>
    <w:p>
      <w:r>
        <w:rPr>
          <w:b/>
          <w:u w:val="single"/>
        </w:rPr>
        <w:t>66942</w:t>
      </w:r>
    </w:p>
    <w:p>
      <w:r>
        <w:t>Hahahaha fucking pussies @kevinlove @KingJames @cavs</w:t>
      </w:r>
    </w:p>
    <w:p>
      <w:r>
        <w:rPr>
          <w:b/>
          <w:u w:val="single"/>
        </w:rPr>
        <w:t>66943</w:t>
      </w:r>
    </w:p>
    <w:p>
      <w:r>
        <w:t>Hahahaha manziel is a faggot and the browns will ruin him. Win win for me</w:t>
      </w:r>
    </w:p>
    <w:p>
      <w:r>
        <w:rPr>
          <w:b/>
          <w:u w:val="single"/>
        </w:rPr>
        <w:t>66944</w:t>
      </w:r>
    </w:p>
    <w:p>
      <w:r>
        <w:t>Hahahahaa fuckin crow looking bitch</w:t>
      </w:r>
    </w:p>
    <w:p>
      <w:r>
        <w:rPr>
          <w:b/>
          <w:u w:val="single"/>
        </w:rPr>
        <w:t>66945</w:t>
      </w:r>
    </w:p>
    <w:p>
      <w:r>
        <w:t>Hahahhahaa RT @PrinceBama: Your boyfriend trash ma, stop tryna convince yourself otherwise in these tweets</w:t>
      </w:r>
    </w:p>
    <w:p>
      <w:r>
        <w:rPr>
          <w:b/>
          <w:u w:val="single"/>
        </w:rPr>
        <w:t>66946</w:t>
      </w:r>
    </w:p>
    <w:p>
      <w:r>
        <w:t>Hair pulling during sex is just a way of letting her know that her pussy is good</w:t>
      </w:r>
    </w:p>
    <w:p>
      <w:r>
        <w:rPr>
          <w:b/>
          <w:u w:val="single"/>
        </w:rPr>
        <w:t>66947</w:t>
      </w:r>
    </w:p>
    <w:p>
      <w:r>
        <w:t>Haley was called a raghead &amp;amp; accused of adultery and she skyrocketed in the polls. y&amp;#8217;all think Sheheen didn&amp;#8217;t notice that?</w:t>
      </w:r>
    </w:p>
    <w:p>
      <w:r>
        <w:rPr>
          <w:b/>
          <w:u w:val="single"/>
        </w:rPr>
        <w:t>66948</w:t>
      </w:r>
    </w:p>
    <w:p>
      <w:r>
        <w:t>Half of yall hoes anyways. So the ones with thigh gaps get a friend without em. Have a nigga fuck yall both and ask him who got better pussy</w:t>
      </w:r>
    </w:p>
    <w:p>
      <w:r>
        <w:rPr>
          <w:b/>
          <w:u w:val="single"/>
        </w:rPr>
        <w:t>66949</w:t>
      </w:r>
    </w:p>
    <w:p>
      <w:r>
        <w:t>Half these bitches be playin because but im far from a lamee</w:t>
      </w:r>
    </w:p>
    <w:p>
      <w:r>
        <w:rPr>
          <w:b/>
          <w:u w:val="single"/>
        </w:rPr>
        <w:t>66950</w:t>
      </w:r>
    </w:p>
    <w:p>
      <w:r>
        <w:t>Half these females with these twitter names like "eat my pussy" ain't even about that life bro..</w:t>
      </w:r>
    </w:p>
    <w:p>
      <w:r>
        <w:rPr>
          <w:b/>
          <w:u w:val="single"/>
        </w:rPr>
        <w:t>66951</w:t>
      </w:r>
    </w:p>
    <w:p>
      <w:r>
        <w:t>Halloween is a hoe holiday</w:t>
      </w:r>
    </w:p>
    <w:p>
      <w:r>
        <w:rPr>
          <w:b/>
          <w:u w:val="single"/>
        </w:rPr>
        <w:t>66952</w:t>
      </w:r>
    </w:p>
    <w:p>
      <w:r>
        <w:t>Halloween's over, and bitches still playing roles.</w:t>
      </w:r>
    </w:p>
    <w:p>
      <w:r>
        <w:rPr>
          <w:b/>
          <w:u w:val="single"/>
        </w:rPr>
        <w:t>66953</w:t>
      </w:r>
    </w:p>
    <w:p>
      <w:r>
        <w:t>Hand me a brew and I'll chug it</w:t>
      </w:r>
    </w:p>
    <w:p>
      <w:r>
        <w:rPr>
          <w:b/>
          <w:u w:val="single"/>
        </w:rPr>
        <w:t>66954</w:t>
      </w:r>
    </w:p>
    <w:p>
      <w:r>
        <w:t>Handicap sticker bitch I park where I want.</w:t>
      </w:r>
    </w:p>
    <w:p>
      <w:r>
        <w:rPr>
          <w:b/>
          <w:u w:val="single"/>
        </w:rPr>
        <w:t>66955</w:t>
      </w:r>
    </w:p>
    <w:p>
      <w:r>
        <w:t>Hanging out with guys does not make you a hoe</w:t>
      </w:r>
    </w:p>
    <w:p>
      <w:r>
        <w:rPr>
          <w:b/>
          <w:u w:val="single"/>
        </w:rPr>
        <w:t>66956</w:t>
      </w:r>
    </w:p>
    <w:p>
      <w:r>
        <w:t>Hanging with daney and ari today !!! &amp;#128556;&amp;#128556;&amp;#128556;&amp;#128556; my bitches !</w:t>
      </w:r>
    </w:p>
    <w:p>
      <w:r>
        <w:rPr>
          <w:b/>
          <w:u w:val="single"/>
        </w:rPr>
        <w:t>66957</w:t>
      </w:r>
    </w:p>
    <w:p>
      <w:r>
        <w:t>Hanging with my bitches I couldn't be more happy #thegoodlife</w:t>
      </w:r>
    </w:p>
    <w:p>
      <w:r>
        <w:rPr>
          <w:b/>
          <w:u w:val="single"/>
        </w:rPr>
        <w:t>66958</w:t>
      </w:r>
    </w:p>
    <w:p>
      <w:r>
        <w:t>Happy 18th to these main bitches!!! Take it easy on the cigs! @aqfleck @rmusshy http://t.co/aa7z9X1KUw</w:t>
      </w:r>
    </w:p>
    <w:p>
      <w:r>
        <w:rPr>
          <w:b/>
          <w:u w:val="single"/>
        </w:rPr>
        <w:t>66959</w:t>
      </w:r>
    </w:p>
    <w:p>
      <w:r>
        <w:t>Happy Bday ya bitch you!! @Maffue</w:t>
      </w:r>
    </w:p>
    <w:p>
      <w:r>
        <w:rPr>
          <w:b/>
          <w:u w:val="single"/>
        </w:rPr>
        <w:t>66960</w:t>
      </w:r>
    </w:p>
    <w:p>
      <w:r>
        <w:t>Happy Birthday hoe!!! I'll always love you even if we go a year without talking bc you're petty you're still my sister&amp;#128514;&amp;#128149;&amp;#10084;&amp;#65039; @_askaboutbrandy</w:t>
      </w:r>
    </w:p>
    <w:p>
      <w:r>
        <w:rPr>
          <w:b/>
          <w:u w:val="single"/>
        </w:rPr>
        <w:t>66961</w:t>
      </w:r>
    </w:p>
    <w:p>
      <w:r>
        <w:t>Happy Birthday nigguh keep your blunts fat and your cups filled :) @BigDaddySniper</w:t>
      </w:r>
    </w:p>
    <w:p>
      <w:r>
        <w:rPr>
          <w:b/>
          <w:u w:val="single"/>
        </w:rPr>
        <w:t>66962</w:t>
      </w:r>
    </w:p>
    <w:p>
      <w:r>
        <w:t>Happy Birthday to this fag! @OliviaLuu3</w:t>
      </w:r>
    </w:p>
    <w:p>
      <w:r>
        <w:rPr>
          <w:b/>
          <w:u w:val="single"/>
        </w:rPr>
        <w:t>66963</w:t>
      </w:r>
    </w:p>
    <w:p>
      <w:r>
        <w:t>Happy Columbus Day! Even #BillMaher likes #cocaine and #Columbus!!! What the fuck is wrong with you #liberals? Fuckin' #moron #retards....</w:t>
      </w:r>
    </w:p>
    <w:p>
      <w:r>
        <w:rPr>
          <w:b/>
          <w:u w:val="single"/>
        </w:rPr>
        <w:t>66964</w:t>
      </w:r>
    </w:p>
    <w:p>
      <w:r>
        <w:t>Happy Columbus Day!!! Just be glad we wasn't usin' #weavetrip to rope the sails. SERIOUSLY THO&amp;gt; That shit would be #wigger&amp;gt;</w:t>
      </w:r>
    </w:p>
    <w:p>
      <w:r>
        <w:rPr>
          <w:b/>
          <w:u w:val="single"/>
        </w:rPr>
        <w:t>66965</w:t>
      </w:r>
    </w:p>
    <w:p>
      <w:r>
        <w:t>Happy Easter you dirty sons a bitches! #NFG #WGE #FindTheEggs #EggsAreInHerAss http://t.co/pNQLgWzNd3</w:t>
      </w:r>
    </w:p>
    <w:p>
      <w:r>
        <w:rPr>
          <w:b/>
          <w:u w:val="single"/>
        </w:rPr>
        <w:t>66966</w:t>
      </w:r>
    </w:p>
    <w:p>
      <w:r>
        <w:t>Happy Friday bitches #kimorablac http://t.co/SKpKf0fGNe</w:t>
      </w:r>
    </w:p>
    <w:p>
      <w:r>
        <w:rPr>
          <w:b/>
          <w:u w:val="single"/>
        </w:rPr>
        <w:t>66967</w:t>
      </w:r>
    </w:p>
    <w:p>
      <w:r>
        <w:t>Happy bday @wizkhalifa I love you my nigguh #livingLegend</w:t>
      </w:r>
    </w:p>
    <w:p>
      <w:r>
        <w:rPr>
          <w:b/>
          <w:u w:val="single"/>
        </w:rPr>
        <w:t>66968</w:t>
      </w:r>
    </w:p>
    <w:p>
      <w:r>
        <w:t>Happy birthday @Anastacia_Cole I love you faggot</w:t>
      </w:r>
    </w:p>
    <w:p>
      <w:r>
        <w:rPr>
          <w:b/>
          <w:u w:val="single"/>
        </w:rPr>
        <w:t>66969</w:t>
      </w:r>
    </w:p>
    <w:p>
      <w:r>
        <w:t>Happy birthday bird! @codyflitcraft</w:t>
      </w:r>
    </w:p>
    <w:p>
      <w:r>
        <w:rPr>
          <w:b/>
          <w:u w:val="single"/>
        </w:rPr>
        <w:t>66970</w:t>
      </w:r>
    </w:p>
    <w:p>
      <w:r>
        <w:t>Happy birthday bitch &amp;#128526;@THEalexflores10 http://t.co/2fBKhkQiJa</w:t>
      </w:r>
    </w:p>
    <w:p>
      <w:r>
        <w:rPr>
          <w:b/>
          <w:u w:val="single"/>
        </w:rPr>
        <w:t>66971</w:t>
      </w:r>
    </w:p>
    <w:p>
      <w:r>
        <w:t>Happy birthday fag @collin_geer love ya</w:t>
      </w:r>
    </w:p>
    <w:p>
      <w:r>
        <w:rPr>
          <w:b/>
          <w:u w:val="single"/>
        </w:rPr>
        <w:t>66972</w:t>
      </w:r>
    </w:p>
    <w:p>
      <w:r>
        <w:t>Happy birthday little bitch boy @Digo13Nieto &amp;#128522;&amp;#127881;&amp;#127882;</w:t>
      </w:r>
    </w:p>
    <w:p>
      <w:r>
        <w:rPr>
          <w:b/>
          <w:u w:val="single"/>
        </w:rPr>
        <w:t>66973</w:t>
      </w:r>
    </w:p>
    <w:p>
      <w:r>
        <w:t>Happy birthday nig @Khyzzer1 ! Miss your black ass &amp;#128514;&amp;#128526; #TU</w:t>
      </w:r>
    </w:p>
    <w:p>
      <w:r>
        <w:rPr>
          <w:b/>
          <w:u w:val="single"/>
        </w:rPr>
        <w:t>66974</w:t>
      </w:r>
    </w:p>
    <w:p>
      <w:r>
        <w:t>Happy birthday pops aka old negro spiritual aka the man who said I was an accident. 64 never looked so&amp;#8230; http://t.co/Igq8v6RIHH</w:t>
      </w:r>
    </w:p>
    <w:p>
      <w:r>
        <w:rPr>
          <w:b/>
          <w:u w:val="single"/>
        </w:rPr>
        <w:t>66975</w:t>
      </w:r>
    </w:p>
    <w:p>
      <w:r>
        <w:t>Happy birthday to literally the craziest bitch I know @jdellasperanza I'm so happy I'm related to u &amp;#128540;</w:t>
      </w:r>
    </w:p>
    <w:p>
      <w:r>
        <w:rPr>
          <w:b/>
          <w:u w:val="single"/>
        </w:rPr>
        <w:t>66976</w:t>
      </w:r>
    </w:p>
    <w:p>
      <w:r>
        <w:t>Happy birthday to my bitch. @PaaullyM I had to tow is botch ass car... Love you cuz</w:t>
      </w:r>
    </w:p>
    <w:p>
      <w:r>
        <w:rPr>
          <w:b/>
          <w:u w:val="single"/>
        </w:rPr>
        <w:t>66977</w:t>
      </w:r>
    </w:p>
    <w:p>
      <w:r>
        <w:t>Happy birthday to my pops. Old negro spiritual is 64 today lol</w:t>
      </w:r>
    </w:p>
    <w:p>
      <w:r>
        <w:rPr>
          <w:b/>
          <w:u w:val="single"/>
        </w:rPr>
        <w:t>66978</w:t>
      </w:r>
    </w:p>
    <w:p>
      <w:r>
        <w:t>Happy birthday to the biggest retard out there. Youre my favorite retard though @jennahnorberg happy birthday nigs</w:t>
      </w:r>
    </w:p>
    <w:p>
      <w:r>
        <w:rPr>
          <w:b/>
          <w:u w:val="single"/>
        </w:rPr>
        <w:t>66979</w:t>
      </w:r>
    </w:p>
    <w:p>
      <w:r>
        <w:t>Happy birthday to this coon ass nigga buckcity @ThatLatsonKidd</w:t>
      </w:r>
    </w:p>
    <w:p>
      <w:r>
        <w:rPr>
          <w:b/>
          <w:u w:val="single"/>
        </w:rPr>
        <w:t>66980</w:t>
      </w:r>
    </w:p>
    <w:p>
      <w:r>
        <w:t>Happy first day of college nigger @MorbidMermaid</w:t>
      </w:r>
    </w:p>
    <w:p>
      <w:r>
        <w:rPr>
          <w:b/>
          <w:u w:val="single"/>
        </w:rPr>
        <w:t>66981</w:t>
      </w:r>
    </w:p>
    <w:p>
      <w:r>
        <w:t>Happy hangover #Bloomington #btown #iubb #IU #Indiana #hoosierdaddy #HoosierNation #hoosiers the resurrection is now complete. #ncaa #big10</w:t>
      </w:r>
    </w:p>
    <w:p>
      <w:r>
        <w:rPr>
          <w:b/>
          <w:u w:val="single"/>
        </w:rPr>
        <w:t>66982</w:t>
      </w:r>
    </w:p>
    <w:p>
      <w:r>
        <w:t>Happy this nigga nick old I only like red bones ass is watching this.</w:t>
      </w:r>
    </w:p>
    <w:p>
      <w:r>
        <w:rPr>
          <w:b/>
          <w:u w:val="single"/>
        </w:rPr>
        <w:t>66983</w:t>
      </w:r>
    </w:p>
    <w:p>
      <w:r>
        <w:t>Hardly ever sober bitch I party till it's over.</w:t>
      </w:r>
    </w:p>
    <w:p>
      <w:r>
        <w:rPr>
          <w:b/>
          <w:u w:val="single"/>
        </w:rPr>
        <w:t>66984</w:t>
      </w:r>
    </w:p>
    <w:p>
      <w:r>
        <w:t>Harlem World trash? Interesting.</w:t>
      </w:r>
    </w:p>
    <w:p>
      <w:r>
        <w:rPr>
          <w:b/>
          <w:u w:val="single"/>
        </w:rPr>
        <w:t>66985</w:t>
      </w:r>
    </w:p>
    <w:p>
      <w:r>
        <w:t>Harry must thincc I'm the bitch he can fall Bacc on ah sum &amp;#128514;&amp;#128557; Boi BYEEEEE &amp;#128075;&amp;#9995;&amp;#9996;&amp;#65039;</w:t>
      </w:r>
    </w:p>
    <w:p>
      <w:r>
        <w:rPr>
          <w:b/>
          <w:u w:val="single"/>
        </w:rPr>
        <w:t>66986</w:t>
      </w:r>
    </w:p>
    <w:p>
      <w:r>
        <w:t>Harvard got the worst hoes cheerleading in America</w:t>
      </w:r>
    </w:p>
    <w:p>
      <w:r>
        <w:rPr>
          <w:b/>
          <w:u w:val="single"/>
        </w:rPr>
        <w:t>66987</w:t>
      </w:r>
    </w:p>
    <w:p>
      <w:r>
        <w:t>Has anyone ever purchased baseball field dirt? I really want dirt from @Yankees Stadium for my grandfather's grave. #weirdtweets</w:t>
      </w:r>
    </w:p>
    <w:p>
      <w:r>
        <w:rPr>
          <w:b/>
          <w:u w:val="single"/>
        </w:rPr>
        <w:t>66988</w:t>
      </w:r>
    </w:p>
    <w:p>
      <w:r>
        <w:t>Hate a bitch that's always in some mess</w:t>
      </w:r>
    </w:p>
    <w:p>
      <w:r>
        <w:rPr>
          <w:b/>
          <w:u w:val="single"/>
        </w:rPr>
        <w:t>66989</w:t>
      </w:r>
    </w:p>
    <w:p>
      <w:r>
        <w:t>Hate a hoe that think relationships are seasonal.. "Winter comin, Let me get me a boyfriend".. Sound dumb as hell..</w:t>
      </w:r>
    </w:p>
    <w:p>
      <w:r>
        <w:rPr>
          <w:b/>
          <w:u w:val="single"/>
        </w:rPr>
        <w:t>66990</w:t>
      </w:r>
    </w:p>
    <w:p>
      <w:r>
        <w:t>Hate aw they "gym" cunts in ma year, I'd rather eat like a pig and drink like I've got a problem</w:t>
      </w:r>
    </w:p>
    <w:p>
      <w:r>
        <w:rPr>
          <w:b/>
          <w:u w:val="single"/>
        </w:rPr>
        <w:t>66991</w:t>
      </w:r>
    </w:p>
    <w:p>
      <w:r>
        <w:t>Hate dat hoe</w:t>
      </w:r>
    </w:p>
    <w:p>
      <w:r>
        <w:rPr>
          <w:b/>
          <w:u w:val="single"/>
        </w:rPr>
        <w:t>66992</w:t>
      </w:r>
    </w:p>
    <w:p>
      <w:r>
        <w:t>Hate on what bitch http://t.co/QzTnw6cdKi</w:t>
      </w:r>
    </w:p>
    <w:p>
      <w:r>
        <w:rPr>
          <w:b/>
          <w:u w:val="single"/>
        </w:rPr>
        <w:t>66993</w:t>
      </w:r>
    </w:p>
    <w:p>
      <w:r>
        <w:t>Hate that bitch RT @NYSAnimal Ray Donovan's wife is pissing me off</w:t>
      </w:r>
    </w:p>
    <w:p>
      <w:r>
        <w:rPr>
          <w:b/>
          <w:u w:val="single"/>
        </w:rPr>
        <w:t>66994</w:t>
      </w:r>
    </w:p>
    <w:p>
      <w:r>
        <w:t>Hate this dyke</w:t>
      </w:r>
    </w:p>
    <w:p>
      <w:r>
        <w:rPr>
          <w:b/>
          <w:u w:val="single"/>
        </w:rPr>
        <w:t>66995</w:t>
      </w:r>
    </w:p>
    <w:p>
      <w:r>
        <w:t>Hate when I'm in a girl city call her then she call back after I'm on the plane bitch FOH</w:t>
      </w:r>
    </w:p>
    <w:p>
      <w:r>
        <w:rPr>
          <w:b/>
          <w:u w:val="single"/>
        </w:rPr>
        <w:t>66996</w:t>
      </w:r>
    </w:p>
    <w:p>
      <w:r>
        <w:t>Hate when bitches get boyfriends then forget all about you like you wasn't there before they got together</w:t>
      </w:r>
    </w:p>
    <w:p>
      <w:r>
        <w:rPr>
          <w:b/>
          <w:u w:val="single"/>
        </w:rPr>
        <w:t>66997</w:t>
      </w:r>
    </w:p>
    <w:p>
      <w:r>
        <w:t>Hate when bitches talk like they rey fuck your brains out then be like "im just filrting" lmao fuck u bitch</w:t>
      </w:r>
    </w:p>
    <w:p>
      <w:r>
        <w:rPr>
          <w:b/>
          <w:u w:val="single"/>
        </w:rPr>
        <w:t>66998</w:t>
      </w:r>
    </w:p>
    <w:p>
      <w:r>
        <w:t>Hate when bitches tryna put you in the friendzone...bitch I'm tryna score, put me in the end-zone</w:t>
      </w:r>
    </w:p>
    <w:p>
      <w:r>
        <w:rPr>
          <w:b/>
          <w:u w:val="single"/>
        </w:rPr>
        <w:t>66999</w:t>
      </w:r>
    </w:p>
    <w:p>
      <w:r>
        <w:t>Hate when bitches with long hair decide to get a haircut. Nothin good ever comes out of that</w:t>
      </w:r>
    </w:p>
    <w:p>
      <w:r>
        <w:rPr>
          <w:b/>
          <w:u w:val="single"/>
        </w:rPr>
        <w:t>67000</w:t>
      </w:r>
    </w:p>
    <w:p>
      <w:r>
        <w:t>Hate when hoes try to lead u on naw like lil bitch im coool</w:t>
      </w:r>
    </w:p>
    <w:p>
      <w:r>
        <w:rPr>
          <w:b/>
          <w:u w:val="single"/>
        </w:rPr>
        <w:t>67001</w:t>
      </w:r>
    </w:p>
    <w:p>
      <w:r>
        <w:t>Hate when my hoes get out here an start actin single smh. #DezHoesAintLoyal @bbuff30 @SophieFairman1</w:t>
      </w:r>
    </w:p>
    <w:p>
      <w:r>
        <w:rPr>
          <w:b/>
          <w:u w:val="single"/>
        </w:rPr>
        <w:t>67002</w:t>
      </w:r>
    </w:p>
    <w:p>
      <w:r>
        <w:t>Hating on me? Then bitch what's good?</w:t>
      </w:r>
    </w:p>
    <w:p>
      <w:r>
        <w:rPr>
          <w:b/>
          <w:u w:val="single"/>
        </w:rPr>
        <w:t>67003</w:t>
      </w:r>
    </w:p>
    <w:p>
      <w:r>
        <w:t>Hats off to all hoodrat chicks from the ghetto who have anxiety attacks at formal events</w:t>
      </w:r>
    </w:p>
    <w:p>
      <w:r>
        <w:rPr>
          <w:b/>
          <w:u w:val="single"/>
        </w:rPr>
        <w:t>67004</w:t>
      </w:r>
    </w:p>
    <w:p>
      <w:r>
        <w:t>Have they seen Planet of the Apes &amp;#8220;@WhatTheFFacts: Brazil has the highest number of monkey species of any nation in the world with 116.&amp;#8221;</w:t>
      </w:r>
    </w:p>
    <w:p>
      <w:r>
        <w:rPr>
          <w:b/>
          <w:u w:val="single"/>
        </w:rPr>
        <w:t>67005</w:t>
      </w:r>
    </w:p>
    <w:p>
      <w:r>
        <w:t>Have you Eva asked a nicca where dey got sum fake designer frm</w:t>
      </w:r>
    </w:p>
    <w:p>
      <w:r>
        <w:rPr>
          <w:b/>
          <w:u w:val="single"/>
        </w:rPr>
        <w:t>67006</w:t>
      </w:r>
    </w:p>
    <w:p>
      <w:r>
        <w:t xml:space="preserve">Have you ever popped champagne on a plane, while gettin some brain </w:t>
        <w:br/>
        <w:t>Whipped it out, she said "I never seen Snakes on a Plane"</w:t>
      </w:r>
    </w:p>
    <w:p>
      <w:r>
        <w:rPr>
          <w:b/>
          <w:u w:val="single"/>
        </w:rPr>
        <w:t>67007</w:t>
      </w:r>
    </w:p>
    <w:p>
      <w:r>
        <w:t>Have you ever slapped a bitch for giving you a big hickey #wiggy #wiggy #wiggy</w:t>
      </w:r>
    </w:p>
    <w:p>
      <w:r>
        <w:rPr>
          <w:b/>
          <w:u w:val="single"/>
        </w:rPr>
        <w:t>67008</w:t>
      </w:r>
    </w:p>
    <w:p>
      <w:r>
        <w:t>Have you ever thought a bitch was wet as fuck, but woke up the next morning &amp;amp; realized that she was just on her period?</w:t>
      </w:r>
    </w:p>
    <w:p>
      <w:r>
        <w:rPr>
          <w:b/>
          <w:u w:val="single"/>
        </w:rPr>
        <w:t>67009</w:t>
      </w:r>
    </w:p>
    <w:p>
      <w:r>
        <w:t>Have you heard &amp;#8216;guala shit Featuring: chase-da-doe,r.o.m.e.,and the boy big&amp;#8217; by Joseph Chase Rinche on #SoundCloud? https://t.co/OOGNA1zNcR</w:t>
      </w:r>
    </w:p>
    <w:p>
      <w:r>
        <w:rPr>
          <w:b/>
          <w:u w:val="single"/>
        </w:rPr>
        <w:t>67010</w:t>
      </w:r>
    </w:p>
    <w:p>
      <w:r>
        <w:t>Have you hugged a wacko-bird today?</w:t>
      </w:r>
    </w:p>
    <w:p>
      <w:r>
        <w:rPr>
          <w:b/>
          <w:u w:val="single"/>
        </w:rPr>
        <w:t>67011</w:t>
      </w:r>
    </w:p>
    <w:p>
      <w:r>
        <w:t>Have you noticed all the ghetto people naming their kids after cars? Mercedes&amp;#8230; Lexus&amp;#8230; Repossessed.</w:t>
      </w:r>
    </w:p>
    <w:p>
      <w:r>
        <w:rPr>
          <w:b/>
          <w:u w:val="single"/>
        </w:rPr>
        <w:t>67012</w:t>
      </w:r>
    </w:p>
    <w:p>
      <w:r>
        <w:t>Haven't talked to my bitch in a while lol. @RynoLewis</w:t>
      </w:r>
    </w:p>
    <w:p>
      <w:r>
        <w:rPr>
          <w:b/>
          <w:u w:val="single"/>
        </w:rPr>
        <w:t>67013</w:t>
      </w:r>
    </w:p>
    <w:p>
      <w:r>
        <w:t>Having "them hoes" gets old, well it has gotten old already.</w:t>
      </w:r>
    </w:p>
    <w:p>
      <w:r>
        <w:rPr>
          <w:b/>
          <w:u w:val="single"/>
        </w:rPr>
        <w:t>67014</w:t>
      </w:r>
    </w:p>
    <w:p>
      <w:r>
        <w:t>Having a 'new boyfriend' every month doesn't mean you're gorgeous.... It means you're easy, and retarded.</w:t>
      </w:r>
    </w:p>
    <w:p>
      <w:r>
        <w:rPr>
          <w:b/>
          <w:u w:val="single"/>
        </w:rPr>
        <w:t>67015</w:t>
      </w:r>
    </w:p>
    <w:p>
      <w:r>
        <w:t>Having a bitch ain't goofy. Having bitch dat ain't loyal is</w:t>
      </w:r>
    </w:p>
    <w:p>
      <w:r>
        <w:rPr>
          <w:b/>
          <w:u w:val="single"/>
        </w:rPr>
        <w:t>67016</w:t>
      </w:r>
    </w:p>
    <w:p>
      <w:r>
        <w:t>Having a bitch come in handy during times like this &amp;#128533;</w:t>
      </w:r>
    </w:p>
    <w:p>
      <w:r>
        <w:rPr>
          <w:b/>
          <w:u w:val="single"/>
        </w:rPr>
        <w:t>67017</w:t>
      </w:r>
    </w:p>
    <w:p>
      <w:r>
        <w:t>Having hoes not cool, That one will be better than all them thots</w:t>
      </w:r>
    </w:p>
    <w:p>
      <w:r>
        <w:rPr>
          <w:b/>
          <w:u w:val="single"/>
        </w:rPr>
        <w:t>67018</w:t>
      </w:r>
    </w:p>
    <w:p>
      <w:r>
        <w:t>Having sex with a guy wont keep him around for you dumb hoes who think that. Theres plenty pussy. Just gotta have a guy who wont give in</w:t>
      </w:r>
    </w:p>
    <w:p>
      <w:r>
        <w:rPr>
          <w:b/>
          <w:u w:val="single"/>
        </w:rPr>
        <w:t>67019</w:t>
      </w:r>
    </w:p>
    <w:p>
      <w:r>
        <w:t>Having spent the whole of catching fire telling the bitch next to me to put her phone away, I am now battling the masses so I can buy milk</w:t>
      </w:r>
    </w:p>
    <w:p>
      <w:r>
        <w:rPr>
          <w:b/>
          <w:u w:val="single"/>
        </w:rPr>
        <w:t>67020</w:t>
      </w:r>
    </w:p>
    <w:p>
      <w:r>
        <w:t>Hayfever is a cunt</w:t>
      </w:r>
    </w:p>
    <w:p>
      <w:r>
        <w:rPr>
          <w:b/>
          <w:u w:val="single"/>
        </w:rPr>
        <w:t>67021</w:t>
      </w:r>
    </w:p>
    <w:p>
      <w:r>
        <w:t>Hazel e looks like a bird... Her and kaep prolly related by nose and shit</w:t>
      </w:r>
    </w:p>
    <w:p>
      <w:r>
        <w:rPr>
          <w:b/>
          <w:u w:val="single"/>
        </w:rPr>
        <w:t>67022</w:t>
      </w:r>
    </w:p>
    <w:p>
      <w:r>
        <w:t>Hazlenut coffee and graham crackers every morning &amp;#128525;&amp;#128588;&amp;#128152;</w:t>
      </w:r>
    </w:p>
    <w:p>
      <w:r>
        <w:rPr>
          <w:b/>
          <w:u w:val="single"/>
        </w:rPr>
        <w:t>67023</w:t>
      </w:r>
    </w:p>
    <w:p>
      <w:r>
        <w:t>He a hoe fa that RT @AC_Hussle: Incredible vagina is rarely ever attached to an incredible woman. God has a weird sense of humor.</w:t>
      </w:r>
    </w:p>
    <w:p>
      <w:r>
        <w:rPr>
          <w:b/>
          <w:u w:val="single"/>
        </w:rPr>
        <w:t>67024</w:t>
      </w:r>
    </w:p>
    <w:p>
      <w:r>
        <w:t>He ain't shit girl, &amp;#128175;he a bitch made nigga !</w:t>
      </w:r>
    </w:p>
    <w:p>
      <w:r>
        <w:rPr>
          <w:b/>
          <w:u w:val="single"/>
        </w:rPr>
        <w:t>67025</w:t>
      </w:r>
    </w:p>
    <w:p>
      <w:r>
        <w:t>He be like "bitch dontouch my braids"</w:t>
      </w:r>
    </w:p>
    <w:p>
      <w:r>
        <w:rPr>
          <w:b/>
          <w:u w:val="single"/>
        </w:rPr>
        <w:t>67026</w:t>
      </w:r>
    </w:p>
    <w:p>
      <w:r>
        <w:t>He better choose up cuz ain't No Bitch checcin a nigga that she don't Fw for being wit other bitches...that don't even sound right &amp;#9995;&amp;#128514;&amp;#128564;</w:t>
      </w:r>
    </w:p>
    <w:p>
      <w:r>
        <w:rPr>
          <w:b/>
          <w:u w:val="single"/>
        </w:rPr>
        <w:t>67027</w:t>
      </w:r>
    </w:p>
    <w:p>
      <w:r>
        <w:t>He bring the hoes out on twitter nigga got magical powers RT @thisisyoungdj: Who is @DJZeeti?</w:t>
      </w:r>
    </w:p>
    <w:p>
      <w:r>
        <w:rPr>
          <w:b/>
          <w:u w:val="single"/>
        </w:rPr>
        <w:t>67028</w:t>
      </w:r>
    </w:p>
    <w:p>
      <w:r>
        <w:t>He called me a bitch. And he said he was changing? Do you call that changing? I don't think so. How about you go fuck yourself. #pissed</w:t>
      </w:r>
    </w:p>
    <w:p>
      <w:r>
        <w:rPr>
          <w:b/>
          <w:u w:val="single"/>
        </w:rPr>
        <w:t>67029</w:t>
      </w:r>
    </w:p>
    <w:p>
      <w:r>
        <w:t>He called me just to say he was deleting my number.... bitch please.</w:t>
      </w:r>
    </w:p>
    <w:p>
      <w:r>
        <w:rPr>
          <w:b/>
          <w:u w:val="single"/>
        </w:rPr>
        <w:t>67030</w:t>
      </w:r>
    </w:p>
    <w:p>
      <w:r>
        <w:t>He could be right... any hoe they had in the 11wd, niggas from the hood RAN thru em....</w:t>
      </w:r>
    </w:p>
    <w:p>
      <w:r>
        <w:rPr>
          <w:b/>
          <w:u w:val="single"/>
        </w:rPr>
        <w:t>67031</w:t>
      </w:r>
    </w:p>
    <w:p>
      <w:r>
        <w:t>He did dat headband shit on purpose .. Now the whole spurs team fuckin up lookin at this weird lookin nicca</w:t>
      </w:r>
    </w:p>
    <w:p>
      <w:r>
        <w:rPr>
          <w:b/>
          <w:u w:val="single"/>
        </w:rPr>
        <w:t>67032</w:t>
      </w:r>
    </w:p>
    <w:p>
      <w:r>
        <w:t>He died for a reason RT @ShyThugg: "@viaNAWF: I didn't follow you back cuz you fat, bitch. Foh large hoe." Jesus ain't pleased fam</w:t>
      </w:r>
    </w:p>
    <w:p>
      <w:r>
        <w:rPr>
          <w:b/>
          <w:u w:val="single"/>
        </w:rPr>
        <w:t>67033</w:t>
      </w:r>
    </w:p>
    <w:p>
      <w:r>
        <w:t>He does! Lmao RT @BreesInDaCut: Sean Payton been had hoes RT @MrPOONsoaker: Lol http://t.co/pTD5rApZtD</w:t>
      </w:r>
    </w:p>
    <w:p>
      <w:r>
        <w:rPr>
          <w:b/>
          <w:u w:val="single"/>
        </w:rPr>
        <w:t>67034</w:t>
      </w:r>
    </w:p>
    <w:p>
      <w:r>
        <w:t>He doesnt like you, ya stupid bitch. He likes ur vag. Idiot haha. #goingtogethurtagain</w:t>
      </w:r>
    </w:p>
    <w:p>
      <w:r>
        <w:rPr>
          <w:b/>
          <w:u w:val="single"/>
        </w:rPr>
        <w:t>67035</w:t>
      </w:r>
    </w:p>
    <w:p>
      <w:r>
        <w:t>He don't even follow his bitch &amp;#128514;</w:t>
      </w:r>
    </w:p>
    <w:p>
      <w:r>
        <w:rPr>
          <w:b/>
          <w:u w:val="single"/>
        </w:rPr>
        <w:t>67036</w:t>
      </w:r>
    </w:p>
    <w:p>
      <w:r>
        <w:t>He gets this bratty attitude from Brittany .... and its for the birds.</w:t>
      </w:r>
    </w:p>
    <w:p>
      <w:r>
        <w:rPr>
          <w:b/>
          <w:u w:val="single"/>
        </w:rPr>
        <w:t>67037</w:t>
      </w:r>
    </w:p>
    <w:p>
      <w:r>
        <w:t>He got Channing Tatum as his bitch,I'm out</w:t>
      </w:r>
    </w:p>
    <w:p>
      <w:r>
        <w:rPr>
          <w:b/>
          <w:u w:val="single"/>
        </w:rPr>
        <w:t>67038</w:t>
      </w:r>
    </w:p>
    <w:p>
      <w:r>
        <w:t>He got a cousin named jason that rock da Gary Payton....now da same triflin' bitches an HIV patient</w:t>
      </w:r>
    </w:p>
    <w:p>
      <w:r>
        <w:rPr>
          <w:b/>
          <w:u w:val="single"/>
        </w:rPr>
        <w:t>67039</w:t>
      </w:r>
    </w:p>
    <w:p>
      <w:r>
        <w:t>He got hoes for sell! Shop with him! #lmfao #TrekGang http://t.co/iuCM6OEVy3</w:t>
      </w:r>
    </w:p>
    <w:p>
      <w:r>
        <w:rPr>
          <w:b/>
          <w:u w:val="single"/>
        </w:rPr>
        <w:t>67040</w:t>
      </w:r>
    </w:p>
    <w:p>
      <w:r>
        <w:t>He has hickeys on him an its like yeah bitches that's mine and he's like not even trying to hide them. Makes me feel good about life.</w:t>
      </w:r>
    </w:p>
    <w:p>
      <w:r>
        <w:rPr>
          <w:b/>
          <w:u w:val="single"/>
        </w:rPr>
        <w:t>67041</w:t>
      </w:r>
    </w:p>
    <w:p>
      <w:r>
        <w:t>He hit me with " if I tell you who I'm fucking you can't say shit bitch, but her head game on point " #RNS</w:t>
      </w:r>
    </w:p>
    <w:p>
      <w:r>
        <w:rPr>
          <w:b/>
          <w:u w:val="single"/>
        </w:rPr>
        <w:t>67042</w:t>
      </w:r>
    </w:p>
    <w:p>
      <w:r>
        <w:t>He is really on my line singing negro spirituals..!!</w:t>
      </w:r>
    </w:p>
    <w:p>
      <w:r>
        <w:rPr>
          <w:b/>
          <w:u w:val="single"/>
        </w:rPr>
        <w:t>67043</w:t>
      </w:r>
    </w:p>
    <w:p>
      <w:r>
        <w:t>He lucky he got a bitch that knows how to cook &amp;amp;&amp;amp; clean &amp;amp; wash everything</w:t>
      </w:r>
    </w:p>
    <w:p>
      <w:r>
        <w:rPr>
          <w:b/>
          <w:u w:val="single"/>
        </w:rPr>
        <w:t>67044</w:t>
      </w:r>
    </w:p>
    <w:p>
      <w:r>
        <w:t>He may be the President but that doesn't necessarily mean he's in the sole position of power in regard to making such decisions.</w:t>
      </w:r>
    </w:p>
    <w:p>
      <w:r>
        <w:rPr>
          <w:b/>
          <w:u w:val="single"/>
        </w:rPr>
        <w:t>67045</w:t>
      </w:r>
    </w:p>
    <w:p>
      <w:r>
        <w:t>He needs too! We win titles when he smacks hoes! RT @mnymknmich: Big Ben gone smack "another" hoe after this lost &amp;#128514;&amp;#128514;&amp;#128514; sorry @VonshayeB</w:t>
      </w:r>
    </w:p>
    <w:p>
      <w:r>
        <w:rPr>
          <w:b/>
          <w:u w:val="single"/>
        </w:rPr>
        <w:t>67046</w:t>
      </w:r>
    </w:p>
    <w:p>
      <w:r>
        <w:t>He never replied to my asking about his calling me a "redneck" @gigg423 @psherm07 @EchoesErrant @jstines3</w:t>
      </w:r>
    </w:p>
    <w:p>
      <w:r>
        <w:rPr>
          <w:b/>
          <w:u w:val="single"/>
        </w:rPr>
        <w:t>67047</w:t>
      </w:r>
    </w:p>
    <w:p>
      <w:r>
        <w:t>He only favorites your tweet about him to keep his other hoes happy</w:t>
      </w:r>
    </w:p>
    <w:p>
      <w:r>
        <w:rPr>
          <w:b/>
          <w:u w:val="single"/>
        </w:rPr>
        <w:t>67048</w:t>
      </w:r>
    </w:p>
    <w:p>
      <w:r>
        <w:t>He prolly gone laugh n say this bitch crazy &amp;#128514;&amp;#128514;</w:t>
      </w:r>
    </w:p>
    <w:p>
      <w:r>
        <w:rPr>
          <w:b/>
          <w:u w:val="single"/>
        </w:rPr>
        <w:t>67049</w:t>
      </w:r>
    </w:p>
    <w:p>
      <w:r>
        <w:t>He pussy whipped without getting the pussy #RARE &amp;#8220;@iTakeOverTLs: @PAPER_CHAYSIN Lmao he gotta snap out of it&amp;#8221;</w:t>
      </w:r>
    </w:p>
    <w:p>
      <w:r>
        <w:rPr>
          <w:b/>
          <w:u w:val="single"/>
        </w:rPr>
        <w:t>67050</w:t>
      </w:r>
    </w:p>
    <w:p>
      <w:r>
        <w:t>He run his mouth just like a bitch I had to cut em off</w:t>
      </w:r>
    </w:p>
    <w:p>
      <w:r>
        <w:rPr>
          <w:b/>
          <w:u w:val="single"/>
        </w:rPr>
        <w:t>67051</w:t>
      </w:r>
    </w:p>
    <w:p>
      <w:r>
        <w:t>He said bitch boy &amp;#128514;</w:t>
      </w:r>
    </w:p>
    <w:p>
      <w:r>
        <w:rPr>
          <w:b/>
          <w:u w:val="single"/>
        </w:rPr>
        <w:t>67052</w:t>
      </w:r>
    </w:p>
    <w:p>
      <w:r>
        <w:t>He said capri-sun and zebra cake&amp;#128514;</w:t>
      </w:r>
    </w:p>
    <w:p>
      <w:r>
        <w:rPr>
          <w:b/>
          <w:u w:val="single"/>
        </w:rPr>
        <w:t>67053</w:t>
      </w:r>
    </w:p>
    <w:p>
      <w:r>
        <w:t>He said get up bitch... That's not PG #FROhorsemen</w:t>
      </w:r>
    </w:p>
    <w:p>
      <w:r>
        <w:rPr>
          <w:b/>
          <w:u w:val="single"/>
        </w:rPr>
        <w:t>67054</w:t>
      </w:r>
    </w:p>
    <w:p>
      <w:r>
        <w:t>He said soul patch bitch ..!!! Lmaoooo</w:t>
      </w:r>
    </w:p>
    <w:p>
      <w:r>
        <w:rPr>
          <w:b/>
          <w:u w:val="single"/>
        </w:rPr>
        <w:t>67055</w:t>
      </w:r>
    </w:p>
    <w:p>
      <w:r>
        <w:t>He said that bitch look like a praying mantis tho ctfu</w:t>
      </w:r>
    </w:p>
    <w:p>
      <w:r>
        <w:rPr>
          <w:b/>
          <w:u w:val="single"/>
        </w:rPr>
        <w:t>67056</w:t>
      </w:r>
    </w:p>
    <w:p>
      <w:r>
        <w:t>He said we gon be paying a bitch rent, I'm not even tryna buy her an extra sweet and sour sauce at McDonalds</w:t>
      </w:r>
    </w:p>
    <w:p>
      <w:r>
        <w:rPr>
          <w:b/>
          <w:u w:val="single"/>
        </w:rPr>
        <w:t>67057</w:t>
      </w:r>
    </w:p>
    <w:p>
      <w:r>
        <w:t>He so trash RT @yusufyuie Cary Williamsc GOT CARRIED lol</w:t>
      </w:r>
    </w:p>
    <w:p>
      <w:r>
        <w:rPr>
          <w:b/>
          <w:u w:val="single"/>
        </w:rPr>
        <w:t>67058</w:t>
      </w:r>
    </w:p>
    <w:p>
      <w:r>
        <w:t>He sound like a bitch</w:t>
      </w:r>
    </w:p>
    <w:p>
      <w:r>
        <w:rPr>
          <w:b/>
          <w:u w:val="single"/>
        </w:rPr>
        <w:t>67059</w:t>
      </w:r>
    </w:p>
    <w:p>
      <w:r>
        <w:t>He trash in concert anyways. RT @akelvoneal: Dude y'all fraud as hell if y'all go to J.Cole concert and you don't fw his music.</w:t>
      </w:r>
    </w:p>
    <w:p>
      <w:r>
        <w:rPr>
          <w:b/>
          <w:u w:val="single"/>
        </w:rPr>
        <w:t>67060</w:t>
      </w:r>
    </w:p>
    <w:p>
      <w:r>
        <w:t>He was talking about I'm on one lol. How was that even possible when I was on a cruise ship with no phone service negro?</w:t>
      </w:r>
    </w:p>
    <w:p>
      <w:r>
        <w:rPr>
          <w:b/>
          <w:u w:val="single"/>
        </w:rPr>
        <w:t>67061</w:t>
      </w:r>
    </w:p>
    <w:p>
      <w:r>
        <w:t>He went and got that bitch!!</w:t>
      </w:r>
    </w:p>
    <w:p>
      <w:r>
        <w:rPr>
          <w:b/>
          <w:u w:val="single"/>
        </w:rPr>
        <w:t>67062</w:t>
      </w:r>
    </w:p>
    <w:p>
      <w:r>
        <w:t>He's a bitch.</w:t>
      </w:r>
    </w:p>
    <w:p>
      <w:r>
        <w:rPr>
          <w:b/>
          <w:u w:val="single"/>
        </w:rPr>
        <w:t>67063</w:t>
      </w:r>
    </w:p>
    <w:p>
      <w:r>
        <w:t>He's a pretty damn good actor. But as a gay man it's awesome to see an openly queer actor given the lead role for a major superhero film.</w:t>
      </w:r>
    </w:p>
    <w:p>
      <w:r>
        <w:rPr>
          <w:b/>
          <w:u w:val="single"/>
        </w:rPr>
        <w:t>67064</w:t>
      </w:r>
    </w:p>
    <w:p>
      <w:r>
        <w:t>He's bitch keep looking at me</w:t>
        <w:br/>
        <w:br/>
        <w:t>She choosing or nah?</w:t>
      </w:r>
    </w:p>
    <w:p>
      <w:r>
        <w:rPr>
          <w:b/>
          <w:u w:val="single"/>
        </w:rPr>
        <w:t>67065</w:t>
      </w:r>
    </w:p>
    <w:p>
      <w:r>
        <w:t>He's going to be someone's bitch &amp;#8220;@_Griot_: He bought to catch hell in cell block D. They fuck up men who are rapist and child molesters.&amp;#8221;</w:t>
      </w:r>
    </w:p>
    <w:p>
      <w:r>
        <w:rPr>
          <w:b/>
          <w:u w:val="single"/>
        </w:rPr>
        <w:t>67066</w:t>
      </w:r>
    </w:p>
    <w:p>
      <w:r>
        <w:t>He's like 30 something year old talking back to my mom &amp;amp; taking my uncles truck without permission like bitch you need to fucken relax !</w:t>
      </w:r>
    </w:p>
    <w:p>
      <w:r>
        <w:rPr>
          <w:b/>
          <w:u w:val="single"/>
        </w:rPr>
        <w:t>67067</w:t>
      </w:r>
    </w:p>
    <w:p>
      <w:r>
        <w:t>He's making sure if it's ok for the bitches http://t.co/wE7OBTKetB</w:t>
      </w:r>
    </w:p>
    <w:p>
      <w:r>
        <w:rPr>
          <w:b/>
          <w:u w:val="single"/>
        </w:rPr>
        <w:t>67068</w:t>
      </w:r>
    </w:p>
    <w:p>
      <w:r>
        <w:t>He's trash tho &amp;#8220;@_dimejii: Its 10 Million Naira If You Want Me On Your Song &amp;#8211; Wizkid http://t.co/Nsxaacj4jG via @naijaxclusive&amp;#8221;</w:t>
      </w:r>
    </w:p>
    <w:p>
      <w:r>
        <w:rPr>
          <w:b/>
          <w:u w:val="single"/>
        </w:rPr>
        <w:t>67069</w:t>
      </w:r>
    </w:p>
    <w:p>
      <w:r>
        <w:t>He's trash. &amp;#8220;@jlojpg: @TRAPGURLRON he said he's not doing collabs for anything less than 10 mil naira like booyyyyyy &amp;#128514;&amp;#8221;</w:t>
      </w:r>
    </w:p>
    <w:p>
      <w:r>
        <w:rPr>
          <w:b/>
          <w:u w:val="single"/>
        </w:rPr>
        <w:t>67070</w:t>
      </w:r>
    </w:p>
    <w:p>
      <w:r>
        <w:t>Headed straight to the top bitch.</w:t>
      </w:r>
    </w:p>
    <w:p>
      <w:r>
        <w:rPr>
          <w:b/>
          <w:u w:val="single"/>
        </w:rPr>
        <w:t>67071</w:t>
      </w:r>
    </w:p>
    <w:p>
      <w:r>
        <w:t>Hear the birds on the summer breeze, I drive fast</w:t>
      </w:r>
    </w:p>
    <w:p>
      <w:r>
        <w:rPr>
          <w:b/>
          <w:u w:val="single"/>
        </w:rPr>
        <w:t>67072</w:t>
      </w:r>
    </w:p>
    <w:p>
      <w:r>
        <w:t>Heard I fuck with them bitches &amp;#128530;&amp;#128545;&amp;#128074;&amp;#128080;&amp;#9996;&amp;#65039; Now you mad tripping &amp;#128581;&amp;#128554;&amp;#9996;&amp;#65039;</w:t>
      </w:r>
    </w:p>
    <w:p>
      <w:r>
        <w:rPr>
          <w:b/>
          <w:u w:val="single"/>
        </w:rPr>
        <w:t>67073</w:t>
      </w:r>
    </w:p>
    <w:p>
      <w:r>
        <w:t>Heard some good news today and all I gotta say is karma is a bitch &amp;#128521;&amp;#128139;&amp;#9996;&amp;#65039;</w:t>
      </w:r>
    </w:p>
    <w:p>
      <w:r>
        <w:rPr>
          <w:b/>
          <w:u w:val="single"/>
        </w:rPr>
        <w:t>67074</w:t>
      </w:r>
    </w:p>
    <w:p>
      <w:r>
        <w:t>Heard that bitch gtta thang for them boss niggas</w:t>
      </w:r>
    </w:p>
    <w:p>
      <w:r>
        <w:rPr>
          <w:b/>
          <w:u w:val="single"/>
        </w:rPr>
        <w:t>67075</w:t>
      </w:r>
    </w:p>
    <w:p>
      <w:r>
        <w:t>Heard them haters talking, I heard them bitches fucking.. I must be doing something right</w:t>
      </w:r>
    </w:p>
    <w:p>
      <w:r>
        <w:rPr>
          <w:b/>
          <w:u w:val="single"/>
        </w:rPr>
        <w:t>67076</w:t>
      </w:r>
    </w:p>
    <w:p>
      <w:r>
        <w:t>Heard you gotta new bitch. See ya postin' up thinkin' that it's making me sick.</w:t>
      </w:r>
    </w:p>
    <w:p>
      <w:r>
        <w:rPr>
          <w:b/>
          <w:u w:val="single"/>
        </w:rPr>
        <w:t>67077</w:t>
      </w:r>
    </w:p>
    <w:p>
      <w:r>
        <w:t>Heartless ass niggah</w:t>
      </w:r>
    </w:p>
    <w:p>
      <w:r>
        <w:rPr>
          <w:b/>
          <w:u w:val="single"/>
        </w:rPr>
        <w:t>67078</w:t>
      </w:r>
    </w:p>
    <w:p>
      <w:r>
        <w:t>Heartless ass niggah &amp;#128513; but who isn't now Adays ?</w:t>
      </w:r>
    </w:p>
    <w:p>
      <w:r>
        <w:rPr>
          <w:b/>
          <w:u w:val="single"/>
        </w:rPr>
        <w:t>67079</w:t>
      </w:r>
    </w:p>
    <w:p>
      <w:r>
        <w:t>Heat bitches!!!!!!!!!!!</w:t>
      </w:r>
    </w:p>
    <w:p>
      <w:r>
        <w:rPr>
          <w:b/>
          <w:u w:val="single"/>
        </w:rPr>
        <w:t>67080</w:t>
      </w:r>
    </w:p>
    <w:p>
      <w:r>
        <w:t>Heeellllooo "@__AyooBreezy: If a bitch keep hitting your nigga phone... It's because he's still entertaining her &amp;#128175;"</w:t>
      </w:r>
    </w:p>
    <w:p>
      <w:r>
        <w:rPr>
          <w:b/>
          <w:u w:val="single"/>
        </w:rPr>
        <w:t>67081</w:t>
      </w:r>
    </w:p>
    <w:p>
      <w:r>
        <w:t>Helga was a bitch.... And for what reason.? #HeyArnold</w:t>
      </w:r>
    </w:p>
    <w:p>
      <w:r>
        <w:rPr>
          <w:b/>
          <w:u w:val="single"/>
        </w:rPr>
        <w:t>67082</w:t>
      </w:r>
    </w:p>
    <w:p>
      <w:r>
        <w:t>Hell I believe you too!RT @DaRealQuitaM: @VonshayeB lol I still look good I'm smaller than half these hoes</w:t>
      </w:r>
    </w:p>
    <w:p>
      <w:r>
        <w:rPr>
          <w:b/>
          <w:u w:val="single"/>
        </w:rPr>
        <w:t>67083</w:t>
      </w:r>
    </w:p>
    <w:p>
      <w:r>
        <w:t>Hell naw we don't fuck wit no phonies you can tell yo bitch we some young rich homies!</w:t>
      </w:r>
    </w:p>
    <w:p>
      <w:r>
        <w:rPr>
          <w:b/>
          <w:u w:val="single"/>
        </w:rPr>
        <w:t>67084</w:t>
      </w:r>
    </w:p>
    <w:p>
      <w:r>
        <w:t>Hell yeah that bitch gon' go ham</w:t>
      </w:r>
    </w:p>
    <w:p>
      <w:r>
        <w:rPr>
          <w:b/>
          <w:u w:val="single"/>
        </w:rPr>
        <w:t>67085</w:t>
      </w:r>
    </w:p>
    <w:p>
      <w:r>
        <w:t>Hell yuhh they hit haha s/o ma nigga,</w:t>
        <w:br/>
        <w:t>gmula! Cheweing one takes a chug, then sniffey</w:t>
      </w:r>
    </w:p>
    <w:p>
      <w:r>
        <w:rPr>
          <w:b/>
          <w:u w:val="single"/>
        </w:rPr>
        <w:t>67086</w:t>
      </w:r>
    </w:p>
    <w:p>
      <w:r>
        <w:t>Hella hoes</w:t>
      </w:r>
    </w:p>
    <w:p>
      <w:r>
        <w:rPr>
          <w:b/>
          <w:u w:val="single"/>
        </w:rPr>
        <w:t>67087</w:t>
      </w:r>
    </w:p>
    <w:p>
      <w:r>
        <w:t>Hella just ordered me some beanies</w:t>
      </w:r>
    </w:p>
    <w:p>
      <w:r>
        <w:rPr>
          <w:b/>
          <w:u w:val="single"/>
        </w:rPr>
        <w:t>67088</w:t>
      </w:r>
    </w:p>
    <w:p>
      <w:r>
        <w:t>Hello American people, my name is Eric Cantor and I am a lying piece of bird poo http://t.co/qJyuw4ox0O</w:t>
      </w:r>
    </w:p>
    <w:p>
      <w:r>
        <w:rPr>
          <w:b/>
          <w:u w:val="single"/>
        </w:rPr>
        <w:t>67089</w:t>
      </w:r>
    </w:p>
    <w:p>
      <w:r>
        <w:t>Hello October, you irrelevant bitch you no worries November coming &amp;#128076;</w:t>
      </w:r>
    </w:p>
    <w:p>
      <w:r>
        <w:rPr>
          <w:b/>
          <w:u w:val="single"/>
        </w:rPr>
        <w:t>67090</w:t>
      </w:r>
    </w:p>
    <w:p>
      <w:r>
        <w:t>Hello new followers. I am anime loving nigger who is too poor to afford a laptop, resulting in being a mw3 theater player for Darth.</w:t>
      </w:r>
    </w:p>
    <w:p>
      <w:r>
        <w:rPr>
          <w:b/>
          <w:u w:val="single"/>
        </w:rPr>
        <w:t>67091</w:t>
      </w:r>
    </w:p>
    <w:p>
      <w:r>
        <w:t>Hello, and to them bitches!!!!! "@WitHaPrettyface: I just want him to keep them lies to his self..&amp;#128524;&amp;#128080;"</w:t>
      </w:r>
    </w:p>
    <w:p>
      <w:r>
        <w:rPr>
          <w:b/>
          <w:u w:val="single"/>
        </w:rPr>
        <w:t>67092</w:t>
      </w:r>
    </w:p>
    <w:p>
      <w:r>
        <w:t>Help me speed up the process of fucking your bitch..feel me?</w:t>
      </w:r>
    </w:p>
    <w:p>
      <w:r>
        <w:rPr>
          <w:b/>
          <w:u w:val="single"/>
        </w:rPr>
        <w:t>67093</w:t>
      </w:r>
    </w:p>
    <w:p>
      <w:r>
        <w:t>Her excuse is "when I die u can have all my gold." I don't even like yellow gold anymore. I gave her all of mine.</w:t>
      </w:r>
    </w:p>
    <w:p>
      <w:r>
        <w:rPr>
          <w:b/>
          <w:u w:val="single"/>
        </w:rPr>
        <w:t>67094</w:t>
      </w:r>
    </w:p>
    <w:p>
      <w:r>
        <w:t>Her pussy clean but she dance dirty..</w:t>
      </w:r>
    </w:p>
    <w:p>
      <w:r>
        <w:rPr>
          <w:b/>
          <w:u w:val="single"/>
        </w:rPr>
        <w:t>67095</w:t>
      </w:r>
    </w:p>
    <w:p>
      <w:r>
        <w:t>Her pussy so good like I left something</w:t>
      </w:r>
    </w:p>
    <w:p>
      <w:r>
        <w:rPr>
          <w:b/>
          <w:u w:val="single"/>
        </w:rPr>
        <w:t>67096</w:t>
      </w:r>
    </w:p>
    <w:p>
      <w:r>
        <w:t>Her pussy sweeter then some fresh fruit &amp;#128527; she gushin I drink the best juice &amp;#128166;</w:t>
      </w:r>
    </w:p>
    <w:p>
      <w:r>
        <w:rPr>
          <w:b/>
          <w:u w:val="single"/>
        </w:rPr>
        <w:t>67097</w:t>
      </w:r>
    </w:p>
    <w:p>
      <w:r>
        <w:t>Her pussy wet I call it Fiji water</w:t>
      </w:r>
    </w:p>
    <w:p>
      <w:r>
        <w:rPr>
          <w:b/>
          <w:u w:val="single"/>
        </w:rPr>
        <w:t>67098</w:t>
      </w:r>
    </w:p>
    <w:p>
      <w:r>
        <w:t>Here I go! Welcome to the titty show. Typa ass i see in a video. When I fuck, nut in you like a silly hoe. http://t.co/MsFzie1MAE</w:t>
      </w:r>
    </w:p>
    <w:p>
      <w:r>
        <w:rPr>
          <w:b/>
          <w:u w:val="single"/>
        </w:rPr>
        <w:t>67099</w:t>
      </w:r>
    </w:p>
    <w:p>
      <w:r>
        <w:t>Here some kimora boobies for you &amp;#128139; &amp;#128298; this is how unlock before I slice a bitch. #kimorablac&amp;#8230; http://t.co/xGb0Th91LJ</w:t>
      </w:r>
    </w:p>
    <w:p>
      <w:r>
        <w:rPr>
          <w:b/>
          <w:u w:val="single"/>
        </w:rPr>
        <w:t>67100</w:t>
      </w:r>
    </w:p>
    <w:p>
      <w:r>
        <w:t>Here this bitch go ... Lol</w:t>
      </w:r>
    </w:p>
    <w:p>
      <w:r>
        <w:rPr>
          <w:b/>
          <w:u w:val="single"/>
        </w:rPr>
        <w:t>67101</w:t>
      </w:r>
    </w:p>
    <w:p>
      <w:r>
        <w:t>Here this nigga go RT @ZigzagsxKush: Damn dark skinned hoes be havin all that ass but be lookin like pokemons &amp;#128553;&amp;#128555;</w:t>
      </w:r>
    </w:p>
    <w:p>
      <w:r>
        <w:rPr>
          <w:b/>
          <w:u w:val="single"/>
        </w:rPr>
        <w:t>67102</w:t>
      </w:r>
    </w:p>
    <w:p>
      <w:r>
        <w:t>Here we go brownies here we go! WOOF WOOF!</w:t>
      </w:r>
    </w:p>
    <w:p>
      <w:r>
        <w:rPr>
          <w:b/>
          <w:u w:val="single"/>
        </w:rPr>
        <w:t>67103</w:t>
      </w:r>
    </w:p>
    <w:p>
      <w:r>
        <w:t>Here we go this fat bitch started talking and now will never stop</w:t>
      </w:r>
    </w:p>
    <w:p>
      <w:r>
        <w:rPr>
          <w:b/>
          <w:u w:val="single"/>
        </w:rPr>
        <w:t>67104</w:t>
      </w:r>
    </w:p>
    <w:p>
      <w:r>
        <w:t>Here yall hoes go dicc ridin&amp;amp; shit</w:t>
      </w:r>
    </w:p>
    <w:p>
      <w:r>
        <w:rPr>
          <w:b/>
          <w:u w:val="single"/>
        </w:rPr>
        <w:t>67105</w:t>
      </w:r>
    </w:p>
    <w:p>
      <w:r>
        <w:t>Heres a thought you dont have a valentine bc your a mean ugly bitch haha</w:t>
      </w:r>
    </w:p>
    <w:p>
      <w:r>
        <w:rPr>
          <w:b/>
          <w:u w:val="single"/>
        </w:rPr>
        <w:t>67106</w:t>
      </w:r>
    </w:p>
    <w:p>
      <w:r>
        <w:t>Hey @DreamShakeSBN fans. If anyone is wondering what the yellow tab on the back of the collar for - it's for teams that have won a champion</w:t>
      </w:r>
    </w:p>
    <w:p>
      <w:r>
        <w:rPr>
          <w:b/>
          <w:u w:val="single"/>
        </w:rPr>
        <w:t>67107</w:t>
      </w:r>
    </w:p>
    <w:p>
      <w:r>
        <w:t>Hey @RSherman_25 you're a nigger #racismisaliveandwellbro , learn from other blacks in the league on how to conduct yourself</w:t>
      </w:r>
    </w:p>
    <w:p>
      <w:r>
        <w:rPr>
          <w:b/>
          <w:u w:val="single"/>
        </w:rPr>
        <w:t>67108</w:t>
      </w:r>
    </w:p>
    <w:p>
      <w:r>
        <w:t>Hey @Yankees fans is this a good score ? #lookingformore http://t.co/HLQAl7cIGf</w:t>
      </w:r>
    </w:p>
    <w:p>
      <w:r>
        <w:rPr>
          <w:b/>
          <w:u w:val="single"/>
        </w:rPr>
        <w:t>67109</w:t>
      </w:r>
    </w:p>
    <w:p>
      <w:r>
        <w:t>Hey @ups dis angry white man @thatUPSdude called me a nigger when I didn't answer da door on time. He ain't fit to be delivering pizzas</w:t>
      </w:r>
    </w:p>
    <w:p>
      <w:r>
        <w:rPr>
          <w:b/>
          <w:u w:val="single"/>
        </w:rPr>
        <w:t>67110</w:t>
      </w:r>
    </w:p>
    <w:p>
      <w:r>
        <w:t>Hey Okrah... Just wake up already. You already know Bammy and Moochie are in it for the commies. Stop with the racist whitey hate crap.</w:t>
      </w:r>
    </w:p>
    <w:p>
      <w:r>
        <w:rPr>
          <w:b/>
          <w:u w:val="single"/>
        </w:rPr>
        <w:t>67111</w:t>
      </w:r>
    </w:p>
    <w:p>
      <w:r>
        <w:t>Hey bitch..Adam showed up..bring more beer.</w:t>
      </w:r>
    </w:p>
    <w:p>
      <w:r>
        <w:rPr>
          <w:b/>
          <w:u w:val="single"/>
        </w:rPr>
        <w:t>67112</w:t>
      </w:r>
    </w:p>
    <w:p>
      <w:r>
        <w:t>Hey bitches I'll be in IC tonight so dial the digits &amp;#128527;</w:t>
      </w:r>
    </w:p>
    <w:p>
      <w:r>
        <w:rPr>
          <w:b/>
          <w:u w:val="single"/>
        </w:rPr>
        <w:t>67113</w:t>
      </w:r>
    </w:p>
    <w:p>
      <w:r>
        <w:t>Hey everybody,</w:t>
        <w:br/>
        <w:t>The White Iron Band plays this Saturday(12-11-10) on the Slopes of Lutsen,MN at Papa Charlie&amp;#8217;s(21+). Going to be a real...</w:t>
      </w:r>
    </w:p>
    <w:p>
      <w:r>
        <w:rPr>
          <w:b/>
          <w:u w:val="single"/>
        </w:rPr>
        <w:t>67114</w:t>
      </w:r>
    </w:p>
    <w:p>
      <w:r>
        <w:t>Hey if I stir a Spider, Rockstar, and Monster together and chug it, would I /definitely/ be hospitalized or just maybe? Asking for a friend</w:t>
      </w:r>
    </w:p>
    <w:p>
      <w:r>
        <w:rPr>
          <w:b/>
          <w:u w:val="single"/>
        </w:rPr>
        <w:t>67115</w:t>
      </w:r>
    </w:p>
    <w:p>
      <w:r>
        <w:t>Hey ladies can i ask you a question ? Why do yall niggas be so fkn LAME ! It be the baddest bitches wit the LAMEST niggas</w:t>
      </w:r>
    </w:p>
    <w:p>
      <w:r>
        <w:rPr>
          <w:b/>
          <w:u w:val="single"/>
        </w:rPr>
        <w:t>67116</w:t>
      </w:r>
    </w:p>
    <w:p>
      <w:r>
        <w:t>Hey morons at #foxnews and #foxandfriends was it political when Bush raised terror threat right before the election? LMAO at u #teabaggers</w:t>
      </w:r>
    </w:p>
    <w:p>
      <w:r>
        <w:rPr>
          <w:b/>
          <w:u w:val="single"/>
        </w:rPr>
        <w:t>67117</w:t>
      </w:r>
    </w:p>
    <w:p>
      <w:r>
        <w:t>Hey my folk. This nigger loving Jew boy @Deuterostomes asked if I was making death threats against his goat fucking people. Fuck him.</w:t>
      </w:r>
    </w:p>
    <w:p>
      <w:r>
        <w:rPr>
          <w:b/>
          <w:u w:val="single"/>
        </w:rPr>
        <w:t>67118</w:t>
      </w:r>
    </w:p>
    <w:p>
      <w:r>
        <w:t>Hey! I'm gonna get some sort of bird tattooed on my body, accompanied with an anchor/rope situation. No one's doing that right now, right?</w:t>
      </w:r>
    </w:p>
    <w:p>
      <w:r>
        <w:rPr>
          <w:b/>
          <w:u w:val="single"/>
        </w:rPr>
        <w:t>67119</w:t>
      </w:r>
    </w:p>
    <w:p>
      <w:r>
        <w:t>Hey, people bird watching, you do realize there&amp;#8217;s like, hundreds, literally hundreds of free pictures of boobs on the Internet, right?</w:t>
      </w:r>
    </w:p>
    <w:p>
      <w:r>
        <w:rPr>
          <w:b/>
          <w:u w:val="single"/>
        </w:rPr>
        <w:t>67120</w:t>
      </w:r>
    </w:p>
    <w:p>
      <w:r>
        <w:t>Hey, you, bitch in the mini-van. Stop riding my ass. You have no power in your vehicle, just stop already.</w:t>
      </w:r>
    </w:p>
    <w:p>
      <w:r>
        <w:rPr>
          <w:b/>
          <w:u w:val="single"/>
        </w:rPr>
        <w:t>67121</w:t>
      </w:r>
    </w:p>
    <w:p>
      <w:r>
        <w:t xml:space="preserve">Hey. </w:t>
        <w:br/>
        <w:br/>
        <w:t>Aside.</w:t>
        <w:br/>
        <w:br/>
        <w:t>This was my graduation cap. Like fuck you, bitch, Detroit What. http://t.co/fvNpE7ukn7</w:t>
      </w:r>
    </w:p>
    <w:p>
      <w:r>
        <w:rPr>
          <w:b/>
          <w:u w:val="single"/>
        </w:rPr>
        <w:t>67122</w:t>
      </w:r>
    </w:p>
    <w:p>
      <w:r>
        <w:t>Hey. @BarackObama. Don't be like a stupid white bitch in some horror movie asks #America to hide from #ISIS behind some chainsaws. M,kay?</w:t>
      </w:r>
    </w:p>
    <w:p>
      <w:r>
        <w:rPr>
          <w:b/>
          <w:u w:val="single"/>
        </w:rPr>
        <w:t>67123</w:t>
      </w:r>
    </w:p>
    <w:p>
      <w:r>
        <w:t>Hi Charlie, eating leftover candy? @Charlie4927 @StacyDmomof5 @RevkahJC @cantUCIMblonde @Kacado @PattiSM74</w:t>
      </w:r>
    </w:p>
    <w:p>
      <w:r>
        <w:rPr>
          <w:b/>
          <w:u w:val="single"/>
        </w:rPr>
        <w:t>67124</w:t>
      </w:r>
    </w:p>
    <w:p>
      <w:r>
        <w:t>Hidey hidey hoe http://t.co/39fPSgB7hk</w:t>
      </w:r>
    </w:p>
    <w:p>
      <w:r>
        <w:rPr>
          <w:b/>
          <w:u w:val="single"/>
        </w:rPr>
        <w:t>67125</w:t>
      </w:r>
    </w:p>
    <w:p>
      <w:r>
        <w:t>High school is tough for everyone. Grow the fuck up and stop being a little bitch. That should be a tag line for my new speaking tour</w:t>
      </w:r>
    </w:p>
    <w:p>
      <w:r>
        <w:rPr>
          <w:b/>
          <w:u w:val="single"/>
        </w:rPr>
        <w:t>67126</w:t>
      </w:r>
    </w:p>
    <w:p>
      <w:r>
        <w:t>High then a bitch of them bong rips, steady smoking 11 g's with my nigga Jorge</w:t>
      </w:r>
    </w:p>
    <w:p>
      <w:r>
        <w:rPr>
          <w:b/>
          <w:u w:val="single"/>
        </w:rPr>
        <w:t>67127</w:t>
      </w:r>
    </w:p>
    <w:p>
      <w:r>
        <w:t>High then a hoe but played it cooooool</w:t>
      </w:r>
    </w:p>
    <w:p>
      <w:r>
        <w:rPr>
          <w:b/>
          <w:u w:val="single"/>
        </w:rPr>
        <w:t>67128</w:t>
      </w:r>
    </w:p>
    <w:p>
      <w:r>
        <w:t>High then a hoe watching wolf of Wall Street</w:t>
      </w:r>
    </w:p>
    <w:p>
      <w:r>
        <w:rPr>
          <w:b/>
          <w:u w:val="single"/>
        </w:rPr>
        <w:t>67129</w:t>
      </w:r>
    </w:p>
    <w:p>
      <w:r>
        <w:t>High then a hoe with bitch ass Benny</w:t>
      </w:r>
    </w:p>
    <w:p>
      <w:r>
        <w:rPr>
          <w:b/>
          <w:u w:val="single"/>
        </w:rPr>
        <w:t>67130</w:t>
      </w:r>
    </w:p>
    <w:p>
      <w:r>
        <w:t>High then a hoe, hitting this bowl for my nigga Rick! #RIPRick</w:t>
      </w:r>
    </w:p>
    <w:p>
      <w:r>
        <w:rPr>
          <w:b/>
          <w:u w:val="single"/>
        </w:rPr>
        <w:t>67131</w:t>
      </w:r>
    </w:p>
    <w:p>
      <w:r>
        <w:t>High thenna bitch that's y I'm tweeting</w:t>
      </w:r>
    </w:p>
    <w:p>
      <w:r>
        <w:rPr>
          <w:b/>
          <w:u w:val="single"/>
        </w:rPr>
        <w:t>67132</w:t>
      </w:r>
    </w:p>
    <w:p>
      <w:r>
        <w:t>Higher den a bitch</w:t>
      </w:r>
    </w:p>
    <w:p>
      <w:r>
        <w:rPr>
          <w:b/>
          <w:u w:val="single"/>
        </w:rPr>
        <w:t>67133</w:t>
      </w:r>
    </w:p>
    <w:p>
      <w:r>
        <w:t>Highhhhh watching dawn of planet of the apes #StonerNation #LifeComplete</w:t>
      </w:r>
    </w:p>
    <w:p>
      <w:r>
        <w:rPr>
          <w:b/>
          <w:u w:val="single"/>
        </w:rPr>
        <w:t>67134</w:t>
      </w:r>
    </w:p>
    <w:p>
      <w:r>
        <w:t>Highland BitchK . Them bitches stupid on Bloods , I'd fuck with Deja thoe &amp;#128077;</w:t>
      </w:r>
    </w:p>
    <w:p>
      <w:r>
        <w:rPr>
          <w:b/>
          <w:u w:val="single"/>
        </w:rPr>
        <w:t>67135</w:t>
      </w:r>
    </w:p>
    <w:p>
      <w:r>
        <w:t>His big ass smile, his eyes is chink.</w:t>
      </w:r>
    </w:p>
    <w:p>
      <w:r>
        <w:rPr>
          <w:b/>
          <w:u w:val="single"/>
        </w:rPr>
        <w:t>67136</w:t>
      </w:r>
    </w:p>
    <w:p>
      <w:r>
        <w:t>His bitch ass a hoe ass nigga prolly don't get no pussy</w:t>
      </w:r>
    </w:p>
    <w:p>
      <w:r>
        <w:rPr>
          <w:b/>
          <w:u w:val="single"/>
        </w:rPr>
        <w:t>67137</w:t>
      </w:r>
    </w:p>
    <w:p>
      <w:r>
        <w:t>His bitch ass is the same way so it don't matter.</w:t>
      </w:r>
    </w:p>
    <w:p>
      <w:r>
        <w:rPr>
          <w:b/>
          <w:u w:val="single"/>
        </w:rPr>
        <w:t>67138</w:t>
      </w:r>
    </w:p>
    <w:p>
      <w:r>
        <w:t>His bitch wan fuck me cuz he sneak dissin me &amp;#128520;</w:t>
      </w:r>
    </w:p>
    <w:p>
      <w:r>
        <w:rPr>
          <w:b/>
          <w:u w:val="single"/>
        </w:rPr>
        <w:t>67139</w:t>
      </w:r>
    </w:p>
    <w:p>
      <w:r>
        <w:t>His boyfriend gonna be like "You ain't make a team? I'm straight fag.</w:t>
        <w:br/>
        <w:t>"@ZRawTaroli: ....... The rams really cut Michael Sam. Wow."</w:t>
      </w:r>
    </w:p>
    <w:p>
      <w:r>
        <w:rPr>
          <w:b/>
          <w:u w:val="single"/>
        </w:rPr>
        <w:t>67140</w:t>
      </w:r>
    </w:p>
    <w:p>
      <w:r>
        <w:t>His hair so cute wit his sessy face but his ex bitch liked that picture to shit like fucc it</w:t>
      </w:r>
    </w:p>
    <w:p>
      <w:r>
        <w:rPr>
          <w:b/>
          <w:u w:val="single"/>
        </w:rPr>
        <w:t>67141</w:t>
      </w:r>
    </w:p>
    <w:p>
      <w:r>
        <w:t>Hit a bitch with a car bomb.</w:t>
      </w:r>
    </w:p>
    <w:p>
      <w:r>
        <w:rPr>
          <w:b/>
          <w:u w:val="single"/>
        </w:rPr>
        <w:t>67142</w:t>
      </w:r>
    </w:p>
    <w:p>
      <w:r>
        <w:t>Hit his bitch I'm like shaggy I'm like no it wasn't me</w:t>
      </w:r>
    </w:p>
    <w:p>
      <w:r>
        <w:rPr>
          <w:b/>
          <w:u w:val="single"/>
        </w:rPr>
        <w:t>67143</w:t>
      </w:r>
    </w:p>
    <w:p>
      <w:r>
        <w:t>Hit it and pass it until that pussy elastic</w:t>
      </w:r>
    </w:p>
    <w:p>
      <w:r>
        <w:rPr>
          <w:b/>
          <w:u w:val="single"/>
        </w:rPr>
        <w:t>67144</w:t>
      </w:r>
    </w:p>
    <w:p>
      <w:r>
        <w:t>Hit me up with plans nigs</w:t>
      </w:r>
    </w:p>
    <w:p>
      <w:r>
        <w:rPr>
          <w:b/>
          <w:u w:val="single"/>
        </w:rPr>
        <w:t>67145</w:t>
      </w:r>
    </w:p>
    <w:p>
      <w:r>
        <w:t>Hit me with plans mah nigs</w:t>
      </w:r>
    </w:p>
    <w:p>
      <w:r>
        <w:rPr>
          <w:b/>
          <w:u w:val="single"/>
        </w:rPr>
        <w:t>67146</w:t>
      </w:r>
    </w:p>
    <w:p>
      <w:r>
        <w:t>Hit my car with another rock and I'll be all over your ass in no time bitch.</w:t>
      </w:r>
    </w:p>
    <w:p>
      <w:r>
        <w:rPr>
          <w:b/>
          <w:u w:val="single"/>
        </w:rPr>
        <w:t>67147</w:t>
      </w:r>
    </w:p>
    <w:p>
      <w:r>
        <w:t>Hitler didn't finish it. Can u. If a nigger ur Jew confronts u in the street what then.</w:t>
      </w:r>
    </w:p>
    <w:p>
      <w:r>
        <w:rPr>
          <w:b/>
          <w:u w:val="single"/>
        </w:rPr>
        <w:t>67148</w:t>
      </w:r>
    </w:p>
    <w:p>
      <w:r>
        <w:t>Hittin licks, what you get outta that?</w:t>
        <w:br/>
        <w:t>You &amp;amp; yo boys is some pussy cats!!!</w:t>
      </w:r>
    </w:p>
    <w:p>
      <w:r>
        <w:rPr>
          <w:b/>
          <w:u w:val="single"/>
        </w:rPr>
        <w:t>67149</w:t>
      </w:r>
    </w:p>
    <w:p>
      <w:r>
        <w:t>Hitting women is wrong morally but bitches get raped, kidknapped.beat up, an sold to be sex slaves, when they gonna end that?</w:t>
      </w:r>
    </w:p>
    <w:p>
      <w:r>
        <w:rPr>
          <w:b/>
          <w:u w:val="single"/>
        </w:rPr>
        <w:t>67150</w:t>
      </w:r>
    </w:p>
    <w:p>
      <w:r>
        <w:t>Hmm RT @IceJJFish: Every bitch i fucked wit is a hoe never met a real female in my life</w:t>
      </w:r>
    </w:p>
    <w:p>
      <w:r>
        <w:rPr>
          <w:b/>
          <w:u w:val="single"/>
        </w:rPr>
        <w:t>67151</w:t>
      </w:r>
    </w:p>
    <w:p>
      <w:r>
        <w:t>Hmm.. Ass all chunky, brain is insanity.</w:t>
      </w:r>
    </w:p>
    <w:p>
      <w:r>
        <w:rPr>
          <w:b/>
          <w:u w:val="single"/>
        </w:rPr>
        <w:t>67152</w:t>
      </w:r>
    </w:p>
    <w:p>
      <w:r>
        <w:t>Hmu talmbout match but when I pull up its 30 other niccas wit ya &amp;#128530;</w:t>
      </w:r>
    </w:p>
    <w:p>
      <w:r>
        <w:rPr>
          <w:b/>
          <w:u w:val="single"/>
        </w:rPr>
        <w:t>67153</w:t>
      </w:r>
    </w:p>
    <w:p>
      <w:r>
        <w:t>Hoe bitches act up i turn chris breezy</w:t>
      </w:r>
    </w:p>
    <w:p>
      <w:r>
        <w:rPr>
          <w:b/>
          <w:u w:val="single"/>
        </w:rPr>
        <w:t>67154</w:t>
      </w:r>
    </w:p>
    <w:p>
      <w:r>
        <w:t>Hoes ain't wana fuck a nigga back then you but all the bitches wana fuck a nigga now</w:t>
      </w:r>
    </w:p>
    <w:p>
      <w:r>
        <w:rPr>
          <w:b/>
          <w:u w:val="single"/>
        </w:rPr>
        <w:t>67155</w:t>
      </w:r>
    </w:p>
    <w:p>
      <w:r>
        <w:t>Hoes all on my bandwagon, your bitch gaggin, she jet laggin. #A$AP</w:t>
      </w:r>
    </w:p>
    <w:p>
      <w:r>
        <w:rPr>
          <w:b/>
          <w:u w:val="single"/>
        </w:rPr>
        <w:t>67156</w:t>
      </w:r>
    </w:p>
    <w:p>
      <w:r>
        <w:t>Hoes always blaming hoes for being hoes.</w:t>
      </w:r>
    </w:p>
    <w:p>
      <w:r>
        <w:rPr>
          <w:b/>
          <w:u w:val="single"/>
        </w:rPr>
        <w:t>67157</w:t>
      </w:r>
    </w:p>
    <w:p>
      <w:r>
        <w:t>Hoes always saying niggas hoes but they be the hoes &amp;#128175;</w:t>
      </w:r>
    </w:p>
    <w:p>
      <w:r>
        <w:rPr>
          <w:b/>
          <w:u w:val="single"/>
        </w:rPr>
        <w:t>67158</w:t>
      </w:r>
    </w:p>
    <w:p>
      <w:r>
        <w:t>Hoes always tryna say they look like a celebrity .... NO BITCH!!! You like the other hoe that love on krenshaw sit yo basic ass down</w:t>
      </w:r>
    </w:p>
    <w:p>
      <w:r>
        <w:rPr>
          <w:b/>
          <w:u w:val="single"/>
        </w:rPr>
        <w:t>67159</w:t>
      </w:r>
    </w:p>
    <w:p>
      <w:r>
        <w:t>Hoes and dey hoe poses</w:t>
      </w:r>
    </w:p>
    <w:p>
      <w:r>
        <w:rPr>
          <w:b/>
          <w:u w:val="single"/>
        </w:rPr>
        <w:t>67160</w:t>
      </w:r>
    </w:p>
    <w:p>
      <w:r>
        <w:t>Hoes be bringing they friends around they nigga and they nigga end up fucking with the bitch friend and the bitch don't even kno</w:t>
      </w:r>
    </w:p>
    <w:p>
      <w:r>
        <w:rPr>
          <w:b/>
          <w:u w:val="single"/>
        </w:rPr>
        <w:t>67161</w:t>
      </w:r>
    </w:p>
    <w:p>
      <w:r>
        <w:t>Hoes be like "Hoes be like"..........But they be the hoes that be like</w:t>
      </w:r>
    </w:p>
    <w:p>
      <w:r>
        <w:rPr>
          <w:b/>
          <w:u w:val="single"/>
        </w:rPr>
        <w:t>67162</w:t>
      </w:r>
    </w:p>
    <w:p>
      <w:r>
        <w:t>Hoes be like my niggas can't have no hoes... but that how he meet yo ass!</w:t>
      </w:r>
    </w:p>
    <w:p>
      <w:r>
        <w:rPr>
          <w:b/>
          <w:u w:val="single"/>
        </w:rPr>
        <w:t>67163</w:t>
      </w:r>
    </w:p>
    <w:p>
      <w:r>
        <w:t>Hoes be making twerk videos. Talking bout "just playing around" bitch you know you was serious</w:t>
      </w:r>
    </w:p>
    <w:p>
      <w:r>
        <w:rPr>
          <w:b/>
          <w:u w:val="single"/>
        </w:rPr>
        <w:t>67164</w:t>
      </w:r>
    </w:p>
    <w:p>
      <w:r>
        <w:t>Hoes be prayin niccas dnt kno dat background</w:t>
      </w:r>
    </w:p>
    <w:p>
      <w:r>
        <w:rPr>
          <w:b/>
          <w:u w:val="single"/>
        </w:rPr>
        <w:t>67165</w:t>
      </w:r>
    </w:p>
    <w:p>
      <w:r>
        <w:t>Hoes get in this bitch ... Talk about irrelevant shit ... &amp;#128514;&amp;#128514;&amp;#128514;</w:t>
      </w:r>
    </w:p>
    <w:p>
      <w:r>
        <w:rPr>
          <w:b/>
          <w:u w:val="single"/>
        </w:rPr>
        <w:t>67166</w:t>
      </w:r>
    </w:p>
    <w:p>
      <w:r>
        <w:t>Hoes gon always be hoes or have they hoe ways at least.</w:t>
      </w:r>
    </w:p>
    <w:p>
      <w:r>
        <w:rPr>
          <w:b/>
          <w:u w:val="single"/>
        </w:rPr>
        <w:t>67167</w:t>
      </w:r>
    </w:p>
    <w:p>
      <w:r>
        <w:t>Hoes gon' be hoes, let them be.</w:t>
      </w:r>
    </w:p>
    <w:p>
      <w:r>
        <w:rPr>
          <w:b/>
          <w:u w:val="single"/>
        </w:rPr>
        <w:t>67168</w:t>
      </w:r>
    </w:p>
    <w:p>
      <w:r>
        <w:t>Hoes gone be hoes but thats none my business !!</w:t>
      </w:r>
    </w:p>
    <w:p>
      <w:r>
        <w:rPr>
          <w:b/>
          <w:u w:val="single"/>
        </w:rPr>
        <w:t>67169</w:t>
      </w:r>
    </w:p>
    <w:p>
      <w:r>
        <w:t>Hoes gone be hoes. #DontBeMad</w:t>
      </w:r>
    </w:p>
    <w:p>
      <w:r>
        <w:rPr>
          <w:b/>
          <w:u w:val="single"/>
        </w:rPr>
        <w:t>67170</w:t>
      </w:r>
    </w:p>
    <w:p>
      <w:r>
        <w:t>Hoes hang wit hoes cuz dey got da same hobbies</w:t>
      </w:r>
    </w:p>
    <w:p>
      <w:r>
        <w:rPr>
          <w:b/>
          <w:u w:val="single"/>
        </w:rPr>
        <w:t>67171</w:t>
      </w:r>
    </w:p>
    <w:p>
      <w:r>
        <w:t>Hoes respect niggas who get strait to the point I won't lead a bitch on if all I won't is crash den it will be adressed clearly#turn up</w:t>
      </w:r>
    </w:p>
    <w:p>
      <w:r>
        <w:rPr>
          <w:b/>
          <w:u w:val="single"/>
        </w:rPr>
        <w:t>67172</w:t>
      </w:r>
    </w:p>
    <w:p>
      <w:r>
        <w:t>Hoes thnk they "won" when the nigga thats ridin the fence start givin them a lil attention... what u won hoe? A wishywashy ass nigga? Oh.</w:t>
      </w:r>
    </w:p>
    <w:p>
      <w:r>
        <w:rPr>
          <w:b/>
          <w:u w:val="single"/>
        </w:rPr>
        <w:t>67173</w:t>
      </w:r>
    </w:p>
    <w:p>
      <w:r>
        <w:t>Hoes will be hoes lol</w:t>
      </w:r>
    </w:p>
    <w:p>
      <w:r>
        <w:rPr>
          <w:b/>
          <w:u w:val="single"/>
        </w:rPr>
        <w:t>67174</w:t>
      </w:r>
    </w:p>
    <w:p>
      <w:r>
        <w:t>Hoes will be hoes nd ratchets will be........well u know</w:t>
      </w:r>
    </w:p>
    <w:p>
      <w:r>
        <w:rPr>
          <w:b/>
          <w:u w:val="single"/>
        </w:rPr>
        <w:t>67175</w:t>
      </w:r>
    </w:p>
    <w:p>
      <w:r>
        <w:t>Hoes will be hoes, Monday - Saturday &amp;amp; starting again Sunday after church services.</w:t>
      </w:r>
    </w:p>
    <w:p>
      <w:r>
        <w:rPr>
          <w:b/>
          <w:u w:val="single"/>
        </w:rPr>
        <w:t>67176</w:t>
      </w:r>
    </w:p>
    <w:p>
      <w:r>
        <w:t>Hoes will be hoes.</w:t>
      </w:r>
    </w:p>
    <w:p>
      <w:r>
        <w:rPr>
          <w:b/>
          <w:u w:val="single"/>
        </w:rPr>
        <w:t>67177</w:t>
      </w:r>
    </w:p>
    <w:p>
      <w:r>
        <w:t>Hoes will put "With ya man &amp;#128540;" as the location in their bio then get mad when you think they a hoe..</w:t>
      </w:r>
    </w:p>
    <w:p>
      <w:r>
        <w:rPr>
          <w:b/>
          <w:u w:val="single"/>
        </w:rPr>
        <w:t>67178</w:t>
      </w:r>
    </w:p>
    <w:p>
      <w:r>
        <w:t>Hoi, fai moke hau!!!!</w:t>
      </w:r>
    </w:p>
    <w:p>
      <w:r>
        <w:rPr>
          <w:b/>
          <w:u w:val="single"/>
        </w:rPr>
        <w:t>67179</w:t>
      </w:r>
    </w:p>
    <w:p>
      <w:r>
        <w:t>Hokis pokis bitch!</w:t>
      </w:r>
    </w:p>
    <w:p>
      <w:r>
        <w:rPr>
          <w:b/>
          <w:u w:val="single"/>
        </w:rPr>
        <w:t>67180</w:t>
      </w:r>
    </w:p>
    <w:p>
      <w:r>
        <w:t xml:space="preserve">Hold all your ghetto labeled and endorsed vodka brands, you can rum me silly any day. </w:t>
        <w:br/>
        <w:br/>
        <w:t>#ShiverMeTimbers</w:t>
      </w:r>
    </w:p>
    <w:p>
      <w:r>
        <w:rPr>
          <w:b/>
          <w:u w:val="single"/>
        </w:rPr>
        <w:t>67181</w:t>
      </w:r>
    </w:p>
    <w:p>
      <w:r>
        <w:t>Hold up lebron ain't at dwade wedding if he got uninvited for leaving Miami that's some hoe shit, see y'all so quick to call some1 brother</w:t>
      </w:r>
    </w:p>
    <w:p>
      <w:r>
        <w:rPr>
          <w:b/>
          <w:u w:val="single"/>
        </w:rPr>
        <w:t>67182</w:t>
      </w:r>
    </w:p>
    <w:p>
      <w:r>
        <w:t>Hold up women leaving good men for some quotes they seen a nigga with no girl post on Instagram that he copied on google...u hoes crazy &amp;#9996;&amp;#65039;&amp;#9996;&amp;#65039;</w:t>
      </w:r>
    </w:p>
    <w:p>
      <w:r>
        <w:rPr>
          <w:b/>
          <w:u w:val="single"/>
        </w:rPr>
        <w:t>67183</w:t>
      </w:r>
    </w:p>
    <w:p>
      <w:r>
        <w:t>Holder&amp;#8217;s Justice Department Isn&amp;#8217;t Interested in the Facts in #Ferguson http://t.co/7vH4tyPMht These race hustling bitches are DISGRACEFUL.</w:t>
      </w:r>
    </w:p>
    <w:p>
      <w:r>
        <w:rPr>
          <w:b/>
          <w:u w:val="single"/>
        </w:rPr>
        <w:t>67184</w:t>
      </w:r>
    </w:p>
    <w:p>
      <w:r>
        <w:t>Holy fuck they some bomb ass bitches at Buc-ee's</w:t>
      </w:r>
    </w:p>
    <w:p>
      <w:r>
        <w:rPr>
          <w:b/>
          <w:u w:val="single"/>
        </w:rPr>
        <w:t>67185</w:t>
      </w:r>
    </w:p>
    <w:p>
      <w:r>
        <w:t xml:space="preserve">Holy fuck. White bitch with "4 baby daddy" straight goes "who uses condoms anyways" </w:t>
        <w:br/>
        <w:br/>
        <w:t>Bitch maybe you should so you'd stay outta the clinic!</w:t>
      </w:r>
    </w:p>
    <w:p>
      <w:r>
        <w:rPr>
          <w:b/>
          <w:u w:val="single"/>
        </w:rPr>
        <w:t>67186</w:t>
      </w:r>
    </w:p>
    <w:p>
      <w:r>
        <w:t>Holy monkey balls its warm today</w:t>
      </w:r>
    </w:p>
    <w:p>
      <w:r>
        <w:rPr>
          <w:b/>
          <w:u w:val="single"/>
        </w:rPr>
        <w:t>67187</w:t>
      </w:r>
    </w:p>
    <w:p>
      <w:r>
        <w:t>Holy sheep shit I haven't been on instagram in a coons age Im seeing pictures from like 20 weeks ago haha</w:t>
      </w:r>
    </w:p>
    <w:p>
      <w:r>
        <w:rPr>
          <w:b/>
          <w:u w:val="single"/>
        </w:rPr>
        <w:t>67188</w:t>
      </w:r>
    </w:p>
    <w:p>
      <w:r>
        <w:t>Holy shit the retard episode of Wheel of Fortune... AGAIN. Fantastic!</w:t>
      </w:r>
    </w:p>
    <w:p>
      <w:r>
        <w:rPr>
          <w:b/>
          <w:u w:val="single"/>
        </w:rPr>
        <w:t>67189</w:t>
      </w:r>
    </w:p>
    <w:p>
      <w:r>
        <w:t>Home to chicken and penne Alfredo and Oreos and banjo</w:t>
      </w:r>
    </w:p>
    <w:p>
      <w:r>
        <w:rPr>
          <w:b/>
          <w:u w:val="single"/>
        </w:rPr>
        <w:t>67190</w:t>
      </w:r>
    </w:p>
    <w:p>
      <w:r>
        <w:t>Homemade Soup is very good with vegetables on the side with crackers http://t.co/LiRwGwkdzE</w:t>
      </w:r>
    </w:p>
    <w:p>
      <w:r>
        <w:rPr>
          <w:b/>
          <w:u w:val="single"/>
        </w:rPr>
        <w:t>67191</w:t>
      </w:r>
    </w:p>
    <w:p>
      <w:r>
        <w:t>Homework and boonies date with Caitlin tonight&amp;gt;&amp;gt;</w:t>
      </w:r>
    </w:p>
    <w:p>
      <w:r>
        <w:rPr>
          <w:b/>
          <w:u w:val="single"/>
        </w:rPr>
        <w:t>67192</w:t>
      </w:r>
    </w:p>
    <w:p>
      <w:r>
        <w:t>Honestly I think I would trash that young man. And I'll fuck his bitch. And I'll smack his mother. Prolly shot his ugly ass dog</w:t>
      </w:r>
    </w:p>
    <w:p>
      <w:r>
        <w:rPr>
          <w:b/>
          <w:u w:val="single"/>
        </w:rPr>
        <w:t>67193</w:t>
      </w:r>
    </w:p>
    <w:p>
      <w:r>
        <w:t>Honestly at this point I doubt I'd fuck Miley Cyrus anymore that bitch is a mess.</w:t>
      </w:r>
    </w:p>
    <w:p>
      <w:r>
        <w:rPr>
          <w:b/>
          <w:u w:val="single"/>
        </w:rPr>
        <w:t>67194</w:t>
      </w:r>
    </w:p>
    <w:p>
      <w:r>
        <w:t>Honestly if the most hoodiest ratchet bitch asked me to her prom I'm in dere</w:t>
      </w:r>
    </w:p>
    <w:p>
      <w:r>
        <w:rPr>
          <w:b/>
          <w:u w:val="single"/>
        </w:rPr>
        <w:t>67195</w:t>
      </w:r>
    </w:p>
    <w:p>
      <w:r>
        <w:t>Honestly it's enough bad bitches in the universe for everyone (not including dykes)</w:t>
      </w:r>
    </w:p>
    <w:p>
      <w:r>
        <w:rPr>
          <w:b/>
          <w:u w:val="single"/>
        </w:rPr>
        <w:t>67196</w:t>
      </w:r>
    </w:p>
    <w:p>
      <w:r>
        <w:t>Honkey ass bitch tryna tell me shit.</w:t>
      </w:r>
    </w:p>
    <w:p>
      <w:r>
        <w:rPr>
          <w:b/>
          <w:u w:val="single"/>
        </w:rPr>
        <w:t>67197</w:t>
      </w:r>
    </w:p>
    <w:p>
      <w:r>
        <w:t>Hood niggas and bitches love emojis lmfao</w:t>
      </w:r>
    </w:p>
    <w:p>
      <w:r>
        <w:rPr>
          <w:b/>
          <w:u w:val="single"/>
        </w:rPr>
        <w:t>67198</w:t>
      </w:r>
    </w:p>
    <w:p>
      <w:r>
        <w:t>Hope y'all kno wen u eat pussy u one inch away from death.</w:t>
      </w:r>
    </w:p>
    <w:p>
      <w:r>
        <w:rPr>
          <w:b/>
          <w:u w:val="single"/>
        </w:rPr>
        <w:t>67199</w:t>
      </w:r>
    </w:p>
    <w:p>
      <w:r>
        <w:t>Hope you find a bitch with some ass that satisfies ya needs</w:t>
      </w:r>
    </w:p>
    <w:p>
      <w:r>
        <w:rPr>
          <w:b/>
          <w:u w:val="single"/>
        </w:rPr>
        <w:t>67200</w:t>
      </w:r>
    </w:p>
    <w:p>
      <w:r>
        <w:t>Hopefully this niggah buys my gamma 11's cause I want them</w:t>
      </w:r>
    </w:p>
    <w:p>
      <w:r>
        <w:rPr>
          <w:b/>
          <w:u w:val="single"/>
        </w:rPr>
        <w:t>67201</w:t>
      </w:r>
    </w:p>
    <w:p>
      <w:r>
        <w:t>Horny Japanese MiLF showers and toys her soaking wet&amp;#160;pussy http://t.co/8hrKgFyUk8</w:t>
      </w:r>
    </w:p>
    <w:p>
      <w:r>
        <w:rPr>
          <w:b/>
          <w:u w:val="single"/>
        </w:rPr>
        <w:t>67202</w:t>
      </w:r>
    </w:p>
    <w:p>
      <w:r>
        <w:t>Horny MiLF in sexy lingerie has her old pussy pummeled by a hard&amp;#160;dick http://t.co/QsdW8mQNSl</w:t>
      </w:r>
    </w:p>
    <w:p>
      <w:r>
        <w:rPr>
          <w:b/>
          <w:u w:val="single"/>
        </w:rPr>
        <w:t>67203</w:t>
      </w:r>
    </w:p>
    <w:p>
      <w:r>
        <w:t>Horny called me asking her to buy her a drink this morning and then this jiggaboo walks in WITH A SONIC DRINK IN HER HAND #DONE</w:t>
      </w:r>
    </w:p>
    <w:p>
      <w:r>
        <w:rPr>
          <w:b/>
          <w:u w:val="single"/>
        </w:rPr>
        <w:t>67204</w:t>
      </w:r>
    </w:p>
    <w:p>
      <w:r>
        <w:t>Horny cougar gets two cocks shoved in her&amp;#160;pussy http://t.co/wYF4ew32hF</w:t>
      </w:r>
    </w:p>
    <w:p>
      <w:r>
        <w:rPr>
          <w:b/>
          <w:u w:val="single"/>
        </w:rPr>
        <w:t>67205</w:t>
      </w:r>
    </w:p>
    <w:p>
      <w:r>
        <w:t>Horny mature babe in a kimono has her pussy fingered and&amp;#160;fucked http://t.co/RmAMISXW5c</w:t>
      </w:r>
    </w:p>
    <w:p>
      <w:r>
        <w:rPr>
          <w:b/>
          <w:u w:val="single"/>
        </w:rPr>
        <w:t>67206</w:t>
      </w:r>
    </w:p>
    <w:p>
      <w:r>
        <w:t>Horse racing, bitch.</w:t>
      </w:r>
    </w:p>
    <w:p>
      <w:r>
        <w:rPr>
          <w:b/>
          <w:u w:val="single"/>
        </w:rPr>
        <w:t>67207</w:t>
      </w:r>
    </w:p>
    <w:p>
      <w:r>
        <w:t>Houston has so many trash drivers</w:t>
      </w:r>
    </w:p>
    <w:p>
      <w:r>
        <w:rPr>
          <w:b/>
          <w:u w:val="single"/>
        </w:rPr>
        <w:t>67208</w:t>
      </w:r>
    </w:p>
    <w:p>
      <w:r>
        <w:t>How I beat up the pussy http://t.co/40YiW6e2cH</w:t>
      </w:r>
    </w:p>
    <w:p>
      <w:r>
        <w:rPr>
          <w:b/>
          <w:u w:val="single"/>
        </w:rPr>
        <w:t>67209</w:t>
      </w:r>
    </w:p>
    <w:p>
      <w:r>
        <w:t>How I'm supposed to know you not just a butch dyke if yeen got a beard, my man?</w:t>
      </w:r>
    </w:p>
    <w:p>
      <w:r>
        <w:rPr>
          <w:b/>
          <w:u w:val="single"/>
        </w:rPr>
        <w:t>67210</w:t>
      </w:r>
    </w:p>
    <w:p>
      <w:r>
        <w:t>How Paul gonna pick up the ball after a score, and bitch to thevrefs and the Warriors bench without getting a T?</w:t>
      </w:r>
    </w:p>
    <w:p>
      <w:r>
        <w:rPr>
          <w:b/>
          <w:u w:val="single"/>
        </w:rPr>
        <w:t>67211</w:t>
      </w:r>
    </w:p>
    <w:p>
      <w:r>
        <w:t>How about a Charles in Charge movie with Shia LeBouf as Charlie and Ryan Gosling as Buddy. #WhyNot.</w:t>
      </w:r>
    </w:p>
    <w:p>
      <w:r>
        <w:rPr>
          <w:b/>
          <w:u w:val="single"/>
        </w:rPr>
        <w:t>67212</w:t>
      </w:r>
    </w:p>
    <w:p>
      <w:r>
        <w:t>How are @terry_chappell and I supposed talk shit about @Condawg907 bitch ass now that he has a twitter?!): #confused &amp;lt;3</w:t>
      </w:r>
    </w:p>
    <w:p>
      <w:r>
        <w:rPr>
          <w:b/>
          <w:u w:val="single"/>
        </w:rPr>
        <w:t>67213</w:t>
      </w:r>
    </w:p>
    <w:p>
      <w:r>
        <w:t>How are you gonna be a cunt to your friends</w:t>
      </w:r>
    </w:p>
    <w:p>
      <w:r>
        <w:rPr>
          <w:b/>
          <w:u w:val="single"/>
        </w:rPr>
        <w:t>67214</w:t>
      </w:r>
    </w:p>
    <w:p>
      <w:r>
        <w:t>How bout them redskins?</w:t>
      </w:r>
    </w:p>
    <w:p>
      <w:r>
        <w:rPr>
          <w:b/>
          <w:u w:val="single"/>
        </w:rPr>
        <w:t>67215</w:t>
      </w:r>
    </w:p>
    <w:p>
      <w:r>
        <w:t>How can I not take my style back from niccas when niccas was taking my style WAY before.....Preach @1future &amp;#128175; #RNS</w:t>
      </w:r>
    </w:p>
    <w:p>
      <w:r>
        <w:rPr>
          <w:b/>
          <w:u w:val="single"/>
        </w:rPr>
        <w:t>67216</w:t>
      </w:r>
    </w:p>
    <w:p>
      <w:r>
        <w:t>How can a woman take u serious when you're a hoe? I mean RT @BamaboyyBrandon: How can a nigga take you serious when youre a hoe? Lol like..</w:t>
      </w:r>
    </w:p>
    <w:p>
      <w:r>
        <w:rPr>
          <w:b/>
          <w:u w:val="single"/>
        </w:rPr>
        <w:t>67217</w:t>
      </w:r>
    </w:p>
    <w:p>
      <w:r>
        <w:t>How can dre drop it but? So much cunts will illegally download it or go on itunes to get it. Should be a fuckin hardcore cd, in shops only.</w:t>
      </w:r>
    </w:p>
    <w:p>
      <w:r>
        <w:rPr>
          <w:b/>
          <w:u w:val="single"/>
        </w:rPr>
        <w:t>67218</w:t>
      </w:r>
    </w:p>
    <w:p>
      <w:r>
        <w:t>How can you say you don't want a nigga that's friendly but your pussy is like Casper the friendly ghost?</w:t>
      </w:r>
    </w:p>
    <w:p>
      <w:r>
        <w:rPr>
          <w:b/>
          <w:u w:val="single"/>
        </w:rPr>
        <w:t>67219</w:t>
      </w:r>
    </w:p>
    <w:p>
      <w:r>
        <w:t>How come I won't pray but find time for a bitch</w:t>
      </w:r>
    </w:p>
    <w:p>
      <w:r>
        <w:rPr>
          <w:b/>
          <w:u w:val="single"/>
        </w:rPr>
        <w:t>67220</w:t>
      </w:r>
    </w:p>
    <w:p>
      <w:r>
        <w:t>How could you do this to me bitch!!!</w:t>
      </w:r>
    </w:p>
    <w:p>
      <w:r>
        <w:rPr>
          <w:b/>
          <w:u w:val="single"/>
        </w:rPr>
        <w:t>67221</w:t>
      </w:r>
    </w:p>
    <w:p>
      <w:r>
        <w:t>How could you do this to meeeeeee bitch</w:t>
      </w:r>
    </w:p>
    <w:p>
      <w:r>
        <w:rPr>
          <w:b/>
          <w:u w:val="single"/>
        </w:rPr>
        <w:t>67222</w:t>
      </w:r>
    </w:p>
    <w:p>
      <w:r>
        <w:t>How da fucc we gone believe that you out here selling bricks wit some Dirty ass kicks nicca u ain't sellin shit!</w:t>
      </w:r>
    </w:p>
    <w:p>
      <w:r>
        <w:rPr>
          <w:b/>
          <w:u w:val="single"/>
        </w:rPr>
        <w:t>67223</w:t>
      </w:r>
    </w:p>
    <w:p>
      <w:r>
        <w:t>How did I get stuck with the worlds biggest cunt for a sister? I just wanna set the cunt on fire and send her straight to hell</w:t>
      </w:r>
    </w:p>
    <w:p>
      <w:r>
        <w:rPr>
          <w:b/>
          <w:u w:val="single"/>
        </w:rPr>
        <w:t>67224</w:t>
      </w:r>
    </w:p>
    <w:p>
      <w:r>
        <w:t>How do I tell this cashier that I'm tryna fuck her right in the pussy</w:t>
      </w:r>
    </w:p>
    <w:p>
      <w:r>
        <w:rPr>
          <w:b/>
          <w:u w:val="single"/>
        </w:rPr>
        <w:t>67225</w:t>
      </w:r>
    </w:p>
    <w:p>
      <w:r>
        <w:t>How do ask a broad to JUST eat her pussy?</w:t>
      </w:r>
    </w:p>
    <w:p>
      <w:r>
        <w:rPr>
          <w:b/>
          <w:u w:val="single"/>
        </w:rPr>
        <w:t>67226</w:t>
      </w:r>
    </w:p>
    <w:p>
      <w:r>
        <w:t>How do you bloke someone on insta?? Dumb bitch scares me</w:t>
      </w:r>
    </w:p>
    <w:p>
      <w:r>
        <w:rPr>
          <w:b/>
          <w:u w:val="single"/>
        </w:rPr>
        <w:t>67227</w:t>
      </w:r>
    </w:p>
    <w:p>
      <w:r>
        <w:t>How do you go to sleep at night bitch, if I'm not the one sleeping with youuu!!&amp;#128266;</w:t>
      </w:r>
    </w:p>
    <w:p>
      <w:r>
        <w:rPr>
          <w:b/>
          <w:u w:val="single"/>
        </w:rPr>
        <w:t>67228</w:t>
      </w:r>
    </w:p>
    <w:p>
      <w:r>
        <w:t>How do you greet your friends? &amp;#8212; yo bitch what's up &amp;#9829; http://t.co/012llZCmSU</w:t>
      </w:r>
    </w:p>
    <w:p>
      <w:r>
        <w:rPr>
          <w:b/>
          <w:u w:val="single"/>
        </w:rPr>
        <w:t>67229</w:t>
      </w:r>
    </w:p>
    <w:p>
      <w:r>
        <w:t>How do you photoshop yourself and still be ugly? That's like cheating on test and still failing... Be ashamed bitch!</w:t>
      </w:r>
    </w:p>
    <w:p>
      <w:r>
        <w:rPr>
          <w:b/>
          <w:u w:val="single"/>
        </w:rPr>
        <w:t>67230</w:t>
      </w:r>
    </w:p>
    <w:p>
      <w:r>
        <w:t>How filthy of a cunt is @DanaBashCNN to pretend that Obama threatening amnesty is not vastly more egregious than Boehner on Obamacare? #tcot</w:t>
      </w:r>
    </w:p>
    <w:p>
      <w:r>
        <w:rPr>
          <w:b/>
          <w:u w:val="single"/>
        </w:rPr>
        <w:t>67231</w:t>
      </w:r>
    </w:p>
    <w:p>
      <w:r>
        <w:t>How he move in a room full of No's? How he stay faithful in a room full of hoes?</w:t>
      </w:r>
    </w:p>
    <w:p>
      <w:r>
        <w:rPr>
          <w:b/>
          <w:u w:val="single"/>
        </w:rPr>
        <w:t>67232</w:t>
      </w:r>
    </w:p>
    <w:p>
      <w:r>
        <w:t>How is Angry Birds the movie going to work? They're just floating bird heads?</w:t>
      </w:r>
    </w:p>
    <w:p>
      <w:r>
        <w:rPr>
          <w:b/>
          <w:u w:val="single"/>
        </w:rPr>
        <w:t>67233</w:t>
      </w:r>
    </w:p>
    <w:p>
      <w:r>
        <w:t>How is that not a yellow on Ronaldo for full on body bumping the ref?</w:t>
      </w:r>
    </w:p>
    <w:p>
      <w:r>
        <w:rPr>
          <w:b/>
          <w:u w:val="single"/>
        </w:rPr>
        <w:t>67234</w:t>
      </w:r>
    </w:p>
    <w:p>
      <w:r>
        <w:t>How long after the redskins change their nsme will all memorabilia w/redskind name be deemef racist and therefore illegal? Any thoughts?</w:t>
      </w:r>
    </w:p>
    <w:p>
      <w:r>
        <w:rPr>
          <w:b/>
          <w:u w:val="single"/>
        </w:rPr>
        <w:t>67235</w:t>
      </w:r>
    </w:p>
    <w:p>
      <w:r>
        <w:t>How long are they going to let the fools in #Ferguson continue? Stop pussy footin' &amp;amp; disperse them by WHATEVER means necessary!</w:t>
      </w:r>
    </w:p>
    <w:p>
      <w:r>
        <w:rPr>
          <w:b/>
          <w:u w:val="single"/>
        </w:rPr>
        <w:t>67236</w:t>
      </w:r>
    </w:p>
    <w:p>
      <w:r>
        <w:t>How many #Yankees players have 3K hits? You have to put #DerekJeter in the conversation for Best Yankee Ever. His numbers demand it.</w:t>
      </w:r>
    </w:p>
    <w:p>
      <w:r>
        <w:rPr>
          <w:b/>
          <w:u w:val="single"/>
        </w:rPr>
        <w:t>67237</w:t>
      </w:r>
    </w:p>
    <w:p>
      <w:r>
        <w:t>How many times you hoes look at my picture a day &amp;#128557;&amp;#128557;&amp;#128557;</w:t>
      </w:r>
    </w:p>
    <w:p>
      <w:r>
        <w:rPr>
          <w:b/>
          <w:u w:val="single"/>
        </w:rPr>
        <w:t>67238</w:t>
      </w:r>
    </w:p>
    <w:p>
      <w:r>
        <w:t>How mich time the P O P Hold It Down nigga bitch catch?</w:t>
      </w:r>
    </w:p>
    <w:p>
      <w:r>
        <w:rPr>
          <w:b/>
          <w:u w:val="single"/>
        </w:rPr>
        <w:t>67239</w:t>
      </w:r>
    </w:p>
    <w:p>
      <w:r>
        <w:t>How my bestf gon call me " People " like ima regular niggah to her now smh .</w:t>
      </w:r>
    </w:p>
    <w:p>
      <w:r>
        <w:rPr>
          <w:b/>
          <w:u w:val="single"/>
        </w:rPr>
        <w:t>67240</w:t>
      </w:r>
    </w:p>
    <w:p>
      <w:r>
        <w:t>How now, gung-ho?</w:t>
      </w:r>
    </w:p>
    <w:p>
      <w:r>
        <w:rPr>
          <w:b/>
          <w:u w:val="single"/>
        </w:rPr>
        <w:t>67241</w:t>
      </w:r>
    </w:p>
    <w:p>
      <w:r>
        <w:t>How she stay faithful with a room full of hoes</w:t>
      </w:r>
    </w:p>
    <w:p>
      <w:r>
        <w:rPr>
          <w:b/>
          <w:u w:val="single"/>
        </w:rPr>
        <w:t>67242</w:t>
      </w:r>
    </w:p>
    <w:p>
      <w:r>
        <w:t>How tf you act like a bitch ?</w:t>
      </w:r>
    </w:p>
    <w:p>
      <w:r>
        <w:rPr>
          <w:b/>
          <w:u w:val="single"/>
        </w:rPr>
        <w:t>67243</w:t>
      </w:r>
    </w:p>
    <w:p>
      <w:r>
        <w:t>How the hell was David Murphy's hit not a home run?! Clearly over the yellow line. @MLB another umpire mess up.... Smh</w:t>
      </w:r>
    </w:p>
    <w:p>
      <w:r>
        <w:rPr>
          <w:b/>
          <w:u w:val="single"/>
        </w:rPr>
        <w:t>67244</w:t>
      </w:r>
    </w:p>
    <w:p>
      <w:r>
        <w:t>How this ugly ass nigga gets more pussy than me ?</w:t>
      </w:r>
    </w:p>
    <w:p>
      <w:r>
        <w:rPr>
          <w:b/>
          <w:u w:val="single"/>
        </w:rPr>
        <w:t>67245</w:t>
      </w:r>
    </w:p>
    <w:p>
      <w:r>
        <w:t xml:space="preserve">How u know u dont get real life pussy. Only carin bout her enterin your DMs </w:t>
        <w:br/>
        <w:t>RT @J0MAEL: She can enter my DMs anytime http://t.co/nZ74WBsDBH</w:t>
      </w:r>
    </w:p>
    <w:p>
      <w:r>
        <w:rPr>
          <w:b/>
          <w:u w:val="single"/>
        </w:rPr>
        <w:t>67246</w:t>
      </w:r>
    </w:p>
    <w:p>
      <w:r>
        <w:t>How y'all associate or even entertain that bitch ass nigga is beyond my comprehension</w:t>
      </w:r>
    </w:p>
    <w:p>
      <w:r>
        <w:rPr>
          <w:b/>
          <w:u w:val="single"/>
        </w:rPr>
        <w:t>67247</w:t>
      </w:r>
    </w:p>
    <w:p>
      <w:r>
        <w:t>How you cry like a bitch every time me other Chiefs fans have friendly debates?????</w:t>
      </w:r>
    </w:p>
    <w:p>
      <w:r>
        <w:rPr>
          <w:b/>
          <w:u w:val="single"/>
        </w:rPr>
        <w:t>67248</w:t>
      </w:r>
    </w:p>
    <w:p>
      <w:r>
        <w:t>How you fucc for cash but u not a hoe ???? And how I'm going to respect u if your poccets broke ??????</w:t>
      </w:r>
    </w:p>
    <w:p>
      <w:r>
        <w:rPr>
          <w:b/>
          <w:u w:val="single"/>
        </w:rPr>
        <w:t>67249</w:t>
      </w:r>
    </w:p>
    <w:p>
      <w:r>
        <w:t>How you gone wife a bitch that let niggas lick on her head in public?</w:t>
      </w:r>
    </w:p>
    <w:p>
      <w:r>
        <w:rPr>
          <w:b/>
          <w:u w:val="single"/>
        </w:rPr>
        <w:t>67250</w:t>
      </w:r>
    </w:p>
    <w:p>
      <w:r>
        <w:t>How you gonna use my name while you talmbout pussy tastes? lol</w:t>
      </w:r>
    </w:p>
    <w:p>
      <w:r>
        <w:rPr>
          <w:b/>
          <w:u w:val="single"/>
        </w:rPr>
        <w:t>67251</w:t>
      </w:r>
    </w:p>
    <w:p>
      <w:r>
        <w:t>How you just gon start some mess and try to break up that man home? For 20 racks, I'll kill that hoe for breezy fam.</w:t>
      </w:r>
    </w:p>
    <w:p>
      <w:r>
        <w:rPr>
          <w:b/>
          <w:u w:val="single"/>
        </w:rPr>
        <w:t>67252</w:t>
      </w:r>
    </w:p>
    <w:p>
      <w:r>
        <w:t>How you like them apples you pineapple bitch?</w:t>
      </w:r>
    </w:p>
    <w:p>
      <w:r>
        <w:rPr>
          <w:b/>
          <w:u w:val="single"/>
        </w:rPr>
        <w:t>67253</w:t>
      </w:r>
    </w:p>
    <w:p>
      <w:r>
        <w:t>How you livin hoe.</w:t>
      </w:r>
    </w:p>
    <w:p>
      <w:r>
        <w:rPr>
          <w:b/>
          <w:u w:val="single"/>
        </w:rPr>
        <w:t>67254</w:t>
      </w:r>
    </w:p>
    <w:p>
      <w:r>
        <w:t>How you look like big bad mama but make fun of a pretty bitch wow where they do that at ? http://t.co/l7LhRuSG3n</w:t>
      </w:r>
    </w:p>
    <w:p>
      <w:r>
        <w:rPr>
          <w:b/>
          <w:u w:val="single"/>
        </w:rPr>
        <w:t>67255</w:t>
      </w:r>
    </w:p>
    <w:p>
      <w:r>
        <w:t>How you rap but can't getcho bitch to RT ya music? Put the Mic down bro.</w:t>
      </w:r>
    </w:p>
    <w:p>
      <w:r>
        <w:rPr>
          <w:b/>
          <w:u w:val="single"/>
        </w:rPr>
        <w:t>67256</w:t>
      </w:r>
    </w:p>
    <w:p>
      <w:r>
        <w:t>How you stay faithful in a room full of hoes? &amp;#128549;</w:t>
      </w:r>
    </w:p>
    <w:p>
      <w:r>
        <w:rPr>
          <w:b/>
          <w:u w:val="single"/>
        </w:rPr>
        <w:t>67257</w:t>
      </w:r>
    </w:p>
    <w:p>
      <w:r>
        <w:t>How you unblock bitches on here?</w:t>
      </w:r>
    </w:p>
    <w:p>
      <w:r>
        <w:rPr>
          <w:b/>
          <w:u w:val="single"/>
        </w:rPr>
        <w:t>67258</w:t>
      </w:r>
    </w:p>
    <w:p>
      <w:r>
        <w:t>How's this bitch wearing high heals right now</w:t>
      </w:r>
    </w:p>
    <w:p>
      <w:r>
        <w:rPr>
          <w:b/>
          <w:u w:val="single"/>
        </w:rPr>
        <w:t>67259</w:t>
      </w:r>
    </w:p>
    <w:p>
      <w:r>
        <w:t>How's work bitch @mdsaab1</w:t>
      </w:r>
    </w:p>
    <w:p>
      <w:r>
        <w:rPr>
          <w:b/>
          <w:u w:val="single"/>
        </w:rPr>
        <w:t>67260</w:t>
      </w:r>
    </w:p>
    <w:p>
      <w:r>
        <w:t>Hugh Heffner gonna be on Life Support, STILL gettin pussy</w:t>
      </w:r>
    </w:p>
    <w:p>
      <w:r>
        <w:rPr>
          <w:b/>
          <w:u w:val="single"/>
        </w:rPr>
        <w:t>67261</w:t>
      </w:r>
    </w:p>
    <w:p>
      <w:r>
        <w:t>Hugh Hefner has lived the life that most of us men only dream of. The man is 88 and still gettin all the pussy he wants.</w:t>
      </w:r>
    </w:p>
    <w:p>
      <w:r>
        <w:rPr>
          <w:b/>
          <w:u w:val="single"/>
        </w:rPr>
        <w:t>67262</w:t>
      </w:r>
    </w:p>
    <w:p>
      <w:r>
        <w:t>Hugs or Kisses? &amp;#8212; Hugs. It gives you a warm fuzzy feeling. http://t.co/HRY3sVlwgs</w:t>
      </w:r>
    </w:p>
    <w:p>
      <w:r>
        <w:rPr>
          <w:b/>
          <w:u w:val="single"/>
        </w:rPr>
        <w:t>67263</w:t>
      </w:r>
    </w:p>
    <w:p>
      <w:r>
        <w:t>Hull all yuh mudda cunt RT @FCBarcelona: Six strikers set for The Clasico http://t.co/Ve6RHXSS4x http://t.co/YJhUba6hUW</w:t>
      </w:r>
    </w:p>
    <w:p>
      <w:r>
        <w:rPr>
          <w:b/>
          <w:u w:val="single"/>
        </w:rPr>
        <w:t>67264</w:t>
      </w:r>
    </w:p>
    <w:p>
      <w:r>
        <w:t>Humble personality, not a hoe. RT @LoveMeDarlingg: 21. Best non-physical feature the opposite sex can have?</w:t>
      </w:r>
    </w:p>
    <w:p>
      <w:r>
        <w:rPr>
          <w:b/>
          <w:u w:val="single"/>
        </w:rPr>
        <w:t>67265</w:t>
      </w:r>
    </w:p>
    <w:p>
      <w:r>
        <w:t>Hungry as ferkin nips</w:t>
      </w:r>
    </w:p>
    <w:p>
      <w:r>
        <w:rPr>
          <w:b/>
          <w:u w:val="single"/>
        </w:rPr>
        <w:t>67266</w:t>
      </w:r>
    </w:p>
    <w:p>
      <w:r>
        <w:t>Hungry then a hoe</w:t>
      </w:r>
    </w:p>
    <w:p>
      <w:r>
        <w:rPr>
          <w:b/>
          <w:u w:val="single"/>
        </w:rPr>
        <w:t>67267</w:t>
      </w:r>
    </w:p>
    <w:p>
      <w:r>
        <w:t>Hunkie is resorting to dick kicks</w:t>
      </w:r>
    </w:p>
    <w:p>
      <w:r>
        <w:rPr>
          <w:b/>
          <w:u w:val="single"/>
        </w:rPr>
        <w:t>67268</w:t>
      </w:r>
    </w:p>
    <w:p>
      <w:r>
        <w:t>Hunnit hoes in the house &amp;amp; they all fckn Watch dog ass KB ball again. Ion see a bih cause they broke as hell 2 places ain goin Broke or jail</w:t>
      </w:r>
    </w:p>
    <w:p>
      <w:r>
        <w:rPr>
          <w:b/>
          <w:u w:val="single"/>
        </w:rPr>
        <w:t>67269</w:t>
      </w:r>
    </w:p>
    <w:p>
      <w:r>
        <w:t>Hurry up nigga this the last key they dont kno where the fiberglass safe at to get in that bitch you need a glass key!</w:t>
      </w:r>
    </w:p>
    <w:p>
      <w:r>
        <w:rPr>
          <w:b/>
          <w:u w:val="single"/>
        </w:rPr>
        <w:t>67270</w:t>
      </w:r>
    </w:p>
    <w:p>
      <w:r>
        <w:t>Hurry up nigga this the last key, they dont know where the fiberglass safe at, to get in that bitch you need a glass key!</w:t>
      </w:r>
    </w:p>
    <w:p>
      <w:r>
        <w:rPr>
          <w:b/>
          <w:u w:val="single"/>
        </w:rPr>
        <w:t>67271</w:t>
      </w:r>
    </w:p>
    <w:p>
      <w:r>
        <w:t>Hustling aint for everybody either .. Jus like certain niccas can't hoop or play football certain niccas can't hustle</w:t>
      </w:r>
    </w:p>
    <w:p>
      <w:r>
        <w:rPr>
          <w:b/>
          <w:u w:val="single"/>
        </w:rPr>
        <w:t>67272</w:t>
      </w:r>
    </w:p>
    <w:p>
      <w:r>
        <w:t>Hypocritical little bitch</w:t>
      </w:r>
    </w:p>
    <w:p>
      <w:r>
        <w:rPr>
          <w:b/>
          <w:u w:val="single"/>
        </w:rPr>
        <w:t>67273</w:t>
      </w:r>
    </w:p>
    <w:p>
      <w:r>
        <w:t>I CONFESS&amp;gt; #DegenerateArtist and #RebelScience IS THE #WALRUS who sneaks pussy in the night&amp;gt; I AM #Artist paints your wife with #BASTARDS&amp;gt;</w:t>
      </w:r>
    </w:p>
    <w:p>
      <w:r>
        <w:rPr>
          <w:b/>
          <w:u w:val="single"/>
        </w:rPr>
        <w:t>67274</w:t>
      </w:r>
    </w:p>
    <w:p>
      <w:r>
        <w:t>I DONT FUCK WIT YOUUUUUUUU! you lil stupid ASS bitch!</w:t>
      </w:r>
    </w:p>
    <w:p>
      <w:r>
        <w:rPr>
          <w:b/>
          <w:u w:val="single"/>
        </w:rPr>
        <w:t>67275</w:t>
      </w:r>
    </w:p>
    <w:p>
      <w:r>
        <w:t>I Fucken can't stand little cunts that write a damn Essay on how the feel about something on Facebook. #gross</w:t>
      </w:r>
    </w:p>
    <w:p>
      <w:r>
        <w:rPr>
          <w:b/>
          <w:u w:val="single"/>
        </w:rPr>
        <w:t>67276</w:t>
      </w:r>
    </w:p>
    <w:p>
      <w:r>
        <w:t>I I haven't watched a single episode of #LHHNY however I'm watching the reunion. This coon shit. I mean the levels of ratcheticity</w:t>
      </w:r>
    </w:p>
    <w:p>
      <w:r>
        <w:rPr>
          <w:b/>
          <w:u w:val="single"/>
        </w:rPr>
        <w:t>67277</w:t>
      </w:r>
    </w:p>
    <w:p>
      <w:r>
        <w:t>I LISTEN TO BASED GOD ONE TIME NOW IM BASED. No bitch stfu. Your like 13 stay outa the based game.</w:t>
      </w:r>
    </w:p>
    <w:p>
      <w:r>
        <w:rPr>
          <w:b/>
          <w:u w:val="single"/>
        </w:rPr>
        <w:t>67278</w:t>
      </w:r>
    </w:p>
    <w:p>
      <w:r>
        <w:t>I LOVE my 10 &amp;amp; 5 but most days they remind me why birth control is important later in life.</w:t>
        <w:br/>
        <w:br/>
        <w:t>I miss my "baby bird"! Come home, 18!</w:t>
        <w:br/>
        <w:t>@somehoee</w:t>
      </w:r>
    </w:p>
    <w:p>
      <w:r>
        <w:rPr>
          <w:b/>
          <w:u w:val="single"/>
        </w:rPr>
        <w:t>67279</w:t>
      </w:r>
    </w:p>
    <w:p>
      <w:r>
        <w:t xml:space="preserve">I Was Down for A Minute , them bitches left a Nigga </w:t>
        <w:br/>
        <w:t>Them hoes forgot about me , like they neva met a nigga</w:t>
      </w:r>
    </w:p>
    <w:p>
      <w:r>
        <w:rPr>
          <w:b/>
          <w:u w:val="single"/>
        </w:rPr>
        <w:t>67280</w:t>
      </w:r>
    </w:p>
    <w:p>
      <w:r>
        <w:t>I absolutely love my Shanti regardless what we go through that's my bitch</w:t>
      </w:r>
    </w:p>
    <w:p>
      <w:r>
        <w:rPr>
          <w:b/>
          <w:u w:val="single"/>
        </w:rPr>
        <w:t>67281</w:t>
      </w:r>
    </w:p>
    <w:p>
      <w:r>
        <w:t>I actually get on with Erin and think she's really nice bit you're so two faced and bitch about her all the time... #nasty</w:t>
      </w:r>
    </w:p>
    <w:p>
      <w:r>
        <w:rPr>
          <w:b/>
          <w:u w:val="single"/>
        </w:rPr>
        <w:t>67282</w:t>
      </w:r>
    </w:p>
    <w:p>
      <w:r>
        <w:t>I actually just hate the bitches on here</w:t>
      </w:r>
    </w:p>
    <w:p>
      <w:r>
        <w:rPr>
          <w:b/>
          <w:u w:val="single"/>
        </w:rPr>
        <w:t>67283</w:t>
      </w:r>
    </w:p>
    <w:p>
      <w:r>
        <w:t>I adopted these bitches</w:t>
      </w:r>
    </w:p>
    <w:p>
      <w:r>
        <w:rPr>
          <w:b/>
          <w:u w:val="single"/>
        </w:rPr>
        <w:t>67284</w:t>
      </w:r>
    </w:p>
    <w:p>
      <w:r>
        <w:t>I ain't Finna sleep bitch it's 8 o'clock when you finish noddin meet me at the top</w:t>
      </w:r>
    </w:p>
    <w:p>
      <w:r>
        <w:rPr>
          <w:b/>
          <w:u w:val="single"/>
        </w:rPr>
        <w:t>67285</w:t>
      </w:r>
    </w:p>
    <w:p>
      <w:r>
        <w:t>I ain't Neva care what ah bitch had to say bout me</w:t>
      </w:r>
    </w:p>
    <w:p>
      <w:r>
        <w:rPr>
          <w:b/>
          <w:u w:val="single"/>
        </w:rPr>
        <w:t>67286</w:t>
      </w:r>
    </w:p>
    <w:p>
      <w:r>
        <w:t>I ain't a killer but don't push me. Revenge is like the sweetest joy next to getting pussy</w:t>
      </w:r>
    </w:p>
    <w:p>
      <w:r>
        <w:rPr>
          <w:b/>
          <w:u w:val="single"/>
        </w:rPr>
        <w:t>67287</w:t>
      </w:r>
    </w:p>
    <w:p>
      <w:r>
        <w:t>I ain't afraid to cut a bitch, or open a package or somethin. #Gangsta http://t.co/3RbXlChr4f</w:t>
      </w:r>
    </w:p>
    <w:p>
      <w:r>
        <w:rPr>
          <w:b/>
          <w:u w:val="single"/>
        </w:rPr>
        <w:t>67288</w:t>
      </w:r>
    </w:p>
    <w:p>
      <w:r>
        <w:t>I ain't been to the fair since I was like 8 and I haven't wanted to go since then either for some reason. Too many niggers for me</w:t>
      </w:r>
    </w:p>
    <w:p>
      <w:r>
        <w:rPr>
          <w:b/>
          <w:u w:val="single"/>
        </w:rPr>
        <w:t>67289</w:t>
      </w:r>
    </w:p>
    <w:p>
      <w:r>
        <w:t>I ain't bout to listen to this nigga rap about eating pussy</w:t>
      </w:r>
    </w:p>
    <w:p>
      <w:r>
        <w:rPr>
          <w:b/>
          <w:u w:val="single"/>
        </w:rPr>
        <w:t>67290</w:t>
      </w:r>
    </w:p>
    <w:p>
      <w:r>
        <w:t>I ain't buying no pussy I got too many followers for that</w:t>
      </w:r>
    </w:p>
    <w:p>
      <w:r>
        <w:rPr>
          <w:b/>
          <w:u w:val="single"/>
        </w:rPr>
        <w:t>67291</w:t>
      </w:r>
    </w:p>
    <w:p>
      <w:r>
        <w:t>I ain't cuffing no bitch that's out here posting sex gif's but maybe I'm just different</w:t>
      </w:r>
    </w:p>
    <w:p>
      <w:r>
        <w:rPr>
          <w:b/>
          <w:u w:val="single"/>
        </w:rPr>
        <w:t>67292</w:t>
      </w:r>
    </w:p>
    <w:p>
      <w:r>
        <w:t>I ain't cutting my hair for u hoes at hc</w:t>
      </w:r>
    </w:p>
    <w:p>
      <w:r>
        <w:rPr>
          <w:b/>
          <w:u w:val="single"/>
        </w:rPr>
        <w:t>67293</w:t>
      </w:r>
    </w:p>
    <w:p>
      <w:r>
        <w:t>I ain't don't turnin up bitch</w:t>
      </w:r>
    </w:p>
    <w:p>
      <w:r>
        <w:rPr>
          <w:b/>
          <w:u w:val="single"/>
        </w:rPr>
        <w:t>67294</w:t>
      </w:r>
    </w:p>
    <w:p>
      <w:r>
        <w:t>I ain't even know white girls had good pussy like dat eitha lbvs they #WINNIN too</w:t>
      </w:r>
    </w:p>
    <w:p>
      <w:r>
        <w:rPr>
          <w:b/>
          <w:u w:val="single"/>
        </w:rPr>
        <w:t>67295</w:t>
      </w:r>
    </w:p>
    <w:p>
      <w:r>
        <w:t>I ain't fenna be locked up 23 hours a day beating my dick for a guilty MF who out here fucking free world pussy.</w:t>
      </w:r>
    </w:p>
    <w:p>
      <w:r>
        <w:rPr>
          <w:b/>
          <w:u w:val="single"/>
        </w:rPr>
        <w:t>67296</w:t>
      </w:r>
    </w:p>
    <w:p>
      <w:r>
        <w:t>I ain't going to movies, hoe we straight sexing.</w:t>
      </w:r>
    </w:p>
    <w:p>
      <w:r>
        <w:rPr>
          <w:b/>
          <w:u w:val="single"/>
        </w:rPr>
        <w:t>67297</w:t>
      </w:r>
    </w:p>
    <w:p>
      <w:r>
        <w:t>I ain't got no hoes&amp;#128530;&amp;#128074;</w:t>
      </w:r>
    </w:p>
    <w:p>
      <w:r>
        <w:rPr>
          <w:b/>
          <w:u w:val="single"/>
        </w:rPr>
        <w:t>67298</w:t>
      </w:r>
    </w:p>
    <w:p>
      <w:r>
        <w:t>I ain't got no pussy or weed, I'm on that bitch suck my dick diet</w:t>
      </w:r>
    </w:p>
    <w:p>
      <w:r>
        <w:rPr>
          <w:b/>
          <w:u w:val="single"/>
        </w:rPr>
        <w:t>67299</w:t>
      </w:r>
    </w:p>
    <w:p>
      <w:r>
        <w:t>I ain't got no type, bad bitches is the only thing I like.</w:t>
      </w:r>
    </w:p>
    <w:p>
      <w:r>
        <w:rPr>
          <w:b/>
          <w:u w:val="single"/>
        </w:rPr>
        <w:t>67300</w:t>
      </w:r>
    </w:p>
    <w:p>
      <w:r>
        <w:t>I ain't got time for a hoe tell her hop in the whip &amp;amp; shut the Cadillac doe</w:t>
      </w:r>
    </w:p>
    <w:p>
      <w:r>
        <w:rPr>
          <w:b/>
          <w:u w:val="single"/>
        </w:rPr>
        <w:t>67301</w:t>
      </w:r>
    </w:p>
    <w:p>
      <w:r>
        <w:t>I ain't no bitch no more, i got my license. :D</w:t>
      </w:r>
    </w:p>
    <w:p>
      <w:r>
        <w:rPr>
          <w:b/>
          <w:u w:val="single"/>
        </w:rPr>
        <w:t>67302</w:t>
      </w:r>
    </w:p>
    <w:p>
      <w:r>
        <w:t>I ain't really trippin about the money yo that shit constantly comes like a bitch pussy</w:t>
      </w:r>
    </w:p>
    <w:p>
      <w:r>
        <w:rPr>
          <w:b/>
          <w:u w:val="single"/>
        </w:rPr>
        <w:t>67303</w:t>
      </w:r>
    </w:p>
    <w:p>
      <w:r>
        <w:t>I ain't stressin you hoes. Know dat &amp;#128133;&amp;#128129;&amp;#128068;</w:t>
      </w:r>
    </w:p>
    <w:p>
      <w:r>
        <w:rPr>
          <w:b/>
          <w:u w:val="single"/>
        </w:rPr>
        <w:t>67304</w:t>
      </w:r>
    </w:p>
    <w:p>
      <w:r>
        <w:t>I ain't talking onna phone, butch we straight TEXTING. Ion wanna go to the movies bitch we SEXIN &amp;#128175;</w:t>
      </w:r>
    </w:p>
    <w:p>
      <w:r>
        <w:rPr>
          <w:b/>
          <w:u w:val="single"/>
        </w:rPr>
        <w:t>67305</w:t>
      </w:r>
    </w:p>
    <w:p>
      <w:r>
        <w:t>I ain't trying to fuck, bitch. I just want wings.</w:t>
      </w:r>
    </w:p>
    <w:p>
      <w:r>
        <w:rPr>
          <w:b/>
          <w:u w:val="single"/>
        </w:rPr>
        <w:t>67306</w:t>
      </w:r>
    </w:p>
    <w:p>
      <w:r>
        <w:t>I aint mad at you bitches thats what hoes do</w:t>
      </w:r>
    </w:p>
    <w:p>
      <w:r>
        <w:rPr>
          <w:b/>
          <w:u w:val="single"/>
        </w:rPr>
        <w:t>67307</w:t>
      </w:r>
    </w:p>
    <w:p>
      <w:r>
        <w:t>I aint mad at you, thats what hoes do</w:t>
      </w:r>
    </w:p>
    <w:p>
      <w:r>
        <w:rPr>
          <w:b/>
          <w:u w:val="single"/>
        </w:rPr>
        <w:t>67308</w:t>
      </w:r>
    </w:p>
    <w:p>
      <w:r>
        <w:t>I aint never had a prob with no other bitch over a nigga if thts yo nigga cool im older enough too go find me another &amp;#128527;</w:t>
      </w:r>
    </w:p>
    <w:p>
      <w:r>
        <w:rPr>
          <w:b/>
          <w:u w:val="single"/>
        </w:rPr>
        <w:t>67309</w:t>
      </w:r>
    </w:p>
    <w:p>
      <w:r>
        <w:t>I aint no killa but dont push me, revenge is the sweetest joy next to gettin pussy</w:t>
      </w:r>
    </w:p>
    <w:p>
      <w:r>
        <w:rPr>
          <w:b/>
          <w:u w:val="single"/>
        </w:rPr>
        <w:t>67310</w:t>
      </w:r>
    </w:p>
    <w:p>
      <w:r>
        <w:t>I aint saying you a bitch, But you be acting like a female, dog.</w:t>
      </w:r>
    </w:p>
    <w:p>
      <w:r>
        <w:rPr>
          <w:b/>
          <w:u w:val="single"/>
        </w:rPr>
        <w:t>67311</w:t>
      </w:r>
    </w:p>
    <w:p>
      <w:r>
        <w:t>I almost beat that bitch up.</w:t>
      </w:r>
    </w:p>
    <w:p>
      <w:r>
        <w:rPr>
          <w:b/>
          <w:u w:val="single"/>
        </w:rPr>
        <w:t>67312</w:t>
      </w:r>
    </w:p>
    <w:p>
      <w:r>
        <w:t>I almost blacked out.... Little cunt was disrespecting my turtle.... And we don't disrespect Gorilla.</w:t>
      </w:r>
    </w:p>
    <w:p>
      <w:r>
        <w:rPr>
          <w:b/>
          <w:u w:val="single"/>
        </w:rPr>
        <w:t>67313</w:t>
      </w:r>
    </w:p>
    <w:p>
      <w:r>
        <w:t>I almost ran this fine red bitch over.</w:t>
      </w:r>
    </w:p>
    <w:p>
      <w:r>
        <w:rPr>
          <w:b/>
          <w:u w:val="single"/>
        </w:rPr>
        <w:t>67314</w:t>
      </w:r>
    </w:p>
    <w:p>
      <w:r>
        <w:t>I almost stepped on a bird running around the floor ah they are so creepy</w:t>
      </w:r>
    </w:p>
    <w:p>
      <w:r>
        <w:rPr>
          <w:b/>
          <w:u w:val="single"/>
        </w:rPr>
        <w:t>67315</w:t>
      </w:r>
    </w:p>
    <w:p>
      <w:r>
        <w:t>I almost was nice once.. Then I realized people need to toughen up and stop being such emotional bitches</w:t>
      </w:r>
    </w:p>
    <w:p>
      <w:r>
        <w:rPr>
          <w:b/>
          <w:u w:val="single"/>
        </w:rPr>
        <w:t>67316</w:t>
      </w:r>
    </w:p>
    <w:p>
      <w:r>
        <w:t>I already done been exposed on Facebook by some hoe</w:t>
      </w:r>
    </w:p>
    <w:p>
      <w:r>
        <w:rPr>
          <w:b/>
          <w:u w:val="single"/>
        </w:rPr>
        <w:t>67317</w:t>
      </w:r>
    </w:p>
    <w:p>
      <w:r>
        <w:t>I already know I'm about to buy so many bitches drinks tonight that I'll never fuck but life's all about hits and misses. Gotta take chances</w:t>
      </w:r>
    </w:p>
    <w:p>
      <w:r>
        <w:rPr>
          <w:b/>
          <w:u w:val="single"/>
        </w:rPr>
        <w:t>67318</w:t>
      </w:r>
    </w:p>
    <w:p>
      <w:r>
        <w:t>I already know Wilson gone hoe later on let me gone get my ammo</w:t>
      </w:r>
    </w:p>
    <w:p>
      <w:r>
        <w:rPr>
          <w:b/>
          <w:u w:val="single"/>
        </w:rPr>
        <w:t>67319</w:t>
      </w:r>
    </w:p>
    <w:p>
      <w:r>
        <w:t>I already know you trash if being tatted is on the list of things you want in a nigga..</w:t>
      </w:r>
    </w:p>
    <w:p>
      <w:r>
        <w:rPr>
          <w:b/>
          <w:u w:val="single"/>
        </w:rPr>
        <w:t>67320</w:t>
      </w:r>
    </w:p>
    <w:p>
      <w:r>
        <w:t>I also had a dream that I went to the FOB show and FOB was rude to me and @audizzle was getting badly hit on by some creep</w:t>
      </w:r>
    </w:p>
    <w:p>
      <w:r>
        <w:rPr>
          <w:b/>
          <w:u w:val="single"/>
        </w:rPr>
        <w:t>67321</w:t>
      </w:r>
    </w:p>
    <w:p>
      <w:r>
        <w:t>I always felt funny about a chick calling me daddy.It sound sexy and all but bitch you need to go and find your dad...</w:t>
      </w:r>
    </w:p>
    <w:p>
      <w:r>
        <w:rPr>
          <w:b/>
          <w:u w:val="single"/>
        </w:rPr>
        <w:t>67322</w:t>
      </w:r>
    </w:p>
    <w:p>
      <w:r>
        <w:t>I always listen to ghetto ass rap when I get ready for football games.</w:t>
      </w:r>
    </w:p>
    <w:p>
      <w:r>
        <w:rPr>
          <w:b/>
          <w:u w:val="single"/>
        </w:rPr>
        <w:t>67323</w:t>
      </w:r>
    </w:p>
    <w:p>
      <w:r>
        <w:t>I always look like such a bitch</w:t>
      </w:r>
    </w:p>
    <w:p>
      <w:r>
        <w:rPr>
          <w:b/>
          <w:u w:val="single"/>
        </w:rPr>
        <w:t>67324</w:t>
      </w:r>
    </w:p>
    <w:p>
      <w:r>
        <w:t>I always love when @kathy_doermer and I vent about bitches &amp;#128076;</w:t>
      </w:r>
    </w:p>
    <w:p>
      <w:r>
        <w:rPr>
          <w:b/>
          <w:u w:val="single"/>
        </w:rPr>
        <w:t>67325</w:t>
      </w:r>
    </w:p>
    <w:p>
      <w:r>
        <w:t>I always soprised dat I has mo while followers den colored</w:t>
      </w:r>
    </w:p>
    <w:p>
      <w:r>
        <w:rPr>
          <w:b/>
          <w:u w:val="single"/>
        </w:rPr>
        <w:t>67326</w:t>
      </w:r>
    </w:p>
    <w:p>
      <w:r>
        <w:t>I always wanted a bull dog them hoes clean fuck a pit</w:t>
      </w:r>
    </w:p>
    <w:p>
      <w:r>
        <w:rPr>
          <w:b/>
          <w:u w:val="single"/>
        </w:rPr>
        <w:t>67327</w:t>
      </w:r>
    </w:p>
    <w:p>
      <w:r>
        <w:t>I am a Yankee by birth, and lived much of my life in north. I see no diff in level of racism @frendafox @melinwy @NoahCRothman</w:t>
      </w:r>
    </w:p>
    <w:p>
      <w:r>
        <w:rPr>
          <w:b/>
          <w:u w:val="single"/>
        </w:rPr>
        <w:t>67328</w:t>
      </w:r>
    </w:p>
    <w:p>
      <w:r>
        <w:t>I am a celestial body hello http://t.co/yKDRM9Ax69</w:t>
      </w:r>
    </w:p>
    <w:p>
      <w:r>
        <w:rPr>
          <w:b/>
          <w:u w:val="single"/>
        </w:rPr>
        <w:t>67329</w:t>
      </w:r>
    </w:p>
    <w:p>
      <w:r>
        <w:t>I am currently using a yellow marker that is literally called 'Spanish Orange' for this drawing of @Wikiparaz ; absolute perfection.</w:t>
      </w:r>
    </w:p>
    <w:p>
      <w:r>
        <w:rPr>
          <w:b/>
          <w:u w:val="single"/>
        </w:rPr>
        <w:t>67330</w:t>
      </w:r>
    </w:p>
    <w:p>
      <w:r>
        <w:t>I am extremely sad to have to admit that some of the best 21st century Arabic rhymes have been written by Jihadis</w:t>
      </w:r>
    </w:p>
    <w:p>
      <w:r>
        <w:rPr>
          <w:b/>
          <w:u w:val="single"/>
        </w:rPr>
        <w:t>67331</w:t>
      </w:r>
    </w:p>
    <w:p>
      <w:r>
        <w:t>I am for equality in the law for all people white black red yellow and blue. Homo's Hetero's well I draw the line... http://t.co/UGZyRtkAbw</w:t>
      </w:r>
    </w:p>
    <w:p>
      <w:r>
        <w:rPr>
          <w:b/>
          <w:u w:val="single"/>
        </w:rPr>
        <w:t>67332</w:t>
      </w:r>
    </w:p>
    <w:p>
      <w:r>
        <w:t>I am hungrier den a bitch</w:t>
      </w:r>
    </w:p>
    <w:p>
      <w:r>
        <w:rPr>
          <w:b/>
          <w:u w:val="single"/>
        </w:rPr>
        <w:t>67333</w:t>
      </w:r>
    </w:p>
    <w:p>
      <w:r>
        <w:t>I am legend in this bitch</w:t>
      </w:r>
    </w:p>
    <w:p>
      <w:r>
        <w:rPr>
          <w:b/>
          <w:u w:val="single"/>
        </w:rPr>
        <w:t>67334</w:t>
      </w:r>
    </w:p>
    <w:p>
      <w:r>
        <w:t>I am not your side bitch no more.</w:t>
      </w:r>
    </w:p>
    <w:p>
      <w:r>
        <w:rPr>
          <w:b/>
          <w:u w:val="single"/>
        </w:rPr>
        <w:t>67335</w:t>
      </w:r>
    </w:p>
    <w:p>
      <w:r>
        <w:t>I am out! I can't listen to Joe bitch about things he did himself and tell half truths. #msnbc your viewers deserve better #morningjoe</w:t>
      </w:r>
    </w:p>
    <w:p>
      <w:r>
        <w:rPr>
          <w:b/>
          <w:u w:val="single"/>
        </w:rPr>
        <w:t>67336</w:t>
      </w:r>
    </w:p>
    <w:p>
      <w:r>
        <w:t>I am so damn done dealing with hoes with kids. Puerto Rican dominican I don't care.</w:t>
      </w:r>
    </w:p>
    <w:p>
      <w:r>
        <w:rPr>
          <w:b/>
          <w:u w:val="single"/>
        </w:rPr>
        <w:t>67337</w:t>
      </w:r>
    </w:p>
    <w:p>
      <w:r>
        <w:t>I am such a daddy's girl it's crazy I will drop a bitch in a second over my dad bro.</w:t>
      </w:r>
    </w:p>
    <w:p>
      <w:r>
        <w:rPr>
          <w:b/>
          <w:u w:val="single"/>
        </w:rPr>
        <w:t>67338</w:t>
      </w:r>
    </w:p>
    <w:p>
      <w:r>
        <w:t>I am such a little bitch today&amp;#128517;</w:t>
      </w:r>
    </w:p>
    <w:p>
      <w:r>
        <w:rPr>
          <w:b/>
          <w:u w:val="single"/>
        </w:rPr>
        <w:t>67339</w:t>
      </w:r>
    </w:p>
    <w:p>
      <w:r>
        <w:t>I am such a pussy&amp;#128514;&amp;#127770;</w:t>
      </w:r>
    </w:p>
    <w:p>
      <w:r>
        <w:rPr>
          <w:b/>
          <w:u w:val="single"/>
        </w:rPr>
        <w:t>67340</w:t>
      </w:r>
    </w:p>
    <w:p>
      <w:r>
        <w:t>I am the real vampire nigger.</w:t>
      </w:r>
    </w:p>
    <w:p>
      <w:r>
        <w:rPr>
          <w:b/>
          <w:u w:val="single"/>
        </w:rPr>
        <w:t>67341</w:t>
      </w:r>
    </w:p>
    <w:p>
      <w:r>
        <w:t>I am what u said I am but am ain't no bitch</w:t>
      </w:r>
    </w:p>
    <w:p>
      <w:r>
        <w:rPr>
          <w:b/>
          <w:u w:val="single"/>
        </w:rPr>
        <w:t>67342</w:t>
      </w:r>
    </w:p>
    <w:p>
      <w:r>
        <w:t>I approve this message ! &amp;#8220;@Ashley_NoMaryK: Good pussy is a mufucka. &amp;#128522;&amp;#8221; http://t.co/QPkCQHPyXP</w:t>
      </w:r>
    </w:p>
    <w:p>
      <w:r>
        <w:rPr>
          <w:b/>
          <w:u w:val="single"/>
        </w:rPr>
        <w:t>67343</w:t>
      </w:r>
    </w:p>
    <w:p>
      <w:r>
        <w:t>I asked my two best friends to describe me in three words, I get back "boss ass bitch" and "short, feisty, and Mexican." I love my friends.</w:t>
      </w:r>
    </w:p>
    <w:p>
      <w:r>
        <w:rPr>
          <w:b/>
          <w:u w:val="single"/>
        </w:rPr>
        <w:t>67344</w:t>
      </w:r>
    </w:p>
    <w:p>
      <w:r>
        <w:t>I asked the name of the bird ancient Egyptians used as the sun of god Heru (Horus).The Pheonix (firebird).</w:t>
      </w:r>
    </w:p>
    <w:p>
      <w:r>
        <w:rPr>
          <w:b/>
          <w:u w:val="single"/>
        </w:rPr>
        <w:t>67345</w:t>
      </w:r>
    </w:p>
    <w:p>
      <w:r>
        <w:t>I ate a monkey. #AndNowIHaveEbola</w:t>
      </w:r>
    </w:p>
    <w:p>
      <w:r>
        <w:rPr>
          <w:b/>
          <w:u w:val="single"/>
        </w:rPr>
        <w:t>67346</w:t>
      </w:r>
    </w:p>
    <w:p>
      <w:r>
        <w:t>I b so quick to dub a bitch it's sad &amp;#128532;&amp;#128554;</w:t>
      </w:r>
    </w:p>
    <w:p>
      <w:r>
        <w:rPr>
          <w:b/>
          <w:u w:val="single"/>
        </w:rPr>
        <w:t>67347</w:t>
      </w:r>
    </w:p>
    <w:p>
      <w:r>
        <w:t>I b tryna remind these bitches ... I knew u b4 dis social network fame</w:t>
      </w:r>
    </w:p>
    <w:p>
      <w:r>
        <w:rPr>
          <w:b/>
          <w:u w:val="single"/>
        </w:rPr>
        <w:t>67348</w:t>
      </w:r>
    </w:p>
    <w:p>
      <w:r>
        <w:t>I based niggas on how they bitch look &amp;#128514;&amp;#128514;&amp;#128514;</w:t>
      </w:r>
    </w:p>
    <w:p>
      <w:r>
        <w:rPr>
          <w:b/>
          <w:u w:val="single"/>
        </w:rPr>
        <w:t>67349</w:t>
      </w:r>
    </w:p>
    <w:p>
      <w:r>
        <w:t>I be chillin wit the bitches cuz a lotta niccas fake</w:t>
      </w:r>
    </w:p>
    <w:p>
      <w:r>
        <w:rPr>
          <w:b/>
          <w:u w:val="single"/>
        </w:rPr>
        <w:t>67350</w:t>
      </w:r>
    </w:p>
    <w:p>
      <w:r>
        <w:t>I be damn if i go ova dea n get my ass blown&amp;#128163; up i kno wat it look like bitch i play &amp;#128299;Call Of Duty frequently</w:t>
      </w:r>
    </w:p>
    <w:p>
      <w:r>
        <w:rPr>
          <w:b/>
          <w:u w:val="single"/>
        </w:rPr>
        <w:t>67351</w:t>
      </w:r>
    </w:p>
    <w:p>
      <w:r>
        <w:t>I be drippin in so much damn sauce, got bitches ready to lick it off &amp;#128514;&amp;#128527;</w:t>
      </w:r>
    </w:p>
    <w:p>
      <w:r>
        <w:rPr>
          <w:b/>
          <w:u w:val="single"/>
        </w:rPr>
        <w:t>67352</w:t>
      </w:r>
    </w:p>
    <w:p>
      <w:r>
        <w:t>I be jamming Skid Row,Kix,Cinderella,Damn Yankees,Bon Jovi,Def Leppard,Whitesnake,Extreme,Vinnie Vincent Invasion,Ratt,Scorpions etc</w:t>
      </w:r>
    </w:p>
    <w:p>
      <w:r>
        <w:rPr>
          <w:b/>
          <w:u w:val="single"/>
        </w:rPr>
        <w:t>67353</w:t>
      </w:r>
    </w:p>
    <w:p>
      <w:r>
        <w:t>I be joked out at half the broads on here that brag about how good they pussy/head game is...</w:t>
      </w:r>
    </w:p>
    <w:p>
      <w:r>
        <w:rPr>
          <w:b/>
          <w:u w:val="single"/>
        </w:rPr>
        <w:t>67354</w:t>
      </w:r>
    </w:p>
    <w:p>
      <w:r>
        <w:t>I be like nigga you's a real mark ass bitch for that lol</w:t>
      </w:r>
    </w:p>
    <w:p>
      <w:r>
        <w:rPr>
          <w:b/>
          <w:u w:val="single"/>
        </w:rPr>
        <w:t>67355</w:t>
      </w:r>
    </w:p>
    <w:p>
      <w:r>
        <w:t>I be like... bitch please. lol http://t.co/PNVmaacWY0</w:t>
      </w:r>
    </w:p>
    <w:p>
      <w:r>
        <w:rPr>
          <w:b/>
          <w:u w:val="single"/>
        </w:rPr>
        <w:t>67356</w:t>
      </w:r>
    </w:p>
    <w:p>
      <w:r>
        <w:t>I be lonely&amp;#128514;&amp;#128514; I have no hoes &amp;#128553;&amp;#128514;&amp;#9995;</w:t>
      </w:r>
    </w:p>
    <w:p>
      <w:r>
        <w:rPr>
          <w:b/>
          <w:u w:val="single"/>
        </w:rPr>
        <w:t>67357</w:t>
      </w:r>
    </w:p>
    <w:p>
      <w:r>
        <w:t>I be lying in got theses bitches like u on my fuckin mind... but I be really focus just on this money!!</w:t>
      </w:r>
    </w:p>
    <w:p>
      <w:r>
        <w:rPr>
          <w:b/>
          <w:u w:val="single"/>
        </w:rPr>
        <w:t>67358</w:t>
      </w:r>
    </w:p>
    <w:p>
      <w:r>
        <w:t>I be out that bitch with the quickness</w:t>
      </w:r>
    </w:p>
    <w:p>
      <w:r>
        <w:rPr>
          <w:b/>
          <w:u w:val="single"/>
        </w:rPr>
        <w:t>67359</w:t>
      </w:r>
    </w:p>
    <w:p>
      <w:r>
        <w:t>I be ready to tell a bitch shut da fuck up lol</w:t>
      </w:r>
    </w:p>
    <w:p>
      <w:r>
        <w:rPr>
          <w:b/>
          <w:u w:val="single"/>
        </w:rPr>
        <w:t>67360</w:t>
      </w:r>
    </w:p>
    <w:p>
      <w:r>
        <w:t>I be sayin I'm done drinkin everyday but then one of my friends hit me up like "I gotta case" and only faggots turn down free beer</w:t>
      </w:r>
    </w:p>
    <w:p>
      <w:r>
        <w:rPr>
          <w:b/>
          <w:u w:val="single"/>
        </w:rPr>
        <w:t>67361</w:t>
      </w:r>
    </w:p>
    <w:p>
      <w:r>
        <w:t>I be seein you bitches in the whip wit your boyfriend but he be lookin like your dad so I be eye ballin, then here comes ole salty ass bf</w:t>
      </w:r>
    </w:p>
    <w:p>
      <w:r>
        <w:rPr>
          <w:b/>
          <w:u w:val="single"/>
        </w:rPr>
        <w:t>67362</w:t>
      </w:r>
    </w:p>
    <w:p>
      <w:r>
        <w:t>I be stalking hoes :)</w:t>
      </w:r>
    </w:p>
    <w:p>
      <w:r>
        <w:rPr>
          <w:b/>
          <w:u w:val="single"/>
        </w:rPr>
        <w:t>67363</w:t>
      </w:r>
    </w:p>
    <w:p>
      <w:r>
        <w:t>I be teaching bitches how to clear the bong mon</w:t>
      </w:r>
    </w:p>
    <w:p>
      <w:r>
        <w:rPr>
          <w:b/>
          <w:u w:val="single"/>
        </w:rPr>
        <w:t>67364</w:t>
      </w:r>
    </w:p>
    <w:p>
      <w:r>
        <w:t>I be telling Mcgirt music ain't enough.You gotta have a non music related agenda.Them crackers want to sell something with your face.</w:t>
      </w:r>
    </w:p>
    <w:p>
      <w:r>
        <w:rPr>
          <w:b/>
          <w:u w:val="single"/>
        </w:rPr>
        <w:t>67365</w:t>
      </w:r>
    </w:p>
    <w:p>
      <w:r>
        <w:t>I be try a log on to IG an like pics, but bitches dont be posting no pics....</w:t>
      </w:r>
    </w:p>
    <w:p>
      <w:r>
        <w:rPr>
          <w:b/>
          <w:u w:val="single"/>
        </w:rPr>
        <w:t>67366</w:t>
      </w:r>
    </w:p>
    <w:p>
      <w:r>
        <w:t>I be using these fufu bitches &amp;#128514;&amp;#128514;</w:t>
      </w:r>
    </w:p>
    <w:p>
      <w:r>
        <w:rPr>
          <w:b/>
          <w:u w:val="single"/>
        </w:rPr>
        <w:t>67367</w:t>
      </w:r>
    </w:p>
    <w:p>
      <w:r>
        <w:t>I be waiting for a bitch to sneak diss , I'm @-ing IDC &amp;#128514;&amp;#128581;</w:t>
      </w:r>
    </w:p>
    <w:p>
      <w:r>
        <w:rPr>
          <w:b/>
          <w:u w:val="single"/>
        </w:rPr>
        <w:t>67368</w:t>
      </w:r>
    </w:p>
    <w:p>
      <w:r>
        <w:t>I be waking niccas up lol</w:t>
      </w:r>
    </w:p>
    <w:p>
      <w:r>
        <w:rPr>
          <w:b/>
          <w:u w:val="single"/>
        </w:rPr>
        <w:t>67369</w:t>
      </w:r>
    </w:p>
    <w:p>
      <w:r>
        <w:t>I be waking up on some new shit like fuck that bitch shit</w:t>
      </w:r>
    </w:p>
    <w:p>
      <w:r>
        <w:rPr>
          <w:b/>
          <w:u w:val="single"/>
        </w:rPr>
        <w:t>67370</w:t>
      </w:r>
    </w:p>
    <w:p>
      <w:r>
        <w:t>I beat that pussy up up up up</w:t>
      </w:r>
    </w:p>
    <w:p>
      <w:r>
        <w:rPr>
          <w:b/>
          <w:u w:val="single"/>
        </w:rPr>
        <w:t>67371</w:t>
      </w:r>
    </w:p>
    <w:p>
      <w:r>
        <w:t>I beat the pussy up- yg</w:t>
      </w:r>
    </w:p>
    <w:p>
      <w:r>
        <w:rPr>
          <w:b/>
          <w:u w:val="single"/>
        </w:rPr>
        <w:t>67372</w:t>
      </w:r>
    </w:p>
    <w:p>
      <w:r>
        <w:t>I become more of a bitch day by day&amp;#128514;&amp;#128514;&amp;#128514;</w:t>
      </w:r>
    </w:p>
    <w:p>
      <w:r>
        <w:rPr>
          <w:b/>
          <w:u w:val="single"/>
        </w:rPr>
        <w:t>67373</w:t>
      </w:r>
    </w:p>
    <w:p>
      <w:r>
        <w:t>I been getting bitches my whole life I been getting money my whole life &amp;#128526;&amp;#128526;&amp;#128526;</w:t>
      </w:r>
    </w:p>
    <w:p>
      <w:r>
        <w:rPr>
          <w:b/>
          <w:u w:val="single"/>
        </w:rPr>
        <w:t>67374</w:t>
      </w:r>
    </w:p>
    <w:p>
      <w:r>
        <w:t>I been getting money I ain't worried bout a hoe</w:t>
      </w:r>
    </w:p>
    <w:p>
      <w:r>
        <w:rPr>
          <w:b/>
          <w:u w:val="single"/>
        </w:rPr>
        <w:t>67375</w:t>
      </w:r>
    </w:p>
    <w:p>
      <w:r>
        <w:t>I been getting money I ain't worried bout a hoe &amp;#128175;&amp;#128584;&amp;#9996;&amp;#65039;&amp;#128526;&amp;#128081;&amp;#128076;&amp;#128591;&amp;#128129;</w:t>
      </w:r>
    </w:p>
    <w:p>
      <w:r>
        <w:rPr>
          <w:b/>
          <w:u w:val="single"/>
        </w:rPr>
        <w:t>67376</w:t>
      </w:r>
    </w:p>
    <w:p>
      <w:r>
        <w:t>I been getting money, I ain't worried about a hoe &amp;#128527;&amp;#128184;</w:t>
      </w:r>
    </w:p>
    <w:p>
      <w:r>
        <w:rPr>
          <w:b/>
          <w:u w:val="single"/>
        </w:rPr>
        <w:t>67377</w:t>
      </w:r>
    </w:p>
    <w:p>
      <w:r>
        <w:t>I been goin thru some shit from my niggas to my bitch they lookin like they wanna switch</w:t>
      </w:r>
    </w:p>
    <w:p>
      <w:r>
        <w:rPr>
          <w:b/>
          <w:u w:val="single"/>
        </w:rPr>
        <w:t>67378</w:t>
      </w:r>
    </w:p>
    <w:p>
      <w:r>
        <w:t>I been in Atlanta 15 mins nd got 2 bad hoes numbers</w:t>
      </w:r>
    </w:p>
    <w:p>
      <w:r>
        <w:rPr>
          <w:b/>
          <w:u w:val="single"/>
        </w:rPr>
        <w:t>67379</w:t>
      </w:r>
    </w:p>
    <w:p>
      <w:r>
        <w:t>I been in this hospital since 6 I'm just tryna stay awake for 2more hrs then I can sip this D'usse and party with the rest of the coons</w:t>
      </w:r>
    </w:p>
    <w:p>
      <w:r>
        <w:rPr>
          <w:b/>
          <w:u w:val="single"/>
        </w:rPr>
        <w:t>67380</w:t>
      </w:r>
    </w:p>
    <w:p>
      <w:r>
        <w:t>I been slackin on the ice game i needa cop a watch , so i can fuck me a instagram hoe &amp;amp; press Block</w:t>
      </w:r>
    </w:p>
    <w:p>
      <w:r>
        <w:rPr>
          <w:b/>
          <w:u w:val="single"/>
        </w:rPr>
        <w:t>67381</w:t>
      </w:r>
    </w:p>
    <w:p>
      <w:r>
        <w:t>I been thugging theses hoes since pre-school &amp;#128514;</w:t>
      </w:r>
    </w:p>
    <w:p>
      <w:r>
        <w:rPr>
          <w:b/>
          <w:u w:val="single"/>
        </w:rPr>
        <w:t>67382</w:t>
      </w:r>
    </w:p>
    <w:p>
      <w:r>
        <w:t>I been to mushroom mountain</w:t>
        <w:br/>
        <w:t>Once or twice but who's countin'</w:t>
        <w:br/>
        <w:t>But nothin compares</w:t>
        <w:br/>
        <w:t>To these blue &amp;amp; yellow purple pills&amp;#128156; http://t.co/fMjlVMEqDO</w:t>
      </w:r>
    </w:p>
    <w:p>
      <w:r>
        <w:rPr>
          <w:b/>
          <w:u w:val="single"/>
        </w:rPr>
        <w:t>67383</w:t>
      </w:r>
    </w:p>
    <w:p>
      <w:r>
        <w:t>I been way to consistent on niggas , I'm have to drop some trash to get appreciated</w:t>
      </w:r>
    </w:p>
    <w:p>
      <w:r>
        <w:rPr>
          <w:b/>
          <w:u w:val="single"/>
        </w:rPr>
        <w:t>67384</w:t>
      </w:r>
    </w:p>
    <w:p>
      <w:r>
        <w:t>I been with the same STUD for a year....That bitch, her attitude nasty.</w:t>
      </w:r>
    </w:p>
    <w:p>
      <w:r>
        <w:rPr>
          <w:b/>
          <w:u w:val="single"/>
        </w:rPr>
        <w:t>67385</w:t>
      </w:r>
    </w:p>
    <w:p>
      <w:r>
        <w:t>I beg to differ on that lip bittin shit. Dis bitch bit my lip nd tried to suck my blood. Aint shit sexy about that</w:t>
      </w:r>
    </w:p>
    <w:p>
      <w:r>
        <w:rPr>
          <w:b/>
          <w:u w:val="single"/>
        </w:rPr>
        <w:t>67386</w:t>
      </w:r>
    </w:p>
    <w:p>
      <w:r>
        <w:t>I bent yo bitch over that's why you mad these niggas broke that's why I laugh</w:t>
      </w:r>
    </w:p>
    <w:p>
      <w:r>
        <w:rPr>
          <w:b/>
          <w:u w:val="single"/>
        </w:rPr>
        <w:t>67387</w:t>
      </w:r>
    </w:p>
    <w:p>
      <w:r>
        <w:t>I bet he rey go crazy ona bitch jack llab</w:t>
      </w:r>
    </w:p>
    <w:p>
      <w:r>
        <w:rPr>
          <w:b/>
          <w:u w:val="single"/>
        </w:rPr>
        <w:t>67388</w:t>
      </w:r>
    </w:p>
    <w:p>
      <w:r>
        <w:t>I bet if we took a twitter cencus it'd be at least 35% basic ass bitches</w:t>
      </w:r>
    </w:p>
    <w:p>
      <w:r>
        <w:rPr>
          <w:b/>
          <w:u w:val="single"/>
        </w:rPr>
        <w:t>67389</w:t>
      </w:r>
    </w:p>
    <w:p>
      <w:r>
        <w:t>I bet that nigga @gucci1017 got charged for murder for tha intro of "Gucci vs Guwop" cause straight killed that hoe! #FreeGucci #FreeRadric</w:t>
      </w:r>
    </w:p>
    <w:p>
      <w:r>
        <w:rPr>
          <w:b/>
          <w:u w:val="single"/>
        </w:rPr>
        <w:t>67390</w:t>
      </w:r>
    </w:p>
    <w:p>
      <w:r>
        <w:t>I bet these bitches trying to set me up &amp;#127911;</w:t>
      </w:r>
    </w:p>
    <w:p>
      <w:r>
        <w:rPr>
          <w:b/>
          <w:u w:val="single"/>
        </w:rPr>
        <w:t>67391</w:t>
      </w:r>
    </w:p>
    <w:p>
      <w:r>
        <w:t>I bet u John Elway gets way more pussy than John Dorsey.</w:t>
      </w:r>
    </w:p>
    <w:p>
      <w:r>
        <w:rPr>
          <w:b/>
          <w:u w:val="single"/>
        </w:rPr>
        <w:t>67392</w:t>
      </w:r>
    </w:p>
    <w:p>
      <w:r>
        <w:t>I bet we are gonna see 3 game loan player reviews too just because people are that much of a cunt</w:t>
      </w:r>
    </w:p>
    <w:p>
      <w:r>
        <w:rPr>
          <w:b/>
          <w:u w:val="single"/>
        </w:rPr>
        <w:t>67393</w:t>
      </w:r>
    </w:p>
    <w:p>
      <w:r>
        <w:t>I bet you think you a no-chill savage huh. Fucking faggot @KILLSemaj</w:t>
      </w:r>
    </w:p>
    <w:p>
      <w:r>
        <w:rPr>
          <w:b/>
          <w:u w:val="single"/>
        </w:rPr>
        <w:t>67394</w:t>
      </w:r>
    </w:p>
    <w:p>
      <w:r>
        <w:t>I bitch a lot but it's coo</w:t>
      </w:r>
    </w:p>
    <w:p>
      <w:r>
        <w:rPr>
          <w:b/>
          <w:u w:val="single"/>
        </w:rPr>
        <w:t>67395</w:t>
      </w:r>
    </w:p>
    <w:p>
      <w:r>
        <w:t>I bitch can tell that I'm addicted to pussy she lookin pass it</w:t>
      </w:r>
    </w:p>
    <w:p>
      <w:r>
        <w:rPr>
          <w:b/>
          <w:u w:val="single"/>
        </w:rPr>
        <w:t>67396</w:t>
      </w:r>
    </w:p>
    <w:p>
      <w:r>
        <w:t>I bought a 357 and went back to the neighborhood and busted that bitch!</w:t>
      </w:r>
    </w:p>
    <w:p>
      <w:r>
        <w:rPr>
          <w:b/>
          <w:u w:val="single"/>
        </w:rPr>
        <w:t>67397</w:t>
      </w:r>
    </w:p>
    <w:p>
      <w:r>
        <w:t>I bought him a Sumblime shirt for his birthday too &amp;#128532; I kinda wanna be a cunt and ask for it back lol #IndianGiver</w:t>
      </w:r>
    </w:p>
    <w:p>
      <w:r>
        <w:rPr>
          <w:b/>
          <w:u w:val="single"/>
        </w:rPr>
        <w:t>67398</w:t>
      </w:r>
    </w:p>
    <w:p>
      <w:r>
        <w:t>I bought hummus and broccoli. I just need snacks and shit. RT @Omgitstamz: i need to buy crackers and shit</w:t>
      </w:r>
    </w:p>
    <w:p>
      <w:r>
        <w:rPr>
          <w:b/>
          <w:u w:val="single"/>
        </w:rPr>
        <w:t>67399</w:t>
      </w:r>
    </w:p>
    <w:p>
      <w:r>
        <w:t>I broke baby outta his thug stage n turned him into a pussy &amp;#128514; , it was hard but I did it &amp;#128129;&amp;#128537; now he show more feelings than a lit bit</w:t>
      </w:r>
    </w:p>
    <w:p>
      <w:r>
        <w:rPr>
          <w:b/>
          <w:u w:val="single"/>
        </w:rPr>
        <w:t>67400</w:t>
      </w:r>
    </w:p>
    <w:p>
      <w:r>
        <w:t>I called at least 20 times to make my hair appointment and these bitches don't pick -.- guess I have to stop in to make an appointment #Grrr</w:t>
      </w:r>
    </w:p>
    <w:p>
      <w:r>
        <w:rPr>
          <w:b/>
          <w:u w:val="single"/>
        </w:rPr>
        <w:t>67401</w:t>
      </w:r>
    </w:p>
    <w:p>
      <w:r>
        <w:t>I called. In to work n bitch said they might not want me to go back</w:t>
      </w:r>
    </w:p>
    <w:p>
      <w:r>
        <w:rPr>
          <w:b/>
          <w:u w:val="single"/>
        </w:rPr>
        <w:t>67402</w:t>
      </w:r>
    </w:p>
    <w:p>
      <w:r>
        <w:t>I can be a bitch and I'm fine with that&amp;#128524;</w:t>
      </w:r>
    </w:p>
    <w:p>
      <w:r>
        <w:rPr>
          <w:b/>
          <w:u w:val="single"/>
        </w:rPr>
        <w:t>67403</w:t>
      </w:r>
    </w:p>
    <w:p>
      <w:r>
        <w:t>I can be very vengeful. Don't be a cunt.</w:t>
      </w:r>
    </w:p>
    <w:p>
      <w:r>
        <w:rPr>
          <w:b/>
          <w:u w:val="single"/>
        </w:rPr>
        <w:t>67404</w:t>
      </w:r>
    </w:p>
    <w:p>
      <w:r>
        <w:t>I can fuck yo bitch and you can't</w:t>
      </w:r>
    </w:p>
    <w:p>
      <w:r>
        <w:rPr>
          <w:b/>
          <w:u w:val="single"/>
        </w:rPr>
        <w:t>67405</w:t>
      </w:r>
    </w:p>
    <w:p>
      <w:r>
        <w:t>I can guarantee that 9 out of 10 of y'all's bitches follow me.</w:t>
      </w:r>
    </w:p>
    <w:p>
      <w:r>
        <w:rPr>
          <w:b/>
          <w:u w:val="single"/>
        </w:rPr>
        <w:t>67406</w:t>
      </w:r>
    </w:p>
    <w:p>
      <w:r>
        <w:t>I can hear birds outside!!!</w:t>
      </w:r>
    </w:p>
    <w:p>
      <w:r>
        <w:rPr>
          <w:b/>
          <w:u w:val="single"/>
        </w:rPr>
        <w:t>67407</w:t>
      </w:r>
    </w:p>
    <w:p>
      <w:r>
        <w:t>I can hear my mom playing flappy bird in the living room &amp;#128514;&amp;#128514;</w:t>
      </w:r>
    </w:p>
    <w:p>
      <w:r>
        <w:rPr>
          <w:b/>
          <w:u w:val="single"/>
        </w:rPr>
        <w:t>67408</w:t>
      </w:r>
    </w:p>
    <w:p>
      <w:r>
        <w:t>I can hear the birds chirpin!</w:t>
      </w:r>
    </w:p>
    <w:p>
      <w:r>
        <w:rPr>
          <w:b/>
          <w:u w:val="single"/>
        </w:rPr>
        <w:t>67409</w:t>
      </w:r>
    </w:p>
    <w:p>
      <w:r>
        <w:t>I can jig, but I can't jig jig. &amp;#128514; like that new jigging got so much in it that you could do, you really gotta be in shape for it.&amp;#128514;</w:t>
      </w:r>
    </w:p>
    <w:p>
      <w:r>
        <w:rPr>
          <w:b/>
          <w:u w:val="single"/>
        </w:rPr>
        <w:t>67410</w:t>
      </w:r>
    </w:p>
    <w:p>
      <w:r>
        <w:t>I can just set that hoe on fire &amp;#128514;&amp;#128514;&amp;#128074;&amp;#128080;&amp;#128080;&amp;#9996;&amp;#65039;</w:t>
      </w:r>
    </w:p>
    <w:p>
      <w:r>
        <w:rPr>
          <w:b/>
          <w:u w:val="single"/>
        </w:rPr>
        <w:t>67411</w:t>
      </w:r>
    </w:p>
    <w:p>
      <w:r>
        <w:t>I can make a bitch famous</w:t>
      </w:r>
    </w:p>
    <w:p>
      <w:r>
        <w:rPr>
          <w:b/>
          <w:u w:val="single"/>
        </w:rPr>
        <w:t>67412</w:t>
      </w:r>
    </w:p>
    <w:p>
      <w:r>
        <w:t>I can make a dike say she leavin that lady.. I can make a lady say she leavin that pussy ass nigga that gave her that baby</w:t>
      </w:r>
    </w:p>
    <w:p>
      <w:r>
        <w:rPr>
          <w:b/>
          <w:u w:val="single"/>
        </w:rPr>
        <w:t>67413</w:t>
      </w:r>
    </w:p>
    <w:p>
      <w:r>
        <w:t>I can neva count my stash cause I always lose count. I can neva keep no bitch cuz I put them hoes out</w:t>
      </w:r>
    </w:p>
    <w:p>
      <w:r>
        <w:rPr>
          <w:b/>
          <w:u w:val="single"/>
        </w:rPr>
        <w:t>67414</w:t>
      </w:r>
    </w:p>
    <w:p>
      <w:r>
        <w:t>I can not &amp;amp; will not fuck with theses dawg ass hoes no more ...</w:t>
      </w:r>
    </w:p>
    <w:p>
      <w:r>
        <w:rPr>
          <w:b/>
          <w:u w:val="single"/>
        </w:rPr>
        <w:t>67415</w:t>
      </w:r>
    </w:p>
    <w:p>
      <w:r>
        <w:t>I can see ya hoes &amp;amp; all of em nothin'.</w:t>
      </w:r>
    </w:p>
    <w:p>
      <w:r>
        <w:rPr>
          <w:b/>
          <w:u w:val="single"/>
        </w:rPr>
        <w:t>67416</w:t>
      </w:r>
    </w:p>
    <w:p>
      <w:r>
        <w:t>I can taste loud n pussy on my tongue &amp;#128541;</w:t>
      </w:r>
    </w:p>
    <w:p>
      <w:r>
        <w:rPr>
          <w:b/>
          <w:u w:val="single"/>
        </w:rPr>
        <w:t>67417</w:t>
      </w:r>
    </w:p>
    <w:p>
      <w:r>
        <w:t>I can tell when certain and specific people are posting on a group/corporate fb/twitter page by the consistent retarded hashtags #makeshitup</w:t>
      </w:r>
    </w:p>
    <w:p>
      <w:r>
        <w:rPr>
          <w:b/>
          <w:u w:val="single"/>
        </w:rPr>
        <w:t>67418</w:t>
      </w:r>
    </w:p>
    <w:p>
      <w:r>
        <w:t>I can turn a hoe into a housewife. Cause i know how to love. Thats all their missing.</w:t>
      </w:r>
    </w:p>
    <w:p>
      <w:r>
        <w:rPr>
          <w:b/>
          <w:u w:val="single"/>
        </w:rPr>
        <w:t>67419</w:t>
      </w:r>
    </w:p>
    <w:p>
      <w:r>
        <w:t>I can't STAND an ex that won't let go like bitch get a life ain't nobody stuntin yo ass&amp;#128553;</w:t>
      </w:r>
    </w:p>
    <w:p>
      <w:r>
        <w:rPr>
          <w:b/>
          <w:u w:val="single"/>
        </w:rPr>
        <w:t>67420</w:t>
      </w:r>
    </w:p>
    <w:p>
      <w:r>
        <w:t>I can't argue with a bitch over a nigga...</w:t>
      </w:r>
    </w:p>
    <w:p>
      <w:r>
        <w:rPr>
          <w:b/>
          <w:u w:val="single"/>
        </w:rPr>
        <w:t>67421</w:t>
      </w:r>
    </w:p>
    <w:p>
      <w:r>
        <w:t>I can't believe I'm jealous! All I can think is, "What goddamn bitch was in your room to take a pic of you in bed with your shirt off?". -_-</w:t>
      </w:r>
    </w:p>
    <w:p>
      <w:r>
        <w:rPr>
          <w:b/>
          <w:u w:val="single"/>
        </w:rPr>
        <w:t>67422</w:t>
      </w:r>
    </w:p>
    <w:p>
      <w:r>
        <w:t>I can't believe that someone announced before the movie to the crowd that "They came for the bitches" &amp;#128557;&amp;#128514;</w:t>
      </w:r>
    </w:p>
    <w:p>
      <w:r>
        <w:rPr>
          <w:b/>
          <w:u w:val="single"/>
        </w:rPr>
        <w:t>67423</w:t>
      </w:r>
    </w:p>
    <w:p>
      <w:r>
        <w:t>I can't believe these ghetto fucks left this little kid next to me. He's now playing with fucking everything. Odds of his survival? Minimal.</w:t>
      </w:r>
    </w:p>
    <w:p>
      <w:r>
        <w:rPr>
          <w:b/>
          <w:u w:val="single"/>
        </w:rPr>
        <w:t>67424</w:t>
      </w:r>
    </w:p>
    <w:p>
      <w:r>
        <w:t>I can't believe this nigga told me to put nutella on a bitch before you eat her out #wildnigga</w:t>
      </w:r>
    </w:p>
    <w:p>
      <w:r>
        <w:rPr>
          <w:b/>
          <w:u w:val="single"/>
        </w:rPr>
        <w:t>67425</w:t>
      </w:r>
    </w:p>
    <w:p>
      <w:r>
        <w:t>I can't blow bubbles or whistle. I'm basically retarded.</w:t>
      </w:r>
    </w:p>
    <w:p>
      <w:r>
        <w:rPr>
          <w:b/>
          <w:u w:val="single"/>
        </w:rPr>
        <w:t>67426</w:t>
      </w:r>
    </w:p>
    <w:p>
      <w:r>
        <w:t>I can't entertain these hoes or these broke niggas</w:t>
      </w:r>
    </w:p>
    <w:p>
      <w:r>
        <w:rPr>
          <w:b/>
          <w:u w:val="single"/>
        </w:rPr>
        <w:t>67427</w:t>
      </w:r>
    </w:p>
    <w:p>
      <w:r>
        <w:t>I can't even be away from my phone that long karlie right she is a crazy bitch&amp;#128533;</w:t>
      </w:r>
    </w:p>
    <w:p>
      <w:r>
        <w:rPr>
          <w:b/>
          <w:u w:val="single"/>
        </w:rPr>
        <w:t>67428</w:t>
      </w:r>
    </w:p>
    <w:p>
      <w:r>
        <w:t>I can't even find it in me to mock anymore. This is scary. This mass ignorance is terrifying. RT @KateElliottSFF Yes, alas, I agree.</w:t>
      </w:r>
    </w:p>
    <w:p>
      <w:r>
        <w:rPr>
          <w:b/>
          <w:u w:val="single"/>
        </w:rPr>
        <w:t>67429</w:t>
      </w:r>
    </w:p>
    <w:p>
      <w:r>
        <w:t>I can't ever eat roast beef anymore without thinkin bout dark skin twat.. thanks a lot twitter/ig</w:t>
      </w:r>
    </w:p>
    <w:p>
      <w:r>
        <w:rPr>
          <w:b/>
          <w:u w:val="single"/>
        </w:rPr>
        <w:t>67430</w:t>
      </w:r>
    </w:p>
    <w:p>
      <w:r>
        <w:t>I can't express how much I hate sam, he is by far hands down no questions asked my least favorite character , so bitch made #freaksandgeeks</w:t>
      </w:r>
    </w:p>
    <w:p>
      <w:r>
        <w:rPr>
          <w:b/>
          <w:u w:val="single"/>
        </w:rPr>
        <w:t>67431</w:t>
      </w:r>
    </w:p>
    <w:p>
      <w:r>
        <w:t>I can't fuck a scary hoe.</w:t>
      </w:r>
    </w:p>
    <w:p>
      <w:r>
        <w:rPr>
          <w:b/>
          <w:u w:val="single"/>
        </w:rPr>
        <w:t>67432</w:t>
      </w:r>
    </w:p>
    <w:p>
      <w:r>
        <w:t>I can't fuck any ol bitch niggas be desert dicks out here&amp;#128557;</w:t>
      </w:r>
    </w:p>
    <w:p>
      <w:r>
        <w:rPr>
          <w:b/>
          <w:u w:val="single"/>
        </w:rPr>
        <w:t>67433</w:t>
      </w:r>
    </w:p>
    <w:p>
      <w:r>
        <w:t>I can't fuck with girls that talk about their pussy on social media...</w:t>
      </w:r>
    </w:p>
    <w:p>
      <w:r>
        <w:rPr>
          <w:b/>
          <w:u w:val="single"/>
        </w:rPr>
        <w:t>67434</w:t>
      </w:r>
    </w:p>
    <w:p>
      <w:r>
        <w:t>I can't fuck with hoe niggas, I can't trust these hoes niether.</w:t>
      </w:r>
    </w:p>
    <w:p>
      <w:r>
        <w:rPr>
          <w:b/>
          <w:u w:val="single"/>
        </w:rPr>
        <w:t>67435</w:t>
      </w:r>
    </w:p>
    <w:p>
      <w:r>
        <w:t>I can't fuck with you no mo hoe and I'm sorry.</w:t>
      </w:r>
    </w:p>
    <w:p>
      <w:r>
        <w:rPr>
          <w:b/>
          <w:u w:val="single"/>
        </w:rPr>
        <w:t>67436</w:t>
      </w:r>
    </w:p>
    <w:p>
      <w:r>
        <w:t>I can't handle when people give me an attitude, I dead them so quick. Like why do you have to be a nasty bitch</w:t>
      </w:r>
    </w:p>
    <w:p>
      <w:r>
        <w:rPr>
          <w:b/>
          <w:u w:val="single"/>
        </w:rPr>
        <w:t>67437</w:t>
      </w:r>
    </w:p>
    <w:p>
      <w:r>
        <w:t>I can't never be no bitch nigga , thats how you get treated like a bitch</w:t>
      </w:r>
    </w:p>
    <w:p>
      <w:r>
        <w:rPr>
          <w:b/>
          <w:u w:val="single"/>
        </w:rPr>
        <w:t>67438</w:t>
      </w:r>
    </w:p>
    <w:p>
      <w:r>
        <w:t>I can't play flappy bird. It makes me angry.</w:t>
      </w:r>
    </w:p>
    <w:p>
      <w:r>
        <w:rPr>
          <w:b/>
          <w:u w:val="single"/>
        </w:rPr>
        <w:t>67439</w:t>
      </w:r>
    </w:p>
    <w:p>
      <w:r>
        <w:t>I can't sleep so ima watch Spongebob and eat crackers and peanut butter</w:t>
      </w:r>
    </w:p>
    <w:p>
      <w:r>
        <w:rPr>
          <w:b/>
          <w:u w:val="single"/>
        </w:rPr>
        <w:t>67440</w:t>
      </w:r>
    </w:p>
    <w:p>
      <w:r>
        <w:t>I can't stand a Fag bitch like Fucc get out there &amp;amp; make the MONEY &amp;#128184;</w:t>
      </w:r>
    </w:p>
    <w:p>
      <w:r>
        <w:rPr>
          <w:b/>
          <w:u w:val="single"/>
        </w:rPr>
        <w:t>67441</w:t>
      </w:r>
    </w:p>
    <w:p>
      <w:r>
        <w:t>I can't stand a snobby stuck up bitch</w:t>
      </w:r>
    </w:p>
    <w:p>
      <w:r>
        <w:rPr>
          <w:b/>
          <w:u w:val="single"/>
        </w:rPr>
        <w:t>67442</w:t>
      </w:r>
    </w:p>
    <w:p>
      <w:r>
        <w:t>I can't stand this fat bitch next to me, with her hairy ass legs kiss imik</w:t>
      </w:r>
    </w:p>
    <w:p>
      <w:r>
        <w:rPr>
          <w:b/>
          <w:u w:val="single"/>
        </w:rPr>
        <w:t>67443</w:t>
      </w:r>
    </w:p>
    <w:p>
      <w:r>
        <w:t>I can't stand to see my ex with another ugly bitch &amp;#128514;</w:t>
      </w:r>
    </w:p>
    <w:p>
      <w:r>
        <w:rPr>
          <w:b/>
          <w:u w:val="single"/>
        </w:rPr>
        <w:t>67444</w:t>
      </w:r>
    </w:p>
    <w:p>
      <w:r>
        <w:t>I can't take yo bitch if I can't see yo bitch...</w:t>
      </w:r>
    </w:p>
    <w:p>
      <w:r>
        <w:rPr>
          <w:b/>
          <w:u w:val="single"/>
        </w:rPr>
        <w:t>67445</w:t>
      </w:r>
    </w:p>
    <w:p>
      <w:r>
        <w:t>I can't take you hoes serious because she everything a nigga need in a woman.. Some of y'all just look good &amp;amp; that's it.</w:t>
      </w:r>
    </w:p>
    <w:p>
      <w:r>
        <w:rPr>
          <w:b/>
          <w:u w:val="single"/>
        </w:rPr>
        <w:t>67446</w:t>
      </w:r>
    </w:p>
    <w:p>
      <w:r>
        <w:t>I can't take you serious if you wear colored contacts.</w:t>
      </w:r>
    </w:p>
    <w:p>
      <w:r>
        <w:rPr>
          <w:b/>
          <w:u w:val="single"/>
        </w:rPr>
        <w:t>67447</w:t>
      </w:r>
    </w:p>
    <w:p>
      <w:r>
        <w:t>I can't talk to anyone but you can go answer little.phone calls from your little bitches on the low in the bathroom foh</w:t>
      </w:r>
    </w:p>
    <w:p>
      <w:r>
        <w:rPr>
          <w:b/>
          <w:u w:val="single"/>
        </w:rPr>
        <w:t>67448</w:t>
      </w:r>
    </w:p>
    <w:p>
      <w:r>
        <w:t>I can't tell if I want to fuck you or if I want to slit your throat</w:t>
      </w:r>
    </w:p>
    <w:p>
      <w:r>
        <w:rPr>
          <w:b/>
          <w:u w:val="single"/>
        </w:rPr>
        <w:t>67449</w:t>
      </w:r>
    </w:p>
    <w:p>
      <w:r>
        <w:t>I can't tell you the last time I seen 2 niggaz have a fight but I see bitches fight on video daily.</w:t>
      </w:r>
    </w:p>
    <w:p>
      <w:r>
        <w:rPr>
          <w:b/>
          <w:u w:val="single"/>
        </w:rPr>
        <w:t>67450</w:t>
      </w:r>
    </w:p>
    <w:p>
      <w:r>
        <w:t>I can't trust a bitch &amp;#128175;</w:t>
      </w:r>
    </w:p>
    <w:p>
      <w:r>
        <w:rPr>
          <w:b/>
          <w:u w:val="single"/>
        </w:rPr>
        <w:t>67451</w:t>
      </w:r>
    </w:p>
    <w:p>
      <w:r>
        <w:t>I can't wait to post the designs of my new walkout shirts, sweaters, and hats! Should have the official mock up done tomorrow. They're sexy.</w:t>
      </w:r>
    </w:p>
    <w:p>
      <w:r>
        <w:rPr>
          <w:b/>
          <w:u w:val="single"/>
        </w:rPr>
        <w:t>67452</w:t>
      </w:r>
    </w:p>
    <w:p>
      <w:r>
        <w:t>I can't wait to turnup with my bitches . I miss them &amp;#128553;&amp;#128553;</w:t>
      </w:r>
    </w:p>
    <w:p>
      <w:r>
        <w:rPr>
          <w:b/>
          <w:u w:val="single"/>
        </w:rPr>
        <w:t>67453</w:t>
      </w:r>
    </w:p>
    <w:p>
      <w:r>
        <w:t>I can't wait to watch the saints put their weiner right in the cowboys butts . Dallas is trash</w:t>
      </w:r>
    </w:p>
    <w:p>
      <w:r>
        <w:rPr>
          <w:b/>
          <w:u w:val="single"/>
        </w:rPr>
        <w:t>67454</w:t>
      </w:r>
    </w:p>
    <w:p>
      <w:r>
        <w:t>I can't watch Charlie St. Cloud because I cry like a little baby. Every. Single. Time. &amp;#128557;&amp;#128557;&amp;#128557;&amp;#128557;</w:t>
      </w:r>
    </w:p>
    <w:p>
      <w:r>
        <w:rPr>
          <w:b/>
          <w:u w:val="single"/>
        </w:rPr>
        <w:t>67455</w:t>
      </w:r>
    </w:p>
    <w:p>
      <w:r>
        <w:t>I can't with these second class bitches</w:t>
      </w:r>
    </w:p>
    <w:p>
      <w:r>
        <w:rPr>
          <w:b/>
          <w:u w:val="single"/>
        </w:rPr>
        <w:t>67456</w:t>
      </w:r>
    </w:p>
    <w:p>
      <w:r>
        <w:t>I can't with this disrespect ass bitches</w:t>
      </w:r>
    </w:p>
    <w:p>
      <w:r>
        <w:rPr>
          <w:b/>
          <w:u w:val="single"/>
        </w:rPr>
        <w:t>67457</w:t>
      </w:r>
    </w:p>
    <w:p>
      <w:r>
        <w:t>I cannot be worried 'bout no bitch</w:t>
        <w:br/>
        <w:t>Cause I know a bitch could be somewhere sucking a dick (ayeeee)</w:t>
      </w:r>
    </w:p>
    <w:p>
      <w:r>
        <w:rPr>
          <w:b/>
          <w:u w:val="single"/>
        </w:rPr>
        <w:t>67458</w:t>
      </w:r>
    </w:p>
    <w:p>
      <w:r>
        <w:t>I cannot express how infinitely better the book is to this trash.</w:t>
      </w:r>
    </w:p>
    <w:p>
      <w:r>
        <w:rPr>
          <w:b/>
          <w:u w:val="single"/>
        </w:rPr>
        <w:t>67459</w:t>
      </w:r>
    </w:p>
    <w:p>
      <w:r>
        <w:t>I cant fuc wit no bitch thats addicted to drugz</w:t>
      </w:r>
    </w:p>
    <w:p>
      <w:r>
        <w:rPr>
          <w:b/>
          <w:u w:val="single"/>
        </w:rPr>
        <w:t>67460</w:t>
      </w:r>
    </w:p>
    <w:p>
      <w:r>
        <w:t>I chase bread over hoes cause i never met a dollar i aint like #Facts</w:t>
      </w:r>
    </w:p>
    <w:p>
      <w:r>
        <w:rPr>
          <w:b/>
          <w:u w:val="single"/>
        </w:rPr>
        <w:t>67461</w:t>
      </w:r>
    </w:p>
    <w:p>
      <w:r>
        <w:t>I cheated on 10% of the bitches I had tf lol nobody even wanted to be all committed and shit</w:t>
      </w:r>
    </w:p>
    <w:p>
      <w:r>
        <w:rPr>
          <w:b/>
          <w:u w:val="single"/>
        </w:rPr>
        <w:t>67462</w:t>
      </w:r>
    </w:p>
    <w:p>
      <w:r>
        <w:t>I come wit the rocks on yu can get popped on, light yellow chevy same color as popcorn!</w:t>
      </w:r>
    </w:p>
    <w:p>
      <w:r>
        <w:rPr>
          <w:b/>
          <w:u w:val="single"/>
        </w:rPr>
        <w:t>67463</w:t>
      </w:r>
    </w:p>
    <w:p>
      <w:r>
        <w:t>I confess. I'm autistic or something. I thought #Aerosmith #DreamOn was #LedZeppelin until like yesterday....... #retarded</w:t>
      </w:r>
    </w:p>
    <w:p>
      <w:r>
        <w:rPr>
          <w:b/>
          <w:u w:val="single"/>
        </w:rPr>
        <w:t>67464</w:t>
      </w:r>
    </w:p>
    <w:p>
      <w:r>
        <w:t>I copped a Uzi but I need some bullets for that bitch !</w:t>
      </w:r>
    </w:p>
    <w:p>
      <w:r>
        <w:rPr>
          <w:b/>
          <w:u w:val="single"/>
        </w:rPr>
        <w:t>67465</w:t>
      </w:r>
    </w:p>
    <w:p>
      <w:r>
        <w:t>I could NEVER bring myself to fw a bitch or nigga that wears EVERYBODY else shit like um no YOUR BROKE &amp;amp; bummy ya fuccing boof &amp;#128514;&amp;#128557;&amp;#9995;&amp;#128553;</w:t>
      </w:r>
    </w:p>
    <w:p>
      <w:r>
        <w:rPr>
          <w:b/>
          <w:u w:val="single"/>
        </w:rPr>
        <w:t>67466</w:t>
      </w:r>
    </w:p>
    <w:p>
      <w:r>
        <w:t>I could b out here like some of these chicks...in the streets slingin pussy for a couple dollars but im not</w:t>
      </w:r>
    </w:p>
    <w:p>
      <w:r>
        <w:rPr>
          <w:b/>
          <w:u w:val="single"/>
        </w:rPr>
        <w:t>67467</w:t>
      </w:r>
    </w:p>
    <w:p>
      <w:r>
        <w:t>I could blank all you son's of bitches out #getatme #goofy #fuckmongo #naynayismongo</w:t>
      </w:r>
    </w:p>
    <w:p>
      <w:r>
        <w:rPr>
          <w:b/>
          <w:u w:val="single"/>
        </w:rPr>
        <w:t>67468</w:t>
      </w:r>
    </w:p>
    <w:p>
      <w:r>
        <w:t>I could go for a brownie right now</w:t>
      </w:r>
    </w:p>
    <w:p>
      <w:r>
        <w:rPr>
          <w:b/>
          <w:u w:val="single"/>
        </w:rPr>
        <w:t>67469</w:t>
      </w:r>
    </w:p>
    <w:p>
      <w:r>
        <w:t>I could have so many bitches right now... Lately they been loving Flee</w:t>
      </w:r>
    </w:p>
    <w:p>
      <w:r>
        <w:rPr>
          <w:b/>
          <w:u w:val="single"/>
        </w:rPr>
        <w:t>67470</w:t>
      </w:r>
    </w:p>
    <w:p>
      <w:r>
        <w:t>I could say my name butttttttt, ya bitch already knows it &amp;#127926;</w:t>
      </w:r>
    </w:p>
    <w:p>
      <w:r>
        <w:rPr>
          <w:b/>
          <w:u w:val="single"/>
        </w:rPr>
        <w:t>67471</w:t>
      </w:r>
    </w:p>
    <w:p>
      <w:r>
        <w:t>I coulda sworn I was the last bitch on tunchi ig &amp;#128129;&amp;#9996;&amp;#65039;&amp;#128536;</w:t>
      </w:r>
    </w:p>
    <w:p>
      <w:r>
        <w:rPr>
          <w:b/>
          <w:u w:val="single"/>
        </w:rPr>
        <w:t>67472</w:t>
      </w:r>
    </w:p>
    <w:p>
      <w:r>
        <w:t>I couldn't have no "mama Joyce" at my wedding. What a grumpy ass bitch!</w:t>
      </w:r>
    </w:p>
    <w:p>
      <w:r>
        <w:rPr>
          <w:b/>
          <w:u w:val="single"/>
        </w:rPr>
        <w:t>67473</w:t>
      </w:r>
    </w:p>
    <w:p>
      <w:r>
        <w:t>I couldn't press send. That tweet about anchor babies was even too raw for me.</w:t>
      </w:r>
    </w:p>
    <w:p>
      <w:r>
        <w:rPr>
          <w:b/>
          <w:u w:val="single"/>
        </w:rPr>
        <w:t>67474</w:t>
      </w:r>
    </w:p>
    <w:p>
      <w:r>
        <w:t>I cuff no hoes</w:t>
      </w:r>
    </w:p>
    <w:p>
      <w:r>
        <w:rPr>
          <w:b/>
          <w:u w:val="single"/>
        </w:rPr>
        <w:t>67475</w:t>
      </w:r>
    </w:p>
    <w:p>
      <w:r>
        <w:t>I curved yo bitch. Your welcome.</w:t>
      </w:r>
    </w:p>
    <w:p>
      <w:r>
        <w:rPr>
          <w:b/>
          <w:u w:val="single"/>
        </w:rPr>
        <w:t>67476</w:t>
      </w:r>
    </w:p>
    <w:p>
      <w:r>
        <w:t>I cut you out of my life for a reason you stupid bitch.. don't follow me on twitta</w:t>
      </w:r>
    </w:p>
    <w:p>
      <w:r>
        <w:rPr>
          <w:b/>
          <w:u w:val="single"/>
        </w:rPr>
        <w:t>67477</w:t>
      </w:r>
    </w:p>
    <w:p>
      <w:r>
        <w:t>I dare a bitch to key my truck &amp;#128530;&amp;#128298;</w:t>
      </w:r>
    </w:p>
    <w:p>
      <w:r>
        <w:rPr>
          <w:b/>
          <w:u w:val="single"/>
        </w:rPr>
        <w:t>67478</w:t>
      </w:r>
    </w:p>
    <w:p>
      <w:r>
        <w:t>I def got a few shades darker cutting my mama grass. There goes my yellow frame lol</w:t>
      </w:r>
    </w:p>
    <w:p>
      <w:r>
        <w:rPr>
          <w:b/>
          <w:u w:val="single"/>
        </w:rPr>
        <w:t>67479</w:t>
      </w:r>
    </w:p>
    <w:p>
      <w:r>
        <w:t>I definitely cant FW a nigga that associates himself wit bitches I DONT fw &amp;#128514;&amp;#128557; tf you fuccing Goofball &amp;#9986;&amp;#65039;&amp;#9986;&amp;#65039;</w:t>
      </w:r>
    </w:p>
    <w:p>
      <w:r>
        <w:rPr>
          <w:b/>
          <w:u w:val="single"/>
        </w:rPr>
        <w:t>67480</w:t>
      </w:r>
    </w:p>
    <w:p>
      <w:r>
        <w:t>I despise clich&amp;#233;s... you aint original bitch, you are a copy. #deleted</w:t>
      </w:r>
    </w:p>
    <w:p>
      <w:r>
        <w:rPr>
          <w:b/>
          <w:u w:val="single"/>
        </w:rPr>
        <w:t>67481</w:t>
      </w:r>
    </w:p>
    <w:p>
      <w:r>
        <w:t>I did anything for my bitch now these hoes only get hard dick nbs</w:t>
      </w:r>
    </w:p>
    <w:p>
      <w:r>
        <w:rPr>
          <w:b/>
          <w:u w:val="single"/>
        </w:rPr>
        <w:t>67482</w:t>
      </w:r>
    </w:p>
    <w:p>
      <w:r>
        <w:t>I did everything but trust these hoes !</w:t>
      </w:r>
    </w:p>
    <w:p>
      <w:r>
        <w:rPr>
          <w:b/>
          <w:u w:val="single"/>
        </w:rPr>
        <w:t>67483</w:t>
      </w:r>
    </w:p>
    <w:p>
      <w:r>
        <w:t>I did everything except trust these hoes</w:t>
      </w:r>
    </w:p>
    <w:p>
      <w:r>
        <w:rPr>
          <w:b/>
          <w:u w:val="single"/>
        </w:rPr>
        <w:t>67484</w:t>
      </w:r>
    </w:p>
    <w:p>
      <w:r>
        <w:t>I didn&amp;#8217;t go to school here RT @LmaoAtDoseHoes: Arizona full of ugly hoes RT @t All my crushes ended up ugly after high school damn shame</w:t>
      </w:r>
    </w:p>
    <w:p>
      <w:r>
        <w:rPr>
          <w:b/>
          <w:u w:val="single"/>
        </w:rPr>
        <w:t>67485</w:t>
      </w:r>
    </w:p>
    <w:p>
      <w:r>
        <w:t>I didn't even get to see my baby today. Smh it's all my moms fault. Selfish bitch.</w:t>
      </w:r>
    </w:p>
    <w:p>
      <w:r>
        <w:rPr>
          <w:b/>
          <w:u w:val="single"/>
        </w:rPr>
        <w:t>67486</w:t>
      </w:r>
    </w:p>
    <w:p>
      <w:r>
        <w:t>I didn't forsake all other bitches for my wife to be getting fucked on by another nigga. and you know she married? you gotta die.</w:t>
      </w:r>
    </w:p>
    <w:p>
      <w:r>
        <w:rPr>
          <w:b/>
          <w:u w:val="single"/>
        </w:rPr>
        <w:t>67487</w:t>
      </w:r>
    </w:p>
    <w:p>
      <w:r>
        <w:t>I didn't know my nig G-Eazy had reached a million views on one of his songs, haha that's crazy</w:t>
      </w:r>
    </w:p>
    <w:p>
      <w:r>
        <w:rPr>
          <w:b/>
          <w:u w:val="single"/>
        </w:rPr>
        <w:t>67488</w:t>
      </w:r>
    </w:p>
    <w:p>
      <w:r>
        <w:t>I didn't wanna see your hoe ass pictures anyways. Take care of your fuckin kids too.</w:t>
      </w:r>
    </w:p>
    <w:p>
      <w:r>
        <w:rPr>
          <w:b/>
          <w:u w:val="single"/>
        </w:rPr>
        <w:t>67489</w:t>
      </w:r>
    </w:p>
    <w:p>
      <w:r>
        <w:t>I didnt buy any alcohol this weekend, and only bought 20 fags. Proud that I still have 40 quid tbh</w:t>
      </w:r>
    </w:p>
    <w:p>
      <w:r>
        <w:rPr>
          <w:b/>
          <w:u w:val="single"/>
        </w:rPr>
        <w:t>67490</w:t>
      </w:r>
    </w:p>
    <w:p>
      <w:r>
        <w:t>I dnt let NOBODY borrow my shit&amp;amp; i let My girlfriend got my sweats lol thas how u know she runnin shit...u otha hoes cant get a sock from me</w:t>
      </w:r>
    </w:p>
    <w:p>
      <w:r>
        <w:rPr>
          <w:b/>
          <w:u w:val="single"/>
        </w:rPr>
        <w:t>67491</w:t>
      </w:r>
    </w:p>
    <w:p>
      <w:r>
        <w:t>I do alot of fucking girl, but I don't fuck around... I been in the same pussy since before MIGOS came out...</w:t>
      </w:r>
    </w:p>
    <w:p>
      <w:r>
        <w:rPr>
          <w:b/>
          <w:u w:val="single"/>
        </w:rPr>
        <w:t>67492</w:t>
      </w:r>
    </w:p>
    <w:p>
      <w:r>
        <w:t>I do da flow in a temple today fo nuttin. And dat Jew wit the funky hair tell me I subhuman. He tell me I ain't no mo human den a monkey</w:t>
      </w:r>
    </w:p>
    <w:p>
      <w:r>
        <w:rPr>
          <w:b/>
          <w:u w:val="single"/>
        </w:rPr>
        <w:t>67493</w:t>
      </w:r>
    </w:p>
    <w:p>
      <w:r>
        <w:t>I do know one thing though, bitches they come they go.</w:t>
      </w:r>
    </w:p>
    <w:p>
      <w:r>
        <w:rPr>
          <w:b/>
          <w:u w:val="single"/>
        </w:rPr>
        <w:t>67494</w:t>
      </w:r>
    </w:p>
    <w:p>
      <w:r>
        <w:t>I do the shit you bitches is too pussy to do</w:t>
      </w:r>
    </w:p>
    <w:p>
      <w:r>
        <w:rPr>
          <w:b/>
          <w:u w:val="single"/>
        </w:rPr>
        <w:t>67495</w:t>
      </w:r>
    </w:p>
    <w:p>
      <w:r>
        <w:t>I dog hoes not one but all hoes</w:t>
      </w:r>
    </w:p>
    <w:p>
      <w:r>
        <w:rPr>
          <w:b/>
          <w:u w:val="single"/>
        </w:rPr>
        <w:t>67496</w:t>
      </w:r>
    </w:p>
    <w:p>
      <w:r>
        <w:t>I don&amp;#8217;t talk trash regarding sports.</w:t>
      </w:r>
    </w:p>
    <w:p>
      <w:r>
        <w:rPr>
          <w:b/>
          <w:u w:val="single"/>
        </w:rPr>
        <w:t>67497</w:t>
      </w:r>
    </w:p>
    <w:p>
      <w:r>
        <w:t>I don't &amp;#128683; keep friends &amp;#128109;&amp;#128107;&amp;#128108; they come &amp;#128072; and go &amp;#128073;, don't fuck &amp;#128581; with these bitches &amp;#128109;&amp;#128109;. FAKE ALL THEY KNOW. &amp;#128175;&amp;#10004;&amp;#65039;</w:t>
      </w:r>
    </w:p>
    <w:p>
      <w:r>
        <w:rPr>
          <w:b/>
          <w:u w:val="single"/>
        </w:rPr>
        <w:t>67498</w:t>
      </w:r>
    </w:p>
    <w:p>
      <w:r>
        <w:t>I don't be crying over stripper bitches that left me for dudes with money tho. And. Singing about it.</w:t>
      </w:r>
    </w:p>
    <w:p>
      <w:r>
        <w:rPr>
          <w:b/>
          <w:u w:val="single"/>
        </w:rPr>
        <w:t>67499</w:t>
      </w:r>
    </w:p>
    <w:p>
      <w:r>
        <w:t>I don't believe in that frenemies shit who Wats to have a bitch like dat with u all the time</w:t>
      </w:r>
    </w:p>
    <w:p>
      <w:r>
        <w:rPr>
          <w:b/>
          <w:u w:val="single"/>
        </w:rPr>
        <w:t>67500</w:t>
      </w:r>
    </w:p>
    <w:p>
      <w:r>
        <w:t>I don't blame Crash for not sharing with you @geoffsheen760 you'll probably talk trash about it like you do food trucks #GeoffHatesPuppies</w:t>
      </w:r>
    </w:p>
    <w:p>
      <w:r>
        <w:rPr>
          <w:b/>
          <w:u w:val="single"/>
        </w:rPr>
        <w:t>67501</w:t>
      </w:r>
    </w:p>
    <w:p>
      <w:r>
        <w:t>I don't buy pussy cuz it's free bitch I buy lacs!</w:t>
      </w:r>
    </w:p>
    <w:p>
      <w:r>
        <w:rPr>
          <w:b/>
          <w:u w:val="single"/>
        </w:rPr>
        <w:t>67502</w:t>
      </w:r>
    </w:p>
    <w:p>
      <w:r>
        <w:t>I don't care how hot a bitch is, if her personality is shit, shes shit.</w:t>
      </w:r>
    </w:p>
    <w:p>
      <w:r>
        <w:rPr>
          <w:b/>
          <w:u w:val="single"/>
        </w:rPr>
        <w:t>67503</w:t>
      </w:r>
    </w:p>
    <w:p>
      <w:r>
        <w:t>I don't care how old I am, when you put me in front of a bag of takis I'll eat that bitch</w:t>
      </w:r>
    </w:p>
    <w:p>
      <w:r>
        <w:rPr>
          <w:b/>
          <w:u w:val="single"/>
        </w:rPr>
        <w:t>67504</w:t>
      </w:r>
    </w:p>
    <w:p>
      <w:r>
        <w:t>I don't care if you're Gay, yeent bout to me calling me "bitch" and "fish" and thinking shit is sweet. I don't even like girls doing that.</w:t>
      </w:r>
    </w:p>
    <w:p>
      <w:r>
        <w:rPr>
          <w:b/>
          <w:u w:val="single"/>
        </w:rPr>
        <w:t>67505</w:t>
      </w:r>
    </w:p>
    <w:p>
      <w:r>
        <w:t>I don't chase no bitches, just chase my #dreams</w:t>
      </w:r>
    </w:p>
    <w:p>
      <w:r>
        <w:rPr>
          <w:b/>
          <w:u w:val="single"/>
        </w:rPr>
        <w:t>67506</w:t>
      </w:r>
    </w:p>
    <w:p>
      <w:r>
        <w:t>I don't even play flappy bird anymore because fuck him</w:t>
      </w:r>
    </w:p>
    <w:p>
      <w:r>
        <w:rPr>
          <w:b/>
          <w:u w:val="single"/>
        </w:rPr>
        <w:t>67507</w:t>
      </w:r>
    </w:p>
    <w:p>
      <w:r>
        <w:t>I don't fck wit those luvv... RT @_swishaas: &amp;#8220;@11wdNICK: who's pussy better then a crazy bitch?&amp;#8221; Apparently thots &amp;#128530;</w:t>
      </w:r>
    </w:p>
    <w:p>
      <w:r>
        <w:rPr>
          <w:b/>
          <w:u w:val="single"/>
        </w:rPr>
        <w:t>67508</w:t>
      </w:r>
    </w:p>
    <w:p>
      <w:r>
        <w:t>I don't feel like all black people are niggers but if you're black and you're being a nigger, imma tell you, idc</w:t>
      </w:r>
    </w:p>
    <w:p>
      <w:r>
        <w:rPr>
          <w:b/>
          <w:u w:val="single"/>
        </w:rPr>
        <w:t>67509</w:t>
      </w:r>
    </w:p>
    <w:p>
      <w:r>
        <w:t xml:space="preserve">I don't focus on bitches, bitches focus on me. #trenttruce </w:t>
        <w:br/>
        <w:t>Photography by patrickos http://t.co/steiM7i09p</w:t>
      </w:r>
    </w:p>
    <w:p>
      <w:r>
        <w:rPr>
          <w:b/>
          <w:u w:val="single"/>
        </w:rPr>
        <w:t>67510</w:t>
      </w:r>
    </w:p>
    <w:p>
      <w:r>
        <w:t>I don't fuck wit bitches that listen to that EDM shit for some reason them bitches be havin mad energy and I like to chill</w:t>
      </w:r>
    </w:p>
    <w:p>
      <w:r>
        <w:rPr>
          <w:b/>
          <w:u w:val="single"/>
        </w:rPr>
        <w:t>67511</w:t>
      </w:r>
    </w:p>
    <w:p>
      <w:r>
        <w:t>I don't fuck wit hoe niggas</w:t>
      </w:r>
    </w:p>
    <w:p>
      <w:r>
        <w:rPr>
          <w:b/>
          <w:u w:val="single"/>
        </w:rPr>
        <w:t>67512</w:t>
      </w:r>
    </w:p>
    <w:p>
      <w:r>
        <w:t>I don't fuck wit these bitches cuz they think they slick&amp;#128530;</w:t>
      </w:r>
    </w:p>
    <w:p>
      <w:r>
        <w:rPr>
          <w:b/>
          <w:u w:val="single"/>
        </w:rPr>
        <w:t>67513</w:t>
      </w:r>
    </w:p>
    <w:p>
      <w:r>
        <w:t>I don't fuck with these niggas cause they shady I don't fuck with these bitches all they want is to have my baby</w:t>
      </w:r>
    </w:p>
    <w:p>
      <w:r>
        <w:rPr>
          <w:b/>
          <w:u w:val="single"/>
        </w:rPr>
        <w:t>67514</w:t>
      </w:r>
    </w:p>
    <w:p>
      <w:r>
        <w:t>I don't fuck with you iffy bitches/niggas. Y'all don't put fear in my heart, y'all bleed the same I do and breathe the same &amp;#10071;&amp;#65039;&amp;#10069;&amp;#8252;&amp;#65039;&amp;#10069;&amp;#10069;</w:t>
      </w:r>
    </w:p>
    <w:p>
      <w:r>
        <w:rPr>
          <w:b/>
          <w:u w:val="single"/>
        </w:rPr>
        <w:t>67515</w:t>
      </w:r>
    </w:p>
    <w:p>
      <w:r>
        <w:t>I don't get it. I'm either a pussy or troll. Where is the room for "the truth" and or "my opinions on my TL"????? Social media fucked up.</w:t>
      </w:r>
    </w:p>
    <w:p>
      <w:r>
        <w:rPr>
          <w:b/>
          <w:u w:val="single"/>
        </w:rPr>
        <w:t>67516</w:t>
      </w:r>
    </w:p>
    <w:p>
      <w:r>
        <w:t>I don't get what standing on Ya tip toes does for these pics these hoes be taking</w:t>
      </w:r>
    </w:p>
    <w:p>
      <w:r>
        <w:rPr>
          <w:b/>
          <w:u w:val="single"/>
        </w:rPr>
        <w:t>67517</w:t>
      </w:r>
    </w:p>
    <w:p>
      <w:r>
        <w:t>I don't get why bitches blame the hoe their man cheated on them with..IT WAS BOTH THEIR FAULT,their boyfriend could've said "no"</w:t>
      </w:r>
    </w:p>
    <w:p>
      <w:r>
        <w:rPr>
          <w:b/>
          <w:u w:val="single"/>
        </w:rPr>
        <w:t>67518</w:t>
      </w:r>
    </w:p>
    <w:p>
      <w:r>
        <w:t>I don't give a fuck about yo gal yo wifey or yo boo came here by myself bitch I'm Tryna bone</w:t>
      </w:r>
    </w:p>
    <w:p>
      <w:r>
        <w:rPr>
          <w:b/>
          <w:u w:val="single"/>
        </w:rPr>
        <w:t>67519</w:t>
      </w:r>
    </w:p>
    <w:p>
      <w:r>
        <w:t>I don't glorify dis shit but bitch I am what I am and it is what it is!</w:t>
      </w:r>
    </w:p>
    <w:p>
      <w:r>
        <w:rPr>
          <w:b/>
          <w:u w:val="single"/>
        </w:rPr>
        <w:t>67520</w:t>
      </w:r>
    </w:p>
    <w:p>
      <w:r>
        <w:t>I don't got no type, bad bitches is the only thing that I Iike</w:t>
      </w:r>
    </w:p>
    <w:p>
      <w:r>
        <w:rPr>
          <w:b/>
          <w:u w:val="single"/>
        </w:rPr>
        <w:t>67521</w:t>
      </w:r>
    </w:p>
    <w:p>
      <w:r>
        <w:t>I don't got that bad of a mouth do I? Fuck shit ass bitch cunt shooby de doo wop</w:t>
      </w:r>
    </w:p>
    <w:p>
      <w:r>
        <w:rPr>
          <w:b/>
          <w:u w:val="single"/>
        </w:rPr>
        <w:t>67522</w:t>
      </w:r>
    </w:p>
    <w:p>
      <w:r>
        <w:t>I don't have a wife she my bitch for the night. If she was catching bodies then it might be alright</w:t>
      </w:r>
    </w:p>
    <w:p>
      <w:r>
        <w:rPr>
          <w:b/>
          <w:u w:val="single"/>
        </w:rPr>
        <w:t>67523</w:t>
      </w:r>
    </w:p>
    <w:p>
      <w:r>
        <w:t>I don't have an iPhone so I have to manually ignore these hoes http://t.co/YXMHy17O1U</w:t>
      </w:r>
    </w:p>
    <w:p>
      <w:r>
        <w:rPr>
          <w:b/>
          <w:u w:val="single"/>
        </w:rPr>
        <w:t>67524</w:t>
      </w:r>
    </w:p>
    <w:p>
      <w:r>
        <w:t>I don't have another face other than my bitch face. &amp;#128139;&amp;#128128;&amp;#128148; http://t.co/lWHzwbQBZk</w:t>
      </w:r>
    </w:p>
    <w:p>
      <w:r>
        <w:rPr>
          <w:b/>
          <w:u w:val="single"/>
        </w:rPr>
        <w:t>67525</w:t>
      </w:r>
    </w:p>
    <w:p>
      <w:r>
        <w:t xml:space="preserve">I don't have hoes </w:t>
        <w:br/>
        <w:t>Its a myth</w:t>
      </w:r>
    </w:p>
    <w:p>
      <w:r>
        <w:rPr>
          <w:b/>
          <w:u w:val="single"/>
        </w:rPr>
        <w:t>67526</w:t>
      </w:r>
    </w:p>
    <w:p>
      <w:r>
        <w:t>I don't have no type .. Bad bitches is the only thing I like !!</w:t>
      </w:r>
    </w:p>
    <w:p>
      <w:r>
        <w:rPr>
          <w:b/>
          <w:u w:val="single"/>
        </w:rPr>
        <w:t>67527</w:t>
      </w:r>
    </w:p>
    <w:p>
      <w:r>
        <w:t>I don't hit women but I'd slap tf out a bitch. No close fisted business though that's some cowardly shit.</w:t>
      </w:r>
    </w:p>
    <w:p>
      <w:r>
        <w:rPr>
          <w:b/>
          <w:u w:val="single"/>
        </w:rPr>
        <w:t>67528</w:t>
      </w:r>
    </w:p>
    <w:p>
      <w:r>
        <w:t>I don't hold feelings for my old flings I jus trade dem bitches in like my old range!! #Cap1</w:t>
      </w:r>
    </w:p>
    <w:p>
      <w:r>
        <w:rPr>
          <w:b/>
          <w:u w:val="single"/>
        </w:rPr>
        <w:t>67529</w:t>
      </w:r>
    </w:p>
    <w:p>
      <w:r>
        <w:t>I don't kick it with fuck nights and bitches</w:t>
      </w:r>
    </w:p>
    <w:p>
      <w:r>
        <w:rPr>
          <w:b/>
          <w:u w:val="single"/>
        </w:rPr>
        <w:t>67530</w:t>
      </w:r>
    </w:p>
    <w:p>
      <w:r>
        <w:t>I don't know what hoe activities consist of bc I don't partake in them. Shit it's so many I damn near can't tweet without being a hoe</w:t>
      </w:r>
    </w:p>
    <w:p>
      <w:r>
        <w:rPr>
          <w:b/>
          <w:u w:val="single"/>
        </w:rPr>
        <w:t>67531</w:t>
      </w:r>
    </w:p>
    <w:p>
      <w:r>
        <w:t>I don't know what you been told but I love them project hoes</w:t>
      </w:r>
    </w:p>
    <w:p>
      <w:r>
        <w:rPr>
          <w:b/>
          <w:u w:val="single"/>
        </w:rPr>
        <w:t>67532</w:t>
      </w:r>
    </w:p>
    <w:p>
      <w:r>
        <w:t>I don't know what's more stressful, midterms or flappy birds.</w:t>
      </w:r>
    </w:p>
    <w:p>
      <w:r>
        <w:rPr>
          <w:b/>
          <w:u w:val="single"/>
        </w:rPr>
        <w:t>67533</w:t>
      </w:r>
    </w:p>
    <w:p>
      <w:r>
        <w:t>I don't know why broads drunk dial me....I'm sleep, hoe!!</w:t>
      </w:r>
    </w:p>
    <w:p>
      <w:r>
        <w:rPr>
          <w:b/>
          <w:u w:val="single"/>
        </w:rPr>
        <w:t>67534</w:t>
      </w:r>
    </w:p>
    <w:p>
      <w:r>
        <w:t>I don't know. Maybe it is a good quote and a good way to feel but I've seen way too many petty life-destroying bitches use that quote.</w:t>
      </w:r>
    </w:p>
    <w:p>
      <w:r>
        <w:rPr>
          <w:b/>
          <w:u w:val="single"/>
        </w:rPr>
        <w:t>67535</w:t>
      </w:r>
    </w:p>
    <w:p>
      <w:r>
        <w:t>I don't like bat man though, I fucked his bitch twice.</w:t>
      </w:r>
    </w:p>
    <w:p>
      <w:r>
        <w:rPr>
          <w:b/>
          <w:u w:val="single"/>
        </w:rPr>
        <w:t>67536</w:t>
      </w:r>
    </w:p>
    <w:p>
      <w:r>
        <w:t>I don't like that bitch.</w:t>
      </w:r>
    </w:p>
    <w:p>
      <w:r>
        <w:rPr>
          <w:b/>
          <w:u w:val="single"/>
        </w:rPr>
        <w:t>67537</w:t>
      </w:r>
    </w:p>
    <w:p>
      <w:r>
        <w:t>I don't like you bitch so &amp;#128514;&amp;#128514; &amp;amp; I'm having a party all weekend my momma going out of town.</w:t>
      </w:r>
    </w:p>
    <w:p>
      <w:r>
        <w:rPr>
          <w:b/>
          <w:u w:val="single"/>
        </w:rPr>
        <w:t>67538</w:t>
      </w:r>
    </w:p>
    <w:p>
      <w:r>
        <w:t>I don't live for you hoes man</w:t>
      </w:r>
    </w:p>
    <w:p>
      <w:r>
        <w:rPr>
          <w:b/>
          <w:u w:val="single"/>
        </w:rPr>
        <w:t>67539</w:t>
      </w:r>
    </w:p>
    <w:p>
      <w:r>
        <w:t>I don't love my hoes I love a couple not all &amp;#128514;&amp;#128514;</w:t>
      </w:r>
    </w:p>
    <w:p>
      <w:r>
        <w:rPr>
          <w:b/>
          <w:u w:val="single"/>
        </w:rPr>
        <w:t>67540</w:t>
      </w:r>
    </w:p>
    <w:p>
      <w:r>
        <w:t>I don't love these bitches OR these hoes; fuck they thought? I love my MONEY!</w:t>
      </w:r>
    </w:p>
    <w:p>
      <w:r>
        <w:rPr>
          <w:b/>
          <w:u w:val="single"/>
        </w:rPr>
        <w:t>67541</w:t>
      </w:r>
    </w:p>
    <w:p>
      <w:r>
        <w:t>I don't love you hoes.</w:t>
      </w:r>
    </w:p>
    <w:p>
      <w:r>
        <w:rPr>
          <w:b/>
          <w:u w:val="single"/>
        </w:rPr>
        <w:t>67542</w:t>
      </w:r>
    </w:p>
    <w:p>
      <w:r>
        <w:t>I don't make music for niggas that don't get bitches</w:t>
      </w:r>
    </w:p>
    <w:p>
      <w:r>
        <w:rPr>
          <w:b/>
          <w:u w:val="single"/>
        </w:rPr>
        <w:t>67543</w:t>
      </w:r>
    </w:p>
    <w:p>
      <w:r>
        <w:t>I don't need no savin' I need to get fucking high and get some pussy.</w:t>
      </w:r>
    </w:p>
    <w:p>
      <w:r>
        <w:rPr>
          <w:b/>
          <w:u w:val="single"/>
        </w:rPr>
        <w:t>67544</w:t>
      </w:r>
    </w:p>
    <w:p>
      <w:r>
        <w:t>I don't owe you shit, bitch, leave me alone</w:t>
      </w:r>
    </w:p>
    <w:p>
      <w:r>
        <w:rPr>
          <w:b/>
          <w:u w:val="single"/>
        </w:rPr>
        <w:t>67545</w:t>
      </w:r>
    </w:p>
    <w:p>
      <w:r>
        <w:t>I don't own any #Onslaught on #Vinyl I may have to get one now. Their new Lp is available in army green coloured vinyl</w:t>
      </w:r>
    </w:p>
    <w:p>
      <w:r>
        <w:rPr>
          <w:b/>
          <w:u w:val="single"/>
        </w:rPr>
        <w:t>67546</w:t>
      </w:r>
    </w:p>
    <w:p>
      <w:r>
        <w:t>I don't pity or hate #faggots. Sexual mutations are necessary side effect of #evolution. BUT PROLIFERATION at 4% is a sign #humans fucked UP</w:t>
      </w:r>
    </w:p>
    <w:p>
      <w:r>
        <w:rPr>
          <w:b/>
          <w:u w:val="single"/>
        </w:rPr>
        <w:t>67547</w:t>
      </w:r>
    </w:p>
    <w:p>
      <w:r>
        <w:t>I don't put nothing pass nobody when it comes money n pussy.</w:t>
      </w:r>
    </w:p>
    <w:p>
      <w:r>
        <w:rPr>
          <w:b/>
          <w:u w:val="single"/>
        </w:rPr>
        <w:t>67548</w:t>
      </w:r>
    </w:p>
    <w:p>
      <w:r>
        <w:t>I don't respect money ... Respect real niccas!</w:t>
      </w:r>
    </w:p>
    <w:p>
      <w:r>
        <w:rPr>
          <w:b/>
          <w:u w:val="single"/>
        </w:rPr>
        <w:t>67549</w:t>
      </w:r>
    </w:p>
    <w:p>
      <w:r>
        <w:t>I don't talk to niccas I talk to god we can relate</w:t>
      </w:r>
    </w:p>
    <w:p>
      <w:r>
        <w:rPr>
          <w:b/>
          <w:u w:val="single"/>
        </w:rPr>
        <w:t>67550</w:t>
      </w:r>
    </w:p>
    <w:p>
      <w:r>
        <w:t>I don't trust no bitch ... I dog em out</w:t>
      </w:r>
    </w:p>
    <w:p>
      <w:r>
        <w:rPr>
          <w:b/>
          <w:u w:val="single"/>
        </w:rPr>
        <w:t>67551</w:t>
      </w:r>
    </w:p>
    <w:p>
      <w:r>
        <w:t>I don't trust these bitches</w:t>
      </w:r>
    </w:p>
    <w:p>
      <w:r>
        <w:rPr>
          <w:b/>
          <w:u w:val="single"/>
        </w:rPr>
        <w:t>67552</w:t>
      </w:r>
    </w:p>
    <w:p>
      <w:r>
        <w:t>I don't understand how you can be such a bitch</w:t>
      </w:r>
    </w:p>
    <w:p>
      <w:r>
        <w:rPr>
          <w:b/>
          <w:u w:val="single"/>
        </w:rPr>
        <w:t>67553</w:t>
      </w:r>
    </w:p>
    <w:p>
      <w:r>
        <w:t xml:space="preserve">I don't understand when people say "yea, my first time smoking I didn't get high" </w:t>
        <w:br/>
        <w:br/>
        <w:t>Cause damn that fuckin sucks bruh I was retarded high</w:t>
      </w:r>
    </w:p>
    <w:p>
      <w:r>
        <w:rPr>
          <w:b/>
          <w:u w:val="single"/>
        </w:rPr>
        <w:t>67554</w:t>
      </w:r>
    </w:p>
    <w:p>
      <w:r>
        <w:t>I don't understand why they mad at her making a track that spoke volumes about you muthafuckas. All the hoe &amp;amp; bitch tracks about females</w:t>
      </w:r>
    </w:p>
    <w:p>
      <w:r>
        <w:rPr>
          <w:b/>
          <w:u w:val="single"/>
        </w:rPr>
        <w:t>67555</w:t>
      </w:r>
    </w:p>
    <w:p>
      <w:r>
        <w:t>I don't want a bitch that a nigga already had I want sumn new ... Or a runner it's too easy nigga I accept the challenge</w:t>
      </w:r>
    </w:p>
    <w:p>
      <w:r>
        <w:rPr>
          <w:b/>
          <w:u w:val="single"/>
        </w:rPr>
        <w:t>67556</w:t>
      </w:r>
    </w:p>
    <w:p>
      <w:r>
        <w:t>I don't want a bitch that's erybody bitch !</w:t>
      </w:r>
    </w:p>
    <w:p>
      <w:r>
        <w:rPr>
          <w:b/>
          <w:u w:val="single"/>
        </w:rPr>
        <w:t>67557</w:t>
      </w:r>
    </w:p>
    <w:p>
      <w:r>
        <w:t>I don't want me no good girl I fell inlove with these freak hoes</w:t>
      </w:r>
    </w:p>
    <w:p>
      <w:r>
        <w:rPr>
          <w:b/>
          <w:u w:val="single"/>
        </w:rPr>
        <w:t>67558</w:t>
      </w:r>
    </w:p>
    <w:p>
      <w:r>
        <w:t>I don't want no Philly disease lol Thot bitch</w:t>
      </w:r>
    </w:p>
    <w:p>
      <w:r>
        <w:rPr>
          <w:b/>
          <w:u w:val="single"/>
        </w:rPr>
        <w:t>67559</w:t>
      </w:r>
    </w:p>
    <w:p>
      <w:r>
        <w:t>I don't want no boof hoes or no burnt girls !</w:t>
      </w:r>
    </w:p>
    <w:p>
      <w:r>
        <w:rPr>
          <w:b/>
          <w:u w:val="single"/>
        </w:rPr>
        <w:t>67560</w:t>
      </w:r>
    </w:p>
    <w:p>
      <w:r>
        <w:t>I don't want sex bitch I only want ya neck bitch lol</w:t>
      </w:r>
    </w:p>
    <w:p>
      <w:r>
        <w:rPr>
          <w:b/>
          <w:u w:val="single"/>
        </w:rPr>
        <w:t>67561</w:t>
      </w:r>
    </w:p>
    <w:p>
      <w:r>
        <w:t>I don't want to deal with yesterday's trash! There's a reason it got thrown out in the first place</w:t>
      </w:r>
    </w:p>
    <w:p>
      <w:r>
        <w:rPr>
          <w:b/>
          <w:u w:val="single"/>
        </w:rPr>
        <w:t>67562</w:t>
      </w:r>
    </w:p>
    <w:p>
      <w:r>
        <w:t>I don't. (._.) RT @FvckFresh: Light skin Bitches will have 30 unread texts &amp;amp; still tweet "Nobody to talk to" .. You bitches is outta control</w:t>
      </w:r>
    </w:p>
    <w:p>
      <w:r>
        <w:rPr>
          <w:b/>
          <w:u w:val="single"/>
        </w:rPr>
        <w:t>67563</w:t>
      </w:r>
    </w:p>
    <w:p>
      <w:r>
        <w:t>I donated both of my (very expensive) prom dresses to teens who couldn't afford to buy one. Don't be a selfish bitch.</w:t>
      </w:r>
    </w:p>
    <w:p>
      <w:r>
        <w:rPr>
          <w:b/>
          <w:u w:val="single"/>
        </w:rPr>
        <w:t>67564</w:t>
      </w:r>
    </w:p>
    <w:p>
      <w:r>
        <w:t>I done been to the top, I done sipped the juice/ and with that being said, bird crumbs will NEVER do!</w:t>
      </w:r>
    </w:p>
    <w:p>
      <w:r>
        <w:rPr>
          <w:b/>
          <w:u w:val="single"/>
        </w:rPr>
        <w:t>67565</w:t>
      </w:r>
    </w:p>
    <w:p>
      <w:r>
        <w:t>I done dun all kind of shit y'all niccas just fills shit!</w:t>
      </w:r>
    </w:p>
    <w:p>
      <w:r>
        <w:rPr>
          <w:b/>
          <w:u w:val="single"/>
        </w:rPr>
        <w:t>67566</w:t>
      </w:r>
    </w:p>
    <w:p>
      <w:r>
        <w:t>I done hit bout 6 threes out this bitch</w:t>
      </w:r>
    </w:p>
    <w:p>
      <w:r>
        <w:rPr>
          <w:b/>
          <w:u w:val="single"/>
        </w:rPr>
        <w:t>67567</w:t>
      </w:r>
    </w:p>
    <w:p>
      <w:r>
        <w:t>I done seen a lot of fake shit. That bitch ain't bad, she's basic.</w:t>
      </w:r>
    </w:p>
    <w:p>
      <w:r>
        <w:rPr>
          <w:b/>
          <w:u w:val="single"/>
        </w:rPr>
        <w:t>67568</w:t>
      </w:r>
    </w:p>
    <w:p>
      <w:r>
        <w:t>I dont even say nigga i say nigger. Im like Chuck Norris. I say the nigger word without checking over my shoulder.</w:t>
      </w:r>
    </w:p>
    <w:p>
      <w:r>
        <w:rPr>
          <w:b/>
          <w:u w:val="single"/>
        </w:rPr>
        <w:t>67569</w:t>
      </w:r>
    </w:p>
    <w:p>
      <w:r>
        <w:t>I dont fuck wit hoes or broke bitches</w:t>
      </w:r>
    </w:p>
    <w:p>
      <w:r>
        <w:rPr>
          <w:b/>
          <w:u w:val="single"/>
        </w:rPr>
        <w:t>67570</w:t>
      </w:r>
    </w:p>
    <w:p>
      <w:r>
        <w:t>I dont give a single shit who you are, if you wear a suit and white cotton socks I am just going to assume you are functionally retarded.</w:t>
      </w:r>
    </w:p>
    <w:p>
      <w:r>
        <w:rPr>
          <w:b/>
          <w:u w:val="single"/>
        </w:rPr>
        <w:t>67571</w:t>
      </w:r>
    </w:p>
    <w:p>
      <w:r>
        <w:t>I dont got no type... Bad bitches is the only thang that i like! You aint got no life.. Cups with the ice and we do this every night!&amp;#127926;</w:t>
      </w:r>
    </w:p>
    <w:p>
      <w:r>
        <w:rPr>
          <w:b/>
          <w:u w:val="single"/>
        </w:rPr>
        <w:t>67572</w:t>
      </w:r>
    </w:p>
    <w:p>
      <w:r>
        <w:t>I dont hide bitch im high when im in public</w:t>
      </w:r>
    </w:p>
    <w:p>
      <w:r>
        <w:rPr>
          <w:b/>
          <w:u w:val="single"/>
        </w:rPr>
        <w:t>67573</w:t>
      </w:r>
    </w:p>
    <w:p>
      <w:r>
        <w:t>I dont kiss none of these hoes &amp;#128567;&amp;#128586;&amp;#128069;&amp;#128581;</w:t>
      </w:r>
    </w:p>
    <w:p>
      <w:r>
        <w:rPr>
          <w:b/>
          <w:u w:val="single"/>
        </w:rPr>
        <w:t>67574</w:t>
      </w:r>
    </w:p>
    <w:p>
      <w:r>
        <w:t>I dont know a niggah that could cover for me</w:t>
      </w:r>
    </w:p>
    <w:p>
      <w:r>
        <w:rPr>
          <w:b/>
          <w:u w:val="single"/>
        </w:rPr>
        <w:t>67575</w:t>
      </w:r>
    </w:p>
    <w:p>
      <w:r>
        <w:t>I dont love these hoes .</w:t>
      </w:r>
    </w:p>
    <w:p>
      <w:r>
        <w:rPr>
          <w:b/>
          <w:u w:val="single"/>
        </w:rPr>
        <w:t>67576</w:t>
      </w:r>
    </w:p>
    <w:p>
      <w:r>
        <w:t>I dont mess with sneaky ppl nd they hoe intentions</w:t>
      </w:r>
    </w:p>
    <w:p>
      <w:r>
        <w:rPr>
          <w:b/>
          <w:u w:val="single"/>
        </w:rPr>
        <w:t>67577</w:t>
      </w:r>
    </w:p>
    <w:p>
      <w:r>
        <w:t>I dont mind gay people but the flamboyant "hey look at me Ima faggot" kinda gays annoy me. bruh just play wit ya booty in peace. ion care.</w:t>
      </w:r>
    </w:p>
    <w:p>
      <w:r>
        <w:rPr>
          <w:b/>
          <w:u w:val="single"/>
        </w:rPr>
        <w:t>67578</w:t>
      </w:r>
    </w:p>
    <w:p>
      <w:r>
        <w:t>I dont say fuck bitches get money because i love em both</w:t>
      </w:r>
    </w:p>
    <w:p>
      <w:r>
        <w:rPr>
          <w:b/>
          <w:u w:val="single"/>
        </w:rPr>
        <w:t>67579</w:t>
      </w:r>
    </w:p>
    <w:p>
      <w:r>
        <w:t>I dont think ive ever seen a fight on the real world. I mean a word fight yeah. tons of times. but damn! that bitch swung</w:t>
      </w:r>
    </w:p>
    <w:p>
      <w:r>
        <w:rPr>
          <w:b/>
          <w:u w:val="single"/>
        </w:rPr>
        <w:t>67580</w:t>
      </w:r>
    </w:p>
    <w:p>
      <w:r>
        <w:t>I dont understand rich people who dress like trash</w:t>
      </w:r>
    </w:p>
    <w:p>
      <w:r>
        <w:rPr>
          <w:b/>
          <w:u w:val="single"/>
        </w:rPr>
        <w:t>67581</w:t>
      </w:r>
    </w:p>
    <w:p>
      <w:r>
        <w:t>I drag a bitch by her hair CAPTAIN CAVEMAN NNN!!!</w:t>
      </w:r>
    </w:p>
    <w:p>
      <w:r>
        <w:rPr>
          <w:b/>
          <w:u w:val="single"/>
        </w:rPr>
        <w:t>67582</w:t>
      </w:r>
    </w:p>
    <w:p>
      <w:r>
        <w:t>I dream about having twin girls a lot yea karma I know it's you bitch</w:t>
      </w:r>
    </w:p>
    <w:p>
      <w:r>
        <w:rPr>
          <w:b/>
          <w:u w:val="single"/>
        </w:rPr>
        <w:t>67583</w:t>
      </w:r>
    </w:p>
    <w:p>
      <w:r>
        <w:t>I dress how I feel, if I felt like a bitch id dress like one</w:t>
      </w:r>
    </w:p>
    <w:p>
      <w:r>
        <w:rPr>
          <w:b/>
          <w:u w:val="single"/>
        </w:rPr>
        <w:t>67584</w:t>
      </w:r>
    </w:p>
    <w:p>
      <w:r>
        <w:t>I drive by and them bitches waive but girl I can't stop</w:t>
      </w:r>
    </w:p>
    <w:p>
      <w:r>
        <w:rPr>
          <w:b/>
          <w:u w:val="single"/>
        </w:rPr>
        <w:t>67585</w:t>
      </w:r>
    </w:p>
    <w:p>
      <w:r>
        <w:t>I eat generic Oreos.. Baller with a budget bitch.</w:t>
      </w:r>
    </w:p>
    <w:p>
      <w:r>
        <w:rPr>
          <w:b/>
          <w:u w:val="single"/>
        </w:rPr>
        <w:t>67586</w:t>
      </w:r>
    </w:p>
    <w:p>
      <w:r>
        <w:t>I eats the pussy.</w:t>
      </w:r>
    </w:p>
    <w:p>
      <w:r>
        <w:rPr>
          <w:b/>
          <w:u w:val="single"/>
        </w:rPr>
        <w:t>67587</w:t>
      </w:r>
    </w:p>
    <w:p>
      <w:r>
        <w:t>I fear no niggah I trust no bitchhh..</w:t>
      </w:r>
    </w:p>
    <w:p>
      <w:r>
        <w:rPr>
          <w:b/>
          <w:u w:val="single"/>
        </w:rPr>
        <w:t>67588</w:t>
      </w:r>
    </w:p>
    <w:p>
      <w:r>
        <w:t>I feel bad for all you bitches that have never been to Disney World &amp;#127984;&amp;#128081;</w:t>
      </w:r>
    </w:p>
    <w:p>
      <w:r>
        <w:rPr>
          <w:b/>
          <w:u w:val="single"/>
        </w:rPr>
        <w:t>67589</w:t>
      </w:r>
    </w:p>
    <w:p>
      <w:r>
        <w:t>I feel bad for her nicca tho ... Ya girl a hoe my nicca!</w:t>
      </w:r>
    </w:p>
    <w:p>
      <w:r>
        <w:rPr>
          <w:b/>
          <w:u w:val="single"/>
        </w:rPr>
        <w:t>67590</w:t>
      </w:r>
    </w:p>
    <w:p>
      <w:r>
        <w:t>I feel bad having this info but at the same time , karmas a bitch,</w:t>
      </w:r>
    </w:p>
    <w:p>
      <w:r>
        <w:rPr>
          <w:b/>
          <w:u w:val="single"/>
        </w:rPr>
        <w:t>67591</w:t>
      </w:r>
    </w:p>
    <w:p>
      <w:r>
        <w:t>I feel every song I hear is a soundtrack to my life. For 1 relationship &amp; against another?? Keep in mind, the last song was pussy control!</w:t>
      </w:r>
    </w:p>
    <w:p>
      <w:r>
        <w:rPr>
          <w:b/>
          <w:u w:val="single"/>
        </w:rPr>
        <w:t>67592</w:t>
      </w:r>
    </w:p>
    <w:p>
      <w:r>
        <w:t>I feel like I got bitch slapped by karma.</w:t>
      </w:r>
    </w:p>
    <w:p>
      <w:r>
        <w:rPr>
          <w:b/>
          <w:u w:val="single"/>
        </w:rPr>
        <w:t>67593</w:t>
      </w:r>
    </w:p>
    <w:p>
      <w:r>
        <w:t>I feel like I should be sad and all that pussy shit but I am just so pissed right now idk what I'm feeling.</w:t>
      </w:r>
    </w:p>
    <w:p>
      <w:r>
        <w:rPr>
          <w:b/>
          <w:u w:val="single"/>
        </w:rPr>
        <w:t>67594</w:t>
      </w:r>
    </w:p>
    <w:p>
      <w:r>
        <w:t>I feel like a bad bitch when I wear my rhinestoned pocket jeans .</w:t>
      </w:r>
    </w:p>
    <w:p>
      <w:r>
        <w:rPr>
          <w:b/>
          <w:u w:val="single"/>
        </w:rPr>
        <w:t>67595</w:t>
      </w:r>
    </w:p>
    <w:p>
      <w:r>
        <w:t>I feel like a bitch that just got her heartbroken a day before her wedding</w:t>
      </w:r>
    </w:p>
    <w:p>
      <w:r>
        <w:rPr>
          <w:b/>
          <w:u w:val="single"/>
        </w:rPr>
        <w:t>67596</w:t>
      </w:r>
    </w:p>
    <w:p>
      <w:r>
        <w:t>I feel like a swag fag w this shirt lmao http://t.co/P2x2qbejOh</w:t>
      </w:r>
    </w:p>
    <w:p>
      <w:r>
        <w:rPr>
          <w:b/>
          <w:u w:val="single"/>
        </w:rPr>
        <w:t>67597</w:t>
      </w:r>
    </w:p>
    <w:p>
      <w:r>
        <w:t>I feel like apart of the in crowd like yes bitch lets indirectly talk shit &amp;#128514;</w:t>
      </w:r>
    </w:p>
    <w:p>
      <w:r>
        <w:rPr>
          <w:b/>
          <w:u w:val="single"/>
        </w:rPr>
        <w:t>67598</w:t>
      </w:r>
    </w:p>
    <w:p>
      <w:r>
        <w:t>I feel like its gon be a homo revalution round dis bitch deez niggas expandin</w:t>
      </w:r>
    </w:p>
    <w:p>
      <w:r>
        <w:rPr>
          <w:b/>
          <w:u w:val="single"/>
        </w:rPr>
        <w:t>67599</w:t>
      </w:r>
    </w:p>
    <w:p>
      <w:r>
        <w:t>I feel like slapping a bitch</w:t>
      </w:r>
    </w:p>
    <w:p>
      <w:r>
        <w:rPr>
          <w:b/>
          <w:u w:val="single"/>
        </w:rPr>
        <w:t>67600</w:t>
      </w:r>
    </w:p>
    <w:p>
      <w:r>
        <w:t>I feel like that niggah Pac these bitches set me up.</w:t>
      </w:r>
    </w:p>
    <w:p>
      <w:r>
        <w:rPr>
          <w:b/>
          <w:u w:val="single"/>
        </w:rPr>
        <w:t>67601</w:t>
      </w:r>
    </w:p>
    <w:p>
      <w:r>
        <w:t>I feel like this hoe owe me something ..,</w:t>
      </w:r>
    </w:p>
    <w:p>
      <w:r>
        <w:rPr>
          <w:b/>
          <w:u w:val="single"/>
        </w:rPr>
        <w:t>67602</w:t>
      </w:r>
    </w:p>
    <w:p>
      <w:r>
        <w:t>I feel so alone. I miss my #wife so much. I hate the white trash who raped and killed her and our daughters.</w:t>
      </w:r>
    </w:p>
    <w:p>
      <w:r>
        <w:rPr>
          <w:b/>
          <w:u w:val="single"/>
        </w:rPr>
        <w:t>67603</w:t>
      </w:r>
    </w:p>
    <w:p>
      <w:r>
        <w:t>I feel sorry fo niggas dat gtta make up shit to lie about. I would hate to have to think that fuckin much.#bitch</w:t>
      </w:r>
    </w:p>
    <w:p>
      <w:r>
        <w:rPr>
          <w:b/>
          <w:u w:val="single"/>
        </w:rPr>
        <w:t>67604</w:t>
      </w:r>
    </w:p>
    <w:p>
      <w:r>
        <w:t>I feel sorry for mexican and Asian niggas, they got the worse shaped bitches on earth.</w:t>
      </w:r>
    </w:p>
    <w:p>
      <w:r>
        <w:rPr>
          <w:b/>
          <w:u w:val="single"/>
        </w:rPr>
        <w:t>67605</w:t>
      </w:r>
    </w:p>
    <w:p>
      <w:r>
        <w:t>I feel the sorry for the nice people in this world because they're actually the solution. Its all you hoes and assholes thats the problem</w:t>
      </w:r>
    </w:p>
    <w:p>
      <w:r>
        <w:rPr>
          <w:b/>
          <w:u w:val="single"/>
        </w:rPr>
        <w:t>67606</w:t>
      </w:r>
    </w:p>
    <w:p>
      <w:r>
        <w:t>I feel utterly retarded. Thanks big brother&amp;#128563;&amp;#128514; @Crawford96M</w:t>
      </w:r>
    </w:p>
    <w:p>
      <w:r>
        <w:rPr>
          <w:b/>
          <w:u w:val="single"/>
        </w:rPr>
        <w:t>67607</w:t>
      </w:r>
    </w:p>
    <w:p>
      <w:r>
        <w:t>I fell in love wit my side bitch, crazy thing she wasnt even my bitch</w:t>
      </w:r>
    </w:p>
    <w:p>
      <w:r>
        <w:rPr>
          <w:b/>
          <w:u w:val="single"/>
        </w:rPr>
        <w:t>67608</w:t>
      </w:r>
    </w:p>
    <w:p>
      <w:r>
        <w:t>I fight for what I love, but you make something of bitches I think nothing of.</w:t>
      </w:r>
    </w:p>
    <w:p>
      <w:r>
        <w:rPr>
          <w:b/>
          <w:u w:val="single"/>
        </w:rPr>
        <w:t>67609</w:t>
      </w:r>
    </w:p>
    <w:p>
      <w:r>
        <w:t>I figured that if hoes wanna play games, fuck em and leave em :)</w:t>
      </w:r>
    </w:p>
    <w:p>
      <w:r>
        <w:rPr>
          <w:b/>
          <w:u w:val="single"/>
        </w:rPr>
        <w:t>67610</w:t>
      </w:r>
    </w:p>
    <w:p>
      <w:r>
        <w:t>I find a new song I like and play that hoe way more times than I should lol..</w:t>
      </w:r>
    </w:p>
    <w:p>
      <w:r>
        <w:rPr>
          <w:b/>
          <w:u w:val="single"/>
        </w:rPr>
        <w:t>67611</w:t>
      </w:r>
    </w:p>
    <w:p>
      <w:r>
        <w:t>I find it FUNNY ASF how people will try and tell you how you should live YOUR life. Like bitch! Stay in my shadows thank you lol &amp;#128514;&amp;#128514;</w:t>
      </w:r>
    </w:p>
    <w:p>
      <w:r>
        <w:rPr>
          <w:b/>
          <w:u w:val="single"/>
        </w:rPr>
        <w:t>67612</w:t>
      </w:r>
    </w:p>
    <w:p>
      <w:r>
        <w:t>I find it amusing that Senator @tedcruz is an anchor baby. #LMAO</w:t>
      </w:r>
    </w:p>
    <w:p>
      <w:r>
        <w:rPr>
          <w:b/>
          <w:u w:val="single"/>
        </w:rPr>
        <w:t>67613</w:t>
      </w:r>
    </w:p>
    <w:p>
      <w:r>
        <w:t>I find it hard to believe cee-lo raping hoes, it's too easy to get them panties off when you successful</w:t>
      </w:r>
    </w:p>
    <w:p>
      <w:r>
        <w:rPr>
          <w:b/>
          <w:u w:val="single"/>
        </w:rPr>
        <w:t>67614</w:t>
      </w:r>
    </w:p>
    <w:p>
      <w:r>
        <w:t>I fink this catfish shit is funny afta all how can this bitch thinks that she was talking to bow wow doe &amp;#128514;&amp;#128514;&amp;#128514;</w:t>
      </w:r>
    </w:p>
    <w:p>
      <w:r>
        <w:rPr>
          <w:b/>
          <w:u w:val="single"/>
        </w:rPr>
        <w:t>67615</w:t>
      </w:r>
    </w:p>
    <w:p>
      <w:r>
        <w:t>I flipped dat pacc said fucc a bitch n went and did it again</w:t>
      </w:r>
    </w:p>
    <w:p>
      <w:r>
        <w:rPr>
          <w:b/>
          <w:u w:val="single"/>
        </w:rPr>
        <w:t>67616</w:t>
      </w:r>
    </w:p>
    <w:p>
      <w:r>
        <w:t>I follow sum bush ass bitches on here &amp;#128565;</w:t>
      </w:r>
    </w:p>
    <w:p>
      <w:r>
        <w:rPr>
          <w:b/>
          <w:u w:val="single"/>
        </w:rPr>
        <w:t>67617</w:t>
      </w:r>
    </w:p>
    <w:p>
      <w:r>
        <w:t>I forgot how white trash Texarkana was... Well it is arkansas so.... &amp;#128514;</w:t>
      </w:r>
    </w:p>
    <w:p>
      <w:r>
        <w:rPr>
          <w:b/>
          <w:u w:val="single"/>
        </w:rPr>
        <w:t>67618</w:t>
      </w:r>
    </w:p>
    <w:p>
      <w:r>
        <w:t>I found the "boom, boom, boom, waaaaay ho" girl. How the fuck does someone sing for 5 years and not progress at all? http://t.co/o6R9bYT5De</w:t>
      </w:r>
    </w:p>
    <w:p>
      <w:r>
        <w:rPr>
          <w:b/>
          <w:u w:val="single"/>
        </w:rPr>
        <w:t>67619</w:t>
      </w:r>
    </w:p>
    <w:p>
      <w:r>
        <w:t>I found your arm in that trash receptacle and your leg in the mud down by that stream.You should consider keeping better track of your limbs</w:t>
      </w:r>
    </w:p>
    <w:p>
      <w:r>
        <w:rPr>
          <w:b/>
          <w:u w:val="single"/>
        </w:rPr>
        <w:t>67620</w:t>
      </w:r>
    </w:p>
    <w:p>
      <w:r>
        <w:t>I from the planet of apes king Kong clips</w:t>
      </w:r>
    </w:p>
    <w:p>
      <w:r>
        <w:rPr>
          <w:b/>
          <w:u w:val="single"/>
        </w:rPr>
        <w:t>67621</w:t>
      </w:r>
    </w:p>
    <w:p>
      <w:r>
        <w:t>I fuck alien bitches, demon and angel bitches, a couple of centaur bitches, got really drunk and fucked a dragon chick a couple times..ughhh</w:t>
      </w:r>
    </w:p>
    <w:p>
      <w:r>
        <w:rPr>
          <w:b/>
          <w:u w:val="single"/>
        </w:rPr>
        <w:t>67622</w:t>
      </w:r>
    </w:p>
    <w:p>
      <w:r>
        <w:t>I fuck bad bitches to stacy lattisaw, why you nigga's balls blue like an avatar?</w:t>
      </w:r>
    </w:p>
    <w:p>
      <w:r>
        <w:rPr>
          <w:b/>
          <w:u w:val="single"/>
        </w:rPr>
        <w:t>67623</w:t>
      </w:r>
    </w:p>
    <w:p>
      <w:r>
        <w:t>I fuck bitches &amp;#128175;&amp;#128536;&amp;#128541;&amp;#128539;&amp;#128525; better watch yah hoe &amp;#128175;&amp;#128129;&amp;#128168;&amp;#128069;&amp;#128109;</w:t>
      </w:r>
    </w:p>
    <w:p>
      <w:r>
        <w:rPr>
          <w:b/>
          <w:u w:val="single"/>
        </w:rPr>
        <w:t>67624</w:t>
      </w:r>
    </w:p>
    <w:p>
      <w:r>
        <w:t>I fuck with lux and his knowledge but mooks presence, delivery is connecting more to the people. Crazy.</w:t>
      </w:r>
    </w:p>
    <w:p>
      <w:r>
        <w:rPr>
          <w:b/>
          <w:u w:val="single"/>
        </w:rPr>
        <w:t>67625</w:t>
      </w:r>
    </w:p>
    <w:p>
      <w:r>
        <w:t>I fucked the bitch I used to dream about and coulda died when I came from disbelief. Nah I dont wish to speak on her name that shit is weak</w:t>
      </w:r>
    </w:p>
    <w:p>
      <w:r>
        <w:rPr>
          <w:b/>
          <w:u w:val="single"/>
        </w:rPr>
        <w:t>67626</w:t>
      </w:r>
    </w:p>
    <w:p>
      <w:r>
        <w:t>I fucked the shit out yo bitch yesterday til she couldn't stand straight she called me earlier asking could she come and get a replay</w:t>
      </w:r>
    </w:p>
    <w:p>
      <w:r>
        <w:rPr>
          <w:b/>
          <w:u w:val="single"/>
        </w:rPr>
        <w:t>67627</w:t>
      </w:r>
    </w:p>
    <w:p>
      <w:r>
        <w:t>I fucked your little sister last night</w:t>
        <w:br/>
        <w:t xml:space="preserve">The pussy was right </w:t>
        <w:br/>
        <w:t>The pussy was tight</w:t>
      </w:r>
    </w:p>
    <w:p>
      <w:r>
        <w:rPr>
          <w:b/>
          <w:u w:val="single"/>
        </w:rPr>
        <w:t>67628</w:t>
      </w:r>
    </w:p>
    <w:p>
      <w:r>
        <w:t>I fuckedd your bitch than gave her a snack pack</w:t>
      </w:r>
    </w:p>
    <w:p>
      <w:r>
        <w:rPr>
          <w:b/>
          <w:u w:val="single"/>
        </w:rPr>
        <w:t>67629</w:t>
      </w:r>
    </w:p>
    <w:p>
      <w:r>
        <w:t>I fuckin hate this bitches voice OMG</w:t>
      </w:r>
    </w:p>
    <w:p>
      <w:r>
        <w:rPr>
          <w:b/>
          <w:u w:val="single"/>
        </w:rPr>
        <w:t>67630</w:t>
      </w:r>
    </w:p>
    <w:p>
      <w:r>
        <w:t>I fucking hate this fucking neighborhood, these fuckin bitches have someone over everyday ya3ne.</w:t>
      </w:r>
    </w:p>
    <w:p>
      <w:r>
        <w:rPr>
          <w:b/>
          <w:u w:val="single"/>
        </w:rPr>
        <w:t>67631</w:t>
      </w:r>
    </w:p>
    <w:p>
      <w:r>
        <w:t>I fucking hate you niggers bruh... http://t.co/OeTK4f94BO</w:t>
      </w:r>
    </w:p>
    <w:p>
      <w:r>
        <w:rPr>
          <w:b/>
          <w:u w:val="single"/>
        </w:rPr>
        <w:t>67632</w:t>
      </w:r>
    </w:p>
    <w:p>
      <w:r>
        <w:t>I gain a few pounds a bitch look thickkkkkk</w:t>
      </w:r>
    </w:p>
    <w:p>
      <w:r>
        <w:rPr>
          <w:b/>
          <w:u w:val="single"/>
        </w:rPr>
        <w:t>67633</w:t>
      </w:r>
    </w:p>
    <w:p>
      <w:r>
        <w:t>I gassss on these niggas, I got gas for all these hoes</w:t>
      </w:r>
    </w:p>
    <w:p>
      <w:r>
        <w:rPr>
          <w:b/>
          <w:u w:val="single"/>
        </w:rPr>
        <w:t>67634</w:t>
      </w:r>
    </w:p>
    <w:p>
      <w:r>
        <w:t>I gave my aunt my tupac greatest hits CD , that bitch is lucky I love my tupac CD</w:t>
      </w:r>
    </w:p>
    <w:p>
      <w:r>
        <w:rPr>
          <w:b/>
          <w:u w:val="single"/>
        </w:rPr>
        <w:t>67635</w:t>
      </w:r>
    </w:p>
    <w:p>
      <w:r>
        <w:t>I get a 50 pound bag of dawg for the mutts</w:t>
      </w:r>
    </w:p>
    <w:p>
      <w:r>
        <w:rPr>
          <w:b/>
          <w:u w:val="single"/>
        </w:rPr>
        <w:t>67636</w:t>
      </w:r>
    </w:p>
    <w:p>
      <w:r>
        <w:t>I get bitches on tinder</w:t>
      </w:r>
    </w:p>
    <w:p>
      <w:r>
        <w:rPr>
          <w:b/>
          <w:u w:val="single"/>
        </w:rPr>
        <w:t>67637</w:t>
      </w:r>
    </w:p>
    <w:p>
      <w:r>
        <w:t>I get gwop now that bitch remember me</w:t>
      </w:r>
    </w:p>
    <w:p>
      <w:r>
        <w:rPr>
          <w:b/>
          <w:u w:val="single"/>
        </w:rPr>
        <w:t>67638</w:t>
      </w:r>
    </w:p>
    <w:p>
      <w:r>
        <w:t>I get more nudes than all you bitches &amp;#128526;</w:t>
      </w:r>
    </w:p>
    <w:p>
      <w:r>
        <w:rPr>
          <w:b/>
          <w:u w:val="single"/>
        </w:rPr>
        <w:t>67639</w:t>
      </w:r>
    </w:p>
    <w:p>
      <w:r>
        <w:t>I get so deep in that pussy i touch the back of her soul!!!</w:t>
      </w:r>
    </w:p>
    <w:p>
      <w:r>
        <w:rPr>
          <w:b/>
          <w:u w:val="single"/>
        </w:rPr>
        <w:t>67640</w:t>
      </w:r>
    </w:p>
    <w:p>
      <w:r>
        <w:t>I give my niggas hope and sell these bitches dreams!</w:t>
      </w:r>
    </w:p>
    <w:p>
      <w:r>
        <w:rPr>
          <w:b/>
          <w:u w:val="single"/>
        </w:rPr>
        <w:t>67641</w:t>
      </w:r>
    </w:p>
    <w:p>
      <w:r>
        <w:t>I give off the Selfish little bitch vibe, but if you get to actually know me I tend to put others before myself 24/7</w:t>
      </w:r>
    </w:p>
    <w:p>
      <w:r>
        <w:rPr>
          <w:b/>
          <w:u w:val="single"/>
        </w:rPr>
        <w:t>67642</w:t>
      </w:r>
    </w:p>
    <w:p>
      <w:r>
        <w:t>I gonna start unfollowing angry bitches. Shit is mad depressing</w:t>
      </w:r>
    </w:p>
    <w:p>
      <w:r>
        <w:rPr>
          <w:b/>
          <w:u w:val="single"/>
        </w:rPr>
        <w:t>67643</w:t>
      </w:r>
    </w:p>
    <w:p>
      <w:r>
        <w:t>I got .05" of rain yesterday including the bird shit in my gauge.</w:t>
      </w:r>
    </w:p>
    <w:p>
      <w:r>
        <w:rPr>
          <w:b/>
          <w:u w:val="single"/>
        </w:rPr>
        <w:t>67644</w:t>
      </w:r>
    </w:p>
    <w:p>
      <w:r>
        <w:t>I got 2 bitches if them bitches snitching then finger itchin. shot em the kitchen, Makem wash the dishes.</w:t>
      </w:r>
    </w:p>
    <w:p>
      <w:r>
        <w:rPr>
          <w:b/>
          <w:u w:val="single"/>
        </w:rPr>
        <w:t>67645</w:t>
      </w:r>
    </w:p>
    <w:p>
      <w:r>
        <w:t>I got 7 A's &amp;amp; a B on my progress report &amp;amp; I still be touchin Bands &amp;#128514;&amp;#128557; bitch get like me &amp;#128527;&amp;#128175;</w:t>
      </w:r>
    </w:p>
    <w:p>
      <w:r>
        <w:rPr>
          <w:b/>
          <w:u w:val="single"/>
        </w:rPr>
        <w:t>67646</w:t>
      </w:r>
    </w:p>
    <w:p>
      <w:r>
        <w:t>I got 99 problems and a bitch ain't one...</w:t>
        <w:br/>
        <w:t>She's all 99, I think I need a sub machine gun #gratata</w:t>
      </w:r>
    </w:p>
    <w:p>
      <w:r>
        <w:rPr>
          <w:b/>
          <w:u w:val="single"/>
        </w:rPr>
        <w:t>67647</w:t>
      </w:r>
    </w:p>
    <w:p>
      <w:r>
        <w:t>I got 99 problems but a bitch ain't 1!</w:t>
      </w:r>
    </w:p>
    <w:p>
      <w:r>
        <w:rPr>
          <w:b/>
          <w:u w:val="single"/>
        </w:rPr>
        <w:t>67648</w:t>
      </w:r>
    </w:p>
    <w:p>
      <w:r>
        <w:t>I got 99 problems but a bitch ain't one</w:t>
      </w:r>
    </w:p>
    <w:p>
      <w:r>
        <w:rPr>
          <w:b/>
          <w:u w:val="single"/>
        </w:rPr>
        <w:t>67649</w:t>
      </w:r>
    </w:p>
    <w:p>
      <w:r>
        <w:t>I got 99 problems but a bitch aint one, she's all 99 of em I need a michane gun</w:t>
      </w:r>
    </w:p>
    <w:p>
      <w:r>
        <w:rPr>
          <w:b/>
          <w:u w:val="single"/>
        </w:rPr>
        <w:t>67650</w:t>
      </w:r>
    </w:p>
    <w:p>
      <w:r>
        <w:t>I got 99 problems but a pussy ass bitch ain't one ;)</w:t>
      </w:r>
    </w:p>
    <w:p>
      <w:r>
        <w:rPr>
          <w:b/>
          <w:u w:val="single"/>
        </w:rPr>
        <w:t>67651</w:t>
      </w:r>
    </w:p>
    <w:p>
      <w:r>
        <w:t>I got California love fuckin bitches to that pop shit</w:t>
      </w:r>
    </w:p>
    <w:p>
      <w:r>
        <w:rPr>
          <w:b/>
          <w:u w:val="single"/>
        </w:rPr>
        <w:t>67652</w:t>
      </w:r>
    </w:p>
    <w:p>
      <w:r>
        <w:t>I got I.s.s Friday for refusing to give up my phone these bitches can kiss my ass cause there not getting it</w:t>
      </w:r>
    </w:p>
    <w:p>
      <w:r>
        <w:rPr>
          <w:b/>
          <w:u w:val="single"/>
        </w:rPr>
        <w:t>67653</w:t>
      </w:r>
    </w:p>
    <w:p>
      <w:r>
        <w:t>I got a Lambo, 2 doors. 2 seater, 2 hoes.. Yokohamas, no vogues. Man that bitch beautiful. - @jesus</w:t>
      </w:r>
    </w:p>
    <w:p>
      <w:r>
        <w:rPr>
          <w:b/>
          <w:u w:val="single"/>
        </w:rPr>
        <w:t>67654</w:t>
      </w:r>
    </w:p>
    <w:p>
      <w:r>
        <w:t>I got a Spanish bitch, her name Nina #paranoid</w:t>
      </w:r>
    </w:p>
    <w:p>
      <w:r>
        <w:rPr>
          <w:b/>
          <w:u w:val="single"/>
        </w:rPr>
        <w:t>67655</w:t>
      </w:r>
    </w:p>
    <w:p>
      <w:r>
        <w:t>I got a cousin thats rollin ... Got a bitch in tha hoovers</w:t>
      </w:r>
    </w:p>
    <w:p>
      <w:r>
        <w:rPr>
          <w:b/>
          <w:u w:val="single"/>
        </w:rPr>
        <w:t>67656</w:t>
      </w:r>
    </w:p>
    <w:p>
      <w:r>
        <w:t>I got a gang of old ass drafts, all trash</w:t>
      </w:r>
    </w:p>
    <w:p>
      <w:r>
        <w:rPr>
          <w:b/>
          <w:u w:val="single"/>
        </w:rPr>
        <w:t>67657</w:t>
      </w:r>
    </w:p>
    <w:p>
      <w:r>
        <w:t>I got a main bitch I got new hoe love my Ak but I got my .44</w:t>
      </w:r>
    </w:p>
    <w:p>
      <w:r>
        <w:rPr>
          <w:b/>
          <w:u w:val="single"/>
        </w:rPr>
        <w:t>67658</w:t>
      </w:r>
    </w:p>
    <w:p>
      <w:r>
        <w:t>I got a measly 506 followers on Instagram that's probably why these bitches ain't takin me serious</w:t>
      </w:r>
    </w:p>
    <w:p>
      <w:r>
        <w:rPr>
          <w:b/>
          <w:u w:val="single"/>
        </w:rPr>
        <w:t>67659</w:t>
      </w:r>
    </w:p>
    <w:p>
      <w:r>
        <w:t>I got a missed call from your bitch &amp;#128514;</w:t>
      </w:r>
    </w:p>
    <w:p>
      <w:r>
        <w:rPr>
          <w:b/>
          <w:u w:val="single"/>
        </w:rPr>
        <w:t>67660</w:t>
      </w:r>
    </w:p>
    <w:p>
      <w:r>
        <w:t>I got a something that pays me 2 Hunnit every week , only real bitches kno how to manage money &amp;#9829;</w:t>
      </w:r>
    </w:p>
    <w:p>
      <w:r>
        <w:rPr>
          <w:b/>
          <w:u w:val="single"/>
        </w:rPr>
        <w:t>67661</w:t>
      </w:r>
    </w:p>
    <w:p>
      <w:r>
        <w:t>I got a surprise for you bitches</w:t>
      </w:r>
    </w:p>
    <w:p>
      <w:r>
        <w:rPr>
          <w:b/>
          <w:u w:val="single"/>
        </w:rPr>
        <w:t>67662</w:t>
      </w:r>
    </w:p>
    <w:p>
      <w:r>
        <w:t>I got a thick ass neck, tho. 17 1/2 or 18 on these hoes. Can't zip my half zip fleece out this bitch.</w:t>
      </w:r>
    </w:p>
    <w:p>
      <w:r>
        <w:rPr>
          <w:b/>
          <w:u w:val="single"/>
        </w:rPr>
        <w:t>67663</w:t>
      </w:r>
    </w:p>
    <w:p>
      <w:r>
        <w:t>I got a uncle through marriage dude got hips like big momma I swear all the lil kids mock his walk and he don't even know it</w:t>
      </w:r>
    </w:p>
    <w:p>
      <w:r>
        <w:rPr>
          <w:b/>
          <w:u w:val="single"/>
        </w:rPr>
        <w:t>67664</w:t>
      </w:r>
    </w:p>
    <w:p>
      <w:r>
        <w:t>I got ass cheeks on my white tee, all these hoes keep grindin on me</w:t>
      </w:r>
    </w:p>
    <w:p>
      <w:r>
        <w:rPr>
          <w:b/>
          <w:u w:val="single"/>
        </w:rPr>
        <w:t>67665</w:t>
      </w:r>
    </w:p>
    <w:p>
      <w:r>
        <w:t>I got bad bitches on stand by</w:t>
      </w:r>
    </w:p>
    <w:p>
      <w:r>
        <w:rPr>
          <w:b/>
          <w:u w:val="single"/>
        </w:rPr>
        <w:t>67666</w:t>
      </w:r>
    </w:p>
    <w:p>
      <w:r>
        <w:t>I got bitches geekin sneaking cocaina cross the customs &amp;#128131;</w:t>
      </w:r>
    </w:p>
    <w:p>
      <w:r>
        <w:rPr>
          <w:b/>
          <w:u w:val="single"/>
        </w:rPr>
        <w:t>67667</w:t>
      </w:r>
    </w:p>
    <w:p>
      <w:r>
        <w:t>I got bitches nervous like virgins flirtin wit uncle mervin</w:t>
      </w:r>
    </w:p>
    <w:p>
      <w:r>
        <w:rPr>
          <w:b/>
          <w:u w:val="single"/>
        </w:rPr>
        <w:t>67668</w:t>
      </w:r>
    </w:p>
    <w:p>
      <w:r>
        <w:t>I got bitches on my dick</w:t>
        <w:br/>
        <w:br/>
        <w:t>They just ain't here yet nigga</w:t>
      </w:r>
    </w:p>
    <w:p>
      <w:r>
        <w:rPr>
          <w:b/>
          <w:u w:val="single"/>
        </w:rPr>
        <w:t>67669</w:t>
      </w:r>
    </w:p>
    <w:p>
      <w:r>
        <w:t>I got bitches tho.. That's all I got.</w:t>
      </w:r>
    </w:p>
    <w:p>
      <w:r>
        <w:rPr>
          <w:b/>
          <w:u w:val="single"/>
        </w:rPr>
        <w:t>67670</w:t>
      </w:r>
    </w:p>
    <w:p>
      <w:r>
        <w:t>I got dirty birds hey shoot like Larry bird hey</w:t>
      </w:r>
    </w:p>
    <w:p>
      <w:r>
        <w:rPr>
          <w:b/>
          <w:u w:val="single"/>
        </w:rPr>
        <w:t>67671</w:t>
      </w:r>
    </w:p>
    <w:p>
      <w:r>
        <w:t>I got every reason to feel like I'm that bitch</w:t>
      </w:r>
    </w:p>
    <w:p>
      <w:r>
        <w:rPr>
          <w:b/>
          <w:u w:val="single"/>
        </w:rPr>
        <w:t>67672</w:t>
      </w:r>
    </w:p>
    <w:p>
      <w:r>
        <w:t>I got good credit. So my bitch credit gotta match mine</w:t>
      </w:r>
    </w:p>
    <w:p>
      <w:r>
        <w:rPr>
          <w:b/>
          <w:u w:val="single"/>
        </w:rPr>
        <w:t>67673</w:t>
      </w:r>
    </w:p>
    <w:p>
      <w:r>
        <w:t>I got hella hoes</w:t>
      </w:r>
    </w:p>
    <w:p>
      <w:r>
        <w:rPr>
          <w:b/>
          <w:u w:val="single"/>
        </w:rPr>
        <w:t>67674</w:t>
      </w:r>
    </w:p>
    <w:p>
      <w:r>
        <w:t>I got hoes I got fuckin hoes I got fuckin hoes !!!</w:t>
      </w:r>
    </w:p>
    <w:p>
      <w:r>
        <w:rPr>
          <w:b/>
          <w:u w:val="single"/>
        </w:rPr>
        <w:t>67675</w:t>
      </w:r>
    </w:p>
    <w:p>
      <w:r>
        <w:t>I got hoes in different area codes</w:t>
      </w:r>
    </w:p>
    <w:p>
      <w:r>
        <w:rPr>
          <w:b/>
          <w:u w:val="single"/>
        </w:rPr>
        <w:t>67676</w:t>
      </w:r>
    </w:p>
    <w:p>
      <w:r>
        <w:t>I got hoes. I got hoes. I got hoes. I got hoes.</w:t>
      </w:r>
    </w:p>
    <w:p>
      <w:r>
        <w:rPr>
          <w:b/>
          <w:u w:val="single"/>
        </w:rPr>
        <w:t>67677</w:t>
      </w:r>
    </w:p>
    <w:p>
      <w:r>
        <w:t>I got lean I got work I got bands my nigguh</w:t>
      </w:r>
    </w:p>
    <w:p>
      <w:r>
        <w:rPr>
          <w:b/>
          <w:u w:val="single"/>
        </w:rPr>
        <w:t>67678</w:t>
      </w:r>
    </w:p>
    <w:p>
      <w:r>
        <w:t>I got money and hoes money and hoes</w:t>
      </w:r>
    </w:p>
    <w:p>
      <w:r>
        <w:rPr>
          <w:b/>
          <w:u w:val="single"/>
        </w:rPr>
        <w:t>67679</w:t>
      </w:r>
    </w:p>
    <w:p>
      <w:r>
        <w:t>I got more private tracks than public on my soundcloud. I needa finish these joints so i can sick em on yall hoes</w:t>
      </w:r>
    </w:p>
    <w:p>
      <w:r>
        <w:rPr>
          <w:b/>
          <w:u w:val="single"/>
        </w:rPr>
        <w:t>67680</w:t>
      </w:r>
    </w:p>
    <w:p>
      <w:r>
        <w:t>I got more trust in drugs then these dumb ass bitches</w:t>
      </w:r>
    </w:p>
    <w:p>
      <w:r>
        <w:rPr>
          <w:b/>
          <w:u w:val="single"/>
        </w:rPr>
        <w:t>67681</w:t>
      </w:r>
    </w:p>
    <w:p>
      <w:r>
        <w:t>I got my dawg Norris some blue flames for his bday dat bitch couldn't even drink it.... but u no Pop alcoholic ass downed it</w:t>
      </w:r>
    </w:p>
    <w:p>
      <w:r>
        <w:rPr>
          <w:b/>
          <w:u w:val="single"/>
        </w:rPr>
        <w:t>67682</w:t>
      </w:r>
    </w:p>
    <w:p>
      <w:r>
        <w:t>I got my eyes on this red bone</w:t>
      </w:r>
    </w:p>
    <w:p>
      <w:r>
        <w:rPr>
          <w:b/>
          <w:u w:val="single"/>
        </w:rPr>
        <w:t>67683</w:t>
      </w:r>
    </w:p>
    <w:p>
      <w:r>
        <w:t>I got my mind on my money, all I needs a bad bitch so I can ride round the city and spend this cash with</w:t>
      </w:r>
    </w:p>
    <w:p>
      <w:r>
        <w:rPr>
          <w:b/>
          <w:u w:val="single"/>
        </w:rPr>
        <w:t>67684</w:t>
      </w:r>
    </w:p>
    <w:p>
      <w:r>
        <w:t>I got my own legacy bitches, fuck yall legacy @ChavoDaGreat @JacobRyanBruhn</w:t>
      </w:r>
    </w:p>
    <w:p>
      <w:r>
        <w:rPr>
          <w:b/>
          <w:u w:val="single"/>
        </w:rPr>
        <w:t>67685</w:t>
      </w:r>
    </w:p>
    <w:p>
      <w:r>
        <w:t>I got my own rhythm and stroke patterns when I'm bout to nut, be still bitch.</w:t>
      </w:r>
    </w:p>
    <w:p>
      <w:r>
        <w:rPr>
          <w:b/>
          <w:u w:val="single"/>
        </w:rPr>
        <w:t>67686</w:t>
      </w:r>
    </w:p>
    <w:p>
      <w:r>
        <w:t>I got no patience for hoes actin lame ima stop fuckin wit yo ass quick asl</w:t>
      </w:r>
    </w:p>
    <w:p>
      <w:r>
        <w:rPr>
          <w:b/>
          <w:u w:val="single"/>
        </w:rPr>
        <w:t>67687</w:t>
      </w:r>
    </w:p>
    <w:p>
      <w:r>
        <w:t>I got no pic up lines I stay on my grind I tell a bitch all the time "bitch get in my car " I got my 64 Ridin on Dayton spokes !</w:t>
      </w:r>
    </w:p>
    <w:p>
      <w:r>
        <w:rPr>
          <w:b/>
          <w:u w:val="single"/>
        </w:rPr>
        <w:t>67688</w:t>
      </w:r>
    </w:p>
    <w:p>
      <w:r>
        <w:t>I got no respect for hoe shit</w:t>
      </w:r>
    </w:p>
    <w:p>
      <w:r>
        <w:rPr>
          <w:b/>
          <w:u w:val="single"/>
        </w:rPr>
        <w:t>67689</w:t>
      </w:r>
    </w:p>
    <w:p>
      <w:r>
        <w:t xml:space="preserve">I got so many horses , all the hoes say that its gorgeous ... </w:t>
        <w:br/>
        <w:br/>
        <w:t>In tha air dats where my doors issssss</w:t>
      </w:r>
    </w:p>
    <w:p>
      <w:r>
        <w:rPr>
          <w:b/>
          <w:u w:val="single"/>
        </w:rPr>
        <w:t>67690</w:t>
      </w:r>
    </w:p>
    <w:p>
      <w:r>
        <w:t>I got some bitch ass coworkers. I stay late every day last week I don't complain about them mfs. They stay late they send emails that I left</w:t>
      </w:r>
    </w:p>
    <w:p>
      <w:r>
        <w:rPr>
          <w:b/>
          <w:u w:val="single"/>
        </w:rPr>
        <w:t>67691</w:t>
      </w:r>
    </w:p>
    <w:p>
      <w:r>
        <w:t>I got some lightskin pussy one time and the bitch damn near had me bout to propose.</w:t>
      </w:r>
    </w:p>
    <w:p>
      <w:r>
        <w:rPr>
          <w:b/>
          <w:u w:val="single"/>
        </w:rPr>
        <w:t>67692</w:t>
      </w:r>
    </w:p>
    <w:p>
      <w:r>
        <w:t>I got some yard work i need done....you got me? RT @MidCityAce: Control your excitement sir... &amp;#8220;@11wdNICK: Lets gooooo Teena bitch!!!&amp;#8221;</w:t>
      </w:r>
    </w:p>
    <w:p>
      <w:r>
        <w:rPr>
          <w:b/>
          <w:u w:val="single"/>
        </w:rPr>
        <w:t>67693</w:t>
      </w:r>
    </w:p>
    <w:p>
      <w:r>
        <w:t>I got something for your ass, keep thinking I'm pussy</w:t>
      </w:r>
    </w:p>
    <w:p>
      <w:r>
        <w:rPr>
          <w:b/>
          <w:u w:val="single"/>
        </w:rPr>
        <w:t>67694</w:t>
      </w:r>
    </w:p>
    <w:p>
      <w:r>
        <w:t>I got soo many funny pictures from yesterday &amp;#128514;&amp;#128557; bitches was fucced</w:t>
      </w:r>
    </w:p>
    <w:p>
      <w:r>
        <w:rPr>
          <w:b/>
          <w:u w:val="single"/>
        </w:rPr>
        <w:t>67695</w:t>
      </w:r>
    </w:p>
    <w:p>
      <w:r>
        <w:t>I got the streets in a head lock, I got yo bitch in a leg lock</w:t>
      </w:r>
    </w:p>
    <w:p>
      <w:r>
        <w:rPr>
          <w:b/>
          <w:u w:val="single"/>
        </w:rPr>
        <w:t>67696</w:t>
      </w:r>
    </w:p>
    <w:p>
      <w:r>
        <w:t>I got the streets ina headlock i got yo bitch ina leg lock i do not fuck with the fed cops!! &amp;#10060;</w:t>
      </w:r>
    </w:p>
    <w:p>
      <w:r>
        <w:rPr>
          <w:b/>
          <w:u w:val="single"/>
        </w:rPr>
        <w:t>67697</w:t>
      </w:r>
    </w:p>
    <w:p>
      <w:r>
        <w:t>I got the streets ina headlock, i got yo bitch ina leg lock!</w:t>
      </w:r>
    </w:p>
    <w:p>
      <w:r>
        <w:rPr>
          <w:b/>
          <w:u w:val="single"/>
        </w:rPr>
        <w:t>67698</w:t>
      </w:r>
    </w:p>
    <w:p>
      <w:r>
        <w:t>I got the streetz ina head lock...i got yo bitch ina leg lock!</w:t>
      </w:r>
    </w:p>
    <w:p>
      <w:r>
        <w:rPr>
          <w:b/>
          <w:u w:val="single"/>
        </w:rPr>
        <w:t>67699</w:t>
      </w:r>
    </w:p>
    <w:p>
      <w:r>
        <w:t>I got these 5 dominican hoes that randomly hit me up every so often &amp;amp; can't tell if they like me or tryna rob me.</w:t>
      </w:r>
    </w:p>
    <w:p>
      <w:r>
        <w:rPr>
          <w:b/>
          <w:u w:val="single"/>
        </w:rPr>
        <w:t>67700</w:t>
      </w:r>
    </w:p>
    <w:p>
      <w:r>
        <w:t>I got this root beer chillin in the fridge imma crack that bitch open in a few</w:t>
      </w:r>
    </w:p>
    <w:p>
      <w:r>
        <w:rPr>
          <w:b/>
          <w:u w:val="single"/>
        </w:rPr>
        <w:t>67701</w:t>
      </w:r>
    </w:p>
    <w:p>
      <w:r>
        <w:t>I got to get the trash out and make breakfast for the Frau and start laundry so y'all be good till I get back. Cracker Out!</w:t>
      </w:r>
    </w:p>
    <w:p>
      <w:r>
        <w:rPr>
          <w:b/>
          <w:u w:val="single"/>
        </w:rPr>
        <w:t>67702</w:t>
      </w:r>
    </w:p>
    <w:p>
      <w:r>
        <w:t>I got yo bitch dick whipped</w:t>
      </w:r>
    </w:p>
    <w:p>
      <w:r>
        <w:rPr>
          <w:b/>
          <w:u w:val="single"/>
        </w:rPr>
        <w:t>67703</w:t>
      </w:r>
    </w:p>
    <w:p>
      <w:r>
        <w:t>I got. A lot. Of hoes.... All up on my dick</w:t>
      </w:r>
    </w:p>
    <w:p>
      <w:r>
        <w:rPr>
          <w:b/>
          <w:u w:val="single"/>
        </w:rPr>
        <w:t>67704</w:t>
      </w:r>
    </w:p>
    <w:p>
      <w:r>
        <w:t>I gotta a bad bitch and all she do is bake cookies</w:t>
      </w:r>
    </w:p>
    <w:p>
      <w:r>
        <w:rPr>
          <w:b/>
          <w:u w:val="single"/>
        </w:rPr>
        <w:t>67705</w:t>
      </w:r>
    </w:p>
    <w:p>
      <w:r>
        <w:t>I gotta admit i used tell bitches everything they wanted to hear Bighead change my ways a lil bit</w:t>
      </w:r>
    </w:p>
    <w:p>
      <w:r>
        <w:rPr>
          <w:b/>
          <w:u w:val="single"/>
        </w:rPr>
        <w:t>67706</w:t>
      </w:r>
    </w:p>
    <w:p>
      <w:r>
        <w:t>I gotta bad bitch. always got her hair fixed. always n the mall wit her friends buying outfits</w:t>
      </w:r>
    </w:p>
    <w:p>
      <w:r>
        <w:rPr>
          <w:b/>
          <w:u w:val="single"/>
        </w:rPr>
        <w:t>67707</w:t>
      </w:r>
    </w:p>
    <w:p>
      <w:r>
        <w:t>I gotta big head yah bitch I think it's crown sized</w:t>
      </w:r>
    </w:p>
    <w:p>
      <w:r>
        <w:rPr>
          <w:b/>
          <w:u w:val="single"/>
        </w:rPr>
        <w:t>67708</w:t>
      </w:r>
    </w:p>
    <w:p>
      <w:r>
        <w:t>I gotta bitch to suck my dick till I nut spit it on my gut and slurp that shit back up ain't that a slut</w:t>
      </w:r>
    </w:p>
    <w:p>
      <w:r>
        <w:rPr>
          <w:b/>
          <w:u w:val="single"/>
        </w:rPr>
        <w:t>67709</w:t>
      </w:r>
    </w:p>
    <w:p>
      <w:r>
        <w:t>I gotta bottle of liq at the crib when I get off I'm hitting dat bitch bare&amp;#128553;... the liq dat is!!!</w:t>
      </w:r>
    </w:p>
    <w:p>
      <w:r>
        <w:rPr>
          <w:b/>
          <w:u w:val="single"/>
        </w:rPr>
        <w:t>67710</w:t>
      </w:r>
    </w:p>
    <w:p>
      <w:r>
        <w:t>I gotta get it while da gettin good my nigguh</w:t>
      </w:r>
    </w:p>
    <w:p>
      <w:r>
        <w:rPr>
          <w:b/>
          <w:u w:val="single"/>
        </w:rPr>
        <w:t>67711</w:t>
      </w:r>
    </w:p>
    <w:p>
      <w:r>
        <w:t>I gotta give De Blasio credit. He is a man of his word. Nypd can't arrest niggas for weed anymore hahahaha fuuuuuck yoouuuuu bitch</w:t>
      </w:r>
    </w:p>
    <w:p>
      <w:r>
        <w:rPr>
          <w:b/>
          <w:u w:val="single"/>
        </w:rPr>
        <w:t>67712</w:t>
      </w:r>
    </w:p>
    <w:p>
      <w:r>
        <w:t>I grew to hate blonde and primary colored weaves but that wouldn't stop me from requesting some good mouthwork.</w:t>
      </w:r>
    </w:p>
    <w:p>
      <w:r>
        <w:rPr>
          <w:b/>
          <w:u w:val="single"/>
        </w:rPr>
        <w:t>67713</w:t>
      </w:r>
    </w:p>
    <w:p>
      <w:r>
        <w:t>I grew up ina jungle wit the gorilla snakes &amp;amp; bird ass niggas &amp;#128018;&amp;#128013;&amp;#128038;</w:t>
      </w:r>
    </w:p>
    <w:p>
      <w:r>
        <w:rPr>
          <w:b/>
          <w:u w:val="single"/>
        </w:rPr>
        <w:t>67714</w:t>
      </w:r>
    </w:p>
    <w:p>
      <w:r>
        <w:t>I grew up with niggahs don't trust no niggah no love for niggahs</w:t>
      </w:r>
    </w:p>
    <w:p>
      <w:r>
        <w:rPr>
          <w:b/>
          <w:u w:val="single"/>
        </w:rPr>
        <w:t>67715</w:t>
      </w:r>
    </w:p>
    <w:p>
      <w:r>
        <w:t>I guarantee there will b some hot twats out tonight in dresses with no leggings and open toed shoes.</w:t>
      </w:r>
    </w:p>
    <w:p>
      <w:r>
        <w:rPr>
          <w:b/>
          <w:u w:val="single"/>
        </w:rPr>
        <w:t>67716</w:t>
      </w:r>
    </w:p>
    <w:p>
      <w:r>
        <w:t>I guess I just come off as a bitch to people &amp;#128529;</w:t>
      </w:r>
    </w:p>
    <w:p>
      <w:r>
        <w:rPr>
          <w:b/>
          <w:u w:val="single"/>
        </w:rPr>
        <w:t>67717</w:t>
      </w:r>
    </w:p>
    <w:p>
      <w:r>
        <w:t>I guess bitches got it twisted and think I'm weak or something.. Do I look weak? Do I look scary? Do I look like somebody you finna pick w|?</w:t>
      </w:r>
    </w:p>
    <w:p>
      <w:r>
        <w:rPr>
          <w:b/>
          <w:u w:val="single"/>
        </w:rPr>
        <w:t>67718</w:t>
      </w:r>
    </w:p>
    <w:p>
      <w:r>
        <w:t>I guess niccas think if they owe you money for so long you'll forget! &amp;#128530;&amp;#128530;</w:t>
      </w:r>
    </w:p>
    <w:p>
      <w:r>
        <w:rPr>
          <w:b/>
          <w:u w:val="single"/>
        </w:rPr>
        <w:t>67719</w:t>
      </w:r>
    </w:p>
    <w:p>
      <w:r>
        <w:t>I guess none of deez rappin ass niggas wanna throw dem bitches wit da big homie @gucci1017</w:t>
      </w:r>
    </w:p>
    <w:p>
      <w:r>
        <w:rPr>
          <w:b/>
          <w:u w:val="single"/>
        </w:rPr>
        <w:t>67720</w:t>
      </w:r>
    </w:p>
    <w:p>
      <w:r>
        <w:t>I guess that OH was a bitch I don't! Ha</w:t>
      </w:r>
    </w:p>
    <w:p>
      <w:r>
        <w:rPr>
          <w:b/>
          <w:u w:val="single"/>
        </w:rPr>
        <w:t>67721</w:t>
      </w:r>
    </w:p>
    <w:p>
      <w:r>
        <w:t>I had 14 fags in the space ae 3 hours? Excuse me? #confused #wheresshitgoing</w:t>
      </w:r>
    </w:p>
    <w:p>
      <w:r>
        <w:rPr>
          <w:b/>
          <w:u w:val="single"/>
        </w:rPr>
        <w:t>67722</w:t>
      </w:r>
    </w:p>
    <w:p>
      <w:r>
        <w:t>I had a date wit Irene nd that bitch stood me up matter of fact she stood da whole city up thanx you fucking Cunt Irene up ur ass no grease</w:t>
      </w:r>
    </w:p>
    <w:p>
      <w:r>
        <w:rPr>
          <w:b/>
          <w:u w:val="single"/>
        </w:rPr>
        <w:t>67723</w:t>
      </w:r>
    </w:p>
    <w:p>
      <w:r>
        <w:t>I had a dope ass parlay this week with San Fran... woulda won, but them hoes ran back the pick 6. SHIT BE RIGGED YO!</w:t>
      </w:r>
    </w:p>
    <w:p>
      <w:r>
        <w:rPr>
          <w:b/>
          <w:u w:val="single"/>
        </w:rPr>
        <w:t>67724</w:t>
      </w:r>
    </w:p>
    <w:p>
      <w:r>
        <w:t>I had a dream I was in 4th grade again with my class except as my current self and remember thinking "you're crazy, you become a hoe, moron"</w:t>
      </w:r>
    </w:p>
    <w:p>
      <w:r>
        <w:rPr>
          <w:b/>
          <w:u w:val="single"/>
        </w:rPr>
        <w:t>67725</w:t>
      </w:r>
    </w:p>
    <w:p>
      <w:r>
        <w:t>I had a dumbass dr do that on a c-4, I was just like this dumb bitch</w:t>
      </w:r>
    </w:p>
    <w:p>
      <w:r>
        <w:rPr>
          <w:b/>
          <w:u w:val="single"/>
        </w:rPr>
        <w:t>67726</w:t>
      </w:r>
    </w:p>
    <w:p>
      <w:r>
        <w:t>I had froyo with brownies for dinner tonight. Being an adult is making these executive decisions</w:t>
      </w:r>
    </w:p>
    <w:p>
      <w:r>
        <w:rPr>
          <w:b/>
          <w:u w:val="single"/>
        </w:rPr>
        <w:t>67727</w:t>
      </w:r>
    </w:p>
    <w:p>
      <w:r>
        <w:t>I had liked this one bitch but, she always was in some shit causing some fucking drama</w:t>
      </w:r>
    </w:p>
    <w:p>
      <w:r>
        <w:rPr>
          <w:b/>
          <w:u w:val="single"/>
        </w:rPr>
        <w:t>67728</w:t>
      </w:r>
    </w:p>
    <w:p>
      <w:r>
        <w:t>I had the boldest side hoes, come out to me I front of my girl nd start touchin a nigguh</w:t>
      </w:r>
    </w:p>
    <w:p>
      <w:r>
        <w:rPr>
          <w:b/>
          <w:u w:val="single"/>
        </w:rPr>
        <w:t>67729</w:t>
      </w:r>
    </w:p>
    <w:p>
      <w:r>
        <w:t>I had to hug the block. You bitches just wave at it</w:t>
      </w:r>
    </w:p>
    <w:p>
      <w:r>
        <w:rPr>
          <w:b/>
          <w:u w:val="single"/>
        </w:rPr>
        <w:t>67730</w:t>
      </w:r>
    </w:p>
    <w:p>
      <w:r>
        <w:t>I had to tell a bitch, I WANT THE LOVEEEEE</w:t>
      </w:r>
    </w:p>
    <w:p>
      <w:r>
        <w:rPr>
          <w:b/>
          <w:u w:val="single"/>
        </w:rPr>
        <w:t>67731</w:t>
      </w:r>
    </w:p>
    <w:p>
      <w:r>
        <w:t>I had to unfollow some crazy asian bitch earlier lol I don't play</w:t>
      </w:r>
    </w:p>
    <w:p>
      <w:r>
        <w:rPr>
          <w:b/>
          <w:u w:val="single"/>
        </w:rPr>
        <w:t>67732</w:t>
      </w:r>
    </w:p>
    <w:p>
      <w:r>
        <w:t>I had wack dick until I started messing with white hoes. They stuck around &amp;amp; let a young goon practice on em.</w:t>
      </w:r>
    </w:p>
    <w:p>
      <w:r>
        <w:rPr>
          <w:b/>
          <w:u w:val="single"/>
        </w:rPr>
        <w:t>67733</w:t>
      </w:r>
    </w:p>
    <w:p>
      <w:r>
        <w:t>I hardly text back so these hoes love to phone me</w:t>
      </w:r>
    </w:p>
    <w:p>
      <w:r>
        <w:rPr>
          <w:b/>
          <w:u w:val="single"/>
        </w:rPr>
        <w:t>67734</w:t>
      </w:r>
    </w:p>
    <w:p>
      <w:r>
        <w:t>I hate "chunky" pasta sauce. KEEP PESKY VEGETABLES WAY FROM ME</w:t>
      </w:r>
    </w:p>
    <w:p>
      <w:r>
        <w:rPr>
          <w:b/>
          <w:u w:val="single"/>
        </w:rPr>
        <w:t>67735</w:t>
      </w:r>
    </w:p>
    <w:p>
      <w:r>
        <w:t>I hate Hashtag activism. No lie. I think 95% of it is trash.</w:t>
      </w:r>
    </w:p>
    <w:p>
      <w:r>
        <w:rPr>
          <w:b/>
          <w:u w:val="single"/>
        </w:rPr>
        <w:t>67736</w:t>
      </w:r>
    </w:p>
    <w:p>
      <w:r>
        <w:t>I hate a " think she know how to out head type bitch foh "</w:t>
      </w:r>
    </w:p>
    <w:p>
      <w:r>
        <w:rPr>
          <w:b/>
          <w:u w:val="single"/>
        </w:rPr>
        <w:t>67737</w:t>
      </w:r>
    </w:p>
    <w:p>
      <w:r>
        <w:t>I hate a "Hacked at 20k" ass hoe..</w:t>
      </w:r>
    </w:p>
    <w:p>
      <w:r>
        <w:rPr>
          <w:b/>
          <w:u w:val="single"/>
        </w:rPr>
        <w:t>67738</w:t>
      </w:r>
    </w:p>
    <w:p>
      <w:r>
        <w:t>I hate a "I used to talk to her/him" nigga or bitch like foh hater &amp;#128530; we never talked u jus know em</w:t>
      </w:r>
    </w:p>
    <w:p>
      <w:r>
        <w:rPr>
          <w:b/>
          <w:u w:val="single"/>
        </w:rPr>
        <w:t>67739</w:t>
      </w:r>
    </w:p>
    <w:p>
      <w:r>
        <w:t>I hate a bitch that love a bitch that say she love a nigga too</w:t>
        <w:br/>
        <w:t>Confused ass bitch What you gon' do?</w:t>
        <w:br/>
        <w:t>Is you gay bitch? Is you straight bitch?</w:t>
      </w:r>
    </w:p>
    <w:p>
      <w:r>
        <w:rPr>
          <w:b/>
          <w:u w:val="single"/>
        </w:rPr>
        <w:t>67740</w:t>
      </w:r>
    </w:p>
    <w:p>
      <w:r>
        <w:t>I hate a don't get shit done ass nigguh</w:t>
      </w:r>
    </w:p>
    <w:p>
      <w:r>
        <w:rPr>
          <w:b/>
          <w:u w:val="single"/>
        </w:rPr>
        <w:t>67741</w:t>
      </w:r>
    </w:p>
    <w:p>
      <w:r>
        <w:t>I hate a extra ass bitch or an extra ass nigga . you're doing too much , just stop . It's unnecessary .</w:t>
      </w:r>
    </w:p>
    <w:p>
      <w:r>
        <w:rPr>
          <w:b/>
          <w:u w:val="single"/>
        </w:rPr>
        <w:t>67742</w:t>
      </w:r>
    </w:p>
    <w:p>
      <w:r>
        <w:t>I hate a nosey bitch like mind yah business</w:t>
      </w:r>
    </w:p>
    <w:p>
      <w:r>
        <w:rPr>
          <w:b/>
          <w:u w:val="single"/>
        </w:rPr>
        <w:t>67743</w:t>
      </w:r>
    </w:p>
    <w:p>
      <w:r>
        <w:t>I hate a ol fat disgusting Walmart working ass bitch.....</w:t>
      </w:r>
    </w:p>
    <w:p>
      <w:r>
        <w:rPr>
          <w:b/>
          <w:u w:val="single"/>
        </w:rPr>
        <w:t>67744</w:t>
      </w:r>
    </w:p>
    <w:p>
      <w:r>
        <w:t>I hate a stuck up bitch. Likeeee stfu. You ain't shit special.</w:t>
      </w:r>
    </w:p>
    <w:p>
      <w:r>
        <w:rPr>
          <w:b/>
          <w:u w:val="single"/>
        </w:rPr>
        <w:t>67745</w:t>
      </w:r>
    </w:p>
    <w:p>
      <w:r>
        <w:t>I hate a trash bad bitch</w:t>
      </w:r>
    </w:p>
    <w:p>
      <w:r>
        <w:rPr>
          <w:b/>
          <w:u w:val="single"/>
        </w:rPr>
        <w:t>67746</w:t>
      </w:r>
    </w:p>
    <w:p>
      <w:r>
        <w:t>I hate a wishy washy bitch</w:t>
      </w:r>
    </w:p>
    <w:p>
      <w:r>
        <w:rPr>
          <w:b/>
          <w:u w:val="single"/>
        </w:rPr>
        <w:t>67747</w:t>
      </w:r>
    </w:p>
    <w:p>
      <w:r>
        <w:t>I hate all these industry fags. I hope they all get the Nigerian Summer Flu</w:t>
      </w:r>
    </w:p>
    <w:p>
      <w:r>
        <w:rPr>
          <w:b/>
          <w:u w:val="single"/>
        </w:rPr>
        <w:t>67748</w:t>
      </w:r>
    </w:p>
    <w:p>
      <w:r>
        <w:t>I hate baldheadass bitches &amp;#128529; https://t.co/rs9jj9PSc3</w:t>
      </w:r>
    </w:p>
    <w:p>
      <w:r>
        <w:rPr>
          <w:b/>
          <w:u w:val="single"/>
        </w:rPr>
        <w:t>67749</w:t>
      </w:r>
    </w:p>
    <w:p>
      <w:r>
        <w:t>I hate being profiled. I'm not "country", I'm not a "hick". I'm Eric Dean Vestal, and I'm doing what makes me happy, not anything else.&amp;#128076;&amp;#128075;</w:t>
      </w:r>
    </w:p>
    <w:p>
      <w:r>
        <w:rPr>
          <w:b/>
          <w:u w:val="single"/>
        </w:rPr>
        <w:t>67750</w:t>
      </w:r>
    </w:p>
    <w:p>
      <w:r>
        <w:t>I hate bitch made niggas that think as soon as they get some pussy theyre bad ass. Youre 18 as a junior and you bang freshman. #bitchnigga</w:t>
      </w:r>
    </w:p>
    <w:p>
      <w:r>
        <w:rPr>
          <w:b/>
          <w:u w:val="single"/>
        </w:rPr>
        <w:t>67751</w:t>
      </w:r>
    </w:p>
    <w:p>
      <w:r>
        <w:t>I hate bitches but ugly and//or fat bitches are the worst</w:t>
      </w:r>
    </w:p>
    <w:p>
      <w:r>
        <w:rPr>
          <w:b/>
          <w:u w:val="single"/>
        </w:rPr>
        <w:t>67752</w:t>
      </w:r>
    </w:p>
    <w:p>
      <w:r>
        <w:t>I hate bitches that fish for compliments</w:t>
      </w:r>
    </w:p>
    <w:p>
      <w:r>
        <w:rPr>
          <w:b/>
          <w:u w:val="single"/>
        </w:rPr>
        <w:t>67753</w:t>
      </w:r>
    </w:p>
    <w:p>
      <w:r>
        <w:t>I hate bitches that have attitudes all the time</w:t>
      </w:r>
    </w:p>
    <w:p>
      <w:r>
        <w:rPr>
          <w:b/>
          <w:u w:val="single"/>
        </w:rPr>
        <w:t>67754</w:t>
      </w:r>
    </w:p>
    <w:p>
      <w:r>
        <w:t>I hate bitches that wear those fake ass ray bans, they're only $100 stop being cheap.</w:t>
      </w:r>
    </w:p>
    <w:p>
      <w:r>
        <w:rPr>
          <w:b/>
          <w:u w:val="single"/>
        </w:rPr>
        <w:t>67755</w:t>
      </w:r>
    </w:p>
    <w:p>
      <w:r>
        <w:t>I hate bitches who thinks everyone wants their nasty ass like no &amp;#9995; you're not cute &amp;#128530;</w:t>
      </w:r>
    </w:p>
    <w:p>
      <w:r>
        <w:rPr>
          <w:b/>
          <w:u w:val="single"/>
        </w:rPr>
        <w:t>67756</w:t>
      </w:r>
    </w:p>
    <w:p>
      <w:r>
        <w:t>I hate bitches with bad eyebrows</w:t>
      </w:r>
    </w:p>
    <w:p>
      <w:r>
        <w:rPr>
          <w:b/>
          <w:u w:val="single"/>
        </w:rPr>
        <w:t>67757</w:t>
      </w:r>
    </w:p>
    <w:p>
      <w:r>
        <w:t>I hate bitches with thick eyebrows</w:t>
      </w:r>
    </w:p>
    <w:p>
      <w:r>
        <w:rPr>
          <w:b/>
          <w:u w:val="single"/>
        </w:rPr>
        <w:t>67758</w:t>
      </w:r>
    </w:p>
    <w:p>
      <w:r>
        <w:t>I hate bitches. Thirsty ass bitches</w:t>
      </w:r>
    </w:p>
    <w:p>
      <w:r>
        <w:rPr>
          <w:b/>
          <w:u w:val="single"/>
        </w:rPr>
        <w:t>67759</w:t>
      </w:r>
    </w:p>
    <w:p>
      <w:r>
        <w:t>I hate drinking by myself. Everyone's so fucking boring now. Fuck you guys, I'll be fun by myself pussies &amp;#9996;&amp;#65039;</w:t>
      </w:r>
    </w:p>
    <w:p>
      <w:r>
        <w:rPr>
          <w:b/>
          <w:u w:val="single"/>
        </w:rPr>
        <w:t>67760</w:t>
      </w:r>
    </w:p>
    <w:p>
      <w:r>
        <w:t>I hate dumb bitches</w:t>
      </w:r>
    </w:p>
    <w:p>
      <w:r>
        <w:rPr>
          <w:b/>
          <w:u w:val="single"/>
        </w:rPr>
        <w:t>67761</w:t>
      </w:r>
    </w:p>
    <w:p>
      <w:r>
        <w:t>I hate fat bitches</w:t>
      </w:r>
    </w:p>
    <w:p>
      <w:r>
        <w:rPr>
          <w:b/>
          <w:u w:val="single"/>
        </w:rPr>
        <w:t>67762</w:t>
      </w:r>
    </w:p>
    <w:p>
      <w:r>
        <w:t>I hate females that push their asses out as they walk. You know you look like a retarded Flamingo, right?</w:t>
      </w:r>
    </w:p>
    <w:p>
      <w:r>
        <w:rPr>
          <w:b/>
          <w:u w:val="single"/>
        </w:rPr>
        <w:t>67763</w:t>
      </w:r>
    </w:p>
    <w:p>
      <w:r>
        <w:t>I hate ghetto bitches with a passion..</w:t>
      </w:r>
    </w:p>
    <w:p>
      <w:r>
        <w:rPr>
          <w:b/>
          <w:u w:val="single"/>
        </w:rPr>
        <w:t>67764</w:t>
      </w:r>
    </w:p>
    <w:p>
      <w:r>
        <w:t>I hate going to parties where really fat bitches go and act like theyre the shit because theyre at the party. Like damn Nessie im here too</w:t>
      </w:r>
    </w:p>
    <w:p>
      <w:r>
        <w:rPr>
          <w:b/>
          <w:u w:val="single"/>
        </w:rPr>
        <w:t>67765</w:t>
      </w:r>
    </w:p>
    <w:p>
      <w:r>
        <w:t>I hate hoes</w:t>
      </w:r>
    </w:p>
    <w:p>
      <w:r>
        <w:rPr>
          <w:b/>
          <w:u w:val="single"/>
        </w:rPr>
        <w:t>67766</w:t>
      </w:r>
    </w:p>
    <w:p>
      <w:r>
        <w:t>I hate hoes who be looking all nice nshit with their hair and nails done, but they kids look like they BARELY survived a tornado</w:t>
      </w:r>
    </w:p>
    <w:p>
      <w:r>
        <w:rPr>
          <w:b/>
          <w:u w:val="single"/>
        </w:rPr>
        <w:t>67767</w:t>
      </w:r>
    </w:p>
    <w:p>
      <w:r>
        <w:t xml:space="preserve">I hate how girls bitch about </w:t>
        <w:br/>
        <w:br/>
        <w:t>E V E R Y T H I N G</w:t>
      </w:r>
    </w:p>
    <w:p>
      <w:r>
        <w:rPr>
          <w:b/>
          <w:u w:val="single"/>
        </w:rPr>
        <w:t>67768</w:t>
      </w:r>
    </w:p>
    <w:p>
      <w:r>
        <w:t>I hate my dog's name.. It sounds so ghetto. &amp;#128528;</w:t>
      </w:r>
    </w:p>
    <w:p>
      <w:r>
        <w:rPr>
          <w:b/>
          <w:u w:val="single"/>
        </w:rPr>
        <w:t>67769</w:t>
      </w:r>
    </w:p>
    <w:p>
      <w:r>
        <w:t>I hate people who talk loud, ignorant ass mother fuckers and ghetto people.</w:t>
      </w:r>
    </w:p>
    <w:p>
      <w:r>
        <w:rPr>
          <w:b/>
          <w:u w:val="single"/>
        </w:rPr>
        <w:t>67770</w:t>
      </w:r>
    </w:p>
    <w:p>
      <w:r>
        <w:t>I hate pretty bitches that chill with lame niggas</w:t>
      </w:r>
    </w:p>
    <w:p>
      <w:r>
        <w:rPr>
          <w:b/>
          <w:u w:val="single"/>
        </w:rPr>
        <w:t>67771</w:t>
      </w:r>
    </w:p>
    <w:p>
      <w:r>
        <w:t>I hate pulling into stores. Niggas be staring like they never seen a bitch drive a car with rims and a system. .</w:t>
      </w:r>
    </w:p>
    <w:p>
      <w:r>
        <w:rPr>
          <w:b/>
          <w:u w:val="single"/>
        </w:rPr>
        <w:t>67772</w:t>
      </w:r>
    </w:p>
    <w:p>
      <w:r>
        <w:t>I hate pumpkin flavored items you other white bitches are crazy they're nasty &amp;#128567;</w:t>
      </w:r>
    </w:p>
    <w:p>
      <w:r>
        <w:rPr>
          <w:b/>
          <w:u w:val="single"/>
        </w:rPr>
        <w:t>67773</w:t>
      </w:r>
    </w:p>
    <w:p>
      <w:r>
        <w:t>I hate ratchet country hoes I'm ashamed</w:t>
      </w:r>
    </w:p>
    <w:p>
      <w:r>
        <w:rPr>
          <w:b/>
          <w:u w:val="single"/>
        </w:rPr>
        <w:t>67774</w:t>
      </w:r>
    </w:p>
    <w:p>
      <w:r>
        <w:t>I hate self-rightous Black bitches.</w:t>
      </w:r>
    </w:p>
    <w:p>
      <w:r>
        <w:rPr>
          <w:b/>
          <w:u w:val="single"/>
        </w:rPr>
        <w:t>67775</w:t>
      </w:r>
    </w:p>
    <w:p>
      <w:r>
        <w:t>I hate self-rightous bitches in general but my people really get on my fucking nerve sometimes.</w:t>
      </w:r>
    </w:p>
    <w:p>
      <w:r>
        <w:rPr>
          <w:b/>
          <w:u w:val="single"/>
        </w:rPr>
        <w:t>67776</w:t>
      </w:r>
    </w:p>
    <w:p>
      <w:r>
        <w:t>I hate stupid bitches who cry for stupid reasons</w:t>
      </w:r>
    </w:p>
    <w:p>
      <w:r>
        <w:rPr>
          <w:b/>
          <w:u w:val="single"/>
        </w:rPr>
        <w:t>67777</w:t>
      </w:r>
    </w:p>
    <w:p>
      <w:r>
        <w:t>I hate takin out the trash, I always be expecting a big ass dog to be in the alley or like a raccoon to jump out the dumpster</w:t>
      </w:r>
    </w:p>
    <w:p>
      <w:r>
        <w:rPr>
          <w:b/>
          <w:u w:val="single"/>
        </w:rPr>
        <w:t>67778</w:t>
      </w:r>
    </w:p>
    <w:p>
      <w:r>
        <w:t>I hate texting boring bitches</w:t>
      </w:r>
    </w:p>
    <w:p>
      <w:r>
        <w:rPr>
          <w:b/>
          <w:u w:val="single"/>
        </w:rPr>
        <w:t>67779</w:t>
      </w:r>
    </w:p>
    <w:p>
      <w:r>
        <w:t>I hate that I wake up early the morning after I drink. But the fact that there was a cold yellow gatorade in the fridge gets me so happy</w:t>
      </w:r>
    </w:p>
    <w:p>
      <w:r>
        <w:rPr>
          <w:b/>
          <w:u w:val="single"/>
        </w:rPr>
        <w:t>67780</w:t>
      </w:r>
    </w:p>
    <w:p>
      <w:r>
        <w:t>I hate that hoe ... She ain't bout shit</w:t>
      </w:r>
    </w:p>
    <w:p>
      <w:r>
        <w:rPr>
          <w:b/>
          <w:u w:val="single"/>
        </w:rPr>
        <w:t>67781</w:t>
      </w:r>
    </w:p>
    <w:p>
      <w:r>
        <w:t>I hate that hoe oml &amp;#128074;&amp;#128074;&amp;#128074;&amp;#128074;&amp;#128545;</w:t>
      </w:r>
    </w:p>
    <w:p>
      <w:r>
        <w:rPr>
          <w:b/>
          <w:u w:val="single"/>
        </w:rPr>
        <w:t>67782</w:t>
      </w:r>
    </w:p>
    <w:p>
      <w:r>
        <w:t>I hate that my mom says she trying to move out here... Like bitch the only reason your "trying" is because you don't have a place to live..</w:t>
      </w:r>
    </w:p>
    <w:p>
      <w:r>
        <w:rPr>
          <w:b/>
          <w:u w:val="single"/>
        </w:rPr>
        <w:t>67783</w:t>
      </w:r>
    </w:p>
    <w:p>
      <w:r>
        <w:t>I hate that one random tear that comes out when you haven't blinked &amp;#128560;like nigga stop being a bitch &amp;#128162;</w:t>
      </w:r>
    </w:p>
    <w:p>
      <w:r>
        <w:rPr>
          <w:b/>
          <w:u w:val="single"/>
        </w:rPr>
        <w:t>67784</w:t>
      </w:r>
    </w:p>
    <w:p>
      <w:r>
        <w:t>I hate that wee boy wae the squinty eyes in the game of thrones. #Suchaprick #hopehegetskilled</w:t>
      </w:r>
    </w:p>
    <w:p>
      <w:r>
        <w:rPr>
          <w:b/>
          <w:u w:val="single"/>
        </w:rPr>
        <w:t>67785</w:t>
      </w:r>
    </w:p>
    <w:p>
      <w:r>
        <w:t>I hate that when I have assigned seats they sit me by the most annoying bitches in the whole class.</w:t>
      </w:r>
    </w:p>
    <w:p>
      <w:r>
        <w:rPr>
          <w:b/>
          <w:u w:val="single"/>
        </w:rPr>
        <w:t>67786</w:t>
      </w:r>
    </w:p>
    <w:p>
      <w:r>
        <w:t>I hate the f-ing bus, I hate the f-ing bus, high ho the dairy-0 I hate the f-ing bus!</w:t>
      </w:r>
    </w:p>
    <w:p>
      <w:r>
        <w:rPr>
          <w:b/>
          <w:u w:val="single"/>
        </w:rPr>
        <w:t>67787</w:t>
      </w:r>
    </w:p>
    <w:p>
      <w:r>
        <w:t>I hate the ghetto trash at the special school across the street from my building. All of them will grow up to be criminals.</w:t>
      </w:r>
    </w:p>
    <w:p>
      <w:r>
        <w:rPr>
          <w:b/>
          <w:u w:val="single"/>
        </w:rPr>
        <w:t>67788</w:t>
      </w:r>
    </w:p>
    <w:p>
      <w:r>
        <w:t>I hate the white trash cops who raped and murdered my infant daughters and son.</w:t>
      </w:r>
    </w:p>
    <w:p>
      <w:r>
        <w:rPr>
          <w:b/>
          <w:u w:val="single"/>
        </w:rPr>
        <w:t>67789</w:t>
      </w:r>
    </w:p>
    <w:p>
      <w:r>
        <w:t>I hate these hoes that look thick from the front them she pass u &amp;amp; her ass be missing</w:t>
      </w:r>
    </w:p>
    <w:p>
      <w:r>
        <w:rPr>
          <w:b/>
          <w:u w:val="single"/>
        </w:rPr>
        <w:t>67790</w:t>
      </w:r>
    </w:p>
    <w:p>
      <w:r>
        <w:t>I hate this cookie built bitch &amp;#128514;</w:t>
      </w:r>
    </w:p>
    <w:p>
      <w:r>
        <w:rPr>
          <w:b/>
          <w:u w:val="single"/>
        </w:rPr>
        <w:t>67791</w:t>
      </w:r>
    </w:p>
    <w:p>
      <w:r>
        <w:t>I hate those kids in your class that are always complaining and just being a bitch/douche to the teacher</w:t>
      </w:r>
    </w:p>
    <w:p>
      <w:r>
        <w:rPr>
          <w:b/>
          <w:u w:val="single"/>
        </w:rPr>
        <w:t>67792</w:t>
      </w:r>
    </w:p>
    <w:p>
      <w:r>
        <w:t>I hate tht hoe I make it SO hard just to talk, dont I? I get off topic, Dont I??</w:t>
        <w:br/>
        <w:t>I get it poppin, Dont I? I'll end up stoppin, Wont I?</w:t>
      </w:r>
    </w:p>
    <w:p>
      <w:r>
        <w:rPr>
          <w:b/>
          <w:u w:val="single"/>
        </w:rPr>
        <w:t>67793</w:t>
      </w:r>
    </w:p>
    <w:p>
      <w:r>
        <w:t>I hate twitter. Just a bunch of sexy bitches I can't have</w:t>
      </w:r>
    </w:p>
    <w:p>
      <w:r>
        <w:rPr>
          <w:b/>
          <w:u w:val="single"/>
        </w:rPr>
        <w:t>67794</w:t>
      </w:r>
    </w:p>
    <w:p>
      <w:r>
        <w:t>I hate txtn this niggah man lol @YR_Killem</w:t>
      </w:r>
    </w:p>
    <w:p>
      <w:r>
        <w:rPr>
          <w:b/>
          <w:u w:val="single"/>
        </w:rPr>
        <w:t>67795</w:t>
      </w:r>
    </w:p>
    <w:p>
      <w:r>
        <w:t>I hate when I see a thick bitch on Instagram, then she show up looking like a teddy graham.</w:t>
      </w:r>
    </w:p>
    <w:p>
      <w:r>
        <w:rPr>
          <w:b/>
          <w:u w:val="single"/>
        </w:rPr>
        <w:t>67796</w:t>
      </w:r>
    </w:p>
    <w:p>
      <w:r>
        <w:t>I hate when I upload a pic with a caption that says "me and my son" and someone asks "omg is that your son?" ...No bitch I found him outside</w:t>
      </w:r>
    </w:p>
    <w:p>
      <w:r>
        <w:rPr>
          <w:b/>
          <w:u w:val="single"/>
        </w:rPr>
        <w:t>67797</w:t>
      </w:r>
    </w:p>
    <w:p>
      <w:r>
        <w:t>I hate when a bitch can't take a compliment: "You're so pretty" "No I'm not, I'm ugly" "WELL SHIT, YOU UGLY THEN, DAMN.....</w:t>
      </w:r>
    </w:p>
    <w:p>
      <w:r>
        <w:rPr>
          <w:b/>
          <w:u w:val="single"/>
        </w:rPr>
        <w:t>67798</w:t>
      </w:r>
    </w:p>
    <w:p>
      <w:r>
        <w:t>I hate when a bitch got fucked up teeth and she trynna smile in her pictures tf lmfao</w:t>
      </w:r>
    </w:p>
    <w:p>
      <w:r>
        <w:rPr>
          <w:b/>
          <w:u w:val="single"/>
        </w:rPr>
        <w:t>67799</w:t>
      </w:r>
    </w:p>
    <w:p>
      <w:r>
        <w:t>I hate when a girls all "I'm single and I do single shit (be a lil thottie) cuff me if you have a problem" like bitch I'll RKO your ass</w:t>
      </w:r>
    </w:p>
    <w:p>
      <w:r>
        <w:rPr>
          <w:b/>
          <w:u w:val="single"/>
        </w:rPr>
        <w:t>67800</w:t>
      </w:r>
    </w:p>
    <w:p>
      <w:r>
        <w:t>I hate when bitches "been thinking" smh</w:t>
      </w:r>
    </w:p>
    <w:p>
      <w:r>
        <w:rPr>
          <w:b/>
          <w:u w:val="single"/>
        </w:rPr>
        <w:t>67801</w:t>
      </w:r>
    </w:p>
    <w:p>
      <w:r>
        <w:t>I hate when bitches be like "I love him so much 11/2/2012&amp;lt;3!!!"</w:t>
      </w:r>
    </w:p>
    <w:p>
      <w:r>
        <w:rPr>
          <w:b/>
          <w:u w:val="single"/>
        </w:rPr>
        <w:t>67802</w:t>
      </w:r>
    </w:p>
    <w:p>
      <w:r>
        <w:t>I hate when bitches get lame &amp;#128078;</w:t>
      </w:r>
    </w:p>
    <w:p>
      <w:r>
        <w:rPr>
          <w:b/>
          <w:u w:val="single"/>
        </w:rPr>
        <w:t>67803</w:t>
      </w:r>
    </w:p>
    <w:p>
      <w:r>
        <w:t>I hate when bitches keep saying "yassss like" like bitch u sound stupid stfu</w:t>
      </w:r>
    </w:p>
    <w:p>
      <w:r>
        <w:rPr>
          <w:b/>
          <w:u w:val="single"/>
        </w:rPr>
        <w:t>67804</w:t>
      </w:r>
    </w:p>
    <w:p>
      <w:r>
        <w:t>I hate when bitches only wanna talk to me is when their bf breaks up with them or theyre on break with their bf. No nigga. Fuck out my inbox</w:t>
      </w:r>
    </w:p>
    <w:p>
      <w:r>
        <w:rPr>
          <w:b/>
          <w:u w:val="single"/>
        </w:rPr>
        <w:t>67805</w:t>
      </w:r>
    </w:p>
    <w:p>
      <w:r>
        <w:t>I hate when bitches post pictures with other cute bitches and don't tag em in it. That's low key very selfish as fuck</w:t>
      </w:r>
    </w:p>
    <w:p>
      <w:r>
        <w:rPr>
          <w:b/>
          <w:u w:val="single"/>
        </w:rPr>
        <w:t>67806</w:t>
      </w:r>
    </w:p>
    <w:p>
      <w:r>
        <w:t>I hate when bitches say "bro" and "bruh"</w:t>
      </w:r>
    </w:p>
    <w:p>
      <w:r>
        <w:rPr>
          <w:b/>
          <w:u w:val="single"/>
        </w:rPr>
        <w:t>67807</w:t>
      </w:r>
    </w:p>
    <w:p>
      <w:r>
        <w:t>I hate when bitches think you expect something in return for buying them a cheap ass gift or food. This is MY life, let me live!</w:t>
      </w:r>
    </w:p>
    <w:p>
      <w:r>
        <w:rPr>
          <w:b/>
          <w:u w:val="single"/>
        </w:rPr>
        <w:t>67808</w:t>
      </w:r>
    </w:p>
    <w:p>
      <w:r>
        <w:t>I hate when bitches try to talk shit with chipped nails</w:t>
      </w:r>
    </w:p>
    <w:p>
      <w:r>
        <w:rPr>
          <w:b/>
          <w:u w:val="single"/>
        </w:rPr>
        <w:t>67809</w:t>
      </w:r>
    </w:p>
    <w:p>
      <w:r>
        <w:t>I hate when black people try and be white so bad ... Your a nigger</w:t>
      </w:r>
    </w:p>
    <w:p>
      <w:r>
        <w:rPr>
          <w:b/>
          <w:u w:val="single"/>
        </w:rPr>
        <w:t>67810</w:t>
      </w:r>
    </w:p>
    <w:p>
      <w:r>
        <w:t>I hate when cute ass girls have wack af boyfriends like bitch youre settlling. Quit your settling and be with a real nigga</w:t>
      </w:r>
    </w:p>
    <w:p>
      <w:r>
        <w:rPr>
          <w:b/>
          <w:u w:val="single"/>
        </w:rPr>
        <w:t>67811</w:t>
      </w:r>
    </w:p>
    <w:p>
      <w:r>
        <w:t>I hate when females try to sound like bird heads</w:t>
      </w:r>
    </w:p>
    <w:p>
      <w:r>
        <w:rPr>
          <w:b/>
          <w:u w:val="single"/>
        </w:rPr>
        <w:t>67812</w:t>
      </w:r>
    </w:p>
    <w:p>
      <w:r>
        <w:t>I hate when girls say "I'm single but my heart is taken" bitch, that nigga don't love you, hoe. Move on.</w:t>
      </w:r>
    </w:p>
    <w:p>
      <w:r>
        <w:rPr>
          <w:b/>
          <w:u w:val="single"/>
        </w:rPr>
        <w:t>67813</w:t>
      </w:r>
    </w:p>
    <w:p>
      <w:r>
        <w:t>I hate when girls say "I'm single but my heart is taken" bitch, that nigga don't love you. move on !!!</w:t>
      </w:r>
    </w:p>
    <w:p>
      <w:r>
        <w:rPr>
          <w:b/>
          <w:u w:val="single"/>
        </w:rPr>
        <w:t>67814</w:t>
      </w:r>
    </w:p>
    <w:p>
      <w:r>
        <w:t>I hate when girls say "forever alone" like shut up your "forever a hoe" not forever alone so shut up before I get your dick breath on me</w:t>
      </w:r>
    </w:p>
    <w:p>
      <w:r>
        <w:rPr>
          <w:b/>
          <w:u w:val="single"/>
        </w:rPr>
        <w:t>67815</w:t>
      </w:r>
    </w:p>
    <w:p>
      <w:r>
        <w:t>I hate when hoes try to play the wifey roll</w:t>
      </w:r>
    </w:p>
    <w:p>
      <w:r>
        <w:rPr>
          <w:b/>
          <w:u w:val="single"/>
        </w:rPr>
        <w:t>67816</w:t>
      </w:r>
    </w:p>
    <w:p>
      <w:r>
        <w:t>I hate when hoes tweet about "hoes"...? Okay, that aint hypocritical</w:t>
      </w:r>
    </w:p>
    <w:p>
      <w:r>
        <w:rPr>
          <w:b/>
          <w:u w:val="single"/>
        </w:rPr>
        <w:t>67817</w:t>
      </w:r>
    </w:p>
    <w:p>
      <w:r>
        <w:t>I hate when i see a cold hoe tryna kick knowledge</w:t>
      </w:r>
    </w:p>
    <w:p>
      <w:r>
        <w:rPr>
          <w:b/>
          <w:u w:val="single"/>
        </w:rPr>
        <w:t>67818</w:t>
      </w:r>
    </w:p>
    <w:p>
      <w:r>
        <w:t>I hate when my best friend gets a new bitch and barely chills with me</w:t>
      </w:r>
    </w:p>
    <w:p>
      <w:r>
        <w:rPr>
          <w:b/>
          <w:u w:val="single"/>
        </w:rPr>
        <w:t>67819</w:t>
      </w:r>
    </w:p>
    <w:p>
      <w:r>
        <w:t>I hate when niggas come up to me and tell me they got this bitch off twitter or got her and it be a bitch I fuc wit lol smh</w:t>
      </w:r>
    </w:p>
    <w:p>
      <w:r>
        <w:rPr>
          <w:b/>
          <w:u w:val="single"/>
        </w:rPr>
        <w:t>67820</w:t>
      </w:r>
    </w:p>
    <w:p>
      <w:r>
        <w:t>I hate when people ask if I shoot up!! I don't need that pussy shit to be bigger than you unswole niggas&amp;#128075;</w:t>
      </w:r>
    </w:p>
    <w:p>
      <w:r>
        <w:rPr>
          <w:b/>
          <w:u w:val="single"/>
        </w:rPr>
        <w:t>67821</w:t>
      </w:r>
    </w:p>
    <w:p>
      <w:r>
        <w:t>I hate when people call me "mate". Were not in England you fucking twat</w:t>
      </w:r>
    </w:p>
    <w:p>
      <w:r>
        <w:rPr>
          <w:b/>
          <w:u w:val="single"/>
        </w:rPr>
        <w:t>67822</w:t>
      </w:r>
    </w:p>
    <w:p>
      <w:r>
        <w:t>I hate when people have terrible coping skills and complain too much. Oh your mom died? How about you stop being a pussy.</w:t>
      </w:r>
    </w:p>
    <w:p>
      <w:r>
        <w:rPr>
          <w:b/>
          <w:u w:val="single"/>
        </w:rPr>
        <w:t>67823</w:t>
      </w:r>
    </w:p>
    <w:p>
      <w:r>
        <w:t>I hate when people just randomly stop talking to you like give me a reason bitch</w:t>
      </w:r>
    </w:p>
    <w:p>
      <w:r>
        <w:rPr>
          <w:b/>
          <w:u w:val="single"/>
        </w:rPr>
        <w:t>67824</w:t>
      </w:r>
    </w:p>
    <w:p>
      <w:r>
        <w:t>I hate when people organize plans and you end up reaching the destination before them...bitch don't ask me if I'm here</w:t>
      </w:r>
    </w:p>
    <w:p>
      <w:r>
        <w:rPr>
          <w:b/>
          <w:u w:val="single"/>
        </w:rPr>
        <w:t>67825</w:t>
      </w:r>
    </w:p>
    <w:p>
      <w:r>
        <w:t>I hate when people tell me I have to many tattoos, and they make me look ugly. Like bitch fuck you</w:t>
      </w:r>
    </w:p>
    <w:p>
      <w:r>
        <w:rPr>
          <w:b/>
          <w:u w:val="single"/>
        </w:rPr>
        <w:t>67826</w:t>
      </w:r>
    </w:p>
    <w:p>
      <w:r>
        <w:t>I hate when people tweef and then delete the tweets. like yalls some hoes for that . I'm trying to read them</w:t>
      </w:r>
    </w:p>
    <w:p>
      <w:r>
        <w:rPr>
          <w:b/>
          <w:u w:val="single"/>
        </w:rPr>
        <w:t>67827</w:t>
      </w:r>
    </w:p>
    <w:p>
      <w:r>
        <w:t>I hate when ppl break up a fight like idc if they best friends, sisters, whatever let them bitches fight ctfuu</w:t>
      </w:r>
    </w:p>
    <w:p>
      <w:r>
        <w:rPr>
          <w:b/>
          <w:u w:val="single"/>
        </w:rPr>
        <w:t>67828</w:t>
      </w:r>
    </w:p>
    <w:p>
      <w:r>
        <w:t>I hate when ppl come to my house and make a mess in the bathroom, like bitch do I come to your house and play in the sink? noooo</w:t>
      </w:r>
    </w:p>
    <w:p>
      <w:r>
        <w:rPr>
          <w:b/>
          <w:u w:val="single"/>
        </w:rPr>
        <w:t>67829</w:t>
      </w:r>
    </w:p>
    <w:p>
      <w:r>
        <w:t>I hate when those little white kids try and act black. Like bitch YOU ARE WHITE</w:t>
      </w:r>
    </w:p>
    <w:p>
      <w:r>
        <w:rPr>
          <w:b/>
          <w:u w:val="single"/>
        </w:rPr>
        <w:t>67830</w:t>
      </w:r>
    </w:p>
    <w:p>
      <w:r>
        <w:t>I hate when white trash try to act like they're my equal. It only makes it that much clearer how white trash they are.</w:t>
      </w:r>
    </w:p>
    <w:p>
      <w:r>
        <w:rPr>
          <w:b/>
          <w:u w:val="single"/>
        </w:rPr>
        <w:t>67831</w:t>
      </w:r>
    </w:p>
    <w:p>
      <w:r>
        <w:t>I hate yal I'd delete my twitter if I had somethin better to do bitch ass niggas</w:t>
      </w:r>
    </w:p>
    <w:p>
      <w:r>
        <w:rPr>
          <w:b/>
          <w:u w:val="single"/>
        </w:rPr>
        <w:t>67832</w:t>
      </w:r>
    </w:p>
    <w:p>
      <w:r>
        <w:t>I hate yellow jackets can't feel arms and back lol</w:t>
      </w:r>
    </w:p>
    <w:p>
      <w:r>
        <w:rPr>
          <w:b/>
          <w:u w:val="single"/>
        </w:rPr>
        <w:t>67833</w:t>
      </w:r>
    </w:p>
    <w:p>
      <w:r>
        <w:t>I hate you niccas! Lol http://t.co/NqSYeQhGOZ</w:t>
      </w:r>
    </w:p>
    <w:p>
      <w:r>
        <w:rPr>
          <w:b/>
          <w:u w:val="single"/>
        </w:rPr>
        <w:t>67834</w:t>
      </w:r>
    </w:p>
    <w:p>
      <w:r>
        <w:t>I have 0 hoes &amp;#128588;</w:t>
      </w:r>
    </w:p>
    <w:p>
      <w:r>
        <w:rPr>
          <w:b/>
          <w:u w:val="single"/>
        </w:rPr>
        <w:t>67835</w:t>
      </w:r>
    </w:p>
    <w:p>
      <w:r>
        <w:t>I have a bitch face and a bitch voice to match it so its kinda hard making friends.</w:t>
      </w:r>
    </w:p>
    <w:p>
      <w:r>
        <w:rPr>
          <w:b/>
          <w:u w:val="single"/>
        </w:rPr>
        <w:t>67836</w:t>
      </w:r>
    </w:p>
    <w:p>
      <w:r>
        <w:t>I have a feeling tonight will be trash.</w:t>
      </w:r>
    </w:p>
    <w:p>
      <w:r>
        <w:rPr>
          <w:b/>
          <w:u w:val="single"/>
        </w:rPr>
        <w:t>67837</w:t>
      </w:r>
    </w:p>
    <w:p>
      <w:r>
        <w:t>I have all these EXTRA ASS unnecessary clothes &amp;amp; cay wanna act like a lit hoe.</w:t>
      </w:r>
    </w:p>
    <w:p>
      <w:r>
        <w:rPr>
          <w:b/>
          <w:u w:val="single"/>
        </w:rPr>
        <w:t>67838</w:t>
      </w:r>
    </w:p>
    <w:p>
      <w:r>
        <w:t>I have better things to do, like drive my yellow fucking Lamborghini</w:t>
      </w:r>
    </w:p>
    <w:p>
      <w:r>
        <w:rPr>
          <w:b/>
          <w:u w:val="single"/>
        </w:rPr>
        <w:t>67839</w:t>
      </w:r>
    </w:p>
    <w:p>
      <w:r>
        <w:t>I have finally come to terms with the fact I am at my highest bitch level when I don't eat! #needaSnickersanda2piece</w:t>
      </w:r>
    </w:p>
    <w:p>
      <w:r>
        <w:rPr>
          <w:b/>
          <w:u w:val="single"/>
        </w:rPr>
        <w:t>67840</w:t>
      </w:r>
    </w:p>
    <w:p>
      <w:r>
        <w:t>I have my work done a day after i get it, and everybody else be Scramblin' on Sunday. this the day of rest bitches..</w:t>
      </w:r>
    </w:p>
    <w:p>
      <w:r>
        <w:rPr>
          <w:b/>
          <w:u w:val="single"/>
        </w:rPr>
        <w:t>67841</w:t>
      </w:r>
    </w:p>
    <w:p>
      <w:r>
        <w:t>I have never actually seen a yellow duck.</w:t>
      </w:r>
    </w:p>
    <w:p>
      <w:r>
        <w:rPr>
          <w:b/>
          <w:u w:val="single"/>
        </w:rPr>
        <w:t>67842</w:t>
      </w:r>
    </w:p>
    <w:p>
      <w:r>
        <w:t>I have no clothes that make me look like a redneck but I tried my best &amp;#128514;</w:t>
      </w:r>
    </w:p>
    <w:p>
      <w:r>
        <w:rPr>
          <w:b/>
          <w:u w:val="single"/>
        </w:rPr>
        <w:t>67843</w:t>
      </w:r>
    </w:p>
    <w:p>
      <w:r>
        <w:t>I have no hoes man. I don't need those though &amp;#128564;</w:t>
      </w:r>
    </w:p>
    <w:p>
      <w:r>
        <w:rPr>
          <w:b/>
          <w:u w:val="single"/>
        </w:rPr>
        <w:t>67844</w:t>
      </w:r>
    </w:p>
    <w:p>
      <w:r>
        <w:t>I have no respect for people who cheat that shits just retarded</w:t>
      </w:r>
    </w:p>
    <w:p>
      <w:r>
        <w:rPr>
          <w:b/>
          <w:u w:val="single"/>
        </w:rPr>
        <w:t>67845</w:t>
      </w:r>
    </w:p>
    <w:p>
      <w:r>
        <w:t>I have officially earned my right to bitch about things for the next two years! Yay!</w:t>
      </w:r>
    </w:p>
    <w:p>
      <w:r>
        <w:rPr>
          <w:b/>
          <w:u w:val="single"/>
        </w:rPr>
        <w:t>67846</w:t>
      </w:r>
    </w:p>
    <w:p>
      <w:r>
        <w:t>I have one more day of fucking school. God nansemond is fucking retarded</w:t>
      </w:r>
    </w:p>
    <w:p>
      <w:r>
        <w:rPr>
          <w:b/>
          <w:u w:val="single"/>
        </w:rPr>
        <w:t>67847</w:t>
      </w:r>
    </w:p>
    <w:p>
      <w:r>
        <w:t>I have really light colored eyebrows naturally and it's not ok</w:t>
      </w:r>
    </w:p>
    <w:p>
      <w:r>
        <w:rPr>
          <w:b/>
          <w:u w:val="single"/>
        </w:rPr>
        <w:t>67848</w:t>
      </w:r>
    </w:p>
    <w:p>
      <w:r>
        <w:t>I have such a horrible perspective of time. I think I might be retarded smh</w:t>
      </w:r>
    </w:p>
    <w:p>
      <w:r>
        <w:rPr>
          <w:b/>
          <w:u w:val="single"/>
        </w:rPr>
        <w:t>67849</w:t>
      </w:r>
    </w:p>
    <w:p>
      <w:r>
        <w:t>I have them bitches runnin wen dat pipe come DAMN</w:t>
      </w:r>
    </w:p>
    <w:p>
      <w:r>
        <w:rPr>
          <w:b/>
          <w:u w:val="single"/>
        </w:rPr>
        <w:t>67850</w:t>
      </w:r>
    </w:p>
    <w:p>
      <w:r>
        <w:t>I have to dress up tomorrow for mock interviews and I still don't know how to tie the tie &amp;#128530;</w:t>
      </w:r>
    </w:p>
    <w:p>
      <w:r>
        <w:rPr>
          <w:b/>
          <w:u w:val="single"/>
        </w:rPr>
        <w:t>67851</w:t>
      </w:r>
    </w:p>
    <w:p>
      <w:r>
        <w:t>I have to hide these bitches or my sister gets them and eats all of them &amp;#128520;</w:t>
      </w:r>
    </w:p>
    <w:p>
      <w:r>
        <w:rPr>
          <w:b/>
          <w:u w:val="single"/>
        </w:rPr>
        <w:t>67852</w:t>
      </w:r>
    </w:p>
    <w:p>
      <w:r>
        <w:t>I have to stop using "bitch" so often in my everyday conversations</w:t>
      </w:r>
    </w:p>
    <w:p>
      <w:r>
        <w:rPr>
          <w:b/>
          <w:u w:val="single"/>
        </w:rPr>
        <w:t>67853</w:t>
      </w:r>
    </w:p>
    <w:p>
      <w:r>
        <w:t>I have to tell you a secret,</w:t>
        <w:br/>
        <w:t>"your a stupid hoe"</w:t>
      </w:r>
    </w:p>
    <w:p>
      <w:r>
        <w:rPr>
          <w:b/>
          <w:u w:val="single"/>
        </w:rPr>
        <w:t>67854</w:t>
      </w:r>
    </w:p>
    <w:p>
      <w:r>
        <w:t>I have yet to understand why so many bytches getting the bull piercing? It's called a septic or something like that ...</w:t>
      </w:r>
    </w:p>
    <w:p>
      <w:r>
        <w:rPr>
          <w:b/>
          <w:u w:val="single"/>
        </w:rPr>
        <w:t>67855</w:t>
      </w:r>
    </w:p>
    <w:p>
      <w:r>
        <w:t>I haven't been called ugly once my whole life tho RT @ayylmaoanod: guys who refer to women as bitches are so ugly to me lmao u disgust me</w:t>
      </w:r>
    </w:p>
    <w:p>
      <w:r>
        <w:rPr>
          <w:b/>
          <w:u w:val="single"/>
        </w:rPr>
        <w:t>67856</w:t>
      </w:r>
    </w:p>
    <w:p>
      <w:r>
        <w:t>I hear the birds in the summer breeze; I drive fast; I am alone at midnight.</w:t>
      </w:r>
    </w:p>
    <w:p>
      <w:r>
        <w:rPr>
          <w:b/>
          <w:u w:val="single"/>
        </w:rPr>
        <w:t>67857</w:t>
      </w:r>
    </w:p>
    <w:p>
      <w:r>
        <w:t>I hear the same thing day in and day out.... its for the birds.</w:t>
      </w:r>
    </w:p>
    <w:p>
      <w:r>
        <w:rPr>
          <w:b/>
          <w:u w:val="single"/>
        </w:rPr>
        <w:t>67858</w:t>
      </w:r>
    </w:p>
    <w:p>
      <w:r>
        <w:t>I heard bitches commit sins for Chipotle</w:t>
      </w:r>
    </w:p>
    <w:p>
      <w:r>
        <w:rPr>
          <w:b/>
          <w:u w:val="single"/>
        </w:rPr>
        <w:t>67859</w:t>
      </w:r>
    </w:p>
    <w:p>
      <w:r>
        <w:t>I heard rumors of a vile, hideous, traitorous bitch named Pelosi parading around w/ illegal aliens while Vets get the shaft. #bloodboiling</w:t>
      </w:r>
    </w:p>
    <w:p>
      <w:r>
        <w:rPr>
          <w:b/>
          <w:u w:val="single"/>
        </w:rPr>
        <w:t>67860</w:t>
      </w:r>
    </w:p>
    <w:p>
      <w:r>
        <w:t>I heard she pops pussy on the low</w:t>
      </w:r>
    </w:p>
    <w:p>
      <w:r>
        <w:rPr>
          <w:b/>
          <w:u w:val="single"/>
        </w:rPr>
        <w:t>67861</w:t>
      </w:r>
    </w:p>
    <w:p>
      <w:r>
        <w:t>I heard them same pussy niggas hatin !</w:t>
      </w:r>
    </w:p>
    <w:p>
      <w:r>
        <w:rPr>
          <w:b/>
          <w:u w:val="single"/>
        </w:rPr>
        <w:t>67862</w:t>
      </w:r>
    </w:p>
    <w:p>
      <w:r>
        <w:t>I hit raw while im listening to papoose</w:t>
      </w:r>
    </w:p>
    <w:p>
      <w:r>
        <w:rPr>
          <w:b/>
          <w:u w:val="single"/>
        </w:rPr>
        <w:t>67863</w:t>
      </w:r>
    </w:p>
    <w:p>
      <w:r>
        <w:t>I honestly don't understand why men love to bash the women that make them feel good. "She sucked my dick soooo goood. She a ho!" -__-</w:t>
      </w:r>
    </w:p>
    <w:p>
      <w:r>
        <w:rPr>
          <w:b/>
          <w:u w:val="single"/>
        </w:rPr>
        <w:t>67864</w:t>
      </w:r>
    </w:p>
    <w:p>
      <w:r>
        <w:t>I hope Charlie brought the lube for this test...</w:t>
      </w:r>
    </w:p>
    <w:p>
      <w:r>
        <w:rPr>
          <w:b/>
          <w:u w:val="single"/>
        </w:rPr>
        <w:t>67865</w:t>
      </w:r>
    </w:p>
    <w:p>
      <w:r>
        <w:t>I hope i trip and fall into some pussy, tunechi</w:t>
      </w:r>
    </w:p>
    <w:p>
      <w:r>
        <w:rPr>
          <w:b/>
          <w:u w:val="single"/>
        </w:rPr>
        <w:t>67866</w:t>
      </w:r>
    </w:p>
    <w:p>
      <w:r>
        <w:t>I hope out making they moneyy..lol RT @Broski5519: Aye... whr da hoes at..????</w:t>
      </w:r>
    </w:p>
    <w:p>
      <w:r>
        <w:rPr>
          <w:b/>
          <w:u w:val="single"/>
        </w:rPr>
        <w:t>67867</w:t>
      </w:r>
    </w:p>
    <w:p>
      <w:r>
        <w:t>I hope the Yankees get Soriano, shoulda never gave him away for Alex Rodriguez</w:t>
      </w:r>
    </w:p>
    <w:p>
      <w:r>
        <w:rPr>
          <w:b/>
          <w:u w:val="single"/>
        </w:rPr>
        <w:t>67868</w:t>
      </w:r>
    </w:p>
    <w:p>
      <w:r>
        <w:t>I hope the trash I talk abt @CNN's poor product doesn't hurt my chances of getting hired as a legal correspondent. I was jk CNN.</w:t>
      </w:r>
    </w:p>
    <w:p>
      <w:r>
        <w:rPr>
          <w:b/>
          <w:u w:val="single"/>
        </w:rPr>
        <w:t>67869</w:t>
      </w:r>
    </w:p>
    <w:p>
      <w:r>
        <w:t>I hope you all accidentally get a fat black bitch pregnant</w:t>
      </w:r>
    </w:p>
    <w:p>
      <w:r>
        <w:rPr>
          <w:b/>
          <w:u w:val="single"/>
        </w:rPr>
        <w:t>67870</w:t>
      </w:r>
    </w:p>
    <w:p>
      <w:r>
        <w:t>I hope you get eye cancer bitch.</w:t>
      </w:r>
    </w:p>
    <w:p>
      <w:r>
        <w:rPr>
          <w:b/>
          <w:u w:val="single"/>
        </w:rPr>
        <w:t>67871</w:t>
      </w:r>
    </w:p>
    <w:p>
      <w:r>
        <w:t>I hope you realize that your both retarded</w:t>
      </w:r>
    </w:p>
    <w:p>
      <w:r>
        <w:rPr>
          <w:b/>
          <w:u w:val="single"/>
        </w:rPr>
        <w:t>67872</w:t>
      </w:r>
    </w:p>
    <w:p>
      <w:r>
        <w:t>I hope you wrapping it up! Give that pussy a break! All them niggas you fuckin, never been on a date &amp;#128553;</w:t>
      </w:r>
    </w:p>
    <w:p>
      <w:r>
        <w:rPr>
          <w:b/>
          <w:u w:val="single"/>
        </w:rPr>
        <w:t>67873</w:t>
      </w:r>
    </w:p>
    <w:p>
      <w:r>
        <w:t>I hopes dis don't come as a severe shock to use but I'm colored</w:t>
      </w:r>
    </w:p>
    <w:p>
      <w:r>
        <w:rPr>
          <w:b/>
          <w:u w:val="single"/>
        </w:rPr>
        <w:t>67874</w:t>
      </w:r>
    </w:p>
    <w:p>
      <w:r>
        <w:t>I ignore birds</w:t>
      </w:r>
    </w:p>
    <w:p>
      <w:r>
        <w:rPr>
          <w:b/>
          <w:u w:val="single"/>
        </w:rPr>
        <w:t>67875</w:t>
      </w:r>
    </w:p>
    <w:p>
      <w:r>
        <w:t>I impress da young white girl next doe by taking out my giant negro thang and usin it to flip da hamburgers for da #KoolQueefTribute&amp;#160;</w:t>
      </w:r>
    </w:p>
    <w:p>
      <w:r>
        <w:rPr>
          <w:b/>
          <w:u w:val="single"/>
        </w:rPr>
        <w:t>67876</w:t>
      </w:r>
    </w:p>
    <w:p>
      <w:r>
        <w:t>I jus wanna live good stay fresh and fuck bad bitches! &amp;#128076;&amp;#128175;</w:t>
      </w:r>
    </w:p>
    <w:p>
      <w:r>
        <w:rPr>
          <w:b/>
          <w:u w:val="single"/>
        </w:rPr>
        <w:t>67877</w:t>
      </w:r>
    </w:p>
    <w:p>
      <w:r>
        <w:t>I jus wanna smoke, rub on a bitch booty n bump "These Days..."</w:t>
      </w:r>
    </w:p>
    <w:p>
      <w:r>
        <w:rPr>
          <w:b/>
          <w:u w:val="single"/>
        </w:rPr>
        <w:t>67878</w:t>
      </w:r>
    </w:p>
    <w:p>
      <w:r>
        <w:t>I jus wanna watch this last episode of orange is the new black but Netflix jus wants to be a bitch &amp;#128530;</w:t>
      </w:r>
    </w:p>
    <w:p>
      <w:r>
        <w:rPr>
          <w:b/>
          <w:u w:val="single"/>
        </w:rPr>
        <w:t>67879</w:t>
      </w:r>
    </w:p>
    <w:p>
      <w:r>
        <w:t>I just be chillin tho .... I don't fuck w/ hoes or hoe niggas so I don't know about how they operate ... Maybe I'm wrong</w:t>
      </w:r>
    </w:p>
    <w:p>
      <w:r>
        <w:rPr>
          <w:b/>
          <w:u w:val="single"/>
        </w:rPr>
        <w:t>67880</w:t>
      </w:r>
    </w:p>
    <w:p>
      <w:r>
        <w:t>I just be fucking these bitches these niggas be cuffin these hoes</w:t>
      </w:r>
    </w:p>
    <w:p>
      <w:r>
        <w:rPr>
          <w:b/>
          <w:u w:val="single"/>
        </w:rPr>
        <w:t>67881</w:t>
      </w:r>
    </w:p>
    <w:p>
      <w:r>
        <w:t>I just bitch slapped my brother</w:t>
      </w:r>
    </w:p>
    <w:p>
      <w:r>
        <w:rPr>
          <w:b/>
          <w:u w:val="single"/>
        </w:rPr>
        <w:t>67882</w:t>
      </w:r>
    </w:p>
    <w:p>
      <w:r>
        <w:t>I just bought a Bentley and a bitch came wit it</w:t>
      </w:r>
    </w:p>
    <w:p>
      <w:r>
        <w:rPr>
          <w:b/>
          <w:u w:val="single"/>
        </w:rPr>
        <w:t>67883</w:t>
      </w:r>
    </w:p>
    <w:p>
      <w:r>
        <w:t>I just can't date a ghetto ass girl bruh</w:t>
      </w:r>
    </w:p>
    <w:p>
      <w:r>
        <w:rPr>
          <w:b/>
          <w:u w:val="single"/>
        </w:rPr>
        <w:t>67884</w:t>
      </w:r>
    </w:p>
    <w:p>
      <w:r>
        <w:t>I just can't imagine myself being albino haha</w:t>
      </w:r>
    </w:p>
    <w:p>
      <w:r>
        <w:rPr>
          <w:b/>
          <w:u w:val="single"/>
        </w:rPr>
        <w:t>67885</w:t>
      </w:r>
    </w:p>
    <w:p>
      <w:r>
        <w:t>I just caught this fat bitch slippin taking a selfie</w:t>
      </w:r>
    </w:p>
    <w:p>
      <w:r>
        <w:rPr>
          <w:b/>
          <w:u w:val="single"/>
        </w:rPr>
        <w:t>67886</w:t>
      </w:r>
    </w:p>
    <w:p>
      <w:r>
        <w:t>I just cracked my motherfuckin phone god damn I feel like punching a bitch in the motherfuckin throat</w:t>
      </w:r>
    </w:p>
    <w:p>
      <w:r>
        <w:rPr>
          <w:b/>
          <w:u w:val="single"/>
        </w:rPr>
        <w:t>67887</w:t>
      </w:r>
    </w:p>
    <w:p>
      <w:r>
        <w:t>I just dodged a bullet from a crazy bitch</w:t>
      </w:r>
    </w:p>
    <w:p>
      <w:r>
        <w:rPr>
          <w:b/>
          <w:u w:val="single"/>
        </w:rPr>
        <w:t>67888</w:t>
      </w:r>
    </w:p>
    <w:p>
      <w:r>
        <w:t>I just don't get why none of you people talk back to me..i guess you follow me for the #s in hopes I follow back but shit. talk to a cracker</w:t>
      </w:r>
    </w:p>
    <w:p>
      <w:r>
        <w:rPr>
          <w:b/>
          <w:u w:val="single"/>
        </w:rPr>
        <w:t>67889</w:t>
      </w:r>
    </w:p>
    <w:p>
      <w:r>
        <w:t>I just fell in love. Just saw the baddest bitch driving a 2014 e350 amg coupe &amp;#128525;&amp;#128525;&amp;#128525;&amp;#128525;&amp;#128525;&amp;#128525;&amp;#128525;&amp;#128525;&amp;#128525;&amp;#128525;&amp;#128525;&amp;#128525;</w:t>
      </w:r>
    </w:p>
    <w:p>
      <w:r>
        <w:rPr>
          <w:b/>
          <w:u w:val="single"/>
        </w:rPr>
        <w:t>67890</w:t>
      </w:r>
    </w:p>
    <w:p>
      <w:r>
        <w:t>I just fucked an albino. It was weird because it was like a white body impersonating a black voice....... like Iggy Azalea</w:t>
      </w:r>
    </w:p>
    <w:p>
      <w:r>
        <w:rPr>
          <w:b/>
          <w:u w:val="single"/>
        </w:rPr>
        <w:t>67891</w:t>
      </w:r>
    </w:p>
    <w:p>
      <w:r>
        <w:t>I just getting started oh ya we got it bitch.</w:t>
      </w:r>
    </w:p>
    <w:p>
      <w:r>
        <w:rPr>
          <w:b/>
          <w:u w:val="single"/>
        </w:rPr>
        <w:t>67892</w:t>
      </w:r>
    </w:p>
    <w:p>
      <w:r>
        <w:t>I just got so hype haha lets go!!!! Beat the shit out dat pussy ass niqqa</w:t>
      </w:r>
    </w:p>
    <w:p>
      <w:r>
        <w:rPr>
          <w:b/>
          <w:u w:val="single"/>
        </w:rPr>
        <w:t>67893</w:t>
      </w:r>
    </w:p>
    <w:p>
      <w:r>
        <w:t>I just heard my mom go "she is up" v annoyed bitch the fuck you expect I slept for how long and now I'm hungry bye felecia</w:t>
      </w:r>
    </w:p>
    <w:p>
      <w:r>
        <w:rPr>
          <w:b/>
          <w:u w:val="single"/>
        </w:rPr>
        <w:t>67894</w:t>
      </w:r>
    </w:p>
    <w:p>
      <w:r>
        <w:t>I just herd the most random and. Creepiest sound.... Da fuck is going on outside my windows... I'm not looking out that bitch.</w:t>
      </w:r>
    </w:p>
    <w:p>
      <w:r>
        <w:rPr>
          <w:b/>
          <w:u w:val="single"/>
        </w:rPr>
        <w:t>67895</w:t>
      </w:r>
    </w:p>
    <w:p>
      <w:r>
        <w:t>I just love that "tweaking hoe tweaking hoe song that's the only part I no &amp;#128584; wee be getting money so we ball out some sme sme</w:t>
      </w:r>
    </w:p>
    <w:p>
      <w:r>
        <w:rPr>
          <w:b/>
          <w:u w:val="single"/>
        </w:rPr>
        <w:t>67896</w:t>
      </w:r>
    </w:p>
    <w:p>
      <w:r>
        <w:t>I just might buy myself an A-Rod jersey #NewYork #Yankees #MLB</w:t>
      </w:r>
    </w:p>
    <w:p>
      <w:r>
        <w:rPr>
          <w:b/>
          <w:u w:val="single"/>
        </w:rPr>
        <w:t>67897</w:t>
      </w:r>
    </w:p>
    <w:p>
      <w:r>
        <w:t>I just might get to these riches I might go broke on these bitches</w:t>
      </w:r>
    </w:p>
    <w:p>
      <w:r>
        <w:rPr>
          <w:b/>
          <w:u w:val="single"/>
        </w:rPr>
        <w:t>67898</w:t>
      </w:r>
    </w:p>
    <w:p>
      <w:r>
        <w:t>I just need the Yankees to win the pennant!</w:t>
      </w:r>
    </w:p>
    <w:p>
      <w:r>
        <w:rPr>
          <w:b/>
          <w:u w:val="single"/>
        </w:rPr>
        <w:t>67899</w:t>
      </w:r>
    </w:p>
    <w:p>
      <w:r>
        <w:t>I just need to know what that pussy like so one time is fine with me - drizzy lol</w:t>
      </w:r>
    </w:p>
    <w:p>
      <w:r>
        <w:rPr>
          <w:b/>
          <w:u w:val="single"/>
        </w:rPr>
        <w:t>67900</w:t>
      </w:r>
    </w:p>
    <w:p>
      <w:r>
        <w:t>I just put down a pan of brownies</w:t>
      </w:r>
    </w:p>
    <w:p>
      <w:r>
        <w:rPr>
          <w:b/>
          <w:u w:val="single"/>
        </w:rPr>
        <w:t>67901</w:t>
      </w:r>
    </w:p>
    <w:p>
      <w:r>
        <w:t>I just read prolly 11 tweets from 11 different girls about how their looong relationship ended today.. Daaaamn.. "Yo hoe will get SLAYED"</w:t>
      </w:r>
    </w:p>
    <w:p>
      <w:r>
        <w:rPr>
          <w:b/>
          <w:u w:val="single"/>
        </w:rPr>
        <w:t>67902</w:t>
      </w:r>
    </w:p>
    <w:p>
      <w:r>
        <w:t>I just saw a man have a actual conversation with his bird haha</w:t>
      </w:r>
    </w:p>
    <w:p>
      <w:r>
        <w:rPr>
          <w:b/>
          <w:u w:val="single"/>
        </w:rPr>
        <w:t>67903</w:t>
      </w:r>
    </w:p>
    <w:p>
      <w:r>
        <w:t>I just seen a hit bitch call a hit bitch ugly .. that shit be funny ctfu</w:t>
      </w:r>
    </w:p>
    <w:p>
      <w:r>
        <w:rPr>
          <w:b/>
          <w:u w:val="single"/>
        </w:rPr>
        <w:t>67904</w:t>
      </w:r>
    </w:p>
    <w:p>
      <w:r>
        <w:t>I just seen the ugliest bitch in commercial history on Monday night football</w:t>
      </w:r>
    </w:p>
    <w:p>
      <w:r>
        <w:rPr>
          <w:b/>
          <w:u w:val="single"/>
        </w:rPr>
        <w:t>67905</w:t>
      </w:r>
    </w:p>
    <w:p>
      <w:r>
        <w:t>I just seen your main bitch I might fuck with her</w:t>
      </w:r>
    </w:p>
    <w:p>
      <w:r>
        <w:rPr>
          <w:b/>
          <w:u w:val="single"/>
        </w:rPr>
        <w:t>67906</w:t>
      </w:r>
    </w:p>
    <w:p>
      <w:r>
        <w:t>I just touched down on that pussy</w:t>
      </w:r>
    </w:p>
    <w:p>
      <w:r>
        <w:rPr>
          <w:b/>
          <w:u w:val="single"/>
        </w:rPr>
        <w:t>67907</w:t>
      </w:r>
    </w:p>
    <w:p>
      <w:r>
        <w:t>I just wanna cuddle with my boyfriend under a fuzzy blanket &amp;amp; drink hot tea and have my hair played with so I can go to bed.</w:t>
      </w:r>
    </w:p>
    <w:p>
      <w:r>
        <w:rPr>
          <w:b/>
          <w:u w:val="single"/>
        </w:rPr>
        <w:t>67908</w:t>
      </w:r>
    </w:p>
    <w:p>
      <w:r>
        <w:t>I just wanna fuck bad bitches</w:t>
      </w:r>
    </w:p>
    <w:p>
      <w:r>
        <w:rPr>
          <w:b/>
          <w:u w:val="single"/>
        </w:rPr>
        <w:t>67909</w:t>
      </w:r>
    </w:p>
    <w:p>
      <w:r>
        <w:t>I just wanna get lifted &amp;amp; fuck exotic bitches!</w:t>
      </w:r>
    </w:p>
    <w:p>
      <w:r>
        <w:rPr>
          <w:b/>
          <w:u w:val="single"/>
        </w:rPr>
        <w:t>67910</w:t>
      </w:r>
    </w:p>
    <w:p>
      <w:r>
        <w:t>I just wanna slap a couple of y'all bitches</w:t>
      </w:r>
    </w:p>
    <w:p>
      <w:r>
        <w:rPr>
          <w:b/>
          <w:u w:val="single"/>
        </w:rPr>
        <w:t>67911</w:t>
      </w:r>
    </w:p>
    <w:p>
      <w:r>
        <w:t>I just wanna slit this mf throat</w:t>
      </w:r>
    </w:p>
    <w:p>
      <w:r>
        <w:rPr>
          <w:b/>
          <w:u w:val="single"/>
        </w:rPr>
        <w:t>67912</w:t>
      </w:r>
    </w:p>
    <w:p>
      <w:r>
        <w:t>I just wanna touch da bitch, fuck da bitch, Like a bud don't trust the bitch.</w:t>
      </w:r>
    </w:p>
    <w:p>
      <w:r>
        <w:rPr>
          <w:b/>
          <w:u w:val="single"/>
        </w:rPr>
        <w:t>67913</w:t>
      </w:r>
    </w:p>
    <w:p>
      <w:r>
        <w:t>I just wanna travel the world with my bitches &amp;#128553;</w:t>
      </w:r>
    </w:p>
    <w:p>
      <w:r>
        <w:rPr>
          <w:b/>
          <w:u w:val="single"/>
        </w:rPr>
        <w:t>67914</w:t>
      </w:r>
    </w:p>
    <w:p>
      <w:r>
        <w:t>I just want a girl that'll be a hoe for me that's all</w:t>
      </w:r>
    </w:p>
    <w:p>
      <w:r>
        <w:rPr>
          <w:b/>
          <w:u w:val="single"/>
        </w:rPr>
        <w:t>67915</w:t>
      </w:r>
    </w:p>
    <w:p>
      <w:r>
        <w:t>I just want some Oreos &amp;amp; milk honestly. Just stop by the store &amp;amp; pick up some on your way back lol</w:t>
      </w:r>
    </w:p>
    <w:p>
      <w:r>
        <w:rPr>
          <w:b/>
          <w:u w:val="single"/>
        </w:rPr>
        <w:t>67916</w:t>
      </w:r>
    </w:p>
    <w:p>
      <w:r>
        <w:t>I just want the bad hoes and I wanna reach the children</w:t>
      </w:r>
    </w:p>
    <w:p>
      <w:r>
        <w:rPr>
          <w:b/>
          <w:u w:val="single"/>
        </w:rPr>
        <w:t>67917</w:t>
      </w:r>
    </w:p>
    <w:p>
      <w:r>
        <w:t>I just want to beat the fuck out of everyone that stares at me like bitch STAHP</w:t>
      </w:r>
    </w:p>
    <w:p>
      <w:r>
        <w:rPr>
          <w:b/>
          <w:u w:val="single"/>
        </w:rPr>
        <w:t>67918</w:t>
      </w:r>
    </w:p>
    <w:p>
      <w:r>
        <w:t>I just want to punch you in the throat when you get my order wrong stupid bitch at sonic</w:t>
      </w:r>
    </w:p>
    <w:p>
      <w:r>
        <w:rPr>
          <w:b/>
          <w:u w:val="single"/>
        </w:rPr>
        <w:t>67919</w:t>
      </w:r>
    </w:p>
    <w:p>
      <w:r>
        <w:t>I just want vanilla Oreos</w:t>
      </w:r>
    </w:p>
    <w:p>
      <w:r>
        <w:rPr>
          <w:b/>
          <w:u w:val="single"/>
        </w:rPr>
        <w:t>67920</w:t>
      </w:r>
    </w:p>
    <w:p>
      <w:r>
        <w:t>I just whipped up these #homemade #pickled #eggs while home being a cripple... Made with #garlic&amp;#8230; http://t.co/0xKFnW3luF</w:t>
      </w:r>
    </w:p>
    <w:p>
      <w:r>
        <w:rPr>
          <w:b/>
          <w:u w:val="single"/>
        </w:rPr>
        <w:t>67921</w:t>
      </w:r>
    </w:p>
    <w:p>
      <w:r>
        <w:t>I just wish I had a girlfriend to come home to after a long night of fuckin wit bitches in the club</w:t>
      </w:r>
    </w:p>
    <w:p>
      <w:r>
        <w:rPr>
          <w:b/>
          <w:u w:val="single"/>
        </w:rPr>
        <w:t>67922</w:t>
      </w:r>
    </w:p>
    <w:p>
      <w:r>
        <w:t>I just wish some females would look in the mirror b4 they hop on social networks &amp;amp; talk down on hoes.</w:t>
      </w:r>
    </w:p>
    <w:p>
      <w:r>
        <w:rPr>
          <w:b/>
          <w:u w:val="single"/>
        </w:rPr>
        <w:t>67923</w:t>
      </w:r>
    </w:p>
    <w:p>
      <w:r>
        <w:t>I just wrote a dawg ass essay, &amp;amp; was working on the bibliography &amp;amp; my laptop froze. Im kill a bitch if it gets lost, cause I hadnt saved it.</w:t>
      </w:r>
    </w:p>
    <w:p>
      <w:r>
        <w:rPr>
          <w:b/>
          <w:u w:val="single"/>
        </w:rPr>
        <w:t>67924</w:t>
      </w:r>
    </w:p>
    <w:p>
      <w:r>
        <w:t>I keep running under trees or when birds fly to avoid their, erm, being targeted by their lack of a digestive system.</w:t>
      </w:r>
    </w:p>
    <w:p>
      <w:r>
        <w:rPr>
          <w:b/>
          <w:u w:val="single"/>
        </w:rPr>
        <w:t>67925</w:t>
      </w:r>
    </w:p>
    <w:p>
      <w:r>
        <w:t>I keep seeing hoes call other hoes..hoes I be confused</w:t>
      </w:r>
    </w:p>
    <w:p>
      <w:r>
        <w:rPr>
          <w:b/>
          <w:u w:val="single"/>
        </w:rPr>
        <w:t>67926</w:t>
      </w:r>
    </w:p>
    <w:p>
      <w:r>
        <w:t>I keep the baddest hoes, stay fresh from head to toe</w:t>
      </w:r>
    </w:p>
    <w:p>
      <w:r>
        <w:rPr>
          <w:b/>
          <w:u w:val="single"/>
        </w:rPr>
        <w:t>67927</w:t>
      </w:r>
    </w:p>
    <w:p>
      <w:r>
        <w:t>I keep these hoes in check until they bounce</w:t>
      </w:r>
    </w:p>
    <w:p>
      <w:r>
        <w:rPr>
          <w:b/>
          <w:u w:val="single"/>
        </w:rPr>
        <w:t>67928</w:t>
      </w:r>
    </w:p>
    <w:p>
      <w:r>
        <w:t>I knew a New Orleans nig would say something crazy lol</w:t>
      </w:r>
    </w:p>
    <w:p>
      <w:r>
        <w:rPr>
          <w:b/>
          <w:u w:val="single"/>
        </w:rPr>
        <w:t>67929</w:t>
      </w:r>
    </w:p>
    <w:p>
      <w:r>
        <w:t>I kno it's upside down cunt http://t.co/qF0EXo9m5O</w:t>
      </w:r>
    </w:p>
    <w:p>
      <w:r>
        <w:rPr>
          <w:b/>
          <w:u w:val="single"/>
        </w:rPr>
        <w:t>67930</w:t>
      </w:r>
    </w:p>
    <w:p>
      <w:r>
        <w:t>I know I talk a lot of shit but bitch best believe I can back that shit up.</w:t>
      </w:r>
    </w:p>
    <w:p>
      <w:r>
        <w:rPr>
          <w:b/>
          <w:u w:val="single"/>
        </w:rPr>
        <w:t>67931</w:t>
      </w:r>
    </w:p>
    <w:p>
      <w:r>
        <w:t>I know I'm a hillbilly, but is there anything better than a big pot of beans and cornbread? Little hot sauce on top.</w:t>
      </w:r>
    </w:p>
    <w:p>
      <w:r>
        <w:rPr>
          <w:b/>
          <w:u w:val="single"/>
        </w:rPr>
        <w:t>67932</w:t>
      </w:r>
    </w:p>
    <w:p>
      <w:r>
        <w:t>I know If I don't move out by next year my mom gonna bitch at me the whole time I live with her</w:t>
      </w:r>
    </w:p>
    <w:p>
      <w:r>
        <w:rPr>
          <w:b/>
          <w:u w:val="single"/>
        </w:rPr>
        <w:t>67933</w:t>
      </w:r>
    </w:p>
    <w:p>
      <w:r>
        <w:t>I know OG niggaz and bitches</w:t>
      </w:r>
    </w:p>
    <w:p>
      <w:r>
        <w:rPr>
          <w:b/>
          <w:u w:val="single"/>
        </w:rPr>
        <w:t>67934</w:t>
      </w:r>
    </w:p>
    <w:p>
      <w:r>
        <w:t>I know Outback when I see Outback, hoe.</w:t>
      </w:r>
    </w:p>
    <w:p>
      <w:r>
        <w:rPr>
          <w:b/>
          <w:u w:val="single"/>
        </w:rPr>
        <w:t>67935</w:t>
      </w:r>
    </w:p>
    <w:p>
      <w:r>
        <w:t>I know a lot of using ass hoes that just want bread an wheels from nigga go grind bitch&amp;#10071;</w:t>
      </w:r>
    </w:p>
    <w:p>
      <w:r>
        <w:rPr>
          <w:b/>
          <w:u w:val="single"/>
        </w:rPr>
        <w:t>67936</w:t>
      </w:r>
    </w:p>
    <w:p>
      <w:r>
        <w:t>I know bitches be mad as shit when they friends borrow their clothes &amp;amp; its a bunch of girls in her IG comments sayin how cute the outfit is</w:t>
      </w:r>
    </w:p>
    <w:p>
      <w:r>
        <w:rPr>
          <w:b/>
          <w:u w:val="single"/>
        </w:rPr>
        <w:t>67937</w:t>
      </w:r>
    </w:p>
    <w:p>
      <w:r>
        <w:t>I know bitches who sell pussy for 3.5's</w:t>
      </w:r>
    </w:p>
    <w:p>
      <w:r>
        <w:rPr>
          <w:b/>
          <w:u w:val="single"/>
        </w:rPr>
        <w:t>67938</w:t>
      </w:r>
    </w:p>
    <w:p>
      <w:r>
        <w:t>I know how it feels to not have shit, believe me. I was born in the heart of LA. It don't get anymore ghetto than that</w:t>
      </w:r>
    </w:p>
    <w:p>
      <w:r>
        <w:rPr>
          <w:b/>
          <w:u w:val="single"/>
        </w:rPr>
        <w:t>67939</w:t>
      </w:r>
    </w:p>
    <w:p>
      <w:r>
        <w:t>I know im not the only niggah that saw that</w:t>
      </w:r>
    </w:p>
    <w:p>
      <w:r>
        <w:rPr>
          <w:b/>
          <w:u w:val="single"/>
        </w:rPr>
        <w:t>67940</w:t>
      </w:r>
    </w:p>
    <w:p>
      <w:r>
        <w:t>I know right. Get one guy out!! Man! @pjmclaugh: You had ONE JOB, Josh@Nobz13 Outman! #Yankees&amp;#8221;</w:t>
      </w:r>
    </w:p>
    <w:p>
      <w:r>
        <w:rPr>
          <w:b/>
          <w:u w:val="single"/>
        </w:rPr>
        <w:t>67941</w:t>
      </w:r>
    </w:p>
    <w:p>
      <w:r>
        <w:t>I know righttt RT @dta_87: I hate fat loud bitches</w:t>
      </w:r>
    </w:p>
    <w:p>
      <w:r>
        <w:rPr>
          <w:b/>
          <w:u w:val="single"/>
        </w:rPr>
        <w:t>67942</w:t>
      </w:r>
    </w:p>
    <w:p>
      <w:r>
        <w:t>I know shit about everybody , I just don't care enough to speak on it but I suggest you bitches watch it forreal .</w:t>
      </w:r>
    </w:p>
    <w:p>
      <w:r>
        <w:rPr>
          <w:b/>
          <w:u w:val="single"/>
        </w:rPr>
        <w:t>67943</w:t>
      </w:r>
    </w:p>
    <w:p>
      <w:r>
        <w:t>I know some ratchet bitches and they rep the North side</w:t>
      </w:r>
    </w:p>
    <w:p>
      <w:r>
        <w:rPr>
          <w:b/>
          <w:u w:val="single"/>
        </w:rPr>
        <w:t>67944</w:t>
      </w:r>
    </w:p>
    <w:p>
      <w:r>
        <w:t>I know that karma too real, so I hope you doing cool.. but still stupid ass bitch, I ain't fuckin' w you.</w:t>
      </w:r>
    </w:p>
    <w:p>
      <w:r>
        <w:rPr>
          <w:b/>
          <w:u w:val="single"/>
        </w:rPr>
        <w:t>67945</w:t>
      </w:r>
    </w:p>
    <w:p>
      <w:r>
        <w:t>I know that karma's too real so I hope you doin' cool.. But still stupid ass bitch I ain't fuckin' with you.</w:t>
      </w:r>
    </w:p>
    <w:p>
      <w:r>
        <w:rPr>
          <w:b/>
          <w:u w:val="single"/>
        </w:rPr>
        <w:t>67946</w:t>
      </w:r>
    </w:p>
    <w:p>
      <w:r>
        <w:t>I know these hoes</w:t>
      </w:r>
    </w:p>
    <w:p>
      <w:r>
        <w:rPr>
          <w:b/>
          <w:u w:val="single"/>
        </w:rPr>
        <w:t>67947</w:t>
      </w:r>
    </w:p>
    <w:p>
      <w:r>
        <w:t>I know these niglets heard me screaming &amp;#128514;&amp;#128514;</w:t>
      </w:r>
    </w:p>
    <w:p>
      <w:r>
        <w:rPr>
          <w:b/>
          <w:u w:val="single"/>
        </w:rPr>
        <w:t>67948</w:t>
      </w:r>
    </w:p>
    <w:p>
      <w:r>
        <w:t>I know this one hoe on twitter right now that's catfishin shit !!!!!</w:t>
      </w:r>
    </w:p>
    <w:p>
      <w:r>
        <w:rPr>
          <w:b/>
          <w:u w:val="single"/>
        </w:rPr>
        <w:t>67949</w:t>
      </w:r>
    </w:p>
    <w:p>
      <w:r>
        <w:t>I know when Woods, Kofi and Big E were forming up, R.Truth was like "Ain't that a bitch" #FROhorsemen</w:t>
      </w:r>
    </w:p>
    <w:p>
      <w:r>
        <w:rPr>
          <w:b/>
          <w:u w:val="single"/>
        </w:rPr>
        <w:t>67950</w:t>
      </w:r>
    </w:p>
    <w:p>
      <w:r>
        <w:t>I know when bitches discuss me in a group message the words "asshole" "cute" and "douche bag" are abused excessively</w:t>
      </w:r>
    </w:p>
    <w:p>
      <w:r>
        <w:rPr>
          <w:b/>
          <w:u w:val="single"/>
        </w:rPr>
        <w:t>67951</w:t>
      </w:r>
    </w:p>
    <w:p>
      <w:r>
        <w:t>I know yall bitches tell yall selfs #WWHD what would hustlelinaa do &amp;#128514; cuz yall asses stay following me &amp;#128527;</w:t>
      </w:r>
    </w:p>
    <w:p>
      <w:r>
        <w:rPr>
          <w:b/>
          <w:u w:val="single"/>
        </w:rPr>
        <w:t>67952</w:t>
      </w:r>
    </w:p>
    <w:p>
      <w:r>
        <w:t>I know you bitches is hating on the low. Why me tho? Its way more niggaz in this world that can afford it.</w:t>
      </w:r>
    </w:p>
    <w:p>
      <w:r>
        <w:rPr>
          <w:b/>
          <w:u w:val="single"/>
        </w:rPr>
        <w:t>67953</w:t>
      </w:r>
    </w:p>
    <w:p>
      <w:r>
        <w:t>I know you seeeeen my faceeeee gon send a bitch maa wayyyy</w:t>
      </w:r>
    </w:p>
    <w:p>
      <w:r>
        <w:rPr>
          <w:b/>
          <w:u w:val="single"/>
        </w:rPr>
        <w:t>67954</w:t>
      </w:r>
    </w:p>
    <w:p>
      <w:r>
        <w:t>I knows y'all white folk only be playin wit me. I colored and I knows my place</w:t>
      </w:r>
    </w:p>
    <w:p>
      <w:r>
        <w:rPr>
          <w:b/>
          <w:u w:val="single"/>
        </w:rPr>
        <w:t>67955</w:t>
      </w:r>
    </w:p>
    <w:p>
      <w:r>
        <w:t>I knw these bitch niggas frm way back... if u was ah pussy in 2000 u ah pussy now!!!</w:t>
      </w:r>
    </w:p>
    <w:p>
      <w:r>
        <w:rPr>
          <w:b/>
          <w:u w:val="single"/>
        </w:rPr>
        <w:t>67956</w:t>
      </w:r>
    </w:p>
    <w:p>
      <w:r>
        <w:t>I l8v3 fuckin wit this nigga he getting all emotional he remind me of my bitch is that you Blake (50&amp;#8230; http://t.co/vJCf0R6thU</w:t>
      </w:r>
    </w:p>
    <w:p>
      <w:r>
        <w:rPr>
          <w:b/>
          <w:u w:val="single"/>
        </w:rPr>
        <w:t>67957</w:t>
      </w:r>
    </w:p>
    <w:p>
      <w:r>
        <w:t>I laugh at this bitch</w:t>
      </w:r>
    </w:p>
    <w:p>
      <w:r>
        <w:rPr>
          <w:b/>
          <w:u w:val="single"/>
        </w:rPr>
        <w:t>67958</w:t>
      </w:r>
    </w:p>
    <w:p>
      <w:r>
        <w:t>I learned that every bad bitch comes wit mood swings just like mortal kombat, Liu Kang, so true mane</w:t>
      </w:r>
    </w:p>
    <w:p>
      <w:r>
        <w:rPr>
          <w:b/>
          <w:u w:val="single"/>
        </w:rPr>
        <w:t>67959</w:t>
      </w:r>
    </w:p>
    <w:p>
      <w:r>
        <w:t>I learnt about birds as a child. Best time to learn @BBCRadio2</w:t>
      </w:r>
    </w:p>
    <w:p>
      <w:r>
        <w:rPr>
          <w:b/>
          <w:u w:val="single"/>
        </w:rPr>
        <w:t>67960</w:t>
      </w:r>
    </w:p>
    <w:p>
      <w:r>
        <w:t>I let all of em go...&amp;#128586; RT @Peachpapayya: If u got two hoes u need to let one go</w:t>
      </w:r>
    </w:p>
    <w:p>
      <w:r>
        <w:rPr>
          <w:b/>
          <w:u w:val="single"/>
        </w:rPr>
        <w:t>67961</w:t>
      </w:r>
    </w:p>
    <w:p>
      <w:r>
        <w:t>I let hoes make it too much</w:t>
      </w:r>
    </w:p>
    <w:p>
      <w:r>
        <w:rPr>
          <w:b/>
          <w:u w:val="single"/>
        </w:rPr>
        <w:t>67962</w:t>
      </w:r>
    </w:p>
    <w:p>
      <w:r>
        <w:t>I lied the fair isn't the only place Reno girls dress up like cowgirl sluts NITC hash tag bitches</w:t>
      </w:r>
    </w:p>
    <w:p>
      <w:r>
        <w:rPr>
          <w:b/>
          <w:u w:val="single"/>
        </w:rPr>
        <w:t>67963</w:t>
      </w:r>
    </w:p>
    <w:p>
      <w:r>
        <w:t>I like Chinese buffets but I hate all the chinks</w:t>
      </w:r>
    </w:p>
    <w:p>
      <w:r>
        <w:rPr>
          <w:b/>
          <w:u w:val="single"/>
        </w:rPr>
        <w:t>67964</w:t>
      </w:r>
    </w:p>
    <w:p>
      <w:r>
        <w:t>I like Rivers he talks a lot of trash you can tell he loves the game</w:t>
      </w:r>
    </w:p>
    <w:p>
      <w:r>
        <w:rPr>
          <w:b/>
          <w:u w:val="single"/>
        </w:rPr>
        <w:t>67965</w:t>
      </w:r>
    </w:p>
    <w:p>
      <w:r>
        <w:t>I like a cool bad bitch. She know she sexy but her attitude is like ehh whatever &amp;#128533;&amp;#128530;</w:t>
      </w:r>
    </w:p>
    <w:p>
      <w:r>
        <w:rPr>
          <w:b/>
          <w:u w:val="single"/>
        </w:rPr>
        <w:t>67966</w:t>
      </w:r>
    </w:p>
    <w:p>
      <w:r>
        <w:t>I like a hoe that like a hoe just for my amusement</w:t>
      </w:r>
    </w:p>
    <w:p>
      <w:r>
        <w:rPr>
          <w:b/>
          <w:u w:val="single"/>
        </w:rPr>
        <w:t>67967</w:t>
      </w:r>
    </w:p>
    <w:p>
      <w:r>
        <w:t>I like all the kids on beyond scared straight acting like they are hard ass gangsters end up leaving balling their eyes out like bitches lol</w:t>
      </w:r>
    </w:p>
    <w:p>
      <w:r>
        <w:rPr>
          <w:b/>
          <w:u w:val="single"/>
        </w:rPr>
        <w:t>67968</w:t>
      </w:r>
    </w:p>
    <w:p>
      <w:r>
        <w:t>I like bad bitches cause they like bad bitches too</w:t>
      </w:r>
    </w:p>
    <w:p>
      <w:r>
        <w:rPr>
          <w:b/>
          <w:u w:val="single"/>
        </w:rPr>
        <w:t>67969</w:t>
      </w:r>
    </w:p>
    <w:p>
      <w:r>
        <w:t>I like bad bitches cause they like bad bitches too &amp;#128525;&amp;#128525;&amp;#128536; hay stunna http://t.co/rN0vRZfL6l</w:t>
      </w:r>
    </w:p>
    <w:p>
      <w:r>
        <w:rPr>
          <w:b/>
          <w:u w:val="single"/>
        </w:rPr>
        <w:t>67970</w:t>
      </w:r>
    </w:p>
    <w:p>
      <w:r>
        <w:t>I like bad bitches thats my fucking problem</w:t>
      </w:r>
    </w:p>
    <w:p>
      <w:r>
        <w:rPr>
          <w:b/>
          <w:u w:val="single"/>
        </w:rPr>
        <w:t>67971</w:t>
      </w:r>
    </w:p>
    <w:p>
      <w:r>
        <w:t>I like beamers benzes and porches, i like my bitches imported</w:t>
      </w:r>
    </w:p>
    <w:p>
      <w:r>
        <w:rPr>
          <w:b/>
          <w:u w:val="single"/>
        </w:rPr>
        <w:t>67972</w:t>
      </w:r>
    </w:p>
    <w:p>
      <w:r>
        <w:t>I like being teased, dont give me the pussy too fast</w:t>
      </w:r>
    </w:p>
    <w:p>
      <w:r>
        <w:rPr>
          <w:b/>
          <w:u w:val="single"/>
        </w:rPr>
        <w:t>67973</w:t>
      </w:r>
    </w:p>
    <w:p>
      <w:r>
        <w:t>I like bitches that like bitches</w:t>
      </w:r>
    </w:p>
    <w:p>
      <w:r>
        <w:rPr>
          <w:b/>
          <w:u w:val="single"/>
        </w:rPr>
        <w:t>67974</w:t>
      </w:r>
    </w:p>
    <w:p>
      <w:r>
        <w:t>I like bitches with &amp;#128184;</w:t>
      </w:r>
    </w:p>
    <w:p>
      <w:r>
        <w:rPr>
          <w:b/>
          <w:u w:val="single"/>
        </w:rPr>
        <w:t>67975</w:t>
      </w:r>
    </w:p>
    <w:p>
      <w:r>
        <w:t>I like chilling with your bitch and I like fucking her.</w:t>
      </w:r>
    </w:p>
    <w:p>
      <w:r>
        <w:rPr>
          <w:b/>
          <w:u w:val="single"/>
        </w:rPr>
        <w:t>67976</w:t>
      </w:r>
    </w:p>
    <w:p>
      <w:r>
        <w:t>I like good weed, I like bad bitches that can roll it..</w:t>
      </w:r>
    </w:p>
    <w:p>
      <w:r>
        <w:rPr>
          <w:b/>
          <w:u w:val="single"/>
        </w:rPr>
        <w:t>67977</w:t>
      </w:r>
    </w:p>
    <w:p>
      <w:r>
        <w:t>I like herbal tea bitches no matter if anyone else does.</w:t>
      </w:r>
    </w:p>
    <w:p>
      <w:r>
        <w:rPr>
          <w:b/>
          <w:u w:val="single"/>
        </w:rPr>
        <w:t>67978</w:t>
      </w:r>
    </w:p>
    <w:p>
      <w:r>
        <w:t>I like how cays mf ass favorited my tweet but didn't text me bacc &amp;#128514; hate that hoe.</w:t>
      </w:r>
    </w:p>
    <w:p>
      <w:r>
        <w:rPr>
          <w:b/>
          <w:u w:val="single"/>
        </w:rPr>
        <w:t>67979</w:t>
      </w:r>
    </w:p>
    <w:p>
      <w:r>
        <w:t>I like how niggas try an come at me and im like do it then bitch and they dont do shit. Pussies</w:t>
      </w:r>
    </w:p>
    <w:p>
      <w:r>
        <w:rPr>
          <w:b/>
          <w:u w:val="single"/>
        </w:rPr>
        <w:t>67980</w:t>
      </w:r>
    </w:p>
    <w:p>
      <w:r>
        <w:t>I like it when you call me McSully I like when bad bitches pour honey on my silky body it's not even the 90s</w:t>
      </w:r>
    </w:p>
    <w:p>
      <w:r>
        <w:rPr>
          <w:b/>
          <w:u w:val="single"/>
        </w:rPr>
        <w:t>67981</w:t>
      </w:r>
    </w:p>
    <w:p>
      <w:r>
        <w:t>I like it. Folks act like the word "negro" is the equivalent of porch monkey or spear chucker. It's not. No real&amp;#8230;</w:t>
      </w:r>
    </w:p>
    <w:p>
      <w:r>
        <w:rPr>
          <w:b/>
          <w:u w:val="single"/>
        </w:rPr>
        <w:t>67982</w:t>
      </w:r>
    </w:p>
    <w:p>
      <w:r>
        <w:t>I like my bitches bad wit a Lil attitude</w:t>
      </w:r>
    </w:p>
    <w:p>
      <w:r>
        <w:rPr>
          <w:b/>
          <w:u w:val="single"/>
        </w:rPr>
        <w:t>67983</w:t>
      </w:r>
    </w:p>
    <w:p>
      <w:r>
        <w:t xml:space="preserve">I like my bitches simple </w:t>
        <w:br/>
        <w:t>laid back relaxed your mental http://t.co/xyNGDzLDRb</w:t>
      </w:r>
    </w:p>
    <w:p>
      <w:r>
        <w:rPr>
          <w:b/>
          <w:u w:val="single"/>
        </w:rPr>
        <w:t>67984</w:t>
      </w:r>
    </w:p>
    <w:p>
      <w:r>
        <w:t>I like my seat down low and my window slightly cracked, riding wit a bad hoe wit her girlfriend in the back</w:t>
      </w:r>
    </w:p>
    <w:p>
      <w:r>
        <w:rPr>
          <w:b/>
          <w:u w:val="single"/>
        </w:rPr>
        <w:t>67985</w:t>
      </w:r>
    </w:p>
    <w:p>
      <w:r>
        <w:t>I like saying the word pussy hoe ion no why!!!</w:t>
      </w:r>
    </w:p>
    <w:p>
      <w:r>
        <w:rPr>
          <w:b/>
          <w:u w:val="single"/>
        </w:rPr>
        <w:t>67986</w:t>
      </w:r>
    </w:p>
    <w:p>
      <w:r>
        <w:t>I like taking niggas hoes but I stop doing that &amp;#9995;</w:t>
      </w:r>
    </w:p>
    <w:p>
      <w:r>
        <w:rPr>
          <w:b/>
          <w:u w:val="single"/>
        </w:rPr>
        <w:t>67987</w:t>
      </w:r>
    </w:p>
    <w:p>
      <w:r>
        <w:t>I like the Yankees toinight -107 http://t.co/J4rhaMBu</w:t>
      </w:r>
    </w:p>
    <w:p>
      <w:r>
        <w:rPr>
          <w:b/>
          <w:u w:val="single"/>
        </w:rPr>
        <w:t>67988</w:t>
      </w:r>
    </w:p>
    <w:p>
      <w:r>
        <w:t>I like to butt fuck fine ladies. Will I choke hold a bitch? Well maybe #55</w:t>
      </w:r>
    </w:p>
    <w:p>
      <w:r>
        <w:rPr>
          <w:b/>
          <w:u w:val="single"/>
        </w:rPr>
        <w:t>67989</w:t>
      </w:r>
    </w:p>
    <w:p>
      <w:r>
        <w:t>I like to mock Apple, but I'm legitimately interested to see what their wearable looks like.</w:t>
      </w:r>
    </w:p>
    <w:p>
      <w:r>
        <w:rPr>
          <w:b/>
          <w:u w:val="single"/>
        </w:rPr>
        <w:t>67990</w:t>
      </w:r>
    </w:p>
    <w:p>
      <w:r>
        <w:t>I like weed brownies and cookies, im straight but seein crooked, got muh trippy kit hope i trip and fal into some pussy #tunchei</w:t>
      </w:r>
    </w:p>
    <w:p>
      <w:r>
        <w:rPr>
          <w:b/>
          <w:u w:val="single"/>
        </w:rPr>
        <w:t>67991</w:t>
      </w:r>
    </w:p>
    <w:p>
      <w:r>
        <w:t>I liked a @YouTube video http://t.co/QGNHiLdTTv The Sock Fairy, a short film</w:t>
      </w:r>
    </w:p>
    <w:p>
      <w:r>
        <w:rPr>
          <w:b/>
          <w:u w:val="single"/>
        </w:rPr>
        <w:t>67992</w:t>
      </w:r>
    </w:p>
    <w:p>
      <w:r>
        <w:t>I liked a @YouTube video http://t.co/oDnPOpL2oF Conor McGregor trash talking Chad Mendes: "I can rest my balls on your forehead"</w:t>
      </w:r>
    </w:p>
    <w:p>
      <w:r>
        <w:rPr>
          <w:b/>
          <w:u w:val="single"/>
        </w:rPr>
        <w:t>67993</w:t>
      </w:r>
    </w:p>
    <w:p>
      <w:r>
        <w:t>I literally just looked bc this kids a pussy..</w:t>
      </w:r>
    </w:p>
    <w:p>
      <w:r>
        <w:rPr>
          <w:b/>
          <w:u w:val="single"/>
        </w:rPr>
        <w:t>67994</w:t>
      </w:r>
    </w:p>
    <w:p>
      <w:r>
        <w:t>I live for two-bite brownies</w:t>
      </w:r>
    </w:p>
    <w:p>
      <w:r>
        <w:rPr>
          <w:b/>
          <w:u w:val="single"/>
        </w:rPr>
        <w:t>67995</w:t>
      </w:r>
    </w:p>
    <w:p>
      <w:r>
        <w:t>I live in the fast lane bitch</w:t>
      </w:r>
    </w:p>
    <w:p>
      <w:r>
        <w:rPr>
          <w:b/>
          <w:u w:val="single"/>
        </w:rPr>
        <w:t>67996</w:t>
      </w:r>
    </w:p>
    <w:p>
      <w:r>
        <w:t>I look better on your bitch than her outfit on my floor @justinmiculka01 #myboy</w:t>
      </w:r>
    </w:p>
    <w:p>
      <w:r>
        <w:rPr>
          <w:b/>
          <w:u w:val="single"/>
        </w:rPr>
        <w:t>67997</w:t>
      </w:r>
    </w:p>
    <w:p>
      <w:r>
        <w:t>I look like Denzel when I tilt my head to the side too bitch</w:t>
      </w:r>
    </w:p>
    <w:p>
      <w:r>
        <w:rPr>
          <w:b/>
          <w:u w:val="single"/>
        </w:rPr>
        <w:t>67998</w:t>
      </w:r>
    </w:p>
    <w:p>
      <w:r>
        <w:t>I look like a dusty bird today..</w:t>
      </w:r>
    </w:p>
    <w:p>
      <w:r>
        <w:rPr>
          <w:b/>
          <w:u w:val="single"/>
        </w:rPr>
        <w:t>67999</w:t>
      </w:r>
    </w:p>
    <w:p>
      <w:r>
        <w:t>I looked retarded</w:t>
      </w:r>
    </w:p>
    <w:p>
      <w:r>
        <w:rPr>
          <w:b/>
          <w:u w:val="single"/>
        </w:rPr>
        <w:t>68000</w:t>
      </w:r>
    </w:p>
    <w:p>
      <w:r>
        <w:t>I lose OVO followers every year. 100 bitches unfollowed me because of my "Hold On We're Going Home" rants. A HOE ATHEM is a hoe anthem</w:t>
      </w:r>
    </w:p>
    <w:p>
      <w:r>
        <w:rPr>
          <w:b/>
          <w:u w:val="single"/>
        </w:rPr>
        <w:t>68001</w:t>
      </w:r>
    </w:p>
    <w:p>
      <w:r>
        <w:t>I lost all my respect for my brother cause you acting like a straight up bitch</w:t>
      </w:r>
    </w:p>
    <w:p>
      <w:r>
        <w:rPr>
          <w:b/>
          <w:u w:val="single"/>
        </w:rPr>
        <w:t>68002</w:t>
      </w:r>
    </w:p>
    <w:p>
      <w:r>
        <w:t>I lost it. "you think you're too good for me? you paper bitch!" and I fell on the bed and I fell off the bed and I slept on the floor.</w:t>
      </w:r>
    </w:p>
    <w:p>
      <w:r>
        <w:rPr>
          <w:b/>
          <w:u w:val="single"/>
        </w:rPr>
        <w:t>68003</w:t>
      </w:r>
    </w:p>
    <w:p>
      <w:r>
        <w:t>I lost partners , bitches , money... But I never lost my mind</w:t>
      </w:r>
    </w:p>
    <w:p>
      <w:r>
        <w:rPr>
          <w:b/>
          <w:u w:val="single"/>
        </w:rPr>
        <w:t>68004</w:t>
      </w:r>
    </w:p>
    <w:p>
      <w:r>
        <w:t>I lost something more important than myself last year so EXCUSE ME for being a little selfish bitch &amp;#9996;&amp;#65039;&amp;#128530;</w:t>
      </w:r>
    </w:p>
    <w:p>
      <w:r>
        <w:rPr>
          <w:b/>
          <w:u w:val="single"/>
        </w:rPr>
        <w:t>68005</w:t>
      </w:r>
    </w:p>
    <w:p>
      <w:r>
        <w:t>I love "Butter" by ATCQ, but I'd love it more if Q-Tip's hook was just looped for three and a half minutes instead of Phife's trash verses.</w:t>
      </w:r>
    </w:p>
    <w:p>
      <w:r>
        <w:rPr>
          <w:b/>
          <w:u w:val="single"/>
        </w:rPr>
        <w:t>68006</w:t>
      </w:r>
    </w:p>
    <w:p>
      <w:r>
        <w:t>I love Asian bitches</w:t>
      </w:r>
    </w:p>
    <w:p>
      <w:r>
        <w:rPr>
          <w:b/>
          <w:u w:val="single"/>
        </w:rPr>
        <w:t>68007</w:t>
      </w:r>
    </w:p>
    <w:p>
      <w:r>
        <w:t>I love German. I wish Nansemonds bitch ass had it</w:t>
      </w:r>
    </w:p>
    <w:p>
      <w:r>
        <w:rPr>
          <w:b/>
          <w:u w:val="single"/>
        </w:rPr>
        <w:t>68008</w:t>
      </w:r>
    </w:p>
    <w:p>
      <w:r>
        <w:t>I love Liv when she gets ghetto</w:t>
      </w:r>
    </w:p>
    <w:p>
      <w:r>
        <w:rPr>
          <w:b/>
          <w:u w:val="single"/>
        </w:rPr>
        <w:t>68009</w:t>
      </w:r>
    </w:p>
    <w:p>
      <w:r>
        <w:t>I love a bitch with racks of her own</w:t>
      </w:r>
    </w:p>
    <w:p>
      <w:r>
        <w:rPr>
          <w:b/>
          <w:u w:val="single"/>
        </w:rPr>
        <w:t>68010</w:t>
      </w:r>
    </w:p>
    <w:p>
      <w:r>
        <w:t>I love all my bitches. And Im ridin for all my bitches no matter what.</w:t>
      </w:r>
    </w:p>
    <w:p>
      <w:r>
        <w:rPr>
          <w:b/>
          <w:u w:val="single"/>
        </w:rPr>
        <w:t>68011</w:t>
      </w:r>
    </w:p>
    <w:p>
      <w:r>
        <w:t>I love all people for who they are but there's this one fag that goes to my school that can catch a ninja star to the face ASAP</w:t>
      </w:r>
    </w:p>
    <w:p>
      <w:r>
        <w:rPr>
          <w:b/>
          <w:u w:val="single"/>
        </w:rPr>
        <w:t>68012</w:t>
      </w:r>
    </w:p>
    <w:p>
      <w:r>
        <w:t>I love bad bitches &amp;#128525;&amp;#128525;&amp;#128525;</w:t>
      </w:r>
    </w:p>
    <w:p>
      <w:r>
        <w:rPr>
          <w:b/>
          <w:u w:val="single"/>
        </w:rPr>
        <w:t>68013</w:t>
      </w:r>
    </w:p>
    <w:p>
      <w:r>
        <w:t>I love bad bitches it my fucking hobby, and yeah they're on all fours like a fucking doggy..</w:t>
      </w:r>
    </w:p>
    <w:p>
      <w:r>
        <w:rPr>
          <w:b/>
          <w:u w:val="single"/>
        </w:rPr>
        <w:t>68014</w:t>
      </w:r>
    </w:p>
    <w:p>
      <w:r>
        <w:t>I love bad bitches that's my fuckin problem.</w:t>
      </w:r>
    </w:p>
    <w:p>
      <w:r>
        <w:rPr>
          <w:b/>
          <w:u w:val="single"/>
        </w:rPr>
        <w:t>68015</w:t>
      </w:r>
    </w:p>
    <w:p>
      <w:r>
        <w:t>I love bad bitches thats my fuckin problem forreal real shit i cant even help it</w:t>
      </w:r>
    </w:p>
    <w:p>
      <w:r>
        <w:rPr>
          <w:b/>
          <w:u w:val="single"/>
        </w:rPr>
        <w:t>68016</w:t>
      </w:r>
    </w:p>
    <w:p>
      <w:r>
        <w:t>I love faggots!!! Absolutely love them, especially the ones that can dress to the tea &amp;#128525;&amp;#128525;&amp;#128129;</w:t>
      </w:r>
    </w:p>
    <w:p>
      <w:r>
        <w:rPr>
          <w:b/>
          <w:u w:val="single"/>
        </w:rPr>
        <w:t>68017</w:t>
      </w:r>
    </w:p>
    <w:p>
      <w:r>
        <w:t>I love fat bitches</w:t>
      </w:r>
    </w:p>
    <w:p>
      <w:r>
        <w:rPr>
          <w:b/>
          <w:u w:val="single"/>
        </w:rPr>
        <w:t>68018</w:t>
      </w:r>
    </w:p>
    <w:p>
      <w:r>
        <w:t>I love fat bitches. That's my fucking problem. @RooDee_Poo</w:t>
      </w:r>
    </w:p>
    <w:p>
      <w:r>
        <w:rPr>
          <w:b/>
          <w:u w:val="single"/>
        </w:rPr>
        <w:t>68019</w:t>
      </w:r>
    </w:p>
    <w:p>
      <w:r>
        <w:t>I love flirting with money don't no other bitch get my time or my eye&amp;#128527;&amp;#128527;</w:t>
      </w:r>
    </w:p>
    <w:p>
      <w:r>
        <w:rPr>
          <w:b/>
          <w:u w:val="single"/>
        </w:rPr>
        <w:t>68020</w:t>
      </w:r>
    </w:p>
    <w:p>
      <w:r>
        <w:t>I love floating monkey heads as much as the next person but Active Surplus' website is just redonkulus. http://www.activesurplus.com/</w:t>
      </w:r>
    </w:p>
    <w:p>
      <w:r>
        <w:rPr>
          <w:b/>
          <w:u w:val="single"/>
        </w:rPr>
        <w:t>68021</w:t>
      </w:r>
    </w:p>
    <w:p>
      <w:r>
        <w:t>I love fuckin wit people. I be givin greedy ass nigas old as crackers wit expired cheese dey be callin me like&amp;#8221; nigga im shittin likea goose</w:t>
      </w:r>
    </w:p>
    <w:p>
      <w:r>
        <w:rPr>
          <w:b/>
          <w:u w:val="single"/>
        </w:rPr>
        <w:t>68022</w:t>
      </w:r>
    </w:p>
    <w:p>
      <w:r>
        <w:t>I love going to @Walmart and looking at #guns with my wife. We talk about them in Spanish as the rednecks stare at us and reconsider #2A.</w:t>
      </w:r>
    </w:p>
    <w:p>
      <w:r>
        <w:rPr>
          <w:b/>
          <w:u w:val="single"/>
        </w:rPr>
        <w:t>68023</w:t>
      </w:r>
    </w:p>
    <w:p>
      <w:r>
        <w:t>I love how Everybody bitches about heat fans when we win but if they lose all the haters are 10x more obnoxious</w:t>
      </w:r>
    </w:p>
    <w:p>
      <w:r>
        <w:rPr>
          <w:b/>
          <w:u w:val="single"/>
        </w:rPr>
        <w:t>68024</w:t>
      </w:r>
    </w:p>
    <w:p>
      <w:r>
        <w:t>I love how bitches be talkin how the single life is the best life then bitchin and complaining how they need a boyfriend #WTF</w:t>
      </w:r>
    </w:p>
    <w:p>
      <w:r>
        <w:rPr>
          <w:b/>
          <w:u w:val="single"/>
        </w:rPr>
        <w:t>68025</w:t>
      </w:r>
    </w:p>
    <w:p>
      <w:r>
        <w:t>I love how hoes be like omg warped tour yayyyyy #gaaaaaaaaaaaay</w:t>
      </w:r>
    </w:p>
    <w:p>
      <w:r>
        <w:rPr>
          <w:b/>
          <w:u w:val="single"/>
        </w:rPr>
        <w:t>68026</w:t>
      </w:r>
    </w:p>
    <w:p>
      <w:r>
        <w:t>I love how my brother actually tries to understand his girl and see her point of view when they argue instead of being a bitch about it .</w:t>
      </w:r>
    </w:p>
    <w:p>
      <w:r>
        <w:rPr>
          <w:b/>
          <w:u w:val="single"/>
        </w:rPr>
        <w:t>68027</w:t>
      </w:r>
    </w:p>
    <w:p>
      <w:r>
        <w:t>I love how people use twitter to just bitch an complain #fuckyou</w:t>
      </w:r>
    </w:p>
    <w:p>
      <w:r>
        <w:rPr>
          <w:b/>
          <w:u w:val="single"/>
        </w:rPr>
        <w:t>68028</w:t>
      </w:r>
    </w:p>
    <w:p>
      <w:r>
        <w:t>I love how we can marry and still be the same queer, messy, funny, fabulous, dramatic community we've always been. Why I love us.</w:t>
      </w:r>
    </w:p>
    <w:p>
      <w:r>
        <w:rPr>
          <w:b/>
          <w:u w:val="single"/>
        </w:rPr>
        <w:t>68029</w:t>
      </w:r>
    </w:p>
    <w:p>
      <w:r>
        <w:t>I love jigg jigg&amp;#128514;</w:t>
      </w:r>
    </w:p>
    <w:p>
      <w:r>
        <w:rPr>
          <w:b/>
          <w:u w:val="single"/>
        </w:rPr>
        <w:t>68030</w:t>
      </w:r>
    </w:p>
    <w:p>
      <w:r>
        <w:t>I love living in Minnesota. The weather is bad enough for people to bitch about it but we don't have anything serious. Stay safe east coast</w:t>
      </w:r>
    </w:p>
    <w:p>
      <w:r>
        <w:rPr>
          <w:b/>
          <w:u w:val="single"/>
        </w:rPr>
        <w:t>68031</w:t>
      </w:r>
    </w:p>
    <w:p>
      <w:r>
        <w:t>I love me some chunky babies &amp;#128525;&amp;#128525;</w:t>
      </w:r>
    </w:p>
    <w:p>
      <w:r>
        <w:rPr>
          <w:b/>
          <w:u w:val="single"/>
        </w:rPr>
        <w:t>68032</w:t>
      </w:r>
    </w:p>
    <w:p>
      <w:r>
        <w:t>I love me some fresh pussy, all you can eat buffet.</w:t>
      </w:r>
    </w:p>
    <w:p>
      <w:r>
        <w:rPr>
          <w:b/>
          <w:u w:val="single"/>
        </w:rPr>
        <w:t>68033</w:t>
      </w:r>
    </w:p>
    <w:p>
      <w:r>
        <w:t>I love money fuc a bitch I won't stress myself !</w:t>
      </w:r>
    </w:p>
    <w:p>
      <w:r>
        <w:rPr>
          <w:b/>
          <w:u w:val="single"/>
        </w:rPr>
        <w:t>68034</w:t>
      </w:r>
    </w:p>
    <w:p>
      <w:r>
        <w:t>I love my haters they my biggest fans... I'm on the field dem bitches in the stands!!!</w:t>
      </w:r>
    </w:p>
    <w:p>
      <w:r>
        <w:rPr>
          <w:b/>
          <w:u w:val="single"/>
        </w:rPr>
        <w:t>68035</w:t>
      </w:r>
    </w:p>
    <w:p>
      <w:r>
        <w:t>I love the acoustic domes in the hallways. Favorite place to sing in public. No lie. http://t.co/G6Az9ryUbQ</w:t>
      </w:r>
    </w:p>
    <w:p>
      <w:r>
        <w:rPr>
          <w:b/>
          <w:u w:val="single"/>
        </w:rPr>
        <w:t>68036</w:t>
      </w:r>
    </w:p>
    <w:p>
      <w:r>
        <w:t>I love these stupid holiday commercials... you thought you were going to get a car? Nope bitch you got an ugly ass sweater</w:t>
      </w:r>
    </w:p>
    <w:p>
      <w:r>
        <w:rPr>
          <w:b/>
          <w:u w:val="single"/>
        </w:rPr>
        <w:t>68037</w:t>
      </w:r>
    </w:p>
    <w:p>
      <w:r>
        <w:t>I love this bitch , he's dear to my heart.</w:t>
      </w:r>
    </w:p>
    <w:p>
      <w:r>
        <w:rPr>
          <w:b/>
          <w:u w:val="single"/>
        </w:rPr>
        <w:t>68038</w:t>
      </w:r>
    </w:p>
    <w:p>
      <w:r>
        <w:t>I love this ho @nerissaloren http://t.co/I5obSnjj</w:t>
      </w:r>
    </w:p>
    <w:p>
      <w:r>
        <w:rPr>
          <w:b/>
          <w:u w:val="single"/>
        </w:rPr>
        <w:t>68039</w:t>
      </w:r>
    </w:p>
    <w:p>
      <w:r>
        <w:t>I love to eat pussy! #love #investment</w:t>
      </w:r>
    </w:p>
    <w:p>
      <w:r>
        <w:rPr>
          <w:b/>
          <w:u w:val="single"/>
        </w:rPr>
        <w:t>68040</w:t>
      </w:r>
    </w:p>
    <w:p>
      <w:r>
        <w:t>I love to feed the pussy</w:t>
      </w:r>
    </w:p>
    <w:p>
      <w:r>
        <w:rPr>
          <w:b/>
          <w:u w:val="single"/>
        </w:rPr>
        <w:t>68041</w:t>
      </w:r>
    </w:p>
    <w:p>
      <w:r>
        <w:t>I love watching birds migrate. Wish I understood why it's such a peaceful sight.</w:t>
      </w:r>
    </w:p>
    <w:p>
      <w:r>
        <w:rPr>
          <w:b/>
          <w:u w:val="single"/>
        </w:rPr>
        <w:t>68042</w:t>
      </w:r>
    </w:p>
    <w:p>
      <w:r>
        <w:t>I love wearing fuzzy socks to work</w:t>
      </w:r>
    </w:p>
    <w:p>
      <w:r>
        <w:rPr>
          <w:b/>
          <w:u w:val="single"/>
        </w:rPr>
        <w:t>68043</w:t>
      </w:r>
    </w:p>
    <w:p>
      <w:r>
        <w:t>I love when girls pass up the guys who want Something real and to treat them right for the guy who just uses em cuz then they bitch about it</w:t>
      </w:r>
    </w:p>
    <w:p>
      <w:r>
        <w:rPr>
          <w:b/>
          <w:u w:val="single"/>
        </w:rPr>
        <w:t>68044</w:t>
      </w:r>
    </w:p>
    <w:p>
      <w:r>
        <w:t>I love when my friends let me use their phones to stalk the bitch that blocked me on Facebook.</w:t>
      </w:r>
    </w:p>
    <w:p>
      <w:r>
        <w:rPr>
          <w:b/>
          <w:u w:val="single"/>
        </w:rPr>
        <w:t>68045</w:t>
      </w:r>
    </w:p>
    <w:p>
      <w:r>
        <w:t>I love when my mom goes to the grocery store until she gets home and I have to carry it all in. Then it sucks monkey nuts</w:t>
      </w:r>
    </w:p>
    <w:p>
      <w:r>
        <w:rPr>
          <w:b/>
          <w:u w:val="single"/>
        </w:rPr>
        <w:t>68046</w:t>
      </w:r>
    </w:p>
    <w:p>
      <w:r>
        <w:t>I love when people bitch about athletes being payed to much.</w:t>
        <w:br/>
        <w:br/>
        <w:t>Like they'd turn down millions</w:t>
        <w:br/>
        <w:br/>
        <w:t>What the fuck ever!</w:t>
      </w:r>
    </w:p>
    <w:p>
      <w:r>
        <w:rPr>
          <w:b/>
          <w:u w:val="single"/>
        </w:rPr>
        <w:t>68047</w:t>
      </w:r>
    </w:p>
    <w:p>
      <w:r>
        <w:t>I love when the pussy smacking an it sound like u mixing spaghetti&amp;#128541;</w:t>
      </w:r>
    </w:p>
    <w:p>
      <w:r>
        <w:rPr>
          <w:b/>
          <w:u w:val="single"/>
        </w:rPr>
        <w:t>68048</w:t>
      </w:r>
    </w:p>
    <w:p>
      <w:r>
        <w:t>I love you my nigguh but your a grown ass man https://t.co/utZj6I5Uhj</w:t>
      </w:r>
    </w:p>
    <w:p>
      <w:r>
        <w:rPr>
          <w:b/>
          <w:u w:val="single"/>
        </w:rPr>
        <w:t>68049</w:t>
      </w:r>
    </w:p>
    <w:p>
      <w:r>
        <w:t>I loved her as much and as long as I could ma niggah .</w:t>
      </w:r>
    </w:p>
    <w:p>
      <w:r>
        <w:rPr>
          <w:b/>
          <w:u w:val="single"/>
        </w:rPr>
        <w:t>68050</w:t>
      </w:r>
    </w:p>
    <w:p>
      <w:r>
        <w:t>I luh to lick the middle like an Oreo</w:t>
      </w:r>
    </w:p>
    <w:p>
      <w:r>
        <w:rPr>
          <w:b/>
          <w:u w:val="single"/>
        </w:rPr>
        <w:t>68051</w:t>
      </w:r>
    </w:p>
    <w:p>
      <w:r>
        <w:t>I luv watching gas monkey, they be havin some classics on there.</w:t>
      </w:r>
    </w:p>
    <w:p>
      <w:r>
        <w:rPr>
          <w:b/>
          <w:u w:val="single"/>
        </w:rPr>
        <w:t>68052</w:t>
      </w:r>
    </w:p>
    <w:p>
      <w:r>
        <w:t>I made ya bitch sicc wit that one &amp;#128514;</w:t>
      </w:r>
    </w:p>
    <w:p>
      <w:r>
        <w:rPr>
          <w:b/>
          <w:u w:val="single"/>
        </w:rPr>
        <w:t>68053</w:t>
      </w:r>
    </w:p>
    <w:p>
      <w:r>
        <w:t>I made you bitch</w:t>
      </w:r>
    </w:p>
    <w:p>
      <w:r>
        <w:rPr>
          <w:b/>
          <w:u w:val="single"/>
        </w:rPr>
        <w:t>68054</w:t>
      </w:r>
    </w:p>
    <w:p>
      <w:r>
        <w:t>I make bitches fly like Peter Pan do</w:t>
      </w:r>
    </w:p>
    <w:p>
      <w:r>
        <w:rPr>
          <w:b/>
          <w:u w:val="single"/>
        </w:rPr>
        <w:t>68055</w:t>
      </w:r>
    </w:p>
    <w:p>
      <w:r>
        <w:t>I masturbated into the lingerie catalog out of spite. how dare she throw it in the trash before I get to look at it!</w:t>
      </w:r>
    </w:p>
    <w:p>
      <w:r>
        <w:rPr>
          <w:b/>
          <w:u w:val="single"/>
        </w:rPr>
        <w:t>68056</w:t>
      </w:r>
    </w:p>
    <w:p>
      <w:r>
        <w:t>I may or may not have at least 4 FOB related tattoos already planned out.</w:t>
      </w:r>
    </w:p>
    <w:p>
      <w:r>
        <w:rPr>
          <w:b/>
          <w:u w:val="single"/>
        </w:rPr>
        <w:t>68057</w:t>
      </w:r>
    </w:p>
    <w:p>
      <w:r>
        <w:t>I mean I like to get nasty but tooting my ass up in a bitch face ain't in my freaky zone</w:t>
      </w:r>
    </w:p>
    <w:p>
      <w:r>
        <w:rPr>
          <w:b/>
          <w:u w:val="single"/>
        </w:rPr>
        <w:t>68058</w:t>
      </w:r>
    </w:p>
    <w:p>
      <w:r>
        <w:t>I mean if a bitch whilin out, she gone get knocked tf out</w:t>
      </w:r>
    </w:p>
    <w:p>
      <w:r>
        <w:rPr>
          <w:b/>
          <w:u w:val="single"/>
        </w:rPr>
        <w:t>68059</w:t>
      </w:r>
    </w:p>
    <w:p>
      <w:r>
        <w:t>I mean if she a cunt, then she a cunt. It happens.</w:t>
      </w:r>
    </w:p>
    <w:p>
      <w:r>
        <w:rPr>
          <w:b/>
          <w:u w:val="single"/>
        </w:rPr>
        <w:t>68060</w:t>
      </w:r>
    </w:p>
    <w:p>
      <w:r>
        <w:t>I mean most ppl confuse when to use "to" and "too", this nicca used the word "two" when he should've used "to" &amp;#128530;</w:t>
      </w:r>
    </w:p>
    <w:p>
      <w:r>
        <w:rPr>
          <w:b/>
          <w:u w:val="single"/>
        </w:rPr>
        <w:t>68061</w:t>
      </w:r>
    </w:p>
    <w:p>
      <w:r>
        <w:t>I mean we can get married. As long we can sign a prenuptial agreement. It's 2014 bitch.</w:t>
      </w:r>
    </w:p>
    <w:p>
      <w:r>
        <w:rPr>
          <w:b/>
          <w:u w:val="single"/>
        </w:rPr>
        <w:t>68062</w:t>
      </w:r>
    </w:p>
    <w:p>
      <w:r>
        <w:t>I mean. I guess I start using this again, since faggot Facebook blocked me for saying mean things to lady gaga</w:t>
      </w:r>
    </w:p>
    <w:p>
      <w:r>
        <w:rPr>
          <w:b/>
          <w:u w:val="single"/>
        </w:rPr>
        <w:t>68063</w:t>
      </w:r>
    </w:p>
    <w:p>
      <w:r>
        <w:t>I mean...If you blow a foul there, it has to be a yellow in that situation no?</w:t>
      </w:r>
    </w:p>
    <w:p>
      <w:r>
        <w:rPr>
          <w:b/>
          <w:u w:val="single"/>
        </w:rPr>
        <w:t>68064</w:t>
      </w:r>
    </w:p>
    <w:p>
      <w:r>
        <w:t>I meant bitch niggas</w:t>
      </w:r>
    </w:p>
    <w:p>
      <w:r>
        <w:rPr>
          <w:b/>
          <w:u w:val="single"/>
        </w:rPr>
        <w:t>68065</w:t>
      </w:r>
    </w:p>
    <w:p>
      <w:r>
        <w:t>I might freak the bitch, but dont need the bitch&amp;#128080;</w:t>
      </w:r>
    </w:p>
    <w:p>
      <w:r>
        <w:rPr>
          <w:b/>
          <w:u w:val="single"/>
        </w:rPr>
        <w:t>68066</w:t>
      </w:r>
    </w:p>
    <w:p>
      <w:r>
        <w:t>I miss Britt god damn bitch real nigga over here baby &amp;#128129;&amp;#128526;&amp;#128588;&amp;#128581;&amp;#128175;&amp;#128079;&amp;#128584;</w:t>
      </w:r>
    </w:p>
    <w:p>
      <w:r>
        <w:rPr>
          <w:b/>
          <w:u w:val="single"/>
        </w:rPr>
        <w:t>68067</w:t>
      </w:r>
    </w:p>
    <w:p>
      <w:r>
        <w:t>I miss Twinkies and Susie Qs. Tragic loss to society. What is next? Pixie Turtles?</w:t>
      </w:r>
    </w:p>
    <w:p>
      <w:r>
        <w:rPr>
          <w:b/>
          <w:u w:val="single"/>
        </w:rPr>
        <w:t>68068</w:t>
      </w:r>
    </w:p>
    <w:p>
      <w:r>
        <w:t>I miss having Jihadist bitches in my crosshairs... Ahhh the good ol days...</w:t>
      </w:r>
    </w:p>
    <w:p>
      <w:r>
        <w:rPr>
          <w:b/>
          <w:u w:val="single"/>
        </w:rPr>
        <w:t>68069</w:t>
      </w:r>
    </w:p>
    <w:p>
      <w:r>
        <w:t>I miss her but I can't bitch I was the one who fucked up, whatever</w:t>
      </w:r>
    </w:p>
    <w:p>
      <w:r>
        <w:rPr>
          <w:b/>
          <w:u w:val="single"/>
        </w:rPr>
        <w:t>68070</w:t>
      </w:r>
    </w:p>
    <w:p>
      <w:r>
        <w:t>I miss my fag friends</w:t>
      </w:r>
    </w:p>
    <w:p>
      <w:r>
        <w:rPr>
          <w:b/>
          <w:u w:val="single"/>
        </w:rPr>
        <w:t>68071</w:t>
      </w:r>
    </w:p>
    <w:p>
      <w:r>
        <w:t>I miss my flip phone .. That bitch never died</w:t>
      </w:r>
    </w:p>
    <w:p>
      <w:r>
        <w:rPr>
          <w:b/>
          <w:u w:val="single"/>
        </w:rPr>
        <w:t>68072</w:t>
      </w:r>
    </w:p>
    <w:p>
      <w:r>
        <w:t>I miss my monkey &amp;#128533;</w:t>
      </w:r>
    </w:p>
    <w:p>
      <w:r>
        <w:rPr>
          <w:b/>
          <w:u w:val="single"/>
        </w:rPr>
        <w:t>68073</w:t>
      </w:r>
    </w:p>
    <w:p>
      <w:r>
        <w:t>I miss you being a wee cheeky cunt to me, sad times #missAbby</w:t>
      </w:r>
    </w:p>
    <w:p>
      <w:r>
        <w:rPr>
          <w:b/>
          <w:u w:val="single"/>
        </w:rPr>
        <w:t>68074</w:t>
      </w:r>
    </w:p>
    <w:p>
      <w:r>
        <w:t>I missing something of my ofay friends. Day all scared by da recent happenings. Don't chu worry...ol Lamar say you like da colored folk</w:t>
      </w:r>
    </w:p>
    <w:p>
      <w:r>
        <w:rPr>
          <w:b/>
          <w:u w:val="single"/>
        </w:rPr>
        <w:t>68075</w:t>
      </w:r>
    </w:p>
    <w:p>
      <w:r>
        <w:t>I moved that niggah anyways.</w:t>
      </w:r>
    </w:p>
    <w:p>
      <w:r>
        <w:rPr>
          <w:b/>
          <w:u w:val="single"/>
        </w:rPr>
        <w:t>68076</w:t>
      </w:r>
    </w:p>
    <w:p>
      <w:r>
        <w:t>I must be a bitch</w:t>
      </w:r>
    </w:p>
    <w:p>
      <w:r>
        <w:rPr>
          <w:b/>
          <w:u w:val="single"/>
        </w:rPr>
        <w:t>68077</w:t>
      </w:r>
    </w:p>
    <w:p>
      <w:r>
        <w:t>I must have pissed this nigga off aha um, because he my hoe &amp;amp; he acting OUTTA line &amp;#128514;&amp;#128557;</w:t>
      </w:r>
    </w:p>
    <w:p>
      <w:r>
        <w:rPr>
          <w:b/>
          <w:u w:val="single"/>
        </w:rPr>
        <w:t>68078</w:t>
      </w:r>
    </w:p>
    <w:p>
      <w:r>
        <w:t>I name my niggas after nba playersmy nigga larry bird is a strait fuckin#shooter</w:t>
      </w:r>
    </w:p>
    <w:p>
      <w:r>
        <w:rPr>
          <w:b/>
          <w:u w:val="single"/>
        </w:rPr>
        <w:t>68079</w:t>
      </w:r>
    </w:p>
    <w:p>
      <w:r>
        <w:t>I named my dick the truth Cuz bitches can't handle it lmao</w:t>
      </w:r>
    </w:p>
    <w:p>
      <w:r>
        <w:rPr>
          <w:b/>
          <w:u w:val="single"/>
        </w:rPr>
        <w:t>68080</w:t>
      </w:r>
    </w:p>
    <w:p>
      <w:r>
        <w:t>I named my penis "The Truth" because bitches can't handle it.</w:t>
      </w:r>
    </w:p>
    <w:p>
      <w:r>
        <w:rPr>
          <w:b/>
          <w:u w:val="single"/>
        </w:rPr>
        <w:t>68081</w:t>
      </w:r>
    </w:p>
    <w:p>
      <w:r>
        <w:t>I need a Belgian waffle and a couple bad bitches</w:t>
      </w:r>
    </w:p>
    <w:p>
      <w:r>
        <w:rPr>
          <w:b/>
          <w:u w:val="single"/>
        </w:rPr>
        <w:t>68082</w:t>
      </w:r>
    </w:p>
    <w:p>
      <w:r>
        <w:t>I need a Spanish WOMAN. They don't have ghetto names. They can cook. They down with u till the casket and they curvy.</w:t>
      </w:r>
    </w:p>
    <w:p>
      <w:r>
        <w:rPr>
          <w:b/>
          <w:u w:val="single"/>
        </w:rPr>
        <w:t>68083</w:t>
      </w:r>
    </w:p>
    <w:p>
      <w:r>
        <w:t>I need a bad bitch thats gon treat me good</w:t>
      </w:r>
    </w:p>
    <w:p>
      <w:r>
        <w:rPr>
          <w:b/>
          <w:u w:val="single"/>
        </w:rPr>
        <w:t>68084</w:t>
      </w:r>
    </w:p>
    <w:p>
      <w:r>
        <w:t>I need a bitch</w:t>
      </w:r>
    </w:p>
    <w:p>
      <w:r>
        <w:rPr>
          <w:b/>
          <w:u w:val="single"/>
        </w:rPr>
        <w:t>68085</w:t>
      </w:r>
    </w:p>
    <w:p>
      <w:r>
        <w:t>I need a bitch &amp;#128533;</w:t>
      </w:r>
    </w:p>
    <w:p>
      <w:r>
        <w:rPr>
          <w:b/>
          <w:u w:val="single"/>
        </w:rPr>
        <w:t>68086</w:t>
      </w:r>
    </w:p>
    <w:p>
      <w:r>
        <w:t>I need a bitch to drop it down for me lol</w:t>
      </w:r>
    </w:p>
    <w:p>
      <w:r>
        <w:rPr>
          <w:b/>
          <w:u w:val="single"/>
        </w:rPr>
        <w:t>68087</w:t>
      </w:r>
    </w:p>
    <w:p>
      <w:r>
        <w:t>I need a bitch to go down like I need a beat</w:t>
      </w:r>
    </w:p>
    <w:p>
      <w:r>
        <w:rPr>
          <w:b/>
          <w:u w:val="single"/>
        </w:rPr>
        <w:t>68088</w:t>
      </w:r>
    </w:p>
    <w:p>
      <w:r>
        <w:t>I need a bitch to top me till I get sleepy &amp;#128564;</w:t>
      </w:r>
    </w:p>
    <w:p>
      <w:r>
        <w:rPr>
          <w:b/>
          <w:u w:val="single"/>
        </w:rPr>
        <w:t>68089</w:t>
      </w:r>
    </w:p>
    <w:p>
      <w:r>
        <w:t>I need a cowboy killer and a cold one about now. @mr_dtb probably too tired tho to get down.&amp;#128541;</w:t>
      </w:r>
    </w:p>
    <w:p>
      <w:r>
        <w:rPr>
          <w:b/>
          <w:u w:val="single"/>
        </w:rPr>
        <w:t>68090</w:t>
      </w:r>
    </w:p>
    <w:p>
      <w:r>
        <w:t>I need a girl from Jamaica I can't fuck with these basic black bitches</w:t>
      </w:r>
    </w:p>
    <w:p>
      <w:r>
        <w:rPr>
          <w:b/>
          <w:u w:val="single"/>
        </w:rPr>
        <w:t>68091</w:t>
      </w:r>
    </w:p>
    <w:p>
      <w:r>
        <w:t>I need a heated bra because my nips hurt so bad!</w:t>
      </w:r>
    </w:p>
    <w:p>
      <w:r>
        <w:rPr>
          <w:b/>
          <w:u w:val="single"/>
        </w:rPr>
        <w:t>68092</w:t>
      </w:r>
    </w:p>
    <w:p>
      <w:r>
        <w:t>I need a new bitch</w:t>
      </w:r>
    </w:p>
    <w:p>
      <w:r>
        <w:rPr>
          <w:b/>
          <w:u w:val="single"/>
        </w:rPr>
        <w:t>68093</w:t>
      </w:r>
    </w:p>
    <w:p>
      <w:r>
        <w:t>I need a trippy bitch I ain't wit that cute shit</w:t>
      </w:r>
    </w:p>
    <w:p>
      <w:r>
        <w:rPr>
          <w:b/>
          <w:u w:val="single"/>
        </w:rPr>
        <w:t>68094</w:t>
      </w:r>
    </w:p>
    <w:p>
      <w:r>
        <w:t>I need like 43 fuzzy blankets to sleep &amp;#128525;&amp;#128139;</w:t>
      </w:r>
    </w:p>
    <w:p>
      <w:r>
        <w:rPr>
          <w:b/>
          <w:u w:val="single"/>
        </w:rPr>
        <w:t>68095</w:t>
      </w:r>
    </w:p>
    <w:p>
      <w:r>
        <w:t>I need me a bitch</w:t>
      </w:r>
    </w:p>
    <w:p>
      <w:r>
        <w:rPr>
          <w:b/>
          <w:u w:val="single"/>
        </w:rPr>
        <w:t>68096</w:t>
      </w:r>
    </w:p>
    <w:p>
      <w:r>
        <w:t>I need me a real loyal ass bitch &amp;#128525;&amp;#128553;&amp;#128530;&amp;#128548;&amp;#128175;</w:t>
      </w:r>
    </w:p>
    <w:p>
      <w:r>
        <w:rPr>
          <w:b/>
          <w:u w:val="single"/>
        </w:rPr>
        <w:t>68097</w:t>
      </w:r>
    </w:p>
    <w:p>
      <w:r>
        <w:t>I need one of those "research" street signs near usaa . Hang that bitch above my bed lol</w:t>
      </w:r>
    </w:p>
    <w:p>
      <w:r>
        <w:rPr>
          <w:b/>
          <w:u w:val="single"/>
        </w:rPr>
        <w:t>68098</w:t>
      </w:r>
    </w:p>
    <w:p>
      <w:r>
        <w:t>I need sleep but can't seem to get that place that let's you clam down and sleep :(</w:t>
      </w:r>
    </w:p>
    <w:p>
      <w:r>
        <w:rPr>
          <w:b/>
          <w:u w:val="single"/>
        </w:rPr>
        <w:t>68099</w:t>
      </w:r>
    </w:p>
    <w:p>
      <w:r>
        <w:t>I need some good pussy, fuck</w:t>
      </w:r>
    </w:p>
    <w:p>
      <w:r>
        <w:rPr>
          <w:b/>
          <w:u w:val="single"/>
        </w:rPr>
        <w:t>68100</w:t>
      </w:r>
    </w:p>
    <w:p>
      <w:r>
        <w:t>I need some new hoes</w:t>
      </w:r>
    </w:p>
    <w:p>
      <w:r>
        <w:rPr>
          <w:b/>
          <w:u w:val="single"/>
        </w:rPr>
        <w:t>68101</w:t>
      </w:r>
    </w:p>
    <w:p>
      <w:r>
        <w:t>I need sum hoes ah sum, cuz I wake up all I have is hella emails &amp;#128557;&amp;#128299; but not a Goodmoring or goodnight text. Shit not even a single text &amp;#9995;&amp;#128529;</w:t>
      </w:r>
    </w:p>
    <w:p>
      <w:r>
        <w:rPr>
          <w:b/>
          <w:u w:val="single"/>
        </w:rPr>
        <w:t>68102</w:t>
      </w:r>
    </w:p>
    <w:p>
      <w:r>
        <w:t>I need to change myself first. Im retarded as fuck</w:t>
      </w:r>
    </w:p>
    <w:p>
      <w:r>
        <w:rPr>
          <w:b/>
          <w:u w:val="single"/>
        </w:rPr>
        <w:t>68103</w:t>
      </w:r>
    </w:p>
    <w:p>
      <w:r>
        <w:t>I need to chat with @SpaceJam_Teeg . Where dat nicca at? Lol</w:t>
      </w:r>
    </w:p>
    <w:p>
      <w:r>
        <w:rPr>
          <w:b/>
          <w:u w:val="single"/>
        </w:rPr>
        <w:t>68104</w:t>
      </w:r>
    </w:p>
    <w:p>
      <w:r>
        <w:t>I need to jump in the shop on fritag for 72 beers, hate looking like 20 odd.. I need to get 120 fags tae, going to look like a junkie</w:t>
      </w:r>
    </w:p>
    <w:p>
      <w:r>
        <w:rPr>
          <w:b/>
          <w:u w:val="single"/>
        </w:rPr>
        <w:t>68105</w:t>
      </w:r>
    </w:p>
    <w:p>
      <w:r>
        <w:t>I need to pick between two wigs. The agony. ;__; My cute multi-colored bob or my red Stevie Nicks curly one?</w:t>
      </w:r>
    </w:p>
    <w:p>
      <w:r>
        <w:rPr>
          <w:b/>
          <w:u w:val="single"/>
        </w:rPr>
        <w:t>68106</w:t>
      </w:r>
    </w:p>
    <w:p>
      <w:r>
        <w:t>I need to re up on some hoes</w:t>
      </w:r>
    </w:p>
    <w:p>
      <w:r>
        <w:rPr>
          <w:b/>
          <w:u w:val="single"/>
        </w:rPr>
        <w:t>68107</w:t>
      </w:r>
    </w:p>
    <w:p>
      <w:r>
        <w:t>I need to stop being a little bitch lol</w:t>
      </w:r>
    </w:p>
    <w:p>
      <w:r>
        <w:rPr>
          <w:b/>
          <w:u w:val="single"/>
        </w:rPr>
        <w:t>68108</w:t>
      </w:r>
    </w:p>
    <w:p>
      <w:r>
        <w:t>I never had any friends the entire time I lived in #Virginia. No one was cool to me. I hope those white trash Southerners all die.</w:t>
      </w:r>
    </w:p>
    <w:p>
      <w:r>
        <w:rPr>
          <w:b/>
          <w:u w:val="single"/>
        </w:rPr>
        <w:t>68109</w:t>
      </w:r>
    </w:p>
    <w:p>
      <w:r>
        <w:t>I never played a bitch... But bitches most definitely played they self</w:t>
      </w:r>
    </w:p>
    <w:p>
      <w:r>
        <w:rPr>
          <w:b/>
          <w:u w:val="single"/>
        </w:rPr>
        <w:t>68110</w:t>
      </w:r>
    </w:p>
    <w:p>
      <w:r>
        <w:t>I never put no hoes b4 my bros</w:t>
      </w:r>
    </w:p>
    <w:p>
      <w:r>
        <w:rPr>
          <w:b/>
          <w:u w:val="single"/>
        </w:rPr>
        <w:t>68111</w:t>
      </w:r>
    </w:p>
    <w:p>
      <w:r>
        <w:t>I never seen a Asian or Chinese bitch pregnant ..shit I throught they kids just spawn like call of duty &amp;#128514;&amp;#128557;</w:t>
      </w:r>
    </w:p>
    <w:p>
      <w:r>
        <w:rPr>
          <w:b/>
          <w:u w:val="single"/>
        </w:rPr>
        <w:t>68112</w:t>
      </w:r>
    </w:p>
    <w:p>
      <w:r>
        <w:t>I never thought you could irritate me like. Please stop being a fucking bitch. Surprised your boyfriend puts up with you. #stupidspecs</w:t>
      </w:r>
    </w:p>
    <w:p>
      <w:r>
        <w:rPr>
          <w:b/>
          <w:u w:val="single"/>
        </w:rPr>
        <w:t>68113</w:t>
      </w:r>
    </w:p>
    <w:p>
      <w:r>
        <w:t>I nicknamed Lux Coach K because without him we would of never heard of Duke lol Charlie</w:t>
      </w:r>
    </w:p>
    <w:p>
      <w:r>
        <w:rPr>
          <w:b/>
          <w:u w:val="single"/>
        </w:rPr>
        <w:t>68114</w:t>
      </w:r>
    </w:p>
    <w:p>
      <w:r>
        <w:t>I once tried to be everything this bitch said she wanted in a man... That shit didn't get me anywhere.</w:t>
      </w:r>
    </w:p>
    <w:p>
      <w:r>
        <w:rPr>
          <w:b/>
          <w:u w:val="single"/>
        </w:rPr>
        <w:t>68115</w:t>
      </w:r>
    </w:p>
    <w:p>
      <w:r>
        <w:t>I only bring up lat name to the hoes I know with kids because they need to know</w:t>
      </w:r>
    </w:p>
    <w:p>
      <w:r>
        <w:rPr>
          <w:b/>
          <w:u w:val="single"/>
        </w:rPr>
        <w:t>68116</w:t>
      </w:r>
    </w:p>
    <w:p>
      <w:r>
        <w:t>I only fuck with bad bitches I'm stiff</w:t>
      </w:r>
    </w:p>
    <w:p>
      <w:r>
        <w:rPr>
          <w:b/>
          <w:u w:val="single"/>
        </w:rPr>
        <w:t>68117</w:t>
      </w:r>
    </w:p>
    <w:p>
      <w:r>
        <w:t>I only like women who&amp;#8217;s pussy smell like burnt cheese</w:t>
      </w:r>
    </w:p>
    <w:p>
      <w:r>
        <w:rPr>
          <w:b/>
          <w:u w:val="single"/>
        </w:rPr>
        <w:t>68118</w:t>
      </w:r>
    </w:p>
    <w:p>
      <w:r>
        <w:t>I only respect bitches that respect theyself.# truu</w:t>
      </w:r>
    </w:p>
    <w:p>
      <w:r>
        <w:rPr>
          <w:b/>
          <w:u w:val="single"/>
        </w:rPr>
        <w:t>68119</w:t>
      </w:r>
    </w:p>
    <w:p>
      <w:r>
        <w:t>I only wanna see bad bitches on snap chat</w:t>
      </w:r>
    </w:p>
    <w:p>
      <w:r>
        <w:rPr>
          <w:b/>
          <w:u w:val="single"/>
        </w:rPr>
        <w:t>68120</w:t>
      </w:r>
    </w:p>
    <w:p>
      <w:r>
        <w:t>I ont care cuz I got hoes. Dats rite I got plenty of em</w:t>
      </w:r>
    </w:p>
    <w:p>
      <w:r>
        <w:rPr>
          <w:b/>
          <w:u w:val="single"/>
        </w:rPr>
        <w:t>68121</w:t>
      </w:r>
    </w:p>
    <w:p>
      <w:r>
        <w:t>I ont like no dramatic bitch so I just separate myself n shit</w:t>
      </w:r>
    </w:p>
    <w:p>
      <w:r>
        <w:rPr>
          <w:b/>
          <w:u w:val="single"/>
        </w:rPr>
        <w:t>68122</w:t>
      </w:r>
    </w:p>
    <w:p>
      <w:r>
        <w:t>I ont like that game wit that retarded ass bird &amp;#128530;</w:t>
      </w:r>
    </w:p>
    <w:p>
      <w:r>
        <w:rPr>
          <w:b/>
          <w:u w:val="single"/>
        </w:rPr>
        <w:t>68123</w:t>
      </w:r>
    </w:p>
    <w:p>
      <w:r>
        <w:t>I openly admit to being the level of white trash that will drive across town to the gas station with free hot dogs &amp;amp; half price drinks.</w:t>
      </w:r>
    </w:p>
    <w:p>
      <w:r>
        <w:rPr>
          <w:b/>
          <w:u w:val="single"/>
        </w:rPr>
        <w:t>68124</w:t>
      </w:r>
    </w:p>
    <w:p>
      <w:r>
        <w:t>I ordered 8 chocolate chip cookies &amp;amp; this bitch gave me fries smh , I couldn't even take the shit back because I was gon be late for work</w:t>
      </w:r>
    </w:p>
    <w:p>
      <w:r>
        <w:rPr>
          <w:b/>
          <w:u w:val="single"/>
        </w:rPr>
        <w:t>68125</w:t>
      </w:r>
    </w:p>
    <w:p>
      <w:r>
        <w:t>I phone 6 cool but basic I'm girly bitch so dry n plain &amp;#128553;</w:t>
      </w:r>
    </w:p>
    <w:p>
      <w:r>
        <w:rPr>
          <w:b/>
          <w:u w:val="single"/>
        </w:rPr>
        <w:t>68126</w:t>
      </w:r>
    </w:p>
    <w:p>
      <w:r>
        <w:t>I picked Welbeck for my team. I have to be some kind of cunt yes</w:t>
      </w:r>
    </w:p>
    <w:p>
      <w:r>
        <w:rPr>
          <w:b/>
          <w:u w:val="single"/>
        </w:rPr>
        <w:t>68127</w:t>
      </w:r>
    </w:p>
    <w:p>
      <w:r>
        <w:t>I pictured Angus running up the side of FOB Sharana with every day in Afghanistan @ReturnTo1776 http://t.co/zj1MK6w7EF</w:t>
      </w:r>
    </w:p>
    <w:p>
      <w:r>
        <w:rPr>
          <w:b/>
          <w:u w:val="single"/>
        </w:rPr>
        <w:t>68128</w:t>
      </w:r>
    </w:p>
    <w:p>
      <w:r>
        <w:t>I plan on eating this entire motherfucking pizza I just ordered like a mufucka, bitch.</w:t>
      </w:r>
    </w:p>
    <w:p>
      <w:r>
        <w:rPr>
          <w:b/>
          <w:u w:val="single"/>
        </w:rPr>
        <w:t>68129</w:t>
      </w:r>
    </w:p>
    <w:p>
      <w:r>
        <w:t>I prefer Jameis Winston to not speak on TV at all. Damn coon.</w:t>
      </w:r>
    </w:p>
    <w:p>
      <w:r>
        <w:rPr>
          <w:b/>
          <w:u w:val="single"/>
        </w:rPr>
        <w:t>68130</w:t>
      </w:r>
    </w:p>
    <w:p>
      <w:r>
        <w:t>I pull hoes tx.</w:t>
      </w:r>
    </w:p>
    <w:p>
      <w:r>
        <w:rPr>
          <w:b/>
          <w:u w:val="single"/>
        </w:rPr>
        <w:t>68131</w:t>
      </w:r>
    </w:p>
    <w:p>
      <w:r>
        <w:t>I pull up in a gimme yo bitch</w:t>
      </w:r>
    </w:p>
    <w:p>
      <w:r>
        <w:rPr>
          <w:b/>
          <w:u w:val="single"/>
        </w:rPr>
        <w:t>68132</w:t>
      </w:r>
    </w:p>
    <w:p>
      <w:r>
        <w:t>I put her pussy on the map!!!</w:t>
      </w:r>
    </w:p>
    <w:p>
      <w:r>
        <w:rPr>
          <w:b/>
          <w:u w:val="single"/>
        </w:rPr>
        <w:t>68133</w:t>
      </w:r>
    </w:p>
    <w:p>
      <w:r>
        <w:t>I put it ona bitch make her bang ma set &amp;#128076; I gave this hoe dick , I came I left &amp;#9996;&amp;#65039;</w:t>
      </w:r>
    </w:p>
    <w:p>
      <w:r>
        <w:rPr>
          <w:b/>
          <w:u w:val="single"/>
        </w:rPr>
        <w:t>68134</w:t>
      </w:r>
    </w:p>
    <w:p>
      <w:r>
        <w:t>I rarely drink so drunk bitches irritate me</w:t>
      </w:r>
    </w:p>
    <w:p>
      <w:r>
        <w:rPr>
          <w:b/>
          <w:u w:val="single"/>
        </w:rPr>
        <w:t>68135</w:t>
      </w:r>
    </w:p>
    <w:p>
      <w:r>
        <w:t>I rather watch the oak cliff redskins and oak cliff comets play hell</w:t>
      </w:r>
    </w:p>
    <w:p>
      <w:r>
        <w:rPr>
          <w:b/>
          <w:u w:val="single"/>
        </w:rPr>
        <w:t>68136</w:t>
      </w:r>
    </w:p>
    <w:p>
      <w:r>
        <w:t>I realized Tacal is a bitch</w:t>
      </w:r>
    </w:p>
    <w:p>
      <w:r>
        <w:rPr>
          <w:b/>
          <w:u w:val="single"/>
        </w:rPr>
        <w:t>68137</w:t>
      </w:r>
    </w:p>
    <w:p>
      <w:r>
        <w:t>I really am always there for my bitches and they know that &amp;#128175;.</w:t>
      </w:r>
    </w:p>
    <w:p>
      <w:r>
        <w:rPr>
          <w:b/>
          <w:u w:val="single"/>
        </w:rPr>
        <w:t>68138</w:t>
      </w:r>
    </w:p>
    <w:p>
      <w:r>
        <w:t>I really be baggin bitches with no problem in basketball shorts b I don't know if it's my smile or my cologne or maybe it's just my swag idk</w:t>
      </w:r>
    </w:p>
    <w:p>
      <w:r>
        <w:rPr>
          <w:b/>
          <w:u w:val="single"/>
        </w:rPr>
        <w:t>68139</w:t>
      </w:r>
    </w:p>
    <w:p>
      <w:r>
        <w:t>I really can't stand while people slander shit 90% trash</w:t>
      </w:r>
    </w:p>
    <w:p>
      <w:r>
        <w:rPr>
          <w:b/>
          <w:u w:val="single"/>
        </w:rPr>
        <w:t>68140</w:t>
      </w:r>
    </w:p>
    <w:p>
      <w:r>
        <w:t>I really committed to fucking with the richest of bitches</w:t>
      </w:r>
    </w:p>
    <w:p>
      <w:r>
        <w:rPr>
          <w:b/>
          <w:u w:val="single"/>
        </w:rPr>
        <w:t>68141</w:t>
      </w:r>
    </w:p>
    <w:p>
      <w:r>
        <w:t>I really don't be pressed for bitches on social media...</w:t>
        <w:br/>
        <w:br/>
        <w:t xml:space="preserve">Do I talk to them? yes. </w:t>
        <w:br/>
        <w:br/>
        <w:t>Do I want them..... http://t.co/6wKvVpsXqP</w:t>
      </w:r>
    </w:p>
    <w:p>
      <w:r>
        <w:rPr>
          <w:b/>
          <w:u w:val="single"/>
        </w:rPr>
        <w:t>68142</w:t>
      </w:r>
    </w:p>
    <w:p>
      <w:r>
        <w:t>I really don't like that nigguh Paul tho</w:t>
      </w:r>
    </w:p>
    <w:p>
      <w:r>
        <w:rPr>
          <w:b/>
          <w:u w:val="single"/>
        </w:rPr>
        <w:t>68143</w:t>
      </w:r>
    </w:p>
    <w:p>
      <w:r>
        <w:t>I really get upset when my lightskin friends have another cute dark skin sidekick..like Im supposed to be the only cute darkie u hang wit &amp;#128545;</w:t>
      </w:r>
    </w:p>
    <w:p>
      <w:r>
        <w:rPr>
          <w:b/>
          <w:u w:val="single"/>
        </w:rPr>
        <w:t>68144</w:t>
      </w:r>
    </w:p>
    <w:p>
      <w:r>
        <w:t>I really hate a fat bitch cause I'm bony ,love smoking hella Swisher's when I'm feeling lonely (try me)voice &amp;#128557;&amp;#128557;</w:t>
      </w:r>
    </w:p>
    <w:p>
      <w:r>
        <w:rPr>
          <w:b/>
          <w:u w:val="single"/>
        </w:rPr>
        <w:t>68145</w:t>
      </w:r>
    </w:p>
    <w:p>
      <w:r>
        <w:t>I really hate being a bitch to people, but at this point I no longer give a fuck</w:t>
      </w:r>
    </w:p>
    <w:p>
      <w:r>
        <w:rPr>
          <w:b/>
          <w:u w:val="single"/>
        </w:rPr>
        <w:t>68146</w:t>
      </w:r>
    </w:p>
    <w:p>
      <w:r>
        <w:t>I really hate when I don't get a response back to a text message. Like a bitch ain't see it or sum &amp;#128545;</w:t>
      </w:r>
    </w:p>
    <w:p>
      <w:r>
        <w:rPr>
          <w:b/>
          <w:u w:val="single"/>
        </w:rPr>
        <w:t>68147</w:t>
      </w:r>
    </w:p>
    <w:p>
      <w:r>
        <w:t>I really hope you and Cameron don't get back together you can do so much better than that ... &amp;#8212; dont call her a hoe http://t.co/npX7GLtMst</w:t>
      </w:r>
    </w:p>
    <w:p>
      <w:r>
        <w:rPr>
          <w:b/>
          <w:u w:val="single"/>
        </w:rPr>
        <w:t>68148</w:t>
      </w:r>
    </w:p>
    <w:p>
      <w:r>
        <w:t>I really just did some hoe shyt, but just so u know im only a hoe for mr.</w:t>
      </w:r>
    </w:p>
    <w:p>
      <w:r>
        <w:rPr>
          <w:b/>
          <w:u w:val="single"/>
        </w:rPr>
        <w:t>68149</w:t>
      </w:r>
    </w:p>
    <w:p>
      <w:r>
        <w:t>I really just wanna brake your fucking head in but I'll look like a bitch if hit you.....</w:t>
      </w:r>
    </w:p>
    <w:p>
      <w:r>
        <w:rPr>
          <w:b/>
          <w:u w:val="single"/>
        </w:rPr>
        <w:t>68150</w:t>
      </w:r>
    </w:p>
    <w:p>
      <w:r>
        <w:t>I really just want to kill some towel head terrorists already &amp;#128530; can high school be over now please?</w:t>
      </w:r>
    </w:p>
    <w:p>
      <w:r>
        <w:rPr>
          <w:b/>
          <w:u w:val="single"/>
        </w:rPr>
        <w:t>68151</w:t>
      </w:r>
    </w:p>
    <w:p>
      <w:r>
        <w:t>I really think ppl defending Cassidy throw on Hotel at the crib when bitches are comin over</w:t>
      </w:r>
    </w:p>
    <w:p>
      <w:r>
        <w:rPr>
          <w:b/>
          <w:u w:val="single"/>
        </w:rPr>
        <w:t>68152</w:t>
      </w:r>
    </w:p>
    <w:p>
      <w:r>
        <w:t>I really wanna have a talk about life with the "fuck her right in the pussy" dude while smokin a blunt before I die</w:t>
      </w:r>
    </w:p>
    <w:p>
      <w:r>
        <w:rPr>
          <w:b/>
          <w:u w:val="single"/>
        </w:rPr>
        <w:t>68153</w:t>
      </w:r>
    </w:p>
    <w:p>
      <w:r>
        <w:t>I really want a girl to make me some brownies &amp;#128553;&amp;#128557;</w:t>
      </w:r>
    </w:p>
    <w:p>
      <w:r>
        <w:rPr>
          <w:b/>
          <w:u w:val="single"/>
        </w:rPr>
        <w:t>68154</w:t>
      </w:r>
    </w:p>
    <w:p>
      <w:r>
        <w:t>I really want a sports star to get a pet monkey and name him Achilles.</w:t>
      </w:r>
    </w:p>
    <w:p>
      <w:r>
        <w:rPr>
          <w:b/>
          <w:u w:val="single"/>
        </w:rPr>
        <w:t>68155</w:t>
      </w:r>
    </w:p>
    <w:p>
      <w:r>
        <w:t>I really wish I owned a rocket launcher to use on every retard driving in front of me today #roadrage</w:t>
      </w:r>
    </w:p>
    <w:p>
      <w:r>
        <w:rPr>
          <w:b/>
          <w:u w:val="single"/>
        </w:rPr>
        <w:t>68156</w:t>
      </w:r>
    </w:p>
    <w:p>
      <w:r>
        <w:t>I refuse RT @LxrdLvndxn: Damn bitches are always talking shit about Draya!</w:t>
      </w:r>
    </w:p>
    <w:p>
      <w:r>
        <w:rPr>
          <w:b/>
          <w:u w:val="single"/>
        </w:rPr>
        <w:t>68157</w:t>
      </w:r>
    </w:p>
    <w:p>
      <w:r>
        <w:t>I refuse to raise a child in this bitch ass country.</w:t>
      </w:r>
    </w:p>
    <w:p>
      <w:r>
        <w:rPr>
          <w:b/>
          <w:u w:val="single"/>
        </w:rPr>
        <w:t>68158</w:t>
      </w:r>
    </w:p>
    <w:p>
      <w:r>
        <w:t>I remember 2 of my friends had this and I was jelly RT @Mike_got_hoes: Had this bitch you couldn't tell me SHIT bruh http://t.co/Kz3eiJ4Ugm</w:t>
      </w:r>
    </w:p>
    <w:p>
      <w:r>
        <w:rPr>
          <w:b/>
          <w:u w:val="single"/>
        </w:rPr>
        <w:t>68159</w:t>
      </w:r>
    </w:p>
    <w:p>
      <w:r>
        <w:t>I remember laying on a hospital bed after being shot ranting about how coconut shrimp was trash.</w:t>
      </w:r>
    </w:p>
    <w:p>
      <w:r>
        <w:rPr>
          <w:b/>
          <w:u w:val="single"/>
        </w:rPr>
        <w:t>68160</w:t>
      </w:r>
    </w:p>
    <w:p>
      <w:r>
        <w:t>I remember me &amp;amp; duddy was arguing &amp;amp; he gon say "shut up bitch that's why you raped me !!!" &amp;#128514;&amp;#128557;&amp;#128514;&amp;#128557; just childish</w:t>
      </w:r>
    </w:p>
    <w:p>
      <w:r>
        <w:rPr>
          <w:b/>
          <w:u w:val="single"/>
        </w:rPr>
        <w:t>68161</w:t>
      </w:r>
    </w:p>
    <w:p>
      <w:r>
        <w:t>I remember the VA Tech band called us planet of the apes. I was ready to flip</w:t>
      </w:r>
    </w:p>
    <w:p>
      <w:r>
        <w:rPr>
          <w:b/>
          <w:u w:val="single"/>
        </w:rPr>
        <w:t>68162</w:t>
      </w:r>
    </w:p>
    <w:p>
      <w:r>
        <w:t>I remember them bitches lmaoo</w:t>
      </w:r>
    </w:p>
    <w:p>
      <w:r>
        <w:rPr>
          <w:b/>
          <w:u w:val="single"/>
        </w:rPr>
        <w:t>68163</w:t>
      </w:r>
    </w:p>
    <w:p>
      <w:r>
        <w:t>I remember when Milz drunk ass fell asleep while we where all playing Gears smh. What a fag</w:t>
      </w:r>
    </w:p>
    <w:p>
      <w:r>
        <w:rPr>
          <w:b/>
          <w:u w:val="single"/>
        </w:rPr>
        <w:t>68164</w:t>
      </w:r>
    </w:p>
    <w:p>
      <w:r>
        <w:t>I remember when bitches wouldnt let a nigga fuck for like 3 months now its 3 days or so</w:t>
      </w:r>
    </w:p>
    <w:p>
      <w:r>
        <w:rPr>
          <w:b/>
          <w:u w:val="single"/>
        </w:rPr>
        <w:t>68165</w:t>
      </w:r>
    </w:p>
    <w:p>
      <w:r>
        <w:t>I remember when it was "watch out for her, she has cooties!" Now, it's "stay away from that hoe, she has herpes."</w:t>
      </w:r>
    </w:p>
    <w:p>
      <w:r>
        <w:rPr>
          <w:b/>
          <w:u w:val="single"/>
        </w:rPr>
        <w:t>68166</w:t>
      </w:r>
    </w:p>
    <w:p>
      <w:r>
        <w:t>I remember when this lil bitch caught me slippin n had me get ina car an 2 mins later I'm lookin at this nigga holdin a gun in my face.</w:t>
      </w:r>
    </w:p>
    <w:p>
      <w:r>
        <w:rPr>
          <w:b/>
          <w:u w:val="single"/>
        </w:rPr>
        <w:t>68167</w:t>
      </w:r>
    </w:p>
    <w:p>
      <w:r>
        <w:t>I rescued a baby bird &amp;#128035; http://t.co/Ad7yy4CuQt</w:t>
      </w:r>
    </w:p>
    <w:p>
      <w:r>
        <w:rPr>
          <w:b/>
          <w:u w:val="single"/>
        </w:rPr>
        <w:t>68168</w:t>
      </w:r>
    </w:p>
    <w:p>
      <w:r>
        <w:t>I respect any nigga that tell me he got a bitch , so I fall the fuck back no hating &amp;#128175;</w:t>
      </w:r>
    </w:p>
    <w:p>
      <w:r>
        <w:rPr>
          <w:b/>
          <w:u w:val="single"/>
        </w:rPr>
        <w:t>68169</w:t>
      </w:r>
    </w:p>
    <w:p>
      <w:r>
        <w:t>I ride around with #notint, so all them bitches can see me &amp;#128526;&amp;#128522;&amp;#128129; #JetLife &amp;#9992;&amp;#65039;</w:t>
      </w:r>
    </w:p>
    <w:p>
      <w:r>
        <w:rPr>
          <w:b/>
          <w:u w:val="single"/>
        </w:rPr>
        <w:t>68170</w:t>
      </w:r>
    </w:p>
    <w:p>
      <w:r>
        <w:t>I roll a blunt better than the bitches in Havana ! Cause I'm the king round here !</w:t>
      </w:r>
    </w:p>
    <w:p>
      <w:r>
        <w:rPr>
          <w:b/>
          <w:u w:val="single"/>
        </w:rPr>
        <w:t>68171</w:t>
      </w:r>
    </w:p>
    <w:p>
      <w:r>
        <w:t>I said middle school days as in the ghetto way people... &amp;#8212; and what I am nor here to impress you what are you go... http://t.co/qYpvIKcRfY</w:t>
      </w:r>
    </w:p>
    <w:p>
      <w:r>
        <w:rPr>
          <w:b/>
          <w:u w:val="single"/>
        </w:rPr>
        <w:t>68172</w:t>
      </w:r>
    </w:p>
    <w:p>
      <w:r>
        <w:t>I salute to the hoes who kno they places... other than that bitches miss me</w:t>
      </w:r>
    </w:p>
    <w:p>
      <w:r>
        <w:rPr>
          <w:b/>
          <w:u w:val="single"/>
        </w:rPr>
        <w:t>68173</w:t>
      </w:r>
    </w:p>
    <w:p>
      <w:r>
        <w:t>I saw so many basic bitches just picking up my school schedule I kinda wanted to throw up tbh.</w:t>
      </w:r>
    </w:p>
    <w:p>
      <w:r>
        <w:rPr>
          <w:b/>
          <w:u w:val="single"/>
        </w:rPr>
        <w:t>68174</w:t>
      </w:r>
    </w:p>
    <w:p>
      <w:r>
        <w:t>I say K.Michelle is manly because she doesn't act like a lady.She's too foul at the mouth and violent.I'll have to beat the bitch.</w:t>
      </w:r>
    </w:p>
    <w:p>
      <w:r>
        <w:rPr>
          <w:b/>
          <w:u w:val="single"/>
        </w:rPr>
        <w:t>68175</w:t>
      </w:r>
    </w:p>
    <w:p>
      <w:r>
        <w:t>I say fuck them other niggas bitch im all you need &amp;#128074;</w:t>
      </w:r>
    </w:p>
    <w:p>
      <w:r>
        <w:rPr>
          <w:b/>
          <w:u w:val="single"/>
        </w:rPr>
        <w:t>68176</w:t>
      </w:r>
    </w:p>
    <w:p>
      <w:r>
        <w:t>I say smash the panomera I buy a new one hoe</w:t>
      </w:r>
    </w:p>
    <w:p>
      <w:r>
        <w:rPr>
          <w:b/>
          <w:u w:val="single"/>
        </w:rPr>
        <w:t>68177</w:t>
      </w:r>
    </w:p>
    <w:p>
      <w:r>
        <w:t>I say we all do a big fat line of meth after the finale...come on you pussies :P #GoodbyeBreakingBad</w:t>
      </w:r>
    </w:p>
    <w:p>
      <w:r>
        <w:rPr>
          <w:b/>
          <w:u w:val="single"/>
        </w:rPr>
        <w:t>68178</w:t>
      </w:r>
    </w:p>
    <w:p>
      <w:r>
        <w:t>I see a real nicca when I look in the mirror</w:t>
      </w:r>
    </w:p>
    <w:p>
      <w:r>
        <w:rPr>
          <w:b/>
          <w:u w:val="single"/>
        </w:rPr>
        <w:t>68179</w:t>
      </w:r>
    </w:p>
    <w:p>
      <w:r>
        <w:t>I see bitches ain't been doing nun, but trotin &amp;amp; thotin &amp;#128514;</w:t>
      </w:r>
    </w:p>
    <w:p>
      <w:r>
        <w:rPr>
          <w:b/>
          <w:u w:val="single"/>
        </w:rPr>
        <w:t>68180</w:t>
      </w:r>
    </w:p>
    <w:p>
      <w:r>
        <w:t>I see the same hoes</w:t>
      </w:r>
    </w:p>
    <w:p>
      <w:r>
        <w:rPr>
          <w:b/>
          <w:u w:val="single"/>
        </w:rPr>
        <w:t>68181</w:t>
      </w:r>
    </w:p>
    <w:p>
      <w:r>
        <w:t>I see thru all you fake bitches &amp;amp; niggas.</w:t>
      </w:r>
    </w:p>
    <w:p>
      <w:r>
        <w:rPr>
          <w:b/>
          <w:u w:val="single"/>
        </w:rPr>
        <w:t>68182</w:t>
      </w:r>
    </w:p>
    <w:p>
      <w:r>
        <w:t>I see u jigga!!!! Hillary $wankin</w:t>
      </w:r>
    </w:p>
    <w:p>
      <w:r>
        <w:rPr>
          <w:b/>
          <w:u w:val="single"/>
        </w:rPr>
        <w:t>68183</w:t>
      </w:r>
    </w:p>
    <w:p>
      <w:r>
        <w:t>I see ya big Boi in the Oreo V's</w:t>
      </w:r>
    </w:p>
    <w:p>
      <w:r>
        <w:rPr>
          <w:b/>
          <w:u w:val="single"/>
        </w:rPr>
        <w:t>68184</w:t>
      </w:r>
    </w:p>
    <w:p>
      <w:r>
        <w:t>I see you fuck bitches. I fuck bitches also.</w:t>
      </w:r>
    </w:p>
    <w:p>
      <w:r>
        <w:rPr>
          <w:b/>
          <w:u w:val="single"/>
        </w:rPr>
        <w:t>68185</w:t>
      </w:r>
    </w:p>
    <w:p>
      <w:r>
        <w:t>I see your tweets bitch! Lmfao RT @DaRealQuitaM: Von kick me to the curb I should call n curse her ass out</w:t>
      </w:r>
    </w:p>
    <w:p>
      <w:r>
        <w:rPr>
          <w:b/>
          <w:u w:val="single"/>
        </w:rPr>
        <w:t>68186</w:t>
      </w:r>
    </w:p>
    <w:p>
      <w:r>
        <w:t>I seen Scooby hoe some niggas at the gardens too &amp;#128514;&amp;#128514;&amp;#128514;</w:t>
      </w:r>
    </w:p>
    <w:p>
      <w:r>
        <w:rPr>
          <w:b/>
          <w:u w:val="single"/>
        </w:rPr>
        <w:t>68187</w:t>
      </w:r>
    </w:p>
    <w:p>
      <w:r>
        <w:t>I sho do miss my Uncle Tom</w:t>
      </w:r>
    </w:p>
    <w:p>
      <w:r>
        <w:rPr>
          <w:b/>
          <w:u w:val="single"/>
        </w:rPr>
        <w:t>68188</w:t>
      </w:r>
    </w:p>
    <w:p>
      <w:r>
        <w:t>I shoot at the pussy, I bust in the pussy I'm cuming too sooooooooooon</w:t>
      </w:r>
    </w:p>
    <w:p>
      <w:r>
        <w:rPr>
          <w:b/>
          <w:u w:val="single"/>
        </w:rPr>
        <w:t>68189</w:t>
      </w:r>
    </w:p>
    <w:p>
      <w:r>
        <w:t>I shot a stripper because hoes keep stealing my tacos. http://t.co/tq1iEs1JLg</w:t>
      </w:r>
    </w:p>
    <w:p>
      <w:r>
        <w:rPr>
          <w:b/>
          <w:u w:val="single"/>
        </w:rPr>
        <w:t>68190</w:t>
      </w:r>
    </w:p>
    <w:p>
      <w:r>
        <w:t>I should be in jail it's a crime hoe I kill these beats</w:t>
      </w:r>
    </w:p>
    <w:p>
      <w:r>
        <w:rPr>
          <w:b/>
          <w:u w:val="single"/>
        </w:rPr>
        <w:t>68191</w:t>
      </w:r>
    </w:p>
    <w:p>
      <w:r>
        <w:t>I should be the only nigga my bitch texting right now&amp;#128175;&amp;#128175;&amp;#128175;&amp;#128175;&amp;#128175;</w:t>
      </w:r>
    </w:p>
    <w:p>
      <w:r>
        <w:rPr>
          <w:b/>
          <w:u w:val="single"/>
        </w:rPr>
        <w:t>68192</w:t>
      </w:r>
    </w:p>
    <w:p>
      <w:r>
        <w:t>I should gt a scurl on.deez hoes</w:t>
      </w:r>
    </w:p>
    <w:p>
      <w:r>
        <w:rPr>
          <w:b/>
          <w:u w:val="single"/>
        </w:rPr>
        <w:t>68193</w:t>
      </w:r>
    </w:p>
    <w:p>
      <w:r>
        <w:t>I should probs shave my spic stash soon, its kinda getting out of hand</w:t>
      </w:r>
    </w:p>
    <w:p>
      <w:r>
        <w:rPr>
          <w:b/>
          <w:u w:val="single"/>
        </w:rPr>
        <w:t>68194</w:t>
      </w:r>
    </w:p>
    <w:p>
      <w:r>
        <w:t>I should start wearing beanies more</w:t>
      </w:r>
    </w:p>
    <w:p>
      <w:r>
        <w:rPr>
          <w:b/>
          <w:u w:val="single"/>
        </w:rPr>
        <w:t>68195</w:t>
      </w:r>
    </w:p>
    <w:p>
      <w:r>
        <w:t>I should've fought you when I was over there if only I was myself and I haven't popped that talking about u only need two hits bitch please</w:t>
      </w:r>
    </w:p>
    <w:p>
      <w:r>
        <w:rPr>
          <w:b/>
          <w:u w:val="single"/>
        </w:rPr>
        <w:t>68196</w:t>
      </w:r>
    </w:p>
    <w:p>
      <w:r>
        <w:t>I should've thrown a whole roll of pennies and made her month that bitch.</w:t>
      </w:r>
    </w:p>
    <w:p>
      <w:r>
        <w:rPr>
          <w:b/>
          <w:u w:val="single"/>
        </w:rPr>
        <w:t>68197</w:t>
      </w:r>
    </w:p>
    <w:p>
      <w:r>
        <w:t>I show do like The Jeffersons. Dat George make me wanna open up a dry cleaning stow and call all da white folk honkey</w:t>
      </w:r>
    </w:p>
    <w:p>
      <w:r>
        <w:rPr>
          <w:b/>
          <w:u w:val="single"/>
        </w:rPr>
        <w:t>68198</w:t>
      </w:r>
    </w:p>
    <w:p>
      <w:r>
        <w:t>I show love to everybody not on joe time i just hate stuck up people thats hoe shit</w:t>
      </w:r>
    </w:p>
    <w:p>
      <w:r>
        <w:rPr>
          <w:b/>
          <w:u w:val="single"/>
        </w:rPr>
        <w:t>68199</w:t>
      </w:r>
    </w:p>
    <w:p>
      <w:r>
        <w:t>I slam duunkk hoes cuz I can't lay up</w:t>
      </w:r>
    </w:p>
    <w:p>
      <w:r>
        <w:rPr>
          <w:b/>
          <w:u w:val="single"/>
        </w:rPr>
        <w:t>68200</w:t>
      </w:r>
    </w:p>
    <w:p>
      <w:r>
        <w:t>I slept good thenna bitch tho</w:t>
      </w:r>
    </w:p>
    <w:p>
      <w:r>
        <w:rPr>
          <w:b/>
          <w:u w:val="single"/>
        </w:rPr>
        <w:t>68201</w:t>
      </w:r>
    </w:p>
    <w:p>
      <w:r>
        <w:t>I smell I smell I smell, pussy</w:t>
      </w:r>
    </w:p>
    <w:p>
      <w:r>
        <w:rPr>
          <w:b/>
          <w:u w:val="single"/>
        </w:rPr>
        <w:t>68202</w:t>
      </w:r>
    </w:p>
    <w:p>
      <w:r>
        <w:t>I smoke a fat pound of grass, and fall on my ass, faster than the fat bitch who sat down to fast.</w:t>
      </w:r>
    </w:p>
    <w:p>
      <w:r>
        <w:rPr>
          <w:b/>
          <w:u w:val="single"/>
        </w:rPr>
        <w:t>68203</w:t>
      </w:r>
    </w:p>
    <w:p>
      <w:r>
        <w:t>I smoke a lot of weed to keep them bitches of ma mind</w:t>
      </w:r>
    </w:p>
    <w:p>
      <w:r>
        <w:rPr>
          <w:b/>
          <w:u w:val="single"/>
        </w:rPr>
        <w:t>68204</w:t>
      </w:r>
    </w:p>
    <w:p>
      <w:r>
        <w:t>I snorted shit with more girls in my presence than a dude lmao coke head bitches..</w:t>
      </w:r>
    </w:p>
    <w:p>
      <w:r>
        <w:rPr>
          <w:b/>
          <w:u w:val="single"/>
        </w:rPr>
        <w:t>68205</w:t>
      </w:r>
    </w:p>
    <w:p>
      <w:r>
        <w:t>I sound retarded but he is learning quickly! @tyler_yost http://t.co/4vqH4zBwml</w:t>
      </w:r>
    </w:p>
    <w:p>
      <w:r>
        <w:rPr>
          <w:b/>
          <w:u w:val="single"/>
        </w:rPr>
        <w:t>68206</w:t>
      </w:r>
    </w:p>
    <w:p>
      <w:r>
        <w:t>I spend my money on weed clothes n food not hoes</w:t>
      </w:r>
    </w:p>
    <w:p>
      <w:r>
        <w:rPr>
          <w:b/>
          <w:u w:val="single"/>
        </w:rPr>
        <w:t>68207</w:t>
      </w:r>
    </w:p>
    <w:p>
      <w:r>
        <w:t>I spent my whole 4th lookin for my hoes.. Missed the fireworks and all before I realized I didn't have any hoes.. #AllBad</w:t>
      </w:r>
    </w:p>
    <w:p>
      <w:r>
        <w:rPr>
          <w:b/>
          <w:u w:val="single"/>
        </w:rPr>
        <w:t>68208</w:t>
      </w:r>
    </w:p>
    <w:p>
      <w:r>
        <w:t>I spy a couple thirsty hoes on insta.</w:t>
      </w:r>
    </w:p>
    <w:p>
      <w:r>
        <w:rPr>
          <w:b/>
          <w:u w:val="single"/>
        </w:rPr>
        <w:t>68209</w:t>
      </w:r>
    </w:p>
    <w:p>
      <w:r>
        <w:t>I stalk my bf's insta and follow any girl that flirts with him. Scare the bitches</w:t>
      </w:r>
    </w:p>
    <w:p>
      <w:r>
        <w:rPr>
          <w:b/>
          <w:u w:val="single"/>
        </w:rPr>
        <w:t>68210</w:t>
      </w:r>
    </w:p>
    <w:p>
      <w:r>
        <w:t>I start Garfield Monday .. Yeahhhhhh lil bitch &amp;#128526;&amp;#128526;&amp;#128526;&amp;#128526;</w:t>
      </w:r>
    </w:p>
    <w:p>
      <w:r>
        <w:rPr>
          <w:b/>
          <w:u w:val="single"/>
        </w:rPr>
        <w:t>68211</w:t>
      </w:r>
    </w:p>
    <w:p>
      <w:r>
        <w:t>I stay away from bitches that be insecure, I be wild'ning out in public say I'm immature.</w:t>
      </w:r>
    </w:p>
    <w:p>
      <w:r>
        <w:rPr>
          <w:b/>
          <w:u w:val="single"/>
        </w:rPr>
        <w:t>68212</w:t>
      </w:r>
    </w:p>
    <w:p>
      <w:r>
        <w:t>I still can't get over some of these retards going ape shit over this iphone 5, makes no sense to me whats so ever.</w:t>
      </w:r>
    </w:p>
    <w:p>
      <w:r>
        <w:rPr>
          <w:b/>
          <w:u w:val="single"/>
        </w:rPr>
        <w:t>68213</w:t>
      </w:r>
    </w:p>
    <w:p>
      <w:r>
        <w:t>I still can't understand why we don't dump our trash in the ocean. it's pretty big and it'd surely be cheaper than launching it into space.</w:t>
      </w:r>
    </w:p>
    <w:p>
      <w:r>
        <w:rPr>
          <w:b/>
          <w:u w:val="single"/>
        </w:rPr>
        <w:t>68214</w:t>
      </w:r>
    </w:p>
    <w:p>
      <w:r>
        <w:t>I still hate the bitches at the #dmv #californiadmv, miserable hoes</w:t>
      </w:r>
    </w:p>
    <w:p>
      <w:r>
        <w:rPr>
          <w:b/>
          <w:u w:val="single"/>
        </w:rPr>
        <w:t>68215</w:t>
      </w:r>
    </w:p>
    <w:p>
      <w:r>
        <w:t>I still see plenty basic bitches with iPhone 4s.</w:t>
      </w:r>
    </w:p>
    <w:p>
      <w:r>
        <w:rPr>
          <w:b/>
          <w:u w:val="single"/>
        </w:rPr>
        <w:t>68216</w:t>
      </w:r>
    </w:p>
    <w:p>
      <w:r>
        <w:t>I still think snap chat for faggots and High Schoolers</w:t>
      </w:r>
    </w:p>
    <w:p>
      <w:r>
        <w:rPr>
          <w:b/>
          <w:u w:val="single"/>
        </w:rPr>
        <w:t>68217</w:t>
      </w:r>
    </w:p>
    <w:p>
      <w:r>
        <w:t>I stopped snapping on women and calling them bitches.</w:t>
      </w:r>
    </w:p>
    <w:p>
      <w:r>
        <w:rPr>
          <w:b/>
          <w:u w:val="single"/>
        </w:rPr>
        <w:t>68218</w:t>
      </w:r>
    </w:p>
    <w:p>
      <w:r>
        <w:t>I support all of my niggaz and bitches doing dope shit on the west side and in my city LA</w:t>
      </w:r>
    </w:p>
    <w:p>
      <w:r>
        <w:rPr>
          <w:b/>
          <w:u w:val="single"/>
        </w:rPr>
        <w:t>68219</w:t>
      </w:r>
    </w:p>
    <w:p>
      <w:r>
        <w:t>I swear I care about everything else but these bitches &amp;#128075;&amp;#9996;&amp;#65039;.</w:t>
      </w:r>
    </w:p>
    <w:p>
      <w:r>
        <w:rPr>
          <w:b/>
          <w:u w:val="single"/>
        </w:rPr>
        <w:t>68220</w:t>
      </w:r>
    </w:p>
    <w:p>
      <w:r>
        <w:t>I swear I got that shit that make the bitches go insane</w:t>
      </w:r>
    </w:p>
    <w:p>
      <w:r>
        <w:rPr>
          <w:b/>
          <w:u w:val="single"/>
        </w:rPr>
        <w:t>68221</w:t>
      </w:r>
    </w:p>
    <w:p>
      <w:r>
        <w:t>I swear I hate when Im somewhere and a woman catches my rubberband that clearly says KAPPA ALPHA PSI and ask me am I a kappa. Yes bitch lol</w:t>
      </w:r>
    </w:p>
    <w:p>
      <w:r>
        <w:rPr>
          <w:b/>
          <w:u w:val="single"/>
        </w:rPr>
        <w:t>68222</w:t>
      </w:r>
    </w:p>
    <w:p>
      <w:r>
        <w:t>I swear I heard that bitch creak</w:t>
      </w:r>
    </w:p>
    <w:p>
      <w:r>
        <w:rPr>
          <w:b/>
          <w:u w:val="single"/>
        </w:rPr>
        <w:t>68223</w:t>
      </w:r>
    </w:p>
    <w:p>
      <w:r>
        <w:t>I swear I needa go on n go back to the old me because bitches think its a game apparently. Let's be real !</w:t>
      </w:r>
    </w:p>
    <w:p>
      <w:r>
        <w:rPr>
          <w:b/>
          <w:u w:val="single"/>
        </w:rPr>
        <w:t>68224</w:t>
      </w:r>
    </w:p>
    <w:p>
      <w:r>
        <w:t>I swear I worry about me and nothing's but me. I keep no other bitch on my radar.... I'm not gay.... &amp;#127383;</w:t>
      </w:r>
    </w:p>
    <w:p>
      <w:r>
        <w:rPr>
          <w:b/>
          <w:u w:val="single"/>
        </w:rPr>
        <w:t>68225</w:t>
      </w:r>
    </w:p>
    <w:p>
      <w:r>
        <w:t>I swear Newnan utilities be gettin a nicca .. Bout to start reading my own damn meter</w:t>
      </w:r>
    </w:p>
    <w:p>
      <w:r>
        <w:rPr>
          <w:b/>
          <w:u w:val="single"/>
        </w:rPr>
        <w:t>68226</w:t>
      </w:r>
    </w:p>
    <w:p>
      <w:r>
        <w:t>I swear a nicca sleep but im up .. Tired as fuk!</w:t>
      </w:r>
    </w:p>
    <w:p>
      <w:r>
        <w:rPr>
          <w:b/>
          <w:u w:val="single"/>
        </w:rPr>
        <w:t>68227</w:t>
      </w:r>
    </w:p>
    <w:p>
      <w:r>
        <w:t>I swear ain't nothing worse than a bad bitch that lost it</w:t>
      </w:r>
    </w:p>
    <w:p>
      <w:r>
        <w:rPr>
          <w:b/>
          <w:u w:val="single"/>
        </w:rPr>
        <w:t>68228</w:t>
      </w:r>
    </w:p>
    <w:p>
      <w:r>
        <w:t>I swear bitches is looney I like a pic ...&amp;amp; I'm fucking that bitch&amp;#128514;&amp;#128514;&amp;#128514;</w:t>
      </w:r>
    </w:p>
    <w:p>
      <w:r>
        <w:rPr>
          <w:b/>
          <w:u w:val="single"/>
        </w:rPr>
        <w:t>68229</w:t>
      </w:r>
    </w:p>
    <w:p>
      <w:r>
        <w:t>I swear bitches wouldn't have nothing to worry about but they don't know how to shut the fuck up.</w:t>
      </w:r>
    </w:p>
    <w:p>
      <w:r>
        <w:rPr>
          <w:b/>
          <w:u w:val="single"/>
        </w:rPr>
        <w:t>68230</w:t>
      </w:r>
    </w:p>
    <w:p>
      <w:r>
        <w:t>I swear dis hoe doinv this grown n sexy challenge look like a lightskinned gremlin.</w:t>
      </w:r>
    </w:p>
    <w:p>
      <w:r>
        <w:rPr>
          <w:b/>
          <w:u w:val="single"/>
        </w:rPr>
        <w:t>68231</w:t>
      </w:r>
    </w:p>
    <w:p>
      <w:r>
        <w:t>I swear females think they know me.... bitch you don't know my intentions you just think you do</w:t>
      </w:r>
    </w:p>
    <w:p>
      <w:r>
        <w:rPr>
          <w:b/>
          <w:u w:val="single"/>
        </w:rPr>
        <w:t>68232</w:t>
      </w:r>
    </w:p>
    <w:p>
      <w:r>
        <w:t>I swear girls with good pussy think that's the answer to everything</w:t>
      </w:r>
    </w:p>
    <w:p>
      <w:r>
        <w:rPr>
          <w:b/>
          <w:u w:val="single"/>
        </w:rPr>
        <w:t>68233</w:t>
      </w:r>
    </w:p>
    <w:p>
      <w:r>
        <w:t>I swear ion see how broke niccas still out here gettin pussy smh</w:t>
      </w:r>
    </w:p>
    <w:p>
      <w:r>
        <w:rPr>
          <w:b/>
          <w:u w:val="single"/>
        </w:rPr>
        <w:t>68234</w:t>
      </w:r>
    </w:p>
    <w:p>
      <w:r>
        <w:t>I swear nobody actually cares about Valentine's day unless they are single &amp;amp; jaded and want to bitch. &amp;#10060;&amp;#11093;&amp;#65039;&amp;#10060;&amp;#11093;&amp;#65039;&amp;#127801;</w:t>
      </w:r>
    </w:p>
    <w:p>
      <w:r>
        <w:rPr>
          <w:b/>
          <w:u w:val="single"/>
        </w:rPr>
        <w:t>68235</w:t>
      </w:r>
    </w:p>
    <w:p>
      <w:r>
        <w:t>I swear nobody can complain about hoe early they have to wake up to go to work. Because nobody wakes up at 2AM to get ready</w:t>
      </w:r>
    </w:p>
    <w:p>
      <w:r>
        <w:rPr>
          <w:b/>
          <w:u w:val="single"/>
        </w:rPr>
        <w:t>68236</w:t>
      </w:r>
    </w:p>
    <w:p>
      <w:r>
        <w:t>I swear ta god nigga all deses hoes want is a YRN ....</w:t>
      </w:r>
    </w:p>
    <w:p>
      <w:r>
        <w:rPr>
          <w:b/>
          <w:u w:val="single"/>
        </w:rPr>
        <w:t>68237</w:t>
      </w:r>
    </w:p>
    <w:p>
      <w:r>
        <w:t>I swear that hoe b trying it...</w:t>
      </w:r>
    </w:p>
    <w:p>
      <w:r>
        <w:rPr>
          <w:b/>
          <w:u w:val="single"/>
        </w:rPr>
        <w:t>68238</w:t>
      </w:r>
    </w:p>
    <w:p>
      <w:r>
        <w:t>I swear the people cleaning the office switch what side the trash vs recycling cans are on on purpose to mess with me.</w:t>
      </w:r>
    </w:p>
    <w:p>
      <w:r>
        <w:rPr>
          <w:b/>
          <w:u w:val="single"/>
        </w:rPr>
        <w:t>68239</w:t>
      </w:r>
    </w:p>
    <w:p>
      <w:r>
        <w:t>I swear these anon fags go to protests just to take pictures to post to Twitter. "Look, I was there...Like me"</w:t>
      </w:r>
    </w:p>
    <w:p>
      <w:r>
        <w:rPr>
          <w:b/>
          <w:u w:val="single"/>
        </w:rPr>
        <w:t>68240</w:t>
      </w:r>
    </w:p>
    <w:p>
      <w:r>
        <w:t>I swear these hoes *aint got nothing on you * &amp;#9996;&amp;#65039;&amp;#128522;&amp;#128591;</w:t>
      </w:r>
    </w:p>
    <w:p>
      <w:r>
        <w:rPr>
          <w:b/>
          <w:u w:val="single"/>
        </w:rPr>
        <w:t>68241</w:t>
      </w:r>
    </w:p>
    <w:p>
      <w:r>
        <w:t>I swear this hoe been following me ever since I went on break</w:t>
      </w:r>
    </w:p>
    <w:p>
      <w:r>
        <w:rPr>
          <w:b/>
          <w:u w:val="single"/>
        </w:rPr>
        <w:t>68242</w:t>
      </w:r>
    </w:p>
    <w:p>
      <w:r>
        <w:t>I swear to god I be in the middle of the club making out wit bitches like I'm tryna film a romantic comedy or somethin</w:t>
      </w:r>
    </w:p>
    <w:p>
      <w:r>
        <w:rPr>
          <w:b/>
          <w:u w:val="single"/>
        </w:rPr>
        <w:t>68243</w:t>
      </w:r>
    </w:p>
    <w:p>
      <w:r>
        <w:t>I swear to god I hit 40 licks I'm Lil B and I'm not no bitch when I'm off that dope I rob my bitch !</w:t>
      </w:r>
    </w:p>
    <w:p>
      <w:r>
        <w:rPr>
          <w:b/>
          <w:u w:val="single"/>
        </w:rPr>
        <w:t>68244</w:t>
      </w:r>
    </w:p>
    <w:p>
      <w:r>
        <w:t>I swear to god some hoes look like they take the same exact picture everytime. Change it up for once godamn. #ratchet</w:t>
      </w:r>
    </w:p>
    <w:p>
      <w:r>
        <w:rPr>
          <w:b/>
          <w:u w:val="single"/>
        </w:rPr>
        <w:t>68245</w:t>
      </w:r>
    </w:p>
    <w:p>
      <w:r>
        <w:t>I swear y'all broads with a new bitch every month....I cant even get one girlfriend. Maybe something is wrong with me</w:t>
      </w:r>
    </w:p>
    <w:p>
      <w:r>
        <w:rPr>
          <w:b/>
          <w:u w:val="single"/>
        </w:rPr>
        <w:t>68246</w:t>
      </w:r>
    </w:p>
    <w:p>
      <w:r>
        <w:t>I swear, new bitches here me rap and its a WRAP !!</w:t>
      </w:r>
    </w:p>
    <w:p>
      <w:r>
        <w:rPr>
          <w:b/>
          <w:u w:val="single"/>
        </w:rPr>
        <w:t>68247</w:t>
      </w:r>
    </w:p>
    <w:p>
      <w:r>
        <w:t>I take a bitch home give her long dick</w:t>
      </w:r>
    </w:p>
    <w:p>
      <w:r>
        <w:rPr>
          <w:b/>
          <w:u w:val="single"/>
        </w:rPr>
        <w:t>68248</w:t>
      </w:r>
    </w:p>
    <w:p>
      <w:r>
        <w:t>I take full pride in the ass my momma has so blessed me with. Now hers is just ridiculous on all levels. Her yellow ass got back for years</w:t>
      </w:r>
    </w:p>
    <w:p>
      <w:r>
        <w:rPr>
          <w:b/>
          <w:u w:val="single"/>
        </w:rPr>
        <w:t>68249</w:t>
      </w:r>
    </w:p>
    <w:p>
      <w:r>
        <w:t>I take it Notre Dame is still trash. http://t.co/fRTMYhu7bl</w:t>
      </w:r>
    </w:p>
    <w:p>
      <w:r>
        <w:rPr>
          <w:b/>
          <w:u w:val="single"/>
        </w:rPr>
        <w:t>68250</w:t>
      </w:r>
    </w:p>
    <w:p>
      <w:r>
        <w:t>I take shots wit no chaser I get bitches I don't chase em</w:t>
      </w:r>
    </w:p>
    <w:p>
      <w:r>
        <w:rPr>
          <w:b/>
          <w:u w:val="single"/>
        </w:rPr>
        <w:t>68251</w:t>
      </w:r>
    </w:p>
    <w:p>
      <w:r>
        <w:t>I talk to these bitches like I really do care.</w:t>
      </w:r>
    </w:p>
    <w:p>
      <w:r>
        <w:rPr>
          <w:b/>
          <w:u w:val="single"/>
        </w:rPr>
        <w:t>68252</w:t>
      </w:r>
    </w:p>
    <w:p>
      <w:r>
        <w:t>I talked to some birds... I fell in love again..</w:t>
      </w:r>
    </w:p>
    <w:p>
      <w:r>
        <w:rPr>
          <w:b/>
          <w:u w:val="single"/>
        </w:rPr>
        <w:t>68253</w:t>
      </w:r>
    </w:p>
    <w:p>
      <w:r>
        <w:t>I tell a bitch I don't love shit fuck somethin</w:t>
      </w:r>
    </w:p>
    <w:p>
      <w:r>
        <w:rPr>
          <w:b/>
          <w:u w:val="single"/>
        </w:rPr>
        <w:t>68254</w:t>
      </w:r>
    </w:p>
    <w:p>
      <w:r>
        <w:t>I tell bitches I got that I.T.S ( IKE TURNER SYNDROME )</w:t>
      </w:r>
    </w:p>
    <w:p>
      <w:r>
        <w:rPr>
          <w:b/>
          <w:u w:val="single"/>
        </w:rPr>
        <w:t>68255</w:t>
      </w:r>
    </w:p>
    <w:p>
      <w:r>
        <w:t>I tell the 5th bitch to get the 6th bitch to to have the 7th bitch bring more.</w:t>
      </w:r>
    </w:p>
    <w:p>
      <w:r>
        <w:rPr>
          <w:b/>
          <w:u w:val="single"/>
        </w:rPr>
        <w:t>68256</w:t>
      </w:r>
    </w:p>
    <w:p>
      <w:r>
        <w:t>I tell the baddest hoes beat it unless you gone strip &amp;#128513;</w:t>
      </w:r>
    </w:p>
    <w:p>
      <w:r>
        <w:rPr>
          <w:b/>
          <w:u w:val="single"/>
        </w:rPr>
        <w:t>68257</w:t>
      </w:r>
    </w:p>
    <w:p>
      <w:r>
        <w:t>I tell the truuuOoooth... That bitch is ugly, yeah her aunt, and momma too. I was gone lie about er, but bro I had to tell the truth.</w:t>
      </w:r>
    </w:p>
    <w:p>
      <w:r>
        <w:rPr>
          <w:b/>
          <w:u w:val="single"/>
        </w:rPr>
        <w:t>68258</w:t>
      </w:r>
    </w:p>
    <w:p>
      <w:r>
        <w:t>I tell this bitch followback. She RTs me saying followback. Then doesn't followback. Blocked like fuck</w:t>
      </w:r>
    </w:p>
    <w:p>
      <w:r>
        <w:rPr>
          <w:b/>
          <w:u w:val="single"/>
        </w:rPr>
        <w:t>68259</w:t>
      </w:r>
    </w:p>
    <w:p>
      <w:r>
        <w:t>I tell u this tho, if/when u nigger women start getting cornrows again...mannn just don't do it</w:t>
      </w:r>
    </w:p>
    <w:p>
      <w:r>
        <w:rPr>
          <w:b/>
          <w:u w:val="single"/>
        </w:rPr>
        <w:t>68260</w:t>
      </w:r>
    </w:p>
    <w:p>
      <w:r>
        <w:t>I text my ex my new bitch pussy wetter</w:t>
      </w:r>
    </w:p>
    <w:p>
      <w:r>
        <w:rPr>
          <w:b/>
          <w:u w:val="single"/>
        </w:rPr>
        <w:t>68261</w:t>
      </w:r>
    </w:p>
    <w:p>
      <w:r>
        <w:t>I thincc I'm a pretty average bitch ya know &amp;#128527;</w:t>
      </w:r>
    </w:p>
    <w:p>
      <w:r>
        <w:rPr>
          <w:b/>
          <w:u w:val="single"/>
        </w:rPr>
        <w:t>68262</w:t>
      </w:r>
    </w:p>
    <w:p>
      <w:r>
        <w:t>I think I broke a rib when I fell in that ditch, turning into a pussy? I think not.</w:t>
      </w:r>
    </w:p>
    <w:p>
      <w:r>
        <w:rPr>
          <w:b/>
          <w:u w:val="single"/>
        </w:rPr>
        <w:t>68263</w:t>
      </w:r>
    </w:p>
    <w:p>
      <w:r>
        <w:t>I think I figured out where white trash Americans come from: the rural parts of Europe.</w:t>
      </w:r>
    </w:p>
    <w:p>
      <w:r>
        <w:rPr>
          <w:b/>
          <w:u w:val="single"/>
        </w:rPr>
        <w:t>68264</w:t>
      </w:r>
    </w:p>
    <w:p>
      <w:r>
        <w:t>I think I found a normal roommate again! Praise be to Jesus! These current ones are about to get their throats slit in their sleep!</w:t>
      </w:r>
    </w:p>
    <w:p>
      <w:r>
        <w:rPr>
          <w:b/>
          <w:u w:val="single"/>
        </w:rPr>
        <w:t>68265</w:t>
      </w:r>
    </w:p>
    <w:p>
      <w:r>
        <w:t>I think I just gotta accept the fact that all these bitches gonna be hoes til they around the age of 27 and life will be a lot easier</w:t>
      </w:r>
    </w:p>
    <w:p>
      <w:r>
        <w:rPr>
          <w:b/>
          <w:u w:val="single"/>
        </w:rPr>
        <w:t>68266</w:t>
      </w:r>
    </w:p>
    <w:p>
      <w:r>
        <w:t>I think I killed a chipmunk but that son of a bitch was fast. I need to check my tires.</w:t>
      </w:r>
    </w:p>
    <w:p>
      <w:r>
        <w:rPr>
          <w:b/>
          <w:u w:val="single"/>
        </w:rPr>
        <w:t>68267</w:t>
      </w:r>
    </w:p>
    <w:p>
      <w:r>
        <w:t>I think I read the worst interview ever. Lee Castro and one of the 2 dope bitches. Neither one of these two belong in media.</w:t>
      </w:r>
    </w:p>
    <w:p>
      <w:r>
        <w:rPr>
          <w:b/>
          <w:u w:val="single"/>
        </w:rPr>
        <w:t>68268</w:t>
      </w:r>
    </w:p>
    <w:p>
      <w:r>
        <w:t>I think I'll have salad bar for lunch today. Gotta make up for the birthday brownies somehow... #LastHurrahThenDietStarts</w:t>
      </w:r>
    </w:p>
    <w:p>
      <w:r>
        <w:rPr>
          <w:b/>
          <w:u w:val="single"/>
        </w:rPr>
        <w:t>68269</w:t>
      </w:r>
    </w:p>
    <w:p>
      <w:r>
        <w:t>I think I'll just eat this brownie and pass out</w:t>
      </w:r>
    </w:p>
    <w:p>
      <w:r>
        <w:rPr>
          <w:b/>
          <w:u w:val="single"/>
        </w:rPr>
        <w:t>68270</w:t>
      </w:r>
    </w:p>
    <w:p>
      <w:r>
        <w:t>I think I'm a bitch tonight</w:t>
      </w:r>
    </w:p>
    <w:p>
      <w:r>
        <w:rPr>
          <w:b/>
          <w:u w:val="single"/>
        </w:rPr>
        <w:t>68271</w:t>
      </w:r>
    </w:p>
    <w:p>
      <w:r>
        <w:t>I think I'm gonna walk around the house free as a bird.</w:t>
      </w:r>
    </w:p>
    <w:p>
      <w:r>
        <w:rPr>
          <w:b/>
          <w:u w:val="single"/>
        </w:rPr>
        <w:t>68272</w:t>
      </w:r>
    </w:p>
    <w:p>
      <w:r>
        <w:t>I think I'm having my guy period today. I have been such an emotional bitch heh heh heh</w:t>
      </w:r>
    </w:p>
    <w:p>
      <w:r>
        <w:rPr>
          <w:b/>
          <w:u w:val="single"/>
        </w:rPr>
        <w:t>68273</w:t>
      </w:r>
    </w:p>
    <w:p>
      <w:r>
        <w:t>I think a lot of bitches don't smile in their selfies because their breath stinks and they don't want to steam up their front cameras</w:t>
      </w:r>
    </w:p>
    <w:p>
      <w:r>
        <w:rPr>
          <w:b/>
          <w:u w:val="single"/>
        </w:rPr>
        <w:t>68274</w:t>
      </w:r>
    </w:p>
    <w:p>
      <w:r>
        <w:t>I think about the fact that dinosaurs evolved into birds every time I eat chicken. Dinosaurs are delicious.</w:t>
      </w:r>
    </w:p>
    <w:p>
      <w:r>
        <w:rPr>
          <w:b/>
          <w:u w:val="single"/>
        </w:rPr>
        <w:t>68275</w:t>
      </w:r>
    </w:p>
    <w:p>
      <w:r>
        <w:t>I think ai havent looked at a cloud in a whole minute cus them hoes moving fast asf rn.</w:t>
      </w:r>
    </w:p>
    <w:p>
      <w:r>
        <w:rPr>
          <w:b/>
          <w:u w:val="single"/>
        </w:rPr>
        <w:t>68276</w:t>
      </w:r>
    </w:p>
    <w:p>
      <w:r>
        <w:t>I think all dem hoes on LAHHH regular....</w:t>
      </w:r>
    </w:p>
    <w:p>
      <w:r>
        <w:rPr>
          <w:b/>
          <w:u w:val="single"/>
        </w:rPr>
        <w:t>68277</w:t>
      </w:r>
    </w:p>
    <w:p>
      <w:r>
        <w:t>I think all y'all losing y'all niggas Cuz the season changed y'all seasonal hoes &amp;#128557;</w:t>
      </w:r>
    </w:p>
    <w:p>
      <w:r>
        <w:rPr>
          <w:b/>
          <w:u w:val="single"/>
        </w:rPr>
        <w:t>68278</w:t>
      </w:r>
    </w:p>
    <w:p>
      <w:r>
        <w:t>I think dat @Miss_Facetious called me a nigger!</w:t>
        <w:br/>
        <w:t>What do move away from da dark side mean?</w:t>
      </w:r>
    </w:p>
    <w:p>
      <w:r>
        <w:rPr>
          <w:b/>
          <w:u w:val="single"/>
        </w:rPr>
        <w:t>68279</w:t>
      </w:r>
    </w:p>
    <w:p>
      <w:r>
        <w:t>I think every bitch wit a tongue piercing suck dick im just being real</w:t>
      </w:r>
    </w:p>
    <w:p>
      <w:r>
        <w:rPr>
          <w:b/>
          <w:u w:val="single"/>
        </w:rPr>
        <w:t>68280</w:t>
      </w:r>
    </w:p>
    <w:p>
      <w:r>
        <w:t>I think its funny how hoes talk bout being faithful.</w:t>
      </w:r>
    </w:p>
    <w:p>
      <w:r>
        <w:rPr>
          <w:b/>
          <w:u w:val="single"/>
        </w:rPr>
        <w:t>68281</w:t>
      </w:r>
    </w:p>
    <w:p>
      <w:r>
        <w:t>I think these bitches tryna set me uuuuhhuuhhhhhp</w:t>
      </w:r>
    </w:p>
    <w:p>
      <w:r>
        <w:rPr>
          <w:b/>
          <w:u w:val="single"/>
        </w:rPr>
        <w:t>68282</w:t>
      </w:r>
    </w:p>
    <w:p>
      <w:r>
        <w:t>I think this nigga retarded G</w:t>
      </w:r>
    </w:p>
    <w:p>
      <w:r>
        <w:rPr>
          <w:b/>
          <w:u w:val="single"/>
        </w:rPr>
        <w:t>68283</w:t>
      </w:r>
    </w:p>
    <w:p>
      <w:r>
        <w:t xml:space="preserve">I think women will forever find a way for a guy to be thirsty tho just so they can feel like thier pussy has some value. </w:t>
        <w:br/>
        <w:br/>
        <w:t>It don't.</w:t>
      </w:r>
    </w:p>
    <w:p>
      <w:r>
        <w:rPr>
          <w:b/>
          <w:u w:val="single"/>
        </w:rPr>
        <w:t>68284</w:t>
      </w:r>
    </w:p>
    <w:p>
      <w:r>
        <w:t>I think you a fat bitch if I never see Ya body on the TL and you got nothing but neck up avi's</w:t>
      </w:r>
    </w:p>
    <w:p>
      <w:r>
        <w:rPr>
          <w:b/>
          <w:u w:val="single"/>
        </w:rPr>
        <w:t>68285</w:t>
      </w:r>
    </w:p>
    <w:p>
      <w:r>
        <w:t>I think you fuckin wit the wrong niggah</w:t>
      </w:r>
    </w:p>
    <w:p>
      <w:r>
        <w:rPr>
          <w:b/>
          <w:u w:val="single"/>
        </w:rPr>
        <w:t>68286</w:t>
      </w:r>
    </w:p>
    <w:p>
      <w:r>
        <w:t>I think you're in a bad mood from munching on hairy pussy.</w:t>
      </w:r>
    </w:p>
    <w:p>
      <w:r>
        <w:rPr>
          <w:b/>
          <w:u w:val="single"/>
        </w:rPr>
        <w:t>68287</w:t>
      </w:r>
    </w:p>
    <w:p>
      <w:r>
        <w:t>I think you've made it clear that these hoes ain't loyal</w:t>
      </w:r>
    </w:p>
    <w:p>
      <w:r>
        <w:rPr>
          <w:b/>
          <w:u w:val="single"/>
        </w:rPr>
        <w:t>68288</w:t>
      </w:r>
    </w:p>
    <w:p>
      <w:r>
        <w:t>I thought I love this bitch to the core</w:t>
      </w:r>
    </w:p>
    <w:p>
      <w:r>
        <w:rPr>
          <w:b/>
          <w:u w:val="single"/>
        </w:rPr>
        <w:t>68289</w:t>
      </w:r>
    </w:p>
    <w:p>
      <w:r>
        <w:t>I thought it was Legal to beat yo hoe!</w:t>
      </w:r>
    </w:p>
    <w:p>
      <w:r>
        <w:rPr>
          <w:b/>
          <w:u w:val="single"/>
        </w:rPr>
        <w:t>68290</w:t>
      </w:r>
    </w:p>
    <w:p>
      <w:r>
        <w:t>I thought it was bros over hoes , guess not &amp;#128530;</w:t>
      </w:r>
    </w:p>
    <w:p>
      <w:r>
        <w:rPr>
          <w:b/>
          <w:u w:val="single"/>
        </w:rPr>
        <w:t>68291</w:t>
      </w:r>
    </w:p>
    <w:p>
      <w:r>
        <w:t>I thought she was albino tho &amp;#128563;</w:t>
      </w:r>
    </w:p>
    <w:p>
      <w:r>
        <w:rPr>
          <w:b/>
          <w:u w:val="single"/>
        </w:rPr>
        <w:t>68292</w:t>
      </w:r>
    </w:p>
    <w:p>
      <w:r>
        <w:t>I thought that bitch was trynna line me&amp;#128553;</w:t>
      </w:r>
    </w:p>
    <w:p>
      <w:r>
        <w:rPr>
          <w:b/>
          <w:u w:val="single"/>
        </w:rPr>
        <w:t>68293</w:t>
      </w:r>
    </w:p>
    <w:p>
      <w:r>
        <w:t>I titty wrecked ya bitch.</w:t>
      </w:r>
    </w:p>
    <w:p>
      <w:r>
        <w:rPr>
          <w:b/>
          <w:u w:val="single"/>
        </w:rPr>
        <w:t>68294</w:t>
      </w:r>
    </w:p>
    <w:p>
      <w:r>
        <w:t>I tld that hoe 2 wrongs dnt make a rite now she wanna sing</w:t>
      </w:r>
    </w:p>
    <w:p>
      <w:r>
        <w:rPr>
          <w:b/>
          <w:u w:val="single"/>
        </w:rPr>
        <w:t>68295</w:t>
      </w:r>
    </w:p>
    <w:p>
      <w:r>
        <w:t>I told her too. I said "bri don't get in tweef with anyone because you're trash at it" and then she goes and tweefs with like 6 freshman</w:t>
      </w:r>
    </w:p>
    <w:p>
      <w:r>
        <w:rPr>
          <w:b/>
          <w:u w:val="single"/>
        </w:rPr>
        <w:t>68296</w:t>
      </w:r>
    </w:p>
    <w:p>
      <w:r>
        <w:t>I told my mom she eats cereal ugly &amp;amp; she gon say "your a rude little bitch" I just thought I should let bitch know &amp;#128514;</w:t>
      </w:r>
    </w:p>
    <w:p>
      <w:r>
        <w:rPr>
          <w:b/>
          <w:u w:val="single"/>
        </w:rPr>
        <w:t>68297</w:t>
      </w:r>
    </w:p>
    <w:p>
      <w:r>
        <w:t>I told that bitch IDGAF about a Benz, bitch!</w:t>
      </w:r>
    </w:p>
    <w:p>
      <w:r>
        <w:rPr>
          <w:b/>
          <w:u w:val="single"/>
        </w:rPr>
        <w:t>68298</w:t>
      </w:r>
    </w:p>
    <w:p>
      <w:r>
        <w:t>I told that chick tell the truth, if you the realest bitch i ever met then show me some proof</w:t>
      </w:r>
    </w:p>
    <w:p>
      <w:r>
        <w:rPr>
          <w:b/>
          <w:u w:val="single"/>
        </w:rPr>
        <w:t>68299</w:t>
      </w:r>
    </w:p>
    <w:p>
      <w:r>
        <w:t>I told that little bitch ass nigga, "do it look like I'm about to eat your gun charge?" I'll slap you and your hoe ass lawyer.</w:t>
      </w:r>
    </w:p>
    <w:p>
      <w:r>
        <w:rPr>
          <w:b/>
          <w:u w:val="single"/>
        </w:rPr>
        <w:t>68300</w:t>
      </w:r>
    </w:p>
    <w:p>
      <w:r>
        <w:t>I told y'all he was going to do that shit u.# pussy boy</w:t>
      </w:r>
    </w:p>
    <w:p>
      <w:r>
        <w:rPr>
          <w:b/>
          <w:u w:val="single"/>
        </w:rPr>
        <w:t>68301</w:t>
      </w:r>
    </w:p>
    <w:p>
      <w:r>
        <w:t>I took 2 "Rebel vs. Yankee" tests (40 questions, accents, word usage) and scored a total % of 47.5% Rebel vs. 52.5% Yankee in southern Pa.</w:t>
      </w:r>
    </w:p>
    <w:p>
      <w:r>
        <w:rPr>
          <w:b/>
          <w:u w:val="single"/>
        </w:rPr>
        <w:t>68302</w:t>
      </w:r>
    </w:p>
    <w:p>
      <w:r>
        <w:t>I traveled back in time to Middle-earth and crept up on my enemy. I slit the hobbit's throat and by reflex vomited into my trembling hand.</w:t>
      </w:r>
    </w:p>
    <w:p>
      <w:r>
        <w:rPr>
          <w:b/>
          <w:u w:val="single"/>
        </w:rPr>
        <w:t>68303</w:t>
      </w:r>
    </w:p>
    <w:p>
      <w:r>
        <w:t>I treat my bitches with respect</w:t>
      </w:r>
    </w:p>
    <w:p>
      <w:r>
        <w:rPr>
          <w:b/>
          <w:u w:val="single"/>
        </w:rPr>
        <w:t>68304</w:t>
      </w:r>
    </w:p>
    <w:p>
      <w:r>
        <w:t>I tried calling my sorry ass cousin @MsParka1 for her 27th bday. But the hoe ain't answer like always. She too big time these days lol</w:t>
      </w:r>
    </w:p>
    <w:p>
      <w:r>
        <w:rPr>
          <w:b/>
          <w:u w:val="single"/>
        </w:rPr>
        <w:t>68305</w:t>
      </w:r>
    </w:p>
    <w:p>
      <w:r>
        <w:t>I try and get back into anime but I swear every show revolves around either teenage girls, or the boys who are too pussy to talk to them</w:t>
      </w:r>
    </w:p>
    <w:p>
      <w:r>
        <w:rPr>
          <w:b/>
          <w:u w:val="single"/>
        </w:rPr>
        <w:t>68306</w:t>
      </w:r>
    </w:p>
    <w:p>
      <w:r>
        <w:t>I try to pass him up, get in carpool passing him he's just looking at me like I'm playing a game do I waved hi idgaf don't fuck w/ me bitch</w:t>
      </w:r>
    </w:p>
    <w:p>
      <w:r>
        <w:rPr>
          <w:b/>
          <w:u w:val="single"/>
        </w:rPr>
        <w:t>68307</w:t>
      </w:r>
    </w:p>
    <w:p>
      <w:r>
        <w:t>I turn Cassey to a nasty hoe Rihanna to a classy hoe</w:t>
      </w:r>
    </w:p>
    <w:p>
      <w:r>
        <w:rPr>
          <w:b/>
          <w:u w:val="single"/>
        </w:rPr>
        <w:t>68308</w:t>
      </w:r>
    </w:p>
    <w:p>
      <w:r>
        <w:t>I turn bitches gay, they think all the other bitches can fuck like me.</w:t>
      </w:r>
    </w:p>
    <w:p>
      <w:r>
        <w:rPr>
          <w:b/>
          <w:u w:val="single"/>
        </w:rPr>
        <w:t>68309</w:t>
      </w:r>
    </w:p>
    <w:p>
      <w:r>
        <w:t>I turned on the BET awards for 10 seconds, and got to witness random bitches getting drunk, and D-Wade dancing to R-Kelly.</w:t>
      </w:r>
    </w:p>
    <w:p>
      <w:r>
        <w:rPr>
          <w:b/>
          <w:u w:val="single"/>
        </w:rPr>
        <w:t>68310</w:t>
      </w:r>
    </w:p>
    <w:p>
      <w:r>
        <w:t>I uploaded a @YouTube video http://t.co/8rLE3JNr GOProud Makes Money Out of Twinkie Crisis in Free Market Spirit</w:t>
      </w:r>
    </w:p>
    <w:p>
      <w:r>
        <w:rPr>
          <w:b/>
          <w:u w:val="single"/>
        </w:rPr>
        <w:t>68311</w:t>
      </w:r>
    </w:p>
    <w:p>
      <w:r>
        <w:t>I uploaded a @YouTube video http://t.co/JHUuZpgr UPDATE ON UGANDA ANTI-GAY BILL: Freemasonry, Anglo-American Influence, and</w:t>
      </w:r>
    </w:p>
    <w:p>
      <w:r>
        <w:rPr>
          <w:b/>
          <w:u w:val="single"/>
        </w:rPr>
        <w:t>68312</w:t>
      </w:r>
    </w:p>
    <w:p>
      <w:r>
        <w:t>I use to wanna fuck that bitch but not no mo!</w:t>
      </w:r>
    </w:p>
    <w:p>
      <w:r>
        <w:rPr>
          <w:b/>
          <w:u w:val="single"/>
        </w:rPr>
        <w:t>68313</w:t>
      </w:r>
    </w:p>
    <w:p>
      <w:r>
        <w:t>I used to chug vodka and orange juice. I also used to chug vodka and gatorade... I used to chug vodka.</w:t>
      </w:r>
    </w:p>
    <w:p>
      <w:r>
        <w:rPr>
          <w:b/>
          <w:u w:val="single"/>
        </w:rPr>
        <w:t>68314</w:t>
      </w:r>
    </w:p>
    <w:p>
      <w:r>
        <w:t>I used to get GRs a lot, tho. maybe that's why my soles cracked so much... http://t.co/lRCb0vabiG</w:t>
      </w:r>
    </w:p>
    <w:p>
      <w:r>
        <w:rPr>
          <w:b/>
          <w:u w:val="single"/>
        </w:rPr>
        <w:t>68315</w:t>
      </w:r>
    </w:p>
    <w:p>
      <w:r>
        <w:t>I used to picture him coming up the wadi to FOB Sharana with a barrel of brandy for me @iiarwatch</w:t>
      </w:r>
    </w:p>
    <w:p>
      <w:r>
        <w:rPr>
          <w:b/>
          <w:u w:val="single"/>
        </w:rPr>
        <w:t>68316</w:t>
      </w:r>
    </w:p>
    <w:p>
      <w:r>
        <w:t>I used to think that bitch was bad ... But not no moe !</w:t>
      </w:r>
    </w:p>
    <w:p>
      <w:r>
        <w:rPr>
          <w:b/>
          <w:u w:val="single"/>
        </w:rPr>
        <w:t>68317</w:t>
      </w:r>
    </w:p>
    <w:p>
      <w:r>
        <w:t>I wake up every morning wishing a bitch would.</w:t>
      </w:r>
    </w:p>
    <w:p>
      <w:r>
        <w:rPr>
          <w:b/>
          <w:u w:val="single"/>
        </w:rPr>
        <w:t>68318</w:t>
      </w:r>
    </w:p>
    <w:p>
      <w:r>
        <w:t>I wan do a mixtape... "pussy an cinnamon rolls"</w:t>
      </w:r>
    </w:p>
    <w:p>
      <w:r>
        <w:rPr>
          <w:b/>
          <w:u w:val="single"/>
        </w:rPr>
        <w:t>68319</w:t>
      </w:r>
    </w:p>
    <w:p>
      <w:r>
        <w:t>I wanna apologize for being such a bitch the other day.. But the way my emotions are set up..</w:t>
      </w:r>
    </w:p>
    <w:p>
      <w:r>
        <w:rPr>
          <w:b/>
          <w:u w:val="single"/>
        </w:rPr>
        <w:t>68320</w:t>
      </w:r>
    </w:p>
    <w:p>
      <w:r>
        <w:t>I wanna be around bitches &amp;amp; have fun &amp;#128556;</w:t>
      </w:r>
    </w:p>
    <w:p>
      <w:r>
        <w:rPr>
          <w:b/>
          <w:u w:val="single"/>
        </w:rPr>
        <w:t>68321</w:t>
      </w:r>
    </w:p>
    <w:p>
      <w:r>
        <w:t>I wanna be someone's bitch ass boyfriend right now . But that just me head playin games on ya boi</w:t>
      </w:r>
    </w:p>
    <w:p>
      <w:r>
        <w:rPr>
          <w:b/>
          <w:u w:val="single"/>
        </w:rPr>
        <w:t>68322</w:t>
      </w:r>
    </w:p>
    <w:p>
      <w:r>
        <w:t>I wanna buy my bitch every bag</w:t>
      </w:r>
    </w:p>
    <w:p>
      <w:r>
        <w:rPr>
          <w:b/>
          <w:u w:val="single"/>
        </w:rPr>
        <w:t>68323</w:t>
      </w:r>
    </w:p>
    <w:p>
      <w:r>
        <w:t>I wanna cut my hair but I'm too busy being a bitch about it.</w:t>
      </w:r>
    </w:p>
    <w:p>
      <w:r>
        <w:rPr>
          <w:b/>
          <w:u w:val="single"/>
        </w:rPr>
        <w:t>68324</w:t>
      </w:r>
    </w:p>
    <w:p>
      <w:r>
        <w:t>I wanna eat the fuck u talking bout then bitch!</w:t>
      </w:r>
    </w:p>
    <w:p>
      <w:r>
        <w:rPr>
          <w:b/>
          <w:u w:val="single"/>
        </w:rPr>
        <w:t>68325</w:t>
      </w:r>
    </w:p>
    <w:p>
      <w:r>
        <w:t>I wanna experience that late 30s &amp;amp; early 40s pussy</w:t>
      </w:r>
    </w:p>
    <w:p>
      <w:r>
        <w:rPr>
          <w:b/>
          <w:u w:val="single"/>
        </w:rPr>
        <w:t>68326</w:t>
      </w:r>
    </w:p>
    <w:p>
      <w:r>
        <w:t>I wanna get this hoe on my arm with a diamond coming out of the cloud..&amp;#9729;&amp;#65039;&amp;#128142; #RIPRICK http://t.co/Kdy74OHUtw</w:t>
      </w:r>
    </w:p>
    <w:p>
      <w:r>
        <w:rPr>
          <w:b/>
          <w:u w:val="single"/>
        </w:rPr>
        <w:t>68327</w:t>
      </w:r>
    </w:p>
    <w:p>
      <w:r>
        <w:t>I wanna go to a trash talk concert</w:t>
      </w:r>
    </w:p>
    <w:p>
      <w:r>
        <w:rPr>
          <w:b/>
          <w:u w:val="single"/>
        </w:rPr>
        <w:t>68328</w:t>
      </w:r>
    </w:p>
    <w:p>
      <w:r>
        <w:t>I wanna see some ass clapping, legs shaking, i wan see a bitch get on they head fa dese BEATs...</w:t>
      </w:r>
    </w:p>
    <w:p>
      <w:r>
        <w:rPr>
          <w:b/>
          <w:u w:val="single"/>
        </w:rPr>
        <w:t>68329</w:t>
      </w:r>
    </w:p>
    <w:p>
      <w:r>
        <w:t>I wanna try pot brownies.</w:t>
      </w:r>
    </w:p>
    <w:p>
      <w:r>
        <w:rPr>
          <w:b/>
          <w:u w:val="single"/>
        </w:rPr>
        <w:t>68330</w:t>
      </w:r>
    </w:p>
    <w:p>
      <w:r>
        <w:t>I want Oreos!! Who can help me</w:t>
      </w:r>
    </w:p>
    <w:p>
      <w:r>
        <w:rPr>
          <w:b/>
          <w:u w:val="single"/>
        </w:rPr>
        <w:t>68331</w:t>
      </w:r>
    </w:p>
    <w:p>
      <w:r>
        <w:t>I want a cowboy killer</w:t>
      </w:r>
    </w:p>
    <w:p>
      <w:r>
        <w:rPr>
          <w:b/>
          <w:u w:val="single"/>
        </w:rPr>
        <w:t>68332</w:t>
      </w:r>
    </w:p>
    <w:p>
      <w:r>
        <w:t>I want a four loco right now so I can chug it and go straight to sleep.</w:t>
      </w:r>
    </w:p>
    <w:p>
      <w:r>
        <w:rPr>
          <w:b/>
          <w:u w:val="single"/>
        </w:rPr>
        <w:t>68333</w:t>
      </w:r>
    </w:p>
    <w:p>
      <w:r>
        <w:t>I want a girl whose pussy smells like tuna</w:t>
      </w:r>
    </w:p>
    <w:p>
      <w:r>
        <w:rPr>
          <w:b/>
          <w:u w:val="single"/>
        </w:rPr>
        <w:t>68334</w:t>
      </w:r>
    </w:p>
    <w:p>
      <w:r>
        <w:t>I want a slope job so I can get away from everything and be by myself for two weeks. I hate being around people unless they are my friends.</w:t>
      </w:r>
    </w:p>
    <w:p>
      <w:r>
        <w:rPr>
          <w:b/>
          <w:u w:val="single"/>
        </w:rPr>
        <w:t>68335</w:t>
      </w:r>
    </w:p>
    <w:p>
      <w:r>
        <w:t>I want all my hoes back</w:t>
      </w:r>
    </w:p>
    <w:p>
      <w:r>
        <w:rPr>
          <w:b/>
          <w:u w:val="single"/>
        </w:rPr>
        <w:t>68336</w:t>
      </w:r>
    </w:p>
    <w:p>
      <w:r>
        <w:t>I want me a coon ass girl lol</w:t>
      </w:r>
    </w:p>
    <w:p>
      <w:r>
        <w:rPr>
          <w:b/>
          <w:u w:val="single"/>
        </w:rPr>
        <w:t>68337</w:t>
      </w:r>
    </w:p>
    <w:p>
      <w:r>
        <w:t>I want my bitch to answer if my ex calling, with my dick in her mouth</w:t>
      </w:r>
    </w:p>
    <w:p>
      <w:r>
        <w:rPr>
          <w:b/>
          <w:u w:val="single"/>
        </w:rPr>
        <w:t>68338</w:t>
      </w:r>
    </w:p>
    <w:p>
      <w:r>
        <w:t>I want one ae yous to start something with me tbh, but yous are aw pussy #shame</w:t>
      </w:r>
    </w:p>
    <w:p>
      <w:r>
        <w:rPr>
          <w:b/>
          <w:u w:val="single"/>
        </w:rPr>
        <w:t>68339</w:t>
      </w:r>
    </w:p>
    <w:p>
      <w:r>
        <w:t>I want some cookies, brownies and ice cream. &amp;#128523;</w:t>
      </w:r>
    </w:p>
    <w:p>
      <w:r>
        <w:rPr>
          <w:b/>
          <w:u w:val="single"/>
        </w:rPr>
        <w:t>68340</w:t>
      </w:r>
    </w:p>
    <w:p>
      <w:r>
        <w:t>I want some fire crackers not the baby ass fire works, Does Az have fire crackers ???</w:t>
      </w:r>
    </w:p>
    <w:p>
      <w:r>
        <w:rPr>
          <w:b/>
          <w:u w:val="single"/>
        </w:rPr>
        <w:t>68341</w:t>
      </w:r>
    </w:p>
    <w:p>
      <w:r>
        <w:t>I want some monkey bread &amp;#128553;&amp;#128588;</w:t>
      </w:r>
    </w:p>
    <w:p>
      <w:r>
        <w:rPr>
          <w:b/>
          <w:u w:val="single"/>
        </w:rPr>
        <w:t>68342</w:t>
      </w:r>
    </w:p>
    <w:p>
      <w:r>
        <w:t>I want some monkey bread.</w:t>
      </w:r>
    </w:p>
    <w:p>
      <w:r>
        <w:rPr>
          <w:b/>
          <w:u w:val="single"/>
        </w:rPr>
        <w:t>68343</w:t>
      </w:r>
    </w:p>
    <w:p>
      <w:r>
        <w:t>I want to be as independent as soon as i can. I don't like depending on people. Makes me feel like a bitch.</w:t>
      </w:r>
    </w:p>
    <w:p>
      <w:r>
        <w:rPr>
          <w:b/>
          <w:u w:val="single"/>
        </w:rPr>
        <w:t>68344</w:t>
      </w:r>
    </w:p>
    <w:p>
      <w:r>
        <w:t>I want to beat this bitches ass soooo bad</w:t>
      </w:r>
    </w:p>
    <w:p>
      <w:r>
        <w:rPr>
          <w:b/>
          <w:u w:val="single"/>
        </w:rPr>
        <w:t>68345</w:t>
      </w:r>
    </w:p>
    <w:p>
      <w:r>
        <w:t>I want to go to the pumpkin patch but the love birds will make it a date and then the rest of us will be uncomfortable.</w:t>
      </w:r>
    </w:p>
    <w:p>
      <w:r>
        <w:rPr>
          <w:b/>
          <w:u w:val="single"/>
        </w:rPr>
        <w:t>68346</w:t>
      </w:r>
    </w:p>
    <w:p>
      <w:r>
        <w:t>I want to paint but faggot won't paint with me...</w:t>
      </w:r>
    </w:p>
    <w:p>
      <w:r>
        <w:rPr>
          <w:b/>
          <w:u w:val="single"/>
        </w:rPr>
        <w:t>68347</w:t>
      </w:r>
    </w:p>
    <w:p>
      <w:r>
        <w:t>I want to square up with all these hoes.</w:t>
      </w:r>
    </w:p>
    <w:p>
      <w:r>
        <w:rPr>
          <w:b/>
          <w:u w:val="single"/>
        </w:rPr>
        <w:t>68348</w:t>
      </w:r>
    </w:p>
    <w:p>
      <w:r>
        <w:t>I want yo bitch I go get her I smashed er now she won't let up</w:t>
      </w:r>
    </w:p>
    <w:p>
      <w:r>
        <w:rPr>
          <w:b/>
          <w:u w:val="single"/>
        </w:rPr>
        <w:t>68349</w:t>
      </w:r>
    </w:p>
    <w:p>
      <w:r>
        <w:t>I was a huge tomboy. Like, I had barbies, but only because my ninja turtles needed bitches. #truth</w:t>
      </w:r>
    </w:p>
    <w:p>
      <w:r>
        <w:rPr>
          <w:b/>
          <w:u w:val="single"/>
        </w:rPr>
        <w:t>68350</w:t>
      </w:r>
    </w:p>
    <w:p>
      <w:r>
        <w:t>I was a made nicca when I was a young nicca</w:t>
      </w:r>
    </w:p>
    <w:p>
      <w:r>
        <w:rPr>
          <w:b/>
          <w:u w:val="single"/>
        </w:rPr>
        <w:t>68351</w:t>
      </w:r>
    </w:p>
    <w:p>
      <w:r>
        <w:t>I was accused of never taking a full front face shot, so here is one. No slant or angle or nothing. :) http://t.co/yCuVyPV1n0</w:t>
      </w:r>
    </w:p>
    <w:p>
      <w:r>
        <w:rPr>
          <w:b/>
          <w:u w:val="single"/>
        </w:rPr>
        <w:t>68352</w:t>
      </w:r>
    </w:p>
    <w:p>
      <w:r>
        <w:t>I was at a red light on decatur &amp;amp; lake mead &amp;amp; some bitch that knew me was too happy to see me&amp;#128514;like bitch was finna get in my passenger seat</w:t>
      </w:r>
    </w:p>
    <w:p>
      <w:r>
        <w:rPr>
          <w:b/>
          <w:u w:val="single"/>
        </w:rPr>
        <w:t>68353</w:t>
      </w:r>
    </w:p>
    <w:p>
      <w:r>
        <w:t>I was at my bf grandma house today goin through old albums and his grandpa had naked pics of his side hos from the 50's &amp;#128514;&amp;#128553;</w:t>
      </w:r>
    </w:p>
    <w:p>
      <w:r>
        <w:rPr>
          <w:b/>
          <w:u w:val="single"/>
        </w:rPr>
        <w:t>68354</w:t>
      </w:r>
    </w:p>
    <w:p>
      <w:r>
        <w:t>I was damn near flossing with the bitch's tampon string. Awful &amp;#8220;@TaeCocky: Have anything stopped you from eating pussy? If so what was it?&amp;#8221;</w:t>
      </w:r>
    </w:p>
    <w:p>
      <w:r>
        <w:rPr>
          <w:b/>
          <w:u w:val="single"/>
        </w:rPr>
        <w:t>68355</w:t>
      </w:r>
    </w:p>
    <w:p>
      <w:r>
        <w:t>I was eating &amp;amp; my mom gon say "damn calm down" TF bitch I am CALM</w:t>
      </w:r>
    </w:p>
    <w:p>
      <w:r>
        <w:rPr>
          <w:b/>
          <w:u w:val="single"/>
        </w:rPr>
        <w:t>68356</w:t>
      </w:r>
    </w:p>
    <w:p>
      <w:r>
        <w:t>I was feelin her About a week Agoooo, Now? She just a silly hoe....Silly hoe &amp;#128175;&amp;#128175;&amp;#9995;</w:t>
      </w:r>
    </w:p>
    <w:p>
      <w:r>
        <w:rPr>
          <w:b/>
          <w:u w:val="single"/>
        </w:rPr>
        <w:t>68357</w:t>
      </w:r>
    </w:p>
    <w:p>
      <w:r>
        <w:t>I was flying down the slope and just rammed into this small Asian boy, kid got up like a champ and walked it off</w:t>
      </w:r>
    </w:p>
    <w:p>
      <w:r>
        <w:rPr>
          <w:b/>
          <w:u w:val="single"/>
        </w:rPr>
        <w:t>68358</w:t>
      </w:r>
    </w:p>
    <w:p>
      <w:r>
        <w:t>I was getting to the business while you was chasing the bitches</w:t>
      </w:r>
    </w:p>
    <w:p>
      <w:r>
        <w:rPr>
          <w:b/>
          <w:u w:val="single"/>
        </w:rPr>
        <w:t>68359</w:t>
      </w:r>
    </w:p>
    <w:p>
      <w:r>
        <w:t>I was given the same number as Mean Joe Greene in high school but was never as tough as that son of a bitch.</w:t>
        <w:br/>
        <w:t>#Respect</w:t>
      </w:r>
    </w:p>
    <w:p>
      <w:r>
        <w:rPr>
          <w:b/>
          <w:u w:val="single"/>
        </w:rPr>
        <w:t>68360</w:t>
      </w:r>
    </w:p>
    <w:p>
      <w:r>
        <w:t>I was gonna put &amp;#8220;I wanna eat the pussy like a Saiyan&amp;#8221; in her mentions but they&amp;#8217;re savage enough.</w:t>
      </w:r>
    </w:p>
    <w:p>
      <w:r>
        <w:rPr>
          <w:b/>
          <w:u w:val="single"/>
        </w:rPr>
        <w:t>68361</w:t>
      </w:r>
    </w:p>
    <w:p>
      <w:r>
        <w:t>I was grown by the time I turned 16 wit only my grandma nigguh</w:t>
      </w:r>
    </w:p>
    <w:p>
      <w:r>
        <w:rPr>
          <w:b/>
          <w:u w:val="single"/>
        </w:rPr>
        <w:t>68362</w:t>
      </w:r>
    </w:p>
    <w:p>
      <w:r>
        <w:t>I was gunna eat the pussy but I'm on a diet !</w:t>
      </w:r>
    </w:p>
    <w:p>
      <w:r>
        <w:rPr>
          <w:b/>
          <w:u w:val="single"/>
        </w:rPr>
        <w:t>68363</w:t>
      </w:r>
    </w:p>
    <w:p>
      <w:r>
        <w:t>I was in love with Charlie &amp;#128553;</w:t>
      </w:r>
    </w:p>
    <w:p>
      <w:r>
        <w:rPr>
          <w:b/>
          <w:u w:val="single"/>
        </w:rPr>
        <w:t>68364</w:t>
      </w:r>
    </w:p>
    <w:p>
      <w:r>
        <w:t>I was in the 9 grade and this bitch said something and I went off about her momma and her. She was like "I'm adopted"</w:t>
      </w:r>
    </w:p>
    <w:p>
      <w:r>
        <w:rPr>
          <w:b/>
          <w:u w:val="single"/>
        </w:rPr>
        <w:t>68365</w:t>
      </w:r>
    </w:p>
    <w:p>
      <w:r>
        <w:t>I was in the club and there was this good lookin bitch. ..she had gold teeth tho. I was confused smh</w:t>
      </w:r>
    </w:p>
    <w:p>
      <w:r>
        <w:rPr>
          <w:b/>
          <w:u w:val="single"/>
        </w:rPr>
        <w:t>68366</w:t>
      </w:r>
    </w:p>
    <w:p>
      <w:r>
        <w:t>I was informed about a bird (pheonix) today that I could not find a physical image of.All paintings.Mythological or extinct?</w:t>
      </w:r>
    </w:p>
    <w:p>
      <w:r>
        <w:rPr>
          <w:b/>
          <w:u w:val="single"/>
        </w:rPr>
        <w:t>68367</w:t>
      </w:r>
    </w:p>
    <w:p>
      <w:r>
        <w:t>I was kidding guys I don't have hoes, don't let @Lov3Tadaisha lie to y'all.</w:t>
      </w:r>
    </w:p>
    <w:p>
      <w:r>
        <w:rPr>
          <w:b/>
          <w:u w:val="single"/>
        </w:rPr>
        <w:t>68368</w:t>
      </w:r>
    </w:p>
    <w:p>
      <w:r>
        <w:t>I was literally "trappin" when Drake dropped that "Take a bitch from any nigga, that's what we do!" line. I can taste the Hennessey now</w:t>
      </w:r>
    </w:p>
    <w:p>
      <w:r>
        <w:rPr>
          <w:b/>
          <w:u w:val="single"/>
        </w:rPr>
        <w:t>68369</w:t>
      </w:r>
    </w:p>
    <w:p>
      <w:r>
        <w:t>I was lookin like &amp;#128563; when dem niccas told me dat shit</w:t>
      </w:r>
    </w:p>
    <w:p>
      <w:r>
        <w:rPr>
          <w:b/>
          <w:u w:val="single"/>
        </w:rPr>
        <w:t>68370</w:t>
      </w:r>
    </w:p>
    <w:p>
      <w:r>
        <w:t>I was playing music in the kitchen and now my mom keeps asking Tony "Why give a bitch your heart when she rather have a purse?"</w:t>
      </w:r>
    </w:p>
    <w:p>
      <w:r>
        <w:rPr>
          <w:b/>
          <w:u w:val="single"/>
        </w:rPr>
        <w:t>68371</w:t>
      </w:r>
    </w:p>
    <w:p>
      <w:r>
        <w:t>I was smoking a blunt outside and these nasty country bitches jumped into the lake , naked &amp;#128514;&amp;#128514;&amp;#128514; that lake is nasty as fuck &amp;#128567;</w:t>
      </w:r>
    </w:p>
    <w:p>
      <w:r>
        <w:rPr>
          <w:b/>
          <w:u w:val="single"/>
        </w:rPr>
        <w:t>68372</w:t>
      </w:r>
    </w:p>
    <w:p>
      <w:r>
        <w:t>I was such a pussy back then lol like its crazy</w:t>
      </w:r>
    </w:p>
    <w:p>
      <w:r>
        <w:rPr>
          <w:b/>
          <w:u w:val="single"/>
        </w:rPr>
        <w:t>68373</w:t>
      </w:r>
    </w:p>
    <w:p>
      <w:r>
        <w:t>I was told never fold &amp;amp; never sell my sole</w:t>
      </w:r>
    </w:p>
    <w:p>
      <w:r>
        <w:rPr>
          <w:b/>
          <w:u w:val="single"/>
        </w:rPr>
        <w:t>68374</w:t>
      </w:r>
    </w:p>
    <w:p>
      <w:r>
        <w:t>I was trying fuck something today and this bitch want lie talking bout his brother was on his phone. Lmfao I feel played.</w:t>
      </w:r>
    </w:p>
    <w:p>
      <w:r>
        <w:rPr>
          <w:b/>
          <w:u w:val="single"/>
        </w:rPr>
        <w:t>68375</w:t>
      </w:r>
    </w:p>
    <w:p>
      <w:r>
        <w:t>I was with a bitch with a mustash for a year and a half? Wtf is wrong itch me</w:t>
      </w:r>
    </w:p>
    <w:p>
      <w:r>
        <w:rPr>
          <w:b/>
          <w:u w:val="single"/>
        </w:rPr>
        <w:t>68376</w:t>
      </w:r>
    </w:p>
    <w:p>
      <w:r>
        <w:t>I was working hard as a bitch today, i deserve a reward.</w:t>
      </w:r>
    </w:p>
    <w:p>
      <w:r>
        <w:rPr>
          <w:b/>
          <w:u w:val="single"/>
        </w:rPr>
        <w:t>68377</w:t>
      </w:r>
    </w:p>
    <w:p>
      <w:r>
        <w:t>I wasn't born last night I know these hoes ain't right</w:t>
      </w:r>
    </w:p>
    <w:p>
      <w:r>
        <w:rPr>
          <w:b/>
          <w:u w:val="single"/>
        </w:rPr>
        <w:t>68378</w:t>
      </w:r>
    </w:p>
    <w:p>
      <w:r>
        <w:t>I wasn't born last night, I know these hoes ain't right</w:t>
      </w:r>
    </w:p>
    <w:p>
      <w:r>
        <w:rPr>
          <w:b/>
          <w:u w:val="single"/>
        </w:rPr>
        <w:t>68379</w:t>
      </w:r>
    </w:p>
    <w:p>
      <w:r>
        <w:t>I wasn't born lastnight , I know theses hoes ain't right &amp;#128080;</w:t>
      </w:r>
    </w:p>
    <w:p>
      <w:r>
        <w:rPr>
          <w:b/>
          <w:u w:val="single"/>
        </w:rPr>
        <w:t>68380</w:t>
      </w:r>
    </w:p>
    <w:p>
      <w:r>
        <w:t>I wasn't calling you a faggot, but you are one lol.</w:t>
      </w:r>
    </w:p>
    <w:p>
      <w:r>
        <w:rPr>
          <w:b/>
          <w:u w:val="single"/>
        </w:rPr>
        <w:t>68381</w:t>
      </w:r>
    </w:p>
    <w:p>
      <w:r>
        <w:t>I watched one and a bitch holding the camera said "yall need to hurry up...my battery's about to die!" NOOOOO!</w:t>
      </w:r>
    </w:p>
    <w:p>
      <w:r>
        <w:rPr>
          <w:b/>
          <w:u w:val="single"/>
        </w:rPr>
        <w:t>68382</w:t>
      </w:r>
    </w:p>
    <w:p>
      <w:r>
        <w:t>I well fuck yu too bitch !</w:t>
      </w:r>
    </w:p>
    <w:p>
      <w:r>
        <w:rPr>
          <w:b/>
          <w:u w:val="single"/>
        </w:rPr>
        <w:t>68383</w:t>
      </w:r>
    </w:p>
    <w:p>
      <w:r>
        <w:t>I went from smart car to a bitch with some smart lips.</w:t>
      </w:r>
    </w:p>
    <w:p>
      <w:r>
        <w:rPr>
          <w:b/>
          <w:u w:val="single"/>
        </w:rPr>
        <w:t>68384</w:t>
      </w:r>
    </w:p>
    <w:p>
      <w:r>
        <w:t>I went outside and got mad bc this weather is trash</w:t>
      </w:r>
    </w:p>
    <w:p>
      <w:r>
        <w:rPr>
          <w:b/>
          <w:u w:val="single"/>
        </w:rPr>
        <w:t>68385</w:t>
      </w:r>
    </w:p>
    <w:p>
      <w:r>
        <w:t>I went to see This is Where I Leave You, at a movie theater with tables and real food! It was fun. I ordered a brownie dessert. :P</w:t>
      </w:r>
    </w:p>
    <w:p>
      <w:r>
        <w:rPr>
          <w:b/>
          <w:u w:val="single"/>
        </w:rPr>
        <w:t>68386</w:t>
      </w:r>
    </w:p>
    <w:p>
      <w:r>
        <w:t>I wept when #ThurmanMunson died, and I weep 35 years later. #Captain #Yankees</w:t>
      </w:r>
    </w:p>
    <w:p>
      <w:r>
        <w:rPr>
          <w:b/>
          <w:u w:val="single"/>
        </w:rPr>
        <w:t>68387</w:t>
      </w:r>
    </w:p>
    <w:p>
      <w:r>
        <w:t>I will beat a bitch ass tf</w:t>
      </w:r>
    </w:p>
    <w:p>
      <w:r>
        <w:rPr>
          <w:b/>
          <w:u w:val="single"/>
        </w:rPr>
        <w:t>68388</w:t>
      </w:r>
    </w:p>
    <w:p>
      <w:r>
        <w:t>I will eat these hoes alive &amp;#128175;&amp;#128175;&amp;#128175;&amp;#128567; http://t.co/R4LW4KKfr1</w:t>
      </w:r>
    </w:p>
    <w:p>
      <w:r>
        <w:rPr>
          <w:b/>
          <w:u w:val="single"/>
        </w:rPr>
        <w:t>68389</w:t>
      </w:r>
    </w:p>
    <w:p>
      <w:r>
        <w:t>I will literally never get home, this shit is retarded</w:t>
      </w:r>
    </w:p>
    <w:p>
      <w:r>
        <w:rPr>
          <w:b/>
          <w:u w:val="single"/>
        </w:rPr>
        <w:t>68390</w:t>
      </w:r>
    </w:p>
    <w:p>
      <w:r>
        <w:t>I will not leave my nigga but you can be my bitch too #idgt &amp;#128526;&amp;#128175;&amp;#128074; http://t.co/EXJvKjcXEZ</w:t>
      </w:r>
    </w:p>
    <w:p>
      <w:r>
        <w:rPr>
          <w:b/>
          <w:u w:val="single"/>
        </w:rPr>
        <w:t>68391</w:t>
      </w:r>
    </w:p>
    <w:p>
      <w:r>
        <w:t>I wish @joederosacomedy didnt block me long ago for calling him a pussy so I could call him a pussy again and get blocked a second time.</w:t>
      </w:r>
    </w:p>
    <w:p>
      <w:r>
        <w:rPr>
          <w:b/>
          <w:u w:val="single"/>
        </w:rPr>
        <w:t>68392</w:t>
      </w:r>
    </w:p>
    <w:p>
      <w:r>
        <w:t>I wish I could go to dat bitch rt</w:t>
      </w:r>
    </w:p>
    <w:p>
      <w:r>
        <w:rPr>
          <w:b/>
          <w:u w:val="single"/>
        </w:rPr>
        <w:t>68393</w:t>
      </w:r>
    </w:p>
    <w:p>
      <w:r>
        <w:t>I wish I could mute Rice Krispies, but instead them bitches "Snap Crackling &amp;amp; Popping..ain't that some shit.</w:t>
      </w:r>
    </w:p>
    <w:p>
      <w:r>
        <w:rPr>
          <w:b/>
          <w:u w:val="single"/>
        </w:rPr>
        <w:t>68394</w:t>
      </w:r>
    </w:p>
    <w:p>
      <w:r>
        <w:t>I wish I could punch the 14 year old me for being such a thirsty bitch</w:t>
      </w:r>
    </w:p>
    <w:p>
      <w:r>
        <w:rPr>
          <w:b/>
          <w:u w:val="single"/>
        </w:rPr>
        <w:t>68395</w:t>
      </w:r>
    </w:p>
    <w:p>
      <w:r>
        <w:t>I wish I had a reason to buy a suit for a wedding but clearly bitches dont know what those are.</w:t>
      </w:r>
    </w:p>
    <w:p>
      <w:r>
        <w:rPr>
          <w:b/>
          <w:u w:val="single"/>
        </w:rPr>
        <w:t>68396</w:t>
      </w:r>
    </w:p>
    <w:p>
      <w:r>
        <w:t>I wish I never met that bitch bro on god</w:t>
      </w:r>
    </w:p>
    <w:p>
      <w:r>
        <w:rPr>
          <w:b/>
          <w:u w:val="single"/>
        </w:rPr>
        <w:t>68397</w:t>
      </w:r>
    </w:p>
    <w:p>
      <w:r>
        <w:t>I wish I smoked so I could hit more smoker loser hoes</w:t>
      </w:r>
    </w:p>
    <w:p>
      <w:r>
        <w:rPr>
          <w:b/>
          <w:u w:val="single"/>
        </w:rPr>
        <w:t>68398</w:t>
      </w:r>
    </w:p>
    <w:p>
      <w:r>
        <w:t>I wish I would argue with a nigga or a bitch imma just laugh at ya ass</w:t>
      </w:r>
    </w:p>
    <w:p>
      <w:r>
        <w:rPr>
          <w:b/>
          <w:u w:val="single"/>
        </w:rPr>
        <w:t>68399</w:t>
      </w:r>
    </w:p>
    <w:p>
      <w:r>
        <w:t xml:space="preserve">I wish Tinder would quit showing me all these broads with that retarded L gesture. </w:t>
        <w:br/>
        <w:t>They're not smart enough to procreate with me. #BBN</w:t>
      </w:r>
    </w:p>
    <w:p>
      <w:r>
        <w:rPr>
          <w:b/>
          <w:u w:val="single"/>
        </w:rPr>
        <w:t>68400</w:t>
      </w:r>
    </w:p>
    <w:p>
      <w:r>
        <w:t>I wish Young Thug made past me the hookah and kept garbage ass tyga out that bitch</w:t>
      </w:r>
    </w:p>
    <w:p>
      <w:r>
        <w:rPr>
          <w:b/>
          <w:u w:val="single"/>
        </w:rPr>
        <w:t>68401</w:t>
      </w:r>
    </w:p>
    <w:p>
      <w:r>
        <w:t>I wish a bitch COULD</w:t>
      </w:r>
    </w:p>
    <w:p>
      <w:r>
        <w:rPr>
          <w:b/>
          <w:u w:val="single"/>
        </w:rPr>
        <w:t>68402</w:t>
      </w:r>
    </w:p>
    <w:p>
      <w:r>
        <w:t>I wish a bitch would</w:t>
      </w:r>
    </w:p>
    <w:p>
      <w:r>
        <w:rPr>
          <w:b/>
          <w:u w:val="single"/>
        </w:rPr>
        <w:t>68403</w:t>
      </w:r>
    </w:p>
    <w:p>
      <w:r>
        <w:t>I wish a nigguh would try this clown shit in w.o.h.s http://t.co/uCSKIwfg10</w:t>
      </w:r>
    </w:p>
    <w:p>
      <w:r>
        <w:rPr>
          <w:b/>
          <w:u w:val="single"/>
        </w:rPr>
        <w:t>68404</w:t>
      </w:r>
    </w:p>
    <w:p>
      <w:r>
        <w:t>I wish alot more females would tweet about sucking dick. Im tired of me and Twitter niggas tweeting about eating pussy. We need balance!!!</w:t>
      </w:r>
    </w:p>
    <w:p>
      <w:r>
        <w:rPr>
          <w:b/>
          <w:u w:val="single"/>
        </w:rPr>
        <w:t>68405</w:t>
      </w:r>
    </w:p>
    <w:p>
      <w:r>
        <w:t>I wish bitches would be straight up wit their friends and tell em they look ugly when they really do and not say they cute &amp;#128530; smh</w:t>
      </w:r>
    </w:p>
    <w:p>
      <w:r>
        <w:rPr>
          <w:b/>
          <w:u w:val="single"/>
        </w:rPr>
        <w:t>68406</w:t>
      </w:r>
    </w:p>
    <w:p>
      <w:r>
        <w:t>I wish everyone I knew wasn't a faggot a try hard or a sketchball</w:t>
      </w:r>
    </w:p>
    <w:p>
      <w:r>
        <w:rPr>
          <w:b/>
          <w:u w:val="single"/>
        </w:rPr>
        <w:t>68407</w:t>
      </w:r>
    </w:p>
    <w:p>
      <w:r>
        <w:t>I wish faggots like @tyga would stop making music, rack city was fucking awful. Get the fuck outta michigan.</w:t>
      </w:r>
    </w:p>
    <w:p>
      <w:r>
        <w:rPr>
          <w:b/>
          <w:u w:val="single"/>
        </w:rPr>
        <w:t>68408</w:t>
      </w:r>
    </w:p>
    <w:p>
      <w:r>
        <w:t>I wish hoes didn't bore me....I wouldn't have this problem and would shop at hoes r us every day...</w:t>
      </w:r>
    </w:p>
    <w:p>
      <w:r>
        <w:rPr>
          <w:b/>
          <w:u w:val="single"/>
        </w:rPr>
        <w:t>68409</w:t>
      </w:r>
    </w:p>
    <w:p>
      <w:r>
        <w:t>I wish my bitch ass mother would give me my 5grand for.child support, fuckin bitch</w:t>
      </w:r>
    </w:p>
    <w:p>
      <w:r>
        <w:rPr>
          <w:b/>
          <w:u w:val="single"/>
        </w:rPr>
        <w:t>68410</w:t>
      </w:r>
    </w:p>
    <w:p>
      <w:r>
        <w:t>I wish my brother would stop bringing dirty bitches in my house</w:t>
      </w:r>
    </w:p>
    <w:p>
      <w:r>
        <w:rPr>
          <w:b/>
          <w:u w:val="single"/>
        </w:rPr>
        <w:t>68411</w:t>
      </w:r>
    </w:p>
    <w:p>
      <w:r>
        <w:t>I wish people could just be straight up with me. Don't be a fake bitch to me because I'm not a fake bitch to you. Or anyone actually.</w:t>
      </w:r>
    </w:p>
    <w:p>
      <w:r>
        <w:rPr>
          <w:b/>
          <w:u w:val="single"/>
        </w:rPr>
        <w:t>68412</w:t>
      </w:r>
    </w:p>
    <w:p>
      <w:r>
        <w:t>I wish ppl would learn how tf to stay out my business I'm a grown ass man . I go where I please . Mind your damn business bitch</w:t>
      </w:r>
    </w:p>
    <w:p>
      <w:r>
        <w:rPr>
          <w:b/>
          <w:u w:val="single"/>
        </w:rPr>
        <w:t>68413</w:t>
      </w:r>
    </w:p>
    <w:p>
      <w:r>
        <w:t>I wish twitter had a "stalk this bitch" button</w:t>
      </w:r>
    </w:p>
    <w:p>
      <w:r>
        <w:rPr>
          <w:b/>
          <w:u w:val="single"/>
        </w:rPr>
        <w:t>68414</w:t>
      </w:r>
    </w:p>
    <w:p>
      <w:r>
        <w:t>I wish ya nighas stressed ya kids like ya stress these lame bitches.</w:t>
      </w:r>
    </w:p>
    <w:p>
      <w:r>
        <w:rPr>
          <w:b/>
          <w:u w:val="single"/>
        </w:rPr>
        <w:t>68415</w:t>
      </w:r>
    </w:p>
    <w:p>
      <w:r>
        <w:t>I wish, I wish, I wish, I wish, I wish, I wish a bitch would.. Cept she already did, gonna have to handle this &amp;#128522;</w:t>
      </w:r>
    </w:p>
    <w:p>
      <w:r>
        <w:rPr>
          <w:b/>
          <w:u w:val="single"/>
        </w:rPr>
        <w:t>68416</w:t>
      </w:r>
    </w:p>
    <w:p>
      <w:r>
        <w:t>I witnessed Ace hoe soo many niggas at the gardens growing up &amp;#128514;&amp;#128514;&amp;#128514; I'm talking strong armed hoein too &amp;#128170;</w:t>
      </w:r>
    </w:p>
    <w:p>
      <w:r>
        <w:rPr>
          <w:b/>
          <w:u w:val="single"/>
        </w:rPr>
        <w:t>68417</w:t>
      </w:r>
    </w:p>
    <w:p>
      <w:r>
        <w:t>I wnna go to ihop bitch</w:t>
      </w:r>
    </w:p>
    <w:p>
      <w:r>
        <w:rPr>
          <w:b/>
          <w:u w:val="single"/>
        </w:rPr>
        <w:t>68418</w:t>
      </w:r>
    </w:p>
    <w:p>
      <w:r>
        <w:t>I woke up and she was already pregnant, fuck dat bitch &amp;#128514;</w:t>
      </w:r>
    </w:p>
    <w:p>
      <w:r>
        <w:rPr>
          <w:b/>
          <w:u w:val="single"/>
        </w:rPr>
        <w:t>68419</w:t>
      </w:r>
    </w:p>
    <w:p>
      <w:r>
        <w:t>I woke up in a bed full of bitches that I ain't eeeen fuckin</w:t>
      </w:r>
    </w:p>
    <w:p>
      <w:r>
        <w:rPr>
          <w:b/>
          <w:u w:val="single"/>
        </w:rPr>
        <w:t>68420</w:t>
      </w:r>
    </w:p>
    <w:p>
      <w:r>
        <w:t>I woke up in a bed full of bitches that I ain't even fuckin</w:t>
      </w:r>
    </w:p>
    <w:p>
      <w:r>
        <w:rPr>
          <w:b/>
          <w:u w:val="single"/>
        </w:rPr>
        <w:t>68421</w:t>
      </w:r>
    </w:p>
    <w:p>
      <w:r>
        <w:t>I won't do nothin with the bitch she can't even get me hard</w:t>
      </w:r>
    </w:p>
    <w:p>
      <w:r>
        <w:rPr>
          <w:b/>
          <w:u w:val="single"/>
        </w:rPr>
        <w:t>68422</w:t>
      </w:r>
    </w:p>
    <w:p>
      <w:r>
        <w:t>I won't say how many bitches I fucked but i might say how many 100s I touched &amp;#128178;&amp;#128178;&amp;#128178;</w:t>
      </w:r>
    </w:p>
    <w:p>
      <w:r>
        <w:rPr>
          <w:b/>
          <w:u w:val="single"/>
        </w:rPr>
        <w:t>68423</w:t>
      </w:r>
    </w:p>
    <w:p>
      <w:r>
        <w:t>I won't trust a bitch &amp;#128581;</w:t>
      </w:r>
    </w:p>
    <w:p>
      <w:r>
        <w:rPr>
          <w:b/>
          <w:u w:val="single"/>
        </w:rPr>
        <w:t>68424</w:t>
      </w:r>
    </w:p>
    <w:p>
      <w:r>
        <w:t>I wonder how many Yankee fans are hurt that Derek Jeter is out until after the all star break lmao &amp;#128514;</w:t>
      </w:r>
    </w:p>
    <w:p>
      <w:r>
        <w:rPr>
          <w:b/>
          <w:u w:val="single"/>
        </w:rPr>
        <w:t>68425</w:t>
      </w:r>
    </w:p>
    <w:p>
      <w:r>
        <w:t>I wonder if Philly fans aren't aware that they are complete cunts, or they ARE aware, but are just ok with it.</w:t>
      </w:r>
    </w:p>
    <w:p>
      <w:r>
        <w:rPr>
          <w:b/>
          <w:u w:val="single"/>
        </w:rPr>
        <w:t>68426</w:t>
      </w:r>
    </w:p>
    <w:p>
      <w:r>
        <w:t>I wonder if that Latino strategy is working?@TPM: GOPer doubles down on "wetbacks" but backpedals on "shoot on sight" http://t.co/QwlPxxsUIb</w:t>
      </w:r>
    </w:p>
    <w:p>
      <w:r>
        <w:rPr>
          <w:b/>
          <w:u w:val="single"/>
        </w:rPr>
        <w:t>68427</w:t>
      </w:r>
    </w:p>
    <w:p>
      <w:r>
        <w:t>I wonder if that bitch dead yet</w:t>
      </w:r>
    </w:p>
    <w:p>
      <w:r>
        <w:rPr>
          <w:b/>
          <w:u w:val="single"/>
        </w:rPr>
        <w:t>68428</w:t>
      </w:r>
    </w:p>
    <w:p>
      <w:r>
        <w:t>I wonder if there's ever a day in my sisters life that she's ever not a complete and utter bitch, or if she saves it special just for me&amp;#8230;</w:t>
      </w:r>
    </w:p>
    <w:p>
      <w:r>
        <w:rPr>
          <w:b/>
          <w:u w:val="single"/>
        </w:rPr>
        <w:t>68429</w:t>
      </w:r>
    </w:p>
    <w:p>
      <w:r>
        <w:t>I wonder if twitter didnt allow pictures and avi's how many followers yall would really have ... Cus yall bitches dont be talkin bout shit &amp;#128514;</w:t>
      </w:r>
    </w:p>
    <w:p>
      <w:r>
        <w:rPr>
          <w:b/>
          <w:u w:val="single"/>
        </w:rPr>
        <w:t>68430</w:t>
      </w:r>
    </w:p>
    <w:p>
      <w:r>
        <w:t>I wonder when twerking dies, what will all the hoes that became World Star famous lives be like? #wherearetheynow?</w:t>
      </w:r>
    </w:p>
    <w:p>
      <w:r>
        <w:rPr>
          <w:b/>
          <w:u w:val="single"/>
        </w:rPr>
        <w:t>68431</w:t>
      </w:r>
    </w:p>
    <w:p>
      <w:r>
        <w:t>I wonder where all these bitches I got at ?</w:t>
      </w:r>
    </w:p>
    <w:p>
      <w:r>
        <w:rPr>
          <w:b/>
          <w:u w:val="single"/>
        </w:rPr>
        <w:t>68432</w:t>
      </w:r>
    </w:p>
    <w:p>
      <w:r>
        <w:t>I wonder who wrote that blog... Either a hoe dat let a few of them niggas beat to no avail, or a bitch nigga who hoe let a few of em beat</w:t>
      </w:r>
    </w:p>
    <w:p>
      <w:r>
        <w:rPr>
          <w:b/>
          <w:u w:val="single"/>
        </w:rPr>
        <w:t>68433</w:t>
      </w:r>
    </w:p>
    <w:p>
      <w:r>
        <w:t>I would bitch about the weather being bipolar, but I'm just gonna appreciate how nice it is instead</w:t>
      </w:r>
    </w:p>
    <w:p>
      <w:r>
        <w:rPr>
          <w:b/>
          <w:u w:val="single"/>
        </w:rPr>
        <w:t>68434</w:t>
      </w:r>
    </w:p>
    <w:p>
      <w:r>
        <w:t>I would call you a bitch, but that's frowned upon.</w:t>
      </w:r>
    </w:p>
    <w:p>
      <w:r>
        <w:rPr>
          <w:b/>
          <w:u w:val="single"/>
        </w:rPr>
        <w:t>68435</w:t>
      </w:r>
    </w:p>
    <w:p>
      <w:r>
        <w:t>I would commit the rest of my gay life to being a complete 100% submissive bottom if I could be Zac Efron's bitch. #NoShame #gayboyproblems</w:t>
      </w:r>
    </w:p>
    <w:p>
      <w:r>
        <w:rPr>
          <w:b/>
          <w:u w:val="single"/>
        </w:rPr>
        <w:t>68436</w:t>
      </w:r>
    </w:p>
    <w:p>
      <w:r>
        <w:t>I would def call Dwight a cradle robbing faggot if I were Kobe.</w:t>
      </w:r>
    </w:p>
    <w:p>
      <w:r>
        <w:rPr>
          <w:b/>
          <w:u w:val="single"/>
        </w:rPr>
        <w:t>68437</w:t>
      </w:r>
    </w:p>
    <w:p>
      <w:r>
        <w:t>I would describe @whatupag's work as blaxican.</w:t>
      </w:r>
    </w:p>
    <w:p>
      <w:r>
        <w:rPr>
          <w:b/>
          <w:u w:val="single"/>
        </w:rPr>
        <w:t>68438</w:t>
      </w:r>
    </w:p>
    <w:p>
      <w:r>
        <w:t>I would leave my crib and go somewhere but I'm pretty sure I'll die cause if my bitch ass car sliding everywhere</w:t>
      </w:r>
    </w:p>
    <w:p>
      <w:r>
        <w:rPr>
          <w:b/>
          <w:u w:val="single"/>
        </w:rPr>
        <w:t>68439</w:t>
      </w:r>
    </w:p>
    <w:p>
      <w:r>
        <w:t xml:space="preserve">I would like to apologize to anyone I have called fat, stupid, gay, nigger, jew or retarded. I am truly sorry.... </w:t>
        <w:br/>
        <w:br/>
        <w:t xml:space="preserve">JK </w:t>
        <w:br/>
        <w:br/>
        <w:t>Just trolling</w:t>
        <w:br/>
        <w:br/>
        <w:t>Fags</w:t>
      </w:r>
    </w:p>
    <w:p>
      <w:r>
        <w:rPr>
          <w:b/>
          <w:u w:val="single"/>
        </w:rPr>
        <w:t>68440</w:t>
      </w:r>
    </w:p>
    <w:p>
      <w:r>
        <w:t>I would like to test and see how long your tongue really is, my lady. [eggplant emoji] @Tinashe</w:t>
      </w:r>
    </w:p>
    <w:p>
      <w:r>
        <w:rPr>
          <w:b/>
          <w:u w:val="single"/>
        </w:rPr>
        <w:t>68441</w:t>
      </w:r>
    </w:p>
    <w:p>
      <w:r>
        <w:t>I would love to give this bitch some act right juice lol</w:t>
      </w:r>
    </w:p>
    <w:p>
      <w:r>
        <w:rPr>
          <w:b/>
          <w:u w:val="single"/>
        </w:rPr>
        <w:t>68442</w:t>
      </w:r>
    </w:p>
    <w:p>
      <w:r>
        <w:t>I would love to not be hit with the jig for once in my fucking life</w:t>
      </w:r>
    </w:p>
    <w:p>
      <w:r>
        <w:rPr>
          <w:b/>
          <w:u w:val="single"/>
        </w:rPr>
        <w:t>68443</w:t>
      </w:r>
    </w:p>
    <w:p>
      <w:r>
        <w:t>I would never fight a nigga for vagina...that's what hoes do lmao</w:t>
      </w:r>
    </w:p>
    <w:p>
      <w:r>
        <w:rPr>
          <w:b/>
          <w:u w:val="single"/>
        </w:rPr>
        <w:t>68444</w:t>
      </w:r>
    </w:p>
    <w:p>
      <w:r>
        <w:t>I would never hit a woman but I would slap a hoe</w:t>
      </w:r>
    </w:p>
    <w:p>
      <w:r>
        <w:rPr>
          <w:b/>
          <w:u w:val="single"/>
        </w:rPr>
        <w:t>68445</w:t>
      </w:r>
    </w:p>
    <w:p>
      <w:r>
        <w:t>I would probably still feel bad if you weren't such a bitch about it...</w:t>
      </w:r>
    </w:p>
    <w:p>
      <w:r>
        <w:rPr>
          <w:b/>
          <w:u w:val="single"/>
        </w:rPr>
        <w:t>68446</w:t>
      </w:r>
    </w:p>
    <w:p>
      <w:r>
        <w:t>I would went in on that ref hell, with a post game interview saying he called me sad and trash.</w:t>
      </w:r>
    </w:p>
    <w:p>
      <w:r>
        <w:rPr>
          <w:b/>
          <w:u w:val="single"/>
        </w:rPr>
        <w:t>68447</w:t>
      </w:r>
    </w:p>
    <w:p>
      <w:r>
        <w:t>I wouldn't be acting like a crazy bitch if you just told me what the hell goes on in your head</w:t>
      </w:r>
    </w:p>
    <w:p>
      <w:r>
        <w:rPr>
          <w:b/>
          <w:u w:val="single"/>
        </w:rPr>
        <w:t>68448</w:t>
      </w:r>
    </w:p>
    <w:p>
      <w:r>
        <w:t>I wouldn't fuk a lot of u bitches .. #RealTalk</w:t>
      </w:r>
    </w:p>
    <w:p>
      <w:r>
        <w:rPr>
          <w:b/>
          <w:u w:val="single"/>
        </w:rPr>
        <w:t>68449</w:t>
      </w:r>
    </w:p>
    <w:p>
      <w:r>
        <w:t>I wouldn't last in prison... Them bitches would eat me alive...</w:t>
      </w:r>
    </w:p>
    <w:p>
      <w:r>
        <w:rPr>
          <w:b/>
          <w:u w:val="single"/>
        </w:rPr>
        <w:t>68450</w:t>
      </w:r>
    </w:p>
    <w:p>
      <w:r>
        <w:t>I wouldn't want my girl showing her goodies to every niggah &amp;#128530;&amp;#9995;</w:t>
      </w:r>
    </w:p>
    <w:p>
      <w:r>
        <w:rPr>
          <w:b/>
          <w:u w:val="single"/>
        </w:rPr>
        <w:t>68451</w:t>
      </w:r>
    </w:p>
    <w:p>
      <w:r>
        <w:t>I"M THE MOTHER FUCKIN" #UGLY&amp;gt; #badguy&amp;gt; #bitches&amp;gt; #EliWallach TYPE SHIT #BreakingBad is a joke about #noose RIGS #LeeVanCleef #sports&amp;gt;</w:t>
      </w:r>
    </w:p>
    <w:p>
      <w:r>
        <w:rPr>
          <w:b/>
          <w:u w:val="single"/>
        </w:rPr>
        <w:t>68452</w:t>
      </w:r>
    </w:p>
    <w:p>
      <w:r>
        <w:t>I&amp;#65533;m tough, ambitious and I know exactly what I want. If that makes me a bitch, then okay.</w:t>
      </w:r>
    </w:p>
    <w:p>
      <w:r>
        <w:rPr>
          <w:b/>
          <w:u w:val="single"/>
        </w:rPr>
        <w:t>68453</w:t>
      </w:r>
    </w:p>
    <w:p>
      <w:r>
        <w:t>I&amp;#8217;ll gladly be a victim RT @MafiosoRo: Then im a felon RT @BIGOBUNDLES: A bitch over 200lbs riding ur face is attempted murder &amp;#128555;&amp;#128555;</w:t>
      </w:r>
    </w:p>
    <w:p>
      <w:r>
        <w:rPr>
          <w:b/>
          <w:u w:val="single"/>
        </w:rPr>
        <w:t>68454</w:t>
      </w:r>
    </w:p>
    <w:p>
      <w:r>
        <w:t>I&amp;#8217;m logging out RT @Shakez843: ah man RT @OfficiallyIce: The bartenders be sellin pussy too? I thought only the strippers sold pussy.</w:t>
      </w:r>
    </w:p>
    <w:p>
      <w:r>
        <w:rPr>
          <w:b/>
          <w:u w:val="single"/>
        </w:rPr>
        <w:t>68455</w:t>
      </w:r>
    </w:p>
    <w:p>
      <w:r>
        <w:t>I''d put a bullet in that bitch...</w:t>
      </w:r>
    </w:p>
    <w:p>
      <w:r>
        <w:rPr>
          <w:b/>
          <w:u w:val="single"/>
        </w:rPr>
        <w:t>68456</w:t>
      </w:r>
    </w:p>
    <w:p>
      <w:r>
        <w:t>I'd be the best at owning a bird. I could teach them the funniest things to say.</w:t>
      </w:r>
    </w:p>
    <w:p>
      <w:r>
        <w:rPr>
          <w:b/>
          <w:u w:val="single"/>
        </w:rPr>
        <w:t>68457</w:t>
      </w:r>
    </w:p>
    <w:p>
      <w:r>
        <w:t>I'd do anything for an Oreo vanilla bean drink from dunkin &amp;amp; a chocolate chip muffin from there too..I'm starving &amp;amp; that sounds so good now.</w:t>
      </w:r>
    </w:p>
    <w:p>
      <w:r>
        <w:rPr>
          <w:b/>
          <w:u w:val="single"/>
        </w:rPr>
        <w:t>68458</w:t>
      </w:r>
    </w:p>
    <w:p>
      <w:r>
        <w:t>I'd drive me crazy to have to be at that ghetto ass school everyday.</w:t>
      </w:r>
    </w:p>
    <w:p>
      <w:r>
        <w:rPr>
          <w:b/>
          <w:u w:val="single"/>
        </w:rPr>
        <w:t>68459</w:t>
      </w:r>
    </w:p>
    <w:p>
      <w:r>
        <w:t>I'd have to go off on a bitch</w:t>
      </w:r>
    </w:p>
    <w:p>
      <w:r>
        <w:rPr>
          <w:b/>
          <w:u w:val="single"/>
        </w:rPr>
        <w:t>68460</w:t>
      </w:r>
    </w:p>
    <w:p>
      <w:r>
        <w:t>I'd hit a Kardashian she threw money at me bruh somebody would have to pull me off that hoe idgaf who she is. Nobody to me anyway lol</w:t>
      </w:r>
    </w:p>
    <w:p>
      <w:r>
        <w:rPr>
          <w:b/>
          <w:u w:val="single"/>
        </w:rPr>
        <w:t>68461</w:t>
      </w:r>
    </w:p>
    <w:p>
      <w:r>
        <w:t>I'd kill a bitch to be able to cuddle right now. Ugh. Sucker for the stupid shit. I swear.</w:t>
      </w:r>
    </w:p>
    <w:p>
      <w:r>
        <w:rPr>
          <w:b/>
          <w:u w:val="single"/>
        </w:rPr>
        <w:t>68462</w:t>
      </w:r>
    </w:p>
    <w:p>
      <w:r>
        <w:t>I'd kill to meet Charlie Sheen.</w:t>
      </w:r>
    </w:p>
    <w:p>
      <w:r>
        <w:rPr>
          <w:b/>
          <w:u w:val="single"/>
        </w:rPr>
        <w:t>68463</w:t>
      </w:r>
    </w:p>
    <w:p>
      <w:r>
        <w:t>I'd like to see someone try to hit me off. Joke's on you bitch, I don't have internet!</w:t>
      </w:r>
    </w:p>
    <w:p>
      <w:r>
        <w:rPr>
          <w:b/>
          <w:u w:val="single"/>
        </w:rPr>
        <w:t>68464</w:t>
      </w:r>
    </w:p>
    <w:p>
      <w:r>
        <w:t>I'd rather be at school improving my life than sleeping at home #im #back #bitch</w:t>
      </w:r>
    </w:p>
    <w:p>
      <w:r>
        <w:rPr>
          <w:b/>
          <w:u w:val="single"/>
        </w:rPr>
        <w:t>68465</w:t>
      </w:r>
    </w:p>
    <w:p>
      <w:r>
        <w:t>I'd rather follow some girls on Instagram rather than have their bird brain tweets on my tl</w:t>
      </w:r>
    </w:p>
    <w:p>
      <w:r>
        <w:rPr>
          <w:b/>
          <w:u w:val="single"/>
        </w:rPr>
        <w:t>68466</w:t>
      </w:r>
    </w:p>
    <w:p>
      <w:r>
        <w:t>I'd rather have a flat bitch then a bitch who cheats&amp;#128521;</w:t>
      </w:r>
    </w:p>
    <w:p>
      <w:r>
        <w:rPr>
          <w:b/>
          <w:u w:val="single"/>
        </w:rPr>
        <w:t>68467</w:t>
      </w:r>
    </w:p>
    <w:p>
      <w:r>
        <w:t>I'd rather hear Neal DeGrasse Tyson tell me about scientific mistakes in their assumptions than some WASP... http://t.co/tLec4vKUYd</w:t>
      </w:r>
    </w:p>
    <w:p>
      <w:r>
        <w:rPr>
          <w:b/>
          <w:u w:val="single"/>
        </w:rPr>
        <w:t>68468</w:t>
      </w:r>
    </w:p>
    <w:p>
      <w:r>
        <w:t>I'd shut the fuck up or I'll just be wide and batter any boy you ever go out with haha. Im a cunt, so wit? You cani do shit to stop me... :)</w:t>
      </w:r>
    </w:p>
    <w:p>
      <w:r>
        <w:rPr>
          <w:b/>
          <w:u w:val="single"/>
        </w:rPr>
        <w:t>68469</w:t>
      </w:r>
    </w:p>
    <w:p>
      <w:r>
        <w:t>I'll NEVER let a broke bitch influence me &amp;#128564;</w:t>
      </w:r>
    </w:p>
    <w:p>
      <w:r>
        <w:rPr>
          <w:b/>
          <w:u w:val="single"/>
        </w:rPr>
        <w:t>68470</w:t>
      </w:r>
    </w:p>
    <w:p>
      <w:r>
        <w:t>I'll always remember feeling like I was no good. Like I couldn't do it for you like that whack bitch could.. &amp;amp; it's all because you lied..</w:t>
      </w:r>
    </w:p>
    <w:p>
      <w:r>
        <w:rPr>
          <w:b/>
          <w:u w:val="single"/>
        </w:rPr>
        <w:t>68471</w:t>
      </w:r>
    </w:p>
    <w:p>
      <w:r>
        <w:t>I'll be a Yankee fan forever</w:t>
      </w:r>
    </w:p>
    <w:p>
      <w:r>
        <w:rPr>
          <w:b/>
          <w:u w:val="single"/>
        </w:rPr>
        <w:t>68472</w:t>
      </w:r>
    </w:p>
    <w:p>
      <w:r>
        <w:t>I'll be a bitch if I have to. I don't like to be, but f*ck with me and it'll happen.</w:t>
      </w:r>
    </w:p>
    <w:p>
      <w:r>
        <w:rPr>
          <w:b/>
          <w:u w:val="single"/>
        </w:rPr>
        <w:t>68473</w:t>
      </w:r>
    </w:p>
    <w:p>
      <w:r>
        <w:t>I'll be a dick if you wanna act like a pussy.</w:t>
      </w:r>
    </w:p>
    <w:p>
      <w:r>
        <w:rPr>
          <w:b/>
          <w:u w:val="single"/>
        </w:rPr>
        <w:t>68474</w:t>
      </w:r>
    </w:p>
    <w:p>
      <w:r>
        <w:t>I'll be damned if a nigga wife a hood hoe..</w:t>
      </w:r>
    </w:p>
    <w:p>
      <w:r>
        <w:rPr>
          <w:b/>
          <w:u w:val="single"/>
        </w:rPr>
        <w:t>68475</w:t>
      </w:r>
    </w:p>
    <w:p>
      <w:r>
        <w:t>I'll be stripping off layers of clothes the instant we get back to the gate. It's hot as Satan's pussy on this son-bitch</w:t>
      </w:r>
    </w:p>
    <w:p>
      <w:r>
        <w:rPr>
          <w:b/>
          <w:u w:val="single"/>
        </w:rPr>
        <w:t>68476</w:t>
      </w:r>
    </w:p>
    <w:p>
      <w:r>
        <w:t>I'll be that lmao &amp;#128513;&amp;#128513;&amp;#128513;RT @KoolAssK: @1MarKus_A pussy</w:t>
      </w:r>
    </w:p>
    <w:p>
      <w:r>
        <w:rPr>
          <w:b/>
          <w:u w:val="single"/>
        </w:rPr>
        <w:t>68477</w:t>
      </w:r>
    </w:p>
    <w:p>
      <w:r>
        <w:t>I'll beat some pussy up right about now</w:t>
      </w:r>
    </w:p>
    <w:p>
      <w:r>
        <w:rPr>
          <w:b/>
          <w:u w:val="single"/>
        </w:rPr>
        <w:t>68478</w:t>
      </w:r>
    </w:p>
    <w:p>
      <w:r>
        <w:t>I'll break any bitch nigga down, I don't care about your size.</w:t>
      </w:r>
    </w:p>
    <w:p>
      <w:r>
        <w:rPr>
          <w:b/>
          <w:u w:val="single"/>
        </w:rPr>
        <w:t>68479</w:t>
      </w:r>
    </w:p>
    <w:p>
      <w:r>
        <w:t>I'll call u bitch for short</w:t>
      </w:r>
    </w:p>
    <w:p>
      <w:r>
        <w:rPr>
          <w:b/>
          <w:u w:val="single"/>
        </w:rPr>
        <w:t>68480</w:t>
      </w:r>
    </w:p>
    <w:p>
      <w:r>
        <w:t>I'll eat ya pussy like a savage, but once you put ya nasty ass feet in my face my socks and drawers already on and I'm out</w:t>
      </w:r>
    </w:p>
    <w:p>
      <w:r>
        <w:rPr>
          <w:b/>
          <w:u w:val="single"/>
        </w:rPr>
        <w:t>68481</w:t>
      </w:r>
    </w:p>
    <w:p>
      <w:r>
        <w:t>I'll fuck a bitch real quick</w:t>
      </w:r>
    </w:p>
    <w:p>
      <w:r>
        <w:rPr>
          <w:b/>
          <w:u w:val="single"/>
        </w:rPr>
        <w:t>68482</w:t>
      </w:r>
    </w:p>
    <w:p>
      <w:r>
        <w:t>I'll get so much pussy. http://t.co/2plTXgQiqE</w:t>
      </w:r>
    </w:p>
    <w:p>
      <w:r>
        <w:rPr>
          <w:b/>
          <w:u w:val="single"/>
        </w:rPr>
        <w:t>68483</w:t>
      </w:r>
    </w:p>
    <w:p>
      <w:r>
        <w:t>I'll give you a baby zebra girl.</w:t>
      </w:r>
    </w:p>
    <w:p>
      <w:r>
        <w:rPr>
          <w:b/>
          <w:u w:val="single"/>
        </w:rPr>
        <w:t>68484</w:t>
      </w:r>
    </w:p>
    <w:p>
      <w:r>
        <w:t>I'll go to class the last 30 minutes of that hoe</w:t>
      </w:r>
    </w:p>
    <w:p>
      <w:r>
        <w:rPr>
          <w:b/>
          <w:u w:val="single"/>
        </w:rPr>
        <w:t>68485</w:t>
      </w:r>
    </w:p>
    <w:p>
      <w:r>
        <w:t>I'll have these bitches havin baby's every week</w:t>
      </w:r>
    </w:p>
    <w:p>
      <w:r>
        <w:rPr>
          <w:b/>
          <w:u w:val="single"/>
        </w:rPr>
        <w:t>68486</w:t>
      </w:r>
    </w:p>
    <w:p>
      <w:r>
        <w:t>I'll keep all comments to myself about tho.... I'll just laugh about it with my nigs</w:t>
      </w:r>
    </w:p>
    <w:p>
      <w:r>
        <w:rPr>
          <w:b/>
          <w:u w:val="single"/>
        </w:rPr>
        <w:t>68487</w:t>
      </w:r>
    </w:p>
    <w:p>
      <w:r>
        <w:t>I'll let u clam on top and let dat nookie pop I'm in dat cookie jar I ain't no rookie girllll</w:t>
      </w:r>
    </w:p>
    <w:p>
      <w:r>
        <w:rPr>
          <w:b/>
          <w:u w:val="single"/>
        </w:rPr>
        <w:t>68488</w:t>
      </w:r>
    </w:p>
    <w:p>
      <w:r>
        <w:t>I'll live my life the way I want bitch</w:t>
      </w:r>
    </w:p>
    <w:p>
      <w:r>
        <w:rPr>
          <w:b/>
          <w:u w:val="single"/>
        </w:rPr>
        <w:t>68489</w:t>
      </w:r>
    </w:p>
    <w:p>
      <w:r>
        <w:t>I'll pay yall niggas to get lost, how much y'all hoe niggas gunna cost</w:t>
      </w:r>
    </w:p>
    <w:p>
      <w:r>
        <w:rPr>
          <w:b/>
          <w:u w:val="single"/>
        </w:rPr>
        <w:t>68490</w:t>
      </w:r>
    </w:p>
    <w:p>
      <w:r>
        <w:t>I'll quit being a bitch when you quit being a fake friend. &amp;#128077;&amp;#9996;&amp;#65039;</w:t>
      </w:r>
    </w:p>
    <w:p>
      <w:r>
        <w:rPr>
          <w:b/>
          <w:u w:val="single"/>
        </w:rPr>
        <w:t>68491</w:t>
      </w:r>
    </w:p>
    <w:p>
      <w:r>
        <w:t>I'll round up my hoes in a little bit</w:t>
      </w:r>
    </w:p>
    <w:p>
      <w:r>
        <w:rPr>
          <w:b/>
          <w:u w:val="single"/>
        </w:rPr>
        <w:t>68492</w:t>
      </w:r>
    </w:p>
    <w:p>
      <w:r>
        <w:t>I'll start at the butt and work my way to the pussy</w:t>
      </w:r>
    </w:p>
    <w:p>
      <w:r>
        <w:rPr>
          <w:b/>
          <w:u w:val="single"/>
        </w:rPr>
        <w:t>68493</w:t>
      </w:r>
    </w:p>
    <w:p>
      <w:r>
        <w:t>I'll still let the plastic bitch do her dollar @DigHerLow.</w:t>
      </w:r>
    </w:p>
    <w:p>
      <w:r>
        <w:rPr>
          <w:b/>
          <w:u w:val="single"/>
        </w:rPr>
        <w:t>68494</w:t>
      </w:r>
    </w:p>
    <w:p>
      <w:r>
        <w:t>I'll stop drugs, alcohol, fags, sluts for you. Just give me a chance. It's been a year and I feel the same, that clearly means something.</w:t>
      </w:r>
    </w:p>
    <w:p>
      <w:r>
        <w:rPr>
          <w:b/>
          <w:u w:val="single"/>
        </w:rPr>
        <w:t>68495</w:t>
      </w:r>
    </w:p>
    <w:p>
      <w:r>
        <w:t>I'll walk away with your money and leave a tip for your bitch</w:t>
      </w:r>
    </w:p>
    <w:p>
      <w:r>
        <w:rPr>
          <w:b/>
          <w:u w:val="single"/>
        </w:rPr>
        <w:t>68496</w:t>
      </w:r>
    </w:p>
    <w:p>
      <w:r>
        <w:t>I'm "walk into my local convenience store &amp;amp; the clerk says 'what up, girl? Keystone is on sale, yo!'" white trash. Line forms to the RIGHT.</w:t>
      </w:r>
    </w:p>
    <w:p>
      <w:r>
        <w:rPr>
          <w:b/>
          <w:u w:val="single"/>
        </w:rPr>
        <w:t>68497</w:t>
      </w:r>
    </w:p>
    <w:p>
      <w:r>
        <w:t>I'm 26 you bitch</w:t>
      </w:r>
    </w:p>
    <w:p>
      <w:r>
        <w:rPr>
          <w:b/>
          <w:u w:val="single"/>
        </w:rPr>
        <w:t>68498</w:t>
      </w:r>
    </w:p>
    <w:p>
      <w:r>
        <w:t>I'm 81 and I still eat animal crackers</w:t>
        <w:br/>
        <w:br/>
        <w:t>#EMABiggestFans1D</w:t>
      </w:r>
    </w:p>
    <w:p>
      <w:r>
        <w:rPr>
          <w:b/>
          <w:u w:val="single"/>
        </w:rPr>
        <w:t>68499</w:t>
      </w:r>
    </w:p>
    <w:p>
      <w:r>
        <w:t>I'm Camera Shy, Don't Talk on Phones and Love when it rain.....If youn kno the life you wouldn't understand</w:t>
      </w:r>
    </w:p>
    <w:p>
      <w:r>
        <w:rPr>
          <w:b/>
          <w:u w:val="single"/>
        </w:rPr>
        <w:t>68500</w:t>
      </w:r>
    </w:p>
    <w:p>
      <w:r>
        <w:t>I'm HUNGRY I won't give a bitch a time or day. I'm trying take care business &amp;#128129;</w:t>
      </w:r>
    </w:p>
    <w:p>
      <w:r>
        <w:rPr>
          <w:b/>
          <w:u w:val="single"/>
        </w:rPr>
        <w:t>68501</w:t>
      </w:r>
    </w:p>
    <w:p>
      <w:r>
        <w:t>I'm Hun-gry</w:t>
      </w:r>
    </w:p>
    <w:p>
      <w:r>
        <w:rPr>
          <w:b/>
          <w:u w:val="single"/>
        </w:rPr>
        <w:t>68502</w:t>
      </w:r>
    </w:p>
    <w:p>
      <w:r>
        <w:t>I'm Pregnant Charlie Brown! #WorstPeanutsSpecialEver</w:t>
      </w:r>
    </w:p>
    <w:p>
      <w:r>
        <w:rPr>
          <w:b/>
          <w:u w:val="single"/>
        </w:rPr>
        <w:t>68503</w:t>
      </w:r>
    </w:p>
    <w:p>
      <w:r>
        <w:t>I'm Rick James bitch!</w:t>
      </w:r>
    </w:p>
    <w:p>
      <w:r>
        <w:rPr>
          <w:b/>
          <w:u w:val="single"/>
        </w:rPr>
        <w:t>68504</w:t>
      </w:r>
    </w:p>
    <w:p>
      <w:r>
        <w:t>I'm Totally tired of being Saudi Arabia's bitch... It's gotten wayyyy old.</w:t>
      </w:r>
    </w:p>
    <w:p>
      <w:r>
        <w:rPr>
          <w:b/>
          <w:u w:val="single"/>
        </w:rPr>
        <w:t>68505</w:t>
      </w:r>
    </w:p>
    <w:p>
      <w:r>
        <w:t>I'm Tryn tell yall brah, I went wit a slut n could not stop da bitch frm boppin dat shit scary</w:t>
      </w:r>
    </w:p>
    <w:p>
      <w:r>
        <w:rPr>
          <w:b/>
          <w:u w:val="single"/>
        </w:rPr>
        <w:t>68506</w:t>
      </w:r>
    </w:p>
    <w:p>
      <w:r>
        <w:t>I'm Tryna turn M's to B's in this bitch!</w:t>
      </w:r>
    </w:p>
    <w:p>
      <w:r>
        <w:rPr>
          <w:b/>
          <w:u w:val="single"/>
        </w:rPr>
        <w:t>68507</w:t>
      </w:r>
    </w:p>
    <w:p>
      <w:r>
        <w:t>I'm XXX triple x rated bitch</w:t>
      </w:r>
    </w:p>
    <w:p>
      <w:r>
        <w:rPr>
          <w:b/>
          <w:u w:val="single"/>
        </w:rPr>
        <w:t>68508</w:t>
      </w:r>
    </w:p>
    <w:p>
      <w:r>
        <w:t>I'm a VIPPERloid bitch:P http://t.co/tl2nfXoRSu</w:t>
      </w:r>
    </w:p>
    <w:p>
      <w:r>
        <w:rPr>
          <w:b/>
          <w:u w:val="single"/>
        </w:rPr>
        <w:t>68509</w:t>
      </w:r>
    </w:p>
    <w:p>
      <w:r>
        <w:t>I'm a bad bitch!</w:t>
      </w:r>
    </w:p>
    <w:p>
      <w:r>
        <w:rPr>
          <w:b/>
          <w:u w:val="single"/>
        </w:rPr>
        <w:t>68510</w:t>
      </w:r>
    </w:p>
    <w:p>
      <w:r>
        <w:t>I'm a big bitch and 4 is the GOAT RT @SoAlmondie: I'm too lazy for 4.</w:t>
      </w:r>
    </w:p>
    <w:p>
      <w:r>
        <w:rPr>
          <w:b/>
          <w:u w:val="single"/>
        </w:rPr>
        <w:t>68511</w:t>
      </w:r>
    </w:p>
    <w:p>
      <w:r>
        <w:t>I'm a bitch</w:t>
      </w:r>
    </w:p>
    <w:p>
      <w:r>
        <w:rPr>
          <w:b/>
          <w:u w:val="single"/>
        </w:rPr>
        <w:t>68512</w:t>
      </w:r>
    </w:p>
    <w:p>
      <w:r>
        <w:t>I'm a bitch because</w:t>
        <w:br/>
        <w:t>My family life is fucked</w:t>
        <w:br/>
        <w:t>My love life is fucked</w:t>
        <w:br/>
        <w:t>My social life is fucked</w:t>
        <w:br/>
        <w:t>Just my outlook on life is fucked</w:t>
      </w:r>
    </w:p>
    <w:p>
      <w:r>
        <w:rPr>
          <w:b/>
          <w:u w:val="single"/>
        </w:rPr>
        <w:t>68513</w:t>
      </w:r>
    </w:p>
    <w:p>
      <w:r>
        <w:t>I'm a bitch nigga? :( that hurts my feelings.... And I'm like so serious.</w:t>
      </w:r>
    </w:p>
    <w:p>
      <w:r>
        <w:rPr>
          <w:b/>
          <w:u w:val="single"/>
        </w:rPr>
        <w:t>68514</w:t>
      </w:r>
    </w:p>
    <w:p>
      <w:r>
        <w:t>I'm a bitch now ? Ok.</w:t>
      </w:r>
    </w:p>
    <w:p>
      <w:r>
        <w:rPr>
          <w:b/>
          <w:u w:val="single"/>
        </w:rPr>
        <w:t>68515</w:t>
      </w:r>
    </w:p>
    <w:p>
      <w:r>
        <w:t>I'm a broke hoes dream , rich hoes cream !</w:t>
      </w:r>
    </w:p>
    <w:p>
      <w:r>
        <w:rPr>
          <w:b/>
          <w:u w:val="single"/>
        </w:rPr>
        <w:t>68516</w:t>
      </w:r>
    </w:p>
    <w:p>
      <w:r>
        <w:t>I'm a broke hoes dream Rich girls cream !</w:t>
      </w:r>
    </w:p>
    <w:p>
      <w:r>
        <w:rPr>
          <w:b/>
          <w:u w:val="single"/>
        </w:rPr>
        <w:t>68517</w:t>
      </w:r>
    </w:p>
    <w:p>
      <w:r>
        <w:t>I'm a couple bitches header &amp;#128526; ioeno em &amp;#128514;&amp;#128514;</w:t>
      </w:r>
    </w:p>
    <w:p>
      <w:r>
        <w:rPr>
          <w:b/>
          <w:u w:val="single"/>
        </w:rPr>
        <w:t>68518</w:t>
      </w:r>
    </w:p>
    <w:p>
      <w:r>
        <w:t>I'm a dick and you ain't even got ya strap on, pussy</w:t>
      </w:r>
    </w:p>
    <w:p>
      <w:r>
        <w:rPr>
          <w:b/>
          <w:u w:val="single"/>
        </w:rPr>
        <w:t>68519</w:t>
      </w:r>
    </w:p>
    <w:p>
      <w:r>
        <w:t>I'm a dope ass nigga n these bitches OD</w:t>
      </w:r>
    </w:p>
    <w:p>
      <w:r>
        <w:rPr>
          <w:b/>
          <w:u w:val="single"/>
        </w:rPr>
        <w:t>68520</w:t>
      </w:r>
    </w:p>
    <w:p>
      <w:r>
        <w:t>I'm a hoe for that &amp;#128557;&amp;#128557;&amp;#128557;&amp;#128557;&amp;#128557;&amp;#128514;&amp;#128514;&amp;#128514;&amp;#128514;&amp;#128514;</w:t>
      </w:r>
    </w:p>
    <w:p>
      <w:r>
        <w:rPr>
          <w:b/>
          <w:u w:val="single"/>
        </w:rPr>
        <w:t>68521</w:t>
      </w:r>
    </w:p>
    <w:p>
      <w:r>
        <w:t>I'm a lady bitch</w:t>
      </w:r>
    </w:p>
    <w:p>
      <w:r>
        <w:rPr>
          <w:b/>
          <w:u w:val="single"/>
        </w:rPr>
        <w:t>68522</w:t>
      </w:r>
    </w:p>
    <w:p>
      <w:r>
        <w:t>I'm a light skin niggah &amp;#128588;</w:t>
      </w:r>
    </w:p>
    <w:p>
      <w:r>
        <w:rPr>
          <w:b/>
          <w:u w:val="single"/>
        </w:rPr>
        <w:t>68523</w:t>
      </w:r>
    </w:p>
    <w:p>
      <w:r>
        <w:t>I'm a made man, y'all pussy niggas in the middle.</w:t>
      </w:r>
    </w:p>
    <w:p>
      <w:r>
        <w:rPr>
          <w:b/>
          <w:u w:val="single"/>
        </w:rPr>
        <w:t>68524</w:t>
      </w:r>
    </w:p>
    <w:p>
      <w:r>
        <w:t>I'm a pull up, eat on that pussy, and dip</w:t>
      </w:r>
    </w:p>
    <w:p>
      <w:r>
        <w:rPr>
          <w:b/>
          <w:u w:val="single"/>
        </w:rPr>
        <w:t>68525</w:t>
      </w:r>
    </w:p>
    <w:p>
      <w:r>
        <w:t>I'm a purple headed cunt</w:t>
      </w:r>
    </w:p>
    <w:p>
      <w:r>
        <w:rPr>
          <w:b/>
          <w:u w:val="single"/>
        </w:rPr>
        <w:t>68526</w:t>
      </w:r>
    </w:p>
    <w:p>
      <w:r>
        <w:t>I'm a redneck, but without the homophobia and racism</w:t>
      </w:r>
    </w:p>
    <w:p>
      <w:r>
        <w:rPr>
          <w:b/>
          <w:u w:val="single"/>
        </w:rPr>
        <w:t>68527</w:t>
      </w:r>
    </w:p>
    <w:p>
      <w:r>
        <w:t>I'm a stretch that pussy out</w:t>
      </w:r>
    </w:p>
    <w:p>
      <w:r>
        <w:rPr>
          <w:b/>
          <w:u w:val="single"/>
        </w:rPr>
        <w:t>68528</w:t>
      </w:r>
    </w:p>
    <w:p>
      <w:r>
        <w:t>I'm a sucker for colored eyes &amp;#128532;&amp;#128532;</w:t>
      </w:r>
    </w:p>
    <w:p>
      <w:r>
        <w:rPr>
          <w:b/>
          <w:u w:val="single"/>
        </w:rPr>
        <w:t>68529</w:t>
      </w:r>
    </w:p>
    <w:p>
      <w:r>
        <w:t>I'm a twat</w:t>
      </w:r>
    </w:p>
    <w:p>
      <w:r>
        <w:rPr>
          <w:b/>
          <w:u w:val="single"/>
        </w:rPr>
        <w:t>68530</w:t>
      </w:r>
    </w:p>
    <w:p>
      <w:r>
        <w:t>I'm a wigger</w:t>
      </w:r>
    </w:p>
    <w:p>
      <w:r>
        <w:rPr>
          <w:b/>
          <w:u w:val="single"/>
        </w:rPr>
        <w:t>68531</w:t>
      </w:r>
    </w:p>
    <w:p>
      <w:r>
        <w:t>I'm about to get this bitch a cell mate</w:t>
      </w:r>
    </w:p>
    <w:p>
      <w:r>
        <w:rPr>
          <w:b/>
          <w:u w:val="single"/>
        </w:rPr>
        <w:t>68532</w:t>
      </w:r>
    </w:p>
    <w:p>
      <w:r>
        <w:t>I'm about to hit a bitch</w:t>
      </w:r>
    </w:p>
    <w:p>
      <w:r>
        <w:rPr>
          <w:b/>
          <w:u w:val="single"/>
        </w:rPr>
        <w:t>68533</w:t>
      </w:r>
    </w:p>
    <w:p>
      <w:r>
        <w:t>I'm about to jog higher this stupid bitch ass hoe @mf saab1@t_jawad89 @</w:t>
      </w:r>
    </w:p>
    <w:p>
      <w:r>
        <w:rPr>
          <w:b/>
          <w:u w:val="single"/>
        </w:rPr>
        <w:t>68534</w:t>
      </w:r>
    </w:p>
    <w:p>
      <w:r>
        <w:t>I'm about to post my Charlie Clips vs Yung ill rap battle review in a few</w:t>
      </w:r>
    </w:p>
    <w:p>
      <w:r>
        <w:rPr>
          <w:b/>
          <w:u w:val="single"/>
        </w:rPr>
        <w:t>68535</w:t>
      </w:r>
    </w:p>
    <w:p>
      <w:r>
        <w:t>I'm about to push this niggah off my seat trying to squish me and shit</w:t>
      </w:r>
    </w:p>
    <w:p>
      <w:r>
        <w:rPr>
          <w:b/>
          <w:u w:val="single"/>
        </w:rPr>
        <w:t>68536</w:t>
      </w:r>
    </w:p>
    <w:p>
      <w:r>
        <w:t>I'm about to spray perfume on your bitch because if I have to look at trash,it might as well smell decent &amp;#9995;</w:t>
      </w:r>
    </w:p>
    <w:p>
      <w:r>
        <w:rPr>
          <w:b/>
          <w:u w:val="single"/>
        </w:rPr>
        <w:t>68537</w:t>
      </w:r>
    </w:p>
    <w:p>
      <w:r>
        <w:t>I'm about to start a bad bitch mentoring association bc GIRL YOURE A BAD BITCH DONT LET ANYBODY TELL YA OTHER WISE</w:t>
      </w:r>
    </w:p>
    <w:p>
      <w:r>
        <w:rPr>
          <w:b/>
          <w:u w:val="single"/>
        </w:rPr>
        <w:t>68538</w:t>
      </w:r>
    </w:p>
    <w:p>
      <w:r>
        <w:t>I'm about to start calling out people and why they do retarded things</w:t>
      </w:r>
    </w:p>
    <w:p>
      <w:r>
        <w:rPr>
          <w:b/>
          <w:u w:val="single"/>
        </w:rPr>
        <w:t>68539</w:t>
      </w:r>
    </w:p>
    <w:p>
      <w:r>
        <w:t>I'm addicted to IG, Twitter just my side bitch</w:t>
      </w:r>
    </w:p>
    <w:p>
      <w:r>
        <w:rPr>
          <w:b/>
          <w:u w:val="single"/>
        </w:rPr>
        <w:t>68540</w:t>
      </w:r>
    </w:p>
    <w:p>
      <w:r>
        <w:t>I'm already tired and mr stupid af decides to show us a video on trigonometric notions so um yeah I just wanted to say you're a hoe</w:t>
      </w:r>
    </w:p>
    <w:p>
      <w:r>
        <w:rPr>
          <w:b/>
          <w:u w:val="single"/>
        </w:rPr>
        <w:t>68541</w:t>
      </w:r>
    </w:p>
    <w:p>
      <w:r>
        <w:t>I'm always dumb too a extra slow ass bitch &amp;#128574;&amp;#128530;&amp;#128514;&amp;#128584;&amp;#128553;&amp;#128175;&amp;#128074;</w:t>
      </w:r>
    </w:p>
    <w:p>
      <w:r>
        <w:rPr>
          <w:b/>
          <w:u w:val="single"/>
        </w:rPr>
        <w:t>68542</w:t>
      </w:r>
    </w:p>
    <w:p>
      <w:r>
        <w:t>I'm an 18 year old gay driving through the back roads of redneck Virginia blasting Cheetah Girls. If that doesn't scream sitcom, what does?</w:t>
      </w:r>
    </w:p>
    <w:p>
      <w:r>
        <w:rPr>
          <w:b/>
          <w:u w:val="single"/>
        </w:rPr>
        <w:t>68543</w:t>
      </w:r>
    </w:p>
    <w:p>
      <w:r>
        <w:t>I'm asking this boy questions like he my bitch</w:t>
      </w:r>
    </w:p>
    <w:p>
      <w:r>
        <w:rPr>
          <w:b/>
          <w:u w:val="single"/>
        </w:rPr>
        <w:t>68544</w:t>
      </w:r>
    </w:p>
    <w:p>
      <w:r>
        <w:t>I'm at home throwing up taking care of my kid. Yet I'm a hoe? Oh. Oh okay.</w:t>
      </w:r>
    </w:p>
    <w:p>
      <w:r>
        <w:rPr>
          <w:b/>
          <w:u w:val="single"/>
        </w:rPr>
        <w:t>68545</w:t>
      </w:r>
    </w:p>
    <w:p>
      <w:r>
        <w:t>I'm back bitch</w:t>
      </w:r>
    </w:p>
    <w:p>
      <w:r>
        <w:rPr>
          <w:b/>
          <w:u w:val="single"/>
        </w:rPr>
        <w:t>68546</w:t>
      </w:r>
    </w:p>
    <w:p>
      <w:r>
        <w:t>I'm back bitches &amp;#128513;&amp;#128513;&amp;#128513;&amp;#128513;</w:t>
      </w:r>
    </w:p>
    <w:p>
      <w:r>
        <w:rPr>
          <w:b/>
          <w:u w:val="single"/>
        </w:rPr>
        <w:t>68547</w:t>
      </w:r>
    </w:p>
    <w:p>
      <w:r>
        <w:t>I'm back bitches 3d back in effect it's on tonite http://t.co/dpYLQzG1</w:t>
      </w:r>
    </w:p>
    <w:p>
      <w:r>
        <w:rPr>
          <w:b/>
          <w:u w:val="single"/>
        </w:rPr>
        <w:t>68548</w:t>
      </w:r>
    </w:p>
    <w:p>
      <w:r>
        <w:t>I'm beating bitch jay jay ass when I see this nigga . I really ova here dead tho &amp;#128557;&amp;#128514;&amp;#128128;&amp;#128514;&amp;#128079;</w:t>
      </w:r>
    </w:p>
    <w:p>
      <w:r>
        <w:rPr>
          <w:b/>
          <w:u w:val="single"/>
        </w:rPr>
        <w:t>68549</w:t>
      </w:r>
    </w:p>
    <w:p>
      <w:r>
        <w:t>I'm beginning to thincc my brother is defiantly into fat Mexican bitches....? Eugh &amp;#128534;</w:t>
      </w:r>
    </w:p>
    <w:p>
      <w:r>
        <w:rPr>
          <w:b/>
          <w:u w:val="single"/>
        </w:rPr>
        <w:t>68550</w:t>
      </w:r>
    </w:p>
    <w:p>
      <w:r>
        <w:t>I'm bout to be.back on my old shit I miss my hoes texting me saying they wanna come see me</w:t>
      </w:r>
    </w:p>
    <w:p>
      <w:r>
        <w:rPr>
          <w:b/>
          <w:u w:val="single"/>
        </w:rPr>
        <w:t>68551</w:t>
      </w:r>
    </w:p>
    <w:p>
      <w:r>
        <w:t>I'm bout to delete you thirsty hoes, all over the same twitter nigga that's a nobody yall look sooo wack</w:t>
      </w:r>
    </w:p>
    <w:p>
      <w:r>
        <w:rPr>
          <w:b/>
          <w:u w:val="single"/>
        </w:rPr>
        <w:t>68552</w:t>
      </w:r>
    </w:p>
    <w:p>
      <w:r>
        <w:t>I'm bout to get this bitch a cell mate</w:t>
      </w:r>
    </w:p>
    <w:p>
      <w:r>
        <w:rPr>
          <w:b/>
          <w:u w:val="single"/>
        </w:rPr>
        <w:t>68553</w:t>
      </w:r>
    </w:p>
    <w:p>
      <w:r>
        <w:t>I'm bout to hop off this hoe they Tryna get on my ass</w:t>
      </w:r>
    </w:p>
    <w:p>
      <w:r>
        <w:rPr>
          <w:b/>
          <w:u w:val="single"/>
        </w:rPr>
        <w:t>68554</w:t>
      </w:r>
    </w:p>
    <w:p>
      <w:r>
        <w:t>I'm bout to start singing and shit lol hoes going crazy or this nigga August</w:t>
      </w:r>
    </w:p>
    <w:p>
      <w:r>
        <w:rPr>
          <w:b/>
          <w:u w:val="single"/>
        </w:rPr>
        <w:t>68555</w:t>
      </w:r>
    </w:p>
    <w:p>
      <w:r>
        <w:t>I'm boutta deck this bitch in the face .</w:t>
      </w:r>
    </w:p>
    <w:p>
      <w:r>
        <w:rPr>
          <w:b/>
          <w:u w:val="single"/>
        </w:rPr>
        <w:t>68556</w:t>
      </w:r>
    </w:p>
    <w:p>
      <w:r>
        <w:t>I'm boutta merk a nigguh</w:t>
      </w:r>
    </w:p>
    <w:p>
      <w:r>
        <w:rPr>
          <w:b/>
          <w:u w:val="single"/>
        </w:rPr>
        <w:t>68557</w:t>
      </w:r>
    </w:p>
    <w:p>
      <w:r>
        <w:t>I'm bringing booty back. Go ahead and tell them skinny bitches that.</w:t>
      </w:r>
    </w:p>
    <w:p>
      <w:r>
        <w:rPr>
          <w:b/>
          <w:u w:val="single"/>
        </w:rPr>
        <w:t>68558</w:t>
      </w:r>
    </w:p>
    <w:p>
      <w:r>
        <w:t>I'm busy what I'm tell all hoes who played me to the side .... I'M BUSY</w:t>
      </w:r>
    </w:p>
    <w:p>
      <w:r>
        <w:rPr>
          <w:b/>
          <w:u w:val="single"/>
        </w:rPr>
        <w:t>68559</w:t>
      </w:r>
    </w:p>
    <w:p>
      <w:r>
        <w:t>I'm cold as a bitch and don't even need a fleece, and if she a bad bitch tell her drop to yo knees.</w:t>
      </w:r>
    </w:p>
    <w:p>
      <w:r>
        <w:rPr>
          <w:b/>
          <w:u w:val="single"/>
        </w:rPr>
        <w:t>68560</w:t>
      </w:r>
    </w:p>
    <w:p>
      <w:r>
        <w:t>I'm coming for that no 1 spot nigguh @Nichollsodeon</w:t>
      </w:r>
    </w:p>
    <w:p>
      <w:r>
        <w:rPr>
          <w:b/>
          <w:u w:val="single"/>
        </w:rPr>
        <w:t>68561</w:t>
      </w:r>
    </w:p>
    <w:p>
      <w:r>
        <w:t>I'm crazy poke out your eyes, slit yo clit, you give a shit cuz I'm the shit</w:t>
      </w:r>
    </w:p>
    <w:p>
      <w:r>
        <w:rPr>
          <w:b/>
          <w:u w:val="single"/>
        </w:rPr>
        <w:t>68562</w:t>
      </w:r>
    </w:p>
    <w:p>
      <w:r>
        <w:t>I'm cute with or without the makeup &amp;amp; eyelashes &amp;#128076;&amp;#128524; y'all bitches depend on that shit</w:t>
      </w:r>
    </w:p>
    <w:p>
      <w:r>
        <w:rPr>
          <w:b/>
          <w:u w:val="single"/>
        </w:rPr>
        <w:t>68563</w:t>
      </w:r>
    </w:p>
    <w:p>
      <w:r>
        <w:t>I'm dat nigga that these hoes just can't stand... &amp;#127926; B.G</w:t>
      </w:r>
    </w:p>
    <w:p>
      <w:r>
        <w:rPr>
          <w:b/>
          <w:u w:val="single"/>
        </w:rPr>
        <w:t>68564</w:t>
      </w:r>
    </w:p>
    <w:p>
      <w:r>
        <w:t>I'm definitely watching that mook/ lux battle today damn it!!!</w:t>
      </w:r>
    </w:p>
    <w:p>
      <w:r>
        <w:rPr>
          <w:b/>
          <w:u w:val="single"/>
        </w:rPr>
        <w:t>68565</w:t>
      </w:r>
    </w:p>
    <w:p>
      <w:r>
        <w:t>I'm done crying. I'm done being worried! Ain't no bitch in me, or is stupid written over me</w:t>
      </w:r>
    </w:p>
    <w:p>
      <w:r>
        <w:rPr>
          <w:b/>
          <w:u w:val="single"/>
        </w:rPr>
        <w:t>68566</w:t>
      </w:r>
    </w:p>
    <w:p>
      <w:r>
        <w:t>I'm done wit this cheer team all these bitches are Literally BRAIN DEAD.</w:t>
      </w:r>
    </w:p>
    <w:p>
      <w:r>
        <w:rPr>
          <w:b/>
          <w:u w:val="single"/>
        </w:rPr>
        <w:t>68567</w:t>
      </w:r>
    </w:p>
    <w:p>
      <w:r>
        <w:t>I'm dracula bitch, don't got a problem smackin a bitch</w:t>
        <w:br/>
        <w:t>Kidnap em, attack em with axes n shit</w:t>
      </w:r>
    </w:p>
    <w:p>
      <w:r>
        <w:rPr>
          <w:b/>
          <w:u w:val="single"/>
        </w:rPr>
        <w:t>68568</w:t>
      </w:r>
    </w:p>
    <w:p>
      <w:r>
        <w:t>I'm dressing up as an albino one day and scaring the shit out of amaris' mom</w:t>
      </w:r>
    </w:p>
    <w:p>
      <w:r>
        <w:rPr>
          <w:b/>
          <w:u w:val="single"/>
        </w:rPr>
        <w:t>68569</w:t>
      </w:r>
    </w:p>
    <w:p>
      <w:r>
        <w:t>I'm drunk eat a fucking twat</w:t>
      </w:r>
    </w:p>
    <w:p>
      <w:r>
        <w:rPr>
          <w:b/>
          <w:u w:val="single"/>
        </w:rPr>
        <w:t>68570</w:t>
      </w:r>
    </w:p>
    <w:p>
      <w:r>
        <w:t>I'm dry humping hoes tonite bussin on they costume so they man deal wit em later. RT @Me_RonG: Somebody girl gettin fucked tonight"</w:t>
      </w:r>
    </w:p>
    <w:p>
      <w:r>
        <w:rPr>
          <w:b/>
          <w:u w:val="single"/>
        </w:rPr>
        <w:t>68571</w:t>
      </w:r>
    </w:p>
    <w:p>
      <w:r>
        <w:t>I'm fasho in that hoe then! RT @BJayBlast: TBRetreat is about to be 21+? I'm in that hoe for real this time!</w:t>
      </w:r>
    </w:p>
    <w:p>
      <w:r>
        <w:rPr>
          <w:b/>
          <w:u w:val="single"/>
        </w:rPr>
        <w:t>68572</w:t>
      </w:r>
    </w:p>
    <w:p>
      <w:r>
        <w:t>I'm fine af in that hoe</w:t>
      </w:r>
    </w:p>
    <w:p>
      <w:r>
        <w:rPr>
          <w:b/>
          <w:u w:val="single"/>
        </w:rPr>
        <w:t>68573</w:t>
      </w:r>
    </w:p>
    <w:p>
      <w:r>
        <w:t>I'm finna quit this bitch irratating me frfr I'm sick of this shit let me start job huntin now</w:t>
      </w:r>
    </w:p>
    <w:p>
      <w:r>
        <w:rPr>
          <w:b/>
          <w:u w:val="single"/>
        </w:rPr>
        <w:t>68574</w:t>
      </w:r>
    </w:p>
    <w:p>
      <w:r>
        <w:t>I'm finna see the Yankees win a baseball game</w:t>
      </w:r>
    </w:p>
    <w:p>
      <w:r>
        <w:rPr>
          <w:b/>
          <w:u w:val="single"/>
        </w:rPr>
        <w:t>68575</w:t>
      </w:r>
    </w:p>
    <w:p>
      <w:r>
        <w:t>I'm finna start slapping bitches</w:t>
      </w:r>
    </w:p>
    <w:p>
      <w:r>
        <w:rPr>
          <w:b/>
          <w:u w:val="single"/>
        </w:rPr>
        <w:t>68576</w:t>
      </w:r>
    </w:p>
    <w:p>
      <w:r>
        <w:t>I'm flexin on these bitches all gold bottles no Bombay</w:t>
      </w:r>
    </w:p>
    <w:p>
      <w:r>
        <w:rPr>
          <w:b/>
          <w:u w:val="single"/>
        </w:rPr>
        <w:t>68577</w:t>
      </w:r>
    </w:p>
    <w:p>
      <w:r>
        <w:t>I'm flexing on niggas and they bitches</w:t>
      </w:r>
    </w:p>
    <w:p>
      <w:r>
        <w:rPr>
          <w:b/>
          <w:u w:val="single"/>
        </w:rPr>
        <w:t>68578</w:t>
      </w:r>
    </w:p>
    <w:p>
      <w:r>
        <w:t>I'm flipping thru the tv saw the bachelor on stooped for a second and all I can say is "all them hoes garbage"</w:t>
      </w:r>
    </w:p>
    <w:p>
      <w:r>
        <w:rPr>
          <w:b/>
          <w:u w:val="single"/>
        </w:rPr>
        <w:t>68579</w:t>
      </w:r>
    </w:p>
    <w:p>
      <w:r>
        <w:t>I'm from #SouthChicago so I know it's bad but...bitch, it ain't like you live in Englewood! #FOH</w:t>
      </w:r>
    </w:p>
    <w:p>
      <w:r>
        <w:rPr>
          <w:b/>
          <w:u w:val="single"/>
        </w:rPr>
        <w:t>68580</w:t>
      </w:r>
    </w:p>
    <w:p>
      <w:r>
        <w:t>I'm from Long Beach California... so people automatically think I'ma badass, or a bitch.... hahha</w:t>
      </w:r>
    </w:p>
    <w:p>
      <w:r>
        <w:rPr>
          <w:b/>
          <w:u w:val="single"/>
        </w:rPr>
        <w:t>68581</w:t>
      </w:r>
    </w:p>
    <w:p>
      <w:r>
        <w:t>I'm fucking around with two bitches but i never made those hoes my mistress</w:t>
      </w:r>
    </w:p>
    <w:p>
      <w:r>
        <w:rPr>
          <w:b/>
          <w:u w:val="single"/>
        </w:rPr>
        <w:t>68582</w:t>
      </w:r>
    </w:p>
    <w:p>
      <w:r>
        <w:t>I'm getting sleepy and my phone is acting retarded...</w:t>
      </w:r>
    </w:p>
    <w:p>
      <w:r>
        <w:rPr>
          <w:b/>
          <w:u w:val="single"/>
        </w:rPr>
        <w:t>68583</w:t>
      </w:r>
    </w:p>
    <w:p>
      <w:r>
        <w:t>I'm getting spanked in fantasy &amp;#128514;&amp;#128514; he beating my by 100 because of this damn New England game &amp;amp; Julian eldman trash http://t.co/bpptg2pSKF</w:t>
      </w:r>
    </w:p>
    <w:p>
      <w:r>
        <w:rPr>
          <w:b/>
          <w:u w:val="single"/>
        </w:rPr>
        <w:t>68584</w:t>
      </w:r>
    </w:p>
    <w:p>
      <w:r>
        <w:t>I'm getting tired of you telling what the fuck I'm doing every time I'm doing something lol. -peckerwood guy</w:t>
      </w:r>
    </w:p>
    <w:p>
      <w:r>
        <w:rPr>
          <w:b/>
          <w:u w:val="single"/>
        </w:rPr>
        <w:t>68585</w:t>
      </w:r>
    </w:p>
    <w:p>
      <w:r>
        <w:t>I'm glad Ari know to text me or get in contact with me cause I've been calling my bitch all day. I be worried.</w:t>
      </w:r>
    </w:p>
    <w:p>
      <w:r>
        <w:rPr>
          <w:b/>
          <w:u w:val="single"/>
        </w:rPr>
        <w:t>68586</w:t>
      </w:r>
    </w:p>
    <w:p>
      <w:r>
        <w:t>I'm glad that after telling me how much of a basic bitch I am, @GreekPharaoh also admitted to being basic. #truefriendsarebasictogether</w:t>
      </w:r>
    </w:p>
    <w:p>
      <w:r>
        <w:rPr>
          <w:b/>
          <w:u w:val="single"/>
        </w:rPr>
        <w:t>68587</w:t>
      </w:r>
    </w:p>
    <w:p>
      <w:r>
        <w:t>I'm glad to see that broads are still into the "faggot" look when it comes to picking dudes.</w:t>
      </w:r>
    </w:p>
    <w:p>
      <w:r>
        <w:rPr>
          <w:b/>
          <w:u w:val="single"/>
        </w:rPr>
        <w:t>68588</w:t>
      </w:r>
    </w:p>
    <w:p>
      <w:r>
        <w:t>I'm glad you hoes ain't my momma</w:t>
      </w:r>
    </w:p>
    <w:p>
      <w:r>
        <w:rPr>
          <w:b/>
          <w:u w:val="single"/>
        </w:rPr>
        <w:t>68589</w:t>
      </w:r>
    </w:p>
    <w:p>
      <w:r>
        <w:t>I'm goin big, bitch, suck my dick</w:t>
      </w:r>
    </w:p>
    <w:p>
      <w:r>
        <w:rPr>
          <w:b/>
          <w:u w:val="single"/>
        </w:rPr>
        <w:t>68590</w:t>
      </w:r>
    </w:p>
    <w:p>
      <w:r>
        <w:t>I'm going thru it my bitch ain't even my bitch she let the whole team hit</w:t>
      </w:r>
    </w:p>
    <w:p>
      <w:r>
        <w:rPr>
          <w:b/>
          <w:u w:val="single"/>
        </w:rPr>
        <w:t>68591</w:t>
      </w:r>
    </w:p>
    <w:p>
      <w:r>
        <w:t>I'm going to be an ugly niggah for Halloween so I can just be myself.</w:t>
      </w:r>
    </w:p>
    <w:p>
      <w:r>
        <w:rPr>
          <w:b/>
          <w:u w:val="single"/>
        </w:rPr>
        <w:t>68592</w:t>
      </w:r>
    </w:p>
    <w:p>
      <w:r>
        <w:t>I'm going to dress up as trash for Halloween. Oh wait, I look like that everyday.</w:t>
      </w:r>
    </w:p>
    <w:p>
      <w:r>
        <w:rPr>
          <w:b/>
          <w:u w:val="single"/>
        </w:rPr>
        <w:t>68593</w:t>
      </w:r>
    </w:p>
    <w:p>
      <w:r>
        <w:t>I'm going to punch a bitch if my cleats don't come in&amp;#128544;</w:t>
      </w:r>
    </w:p>
    <w:p>
      <w:r>
        <w:rPr>
          <w:b/>
          <w:u w:val="single"/>
        </w:rPr>
        <w:t>68594</w:t>
      </w:r>
    </w:p>
    <w:p>
      <w:r>
        <w:t>I'm going to sell my iPhone and both my Macs, I don't support faggots.</w:t>
      </w:r>
    </w:p>
    <w:p>
      <w:r>
        <w:rPr>
          <w:b/>
          <w:u w:val="single"/>
        </w:rPr>
        <w:t>68595</w:t>
      </w:r>
    </w:p>
    <w:p>
      <w:r>
        <w:t>I'm going to the movies this weekend, by myself. No BFFL, no bitch, no nigga, just me... #Solo</w:t>
      </w:r>
    </w:p>
    <w:p>
      <w:r>
        <w:rPr>
          <w:b/>
          <w:u w:val="single"/>
        </w:rPr>
        <w:t>68596</w:t>
      </w:r>
    </w:p>
    <w:p>
      <w:r>
        <w:t>I'm gonna be ghetto and color over the stain with a sharpie ctfu</w:t>
      </w:r>
    </w:p>
    <w:p>
      <w:r>
        <w:rPr>
          <w:b/>
          <w:u w:val="single"/>
        </w:rPr>
        <w:t>68597</w:t>
      </w:r>
    </w:p>
    <w:p>
      <w:r>
        <w:t>I'm gonna go ape shit if there is an IF Uchida</w:t>
      </w:r>
    </w:p>
    <w:p>
      <w:r>
        <w:rPr>
          <w:b/>
          <w:u w:val="single"/>
        </w:rPr>
        <w:t>68598</w:t>
      </w:r>
    </w:p>
    <w:p>
      <w:r>
        <w:t>I'm gonna hoe the shit out of you when we meet again can't wait</w:t>
      </w:r>
    </w:p>
    <w:p>
      <w:r>
        <w:rPr>
          <w:b/>
          <w:u w:val="single"/>
        </w:rPr>
        <w:t>68599</w:t>
      </w:r>
    </w:p>
    <w:p>
      <w:r>
        <w:t>I'm gonna kill bitches today.</w:t>
      </w:r>
    </w:p>
    <w:p>
      <w:r>
        <w:rPr>
          <w:b/>
          <w:u w:val="single"/>
        </w:rPr>
        <w:t>68600</w:t>
      </w:r>
    </w:p>
    <w:p>
      <w:r>
        <w:t>I'm hands on when its time ta murk a bitch</w:t>
      </w:r>
    </w:p>
    <w:p>
      <w:r>
        <w:rPr>
          <w:b/>
          <w:u w:val="single"/>
        </w:rPr>
        <w:t>68601</w:t>
      </w:r>
    </w:p>
    <w:p>
      <w:r>
        <w:t>I'm happily taken tho... &amp;amp; I ain't cheating for none of you hoes.</w:t>
      </w:r>
    </w:p>
    <w:p>
      <w:r>
        <w:rPr>
          <w:b/>
          <w:u w:val="single"/>
        </w:rPr>
        <w:t>68602</w:t>
      </w:r>
    </w:p>
    <w:p>
      <w:r>
        <w:t>I'm happy I ain't that bitch I use to be</w:t>
      </w:r>
    </w:p>
    <w:p>
      <w:r>
        <w:rPr>
          <w:b/>
          <w:u w:val="single"/>
        </w:rPr>
        <w:t>68603</w:t>
      </w:r>
    </w:p>
    <w:p>
      <w:r>
        <w:t>I'm hooked on monkey phonics.</w:t>
      </w:r>
    </w:p>
    <w:p>
      <w:r>
        <w:rPr>
          <w:b/>
          <w:u w:val="single"/>
        </w:rPr>
        <w:t>68604</w:t>
      </w:r>
    </w:p>
    <w:p>
      <w:r>
        <w:t>I'm in Vegas bitches http://t.co/JgPiw1kDer</w:t>
      </w:r>
    </w:p>
    <w:p>
      <w:r>
        <w:rPr>
          <w:b/>
          <w:u w:val="single"/>
        </w:rPr>
        <w:t>68605</w:t>
      </w:r>
    </w:p>
    <w:p>
      <w:r>
        <w:t>I'm in my bed like half asleep and stuff. But I really want that Oreo coffee coolatta.</w:t>
      </w:r>
    </w:p>
    <w:p>
      <w:r>
        <w:rPr>
          <w:b/>
          <w:u w:val="single"/>
        </w:rPr>
        <w:t>68606</w:t>
      </w:r>
    </w:p>
    <w:p>
      <w:r>
        <w:t>I'm in my glory bitch &amp;#128130;&amp;#128315; http://t.co/pnOAaWENkv</w:t>
      </w:r>
    </w:p>
    <w:p>
      <w:r>
        <w:rPr>
          <w:b/>
          <w:u w:val="single"/>
        </w:rPr>
        <w:t>68607</w:t>
      </w:r>
    </w:p>
    <w:p>
      <w:r>
        <w:t>I'm in the cut with my old boys and this bitch asks me to smoke weed with her in a fucking Yaris. The fuck? Lol hell no.</w:t>
      </w:r>
    </w:p>
    <w:p>
      <w:r>
        <w:rPr>
          <w:b/>
          <w:u w:val="single"/>
        </w:rPr>
        <w:t>68608</w:t>
      </w:r>
    </w:p>
    <w:p>
      <w:r>
        <w:t>I'm in the zone like the secondary, no lie bitch I'm flier then a pet canary</w:t>
      </w:r>
    </w:p>
    <w:p>
      <w:r>
        <w:rPr>
          <w:b/>
          <w:u w:val="single"/>
        </w:rPr>
        <w:t>68609</w:t>
      </w:r>
    </w:p>
    <w:p>
      <w:r>
        <w:t>I'm in this bitch &amp;#128563;&amp;#128563;&amp;#128563;&amp;#128563; like a mf &amp;#128514;&amp;#128514;&amp;#128514;&amp;#128514;&amp;#9996;&amp;#65039;&amp;#127811;&amp;#128080;&amp;#128168;</w:t>
      </w:r>
    </w:p>
    <w:p>
      <w:r>
        <w:rPr>
          <w:b/>
          <w:u w:val="single"/>
        </w:rPr>
        <w:t>68610</w:t>
      </w:r>
    </w:p>
    <w:p>
      <w:r>
        <w:t>I'm in this hoe tripppped out people be wildin</w:t>
      </w:r>
    </w:p>
    <w:p>
      <w:r>
        <w:rPr>
          <w:b/>
          <w:u w:val="single"/>
        </w:rPr>
        <w:t>68611</w:t>
      </w:r>
    </w:p>
    <w:p>
      <w:r>
        <w:t>I'm jus a trill nicca mane</w:t>
      </w:r>
    </w:p>
    <w:p>
      <w:r>
        <w:rPr>
          <w:b/>
          <w:u w:val="single"/>
        </w:rPr>
        <w:t>68612</w:t>
      </w:r>
    </w:p>
    <w:p>
      <w:r>
        <w:t>I'm just gonna get my dog to eat a bitch</w:t>
      </w:r>
    </w:p>
    <w:p>
      <w:r>
        <w:rPr>
          <w:b/>
          <w:u w:val="single"/>
        </w:rPr>
        <w:t>68613</w:t>
      </w:r>
    </w:p>
    <w:p>
      <w:r>
        <w:t>I'm just living my nig....</w:t>
      </w:r>
    </w:p>
    <w:p>
      <w:r>
        <w:rPr>
          <w:b/>
          <w:u w:val="single"/>
        </w:rPr>
        <w:t>68614</w:t>
      </w:r>
    </w:p>
    <w:p>
      <w:r>
        <w:t>I'm just matching grams wit my fam bitch</w:t>
      </w:r>
    </w:p>
    <w:p>
      <w:r>
        <w:rPr>
          <w:b/>
          <w:u w:val="single"/>
        </w:rPr>
        <w:t>68615</w:t>
      </w:r>
    </w:p>
    <w:p>
      <w:r>
        <w:t>I'm just not going to be a bitch to you because we don't speak for reasons. It was a decision and it's done and over with why start shit?</w:t>
      </w:r>
    </w:p>
    <w:p>
      <w:r>
        <w:rPr>
          <w:b/>
          <w:u w:val="single"/>
        </w:rPr>
        <w:t>68616</w:t>
      </w:r>
    </w:p>
    <w:p>
      <w:r>
        <w:t>I'm just on this hoe to laugh</w:t>
      </w:r>
    </w:p>
    <w:p>
      <w:r>
        <w:rPr>
          <w:b/>
          <w:u w:val="single"/>
        </w:rPr>
        <w:t>68617</w:t>
      </w:r>
    </w:p>
    <w:p>
      <w:r>
        <w:t>I'm just salty bitch</w:t>
      </w:r>
    </w:p>
    <w:p>
      <w:r>
        <w:rPr>
          <w:b/>
          <w:u w:val="single"/>
        </w:rPr>
        <w:t>68618</w:t>
      </w:r>
    </w:p>
    <w:p>
      <w:r>
        <w:t>I'm just sayin. That's my baby &amp;amp; I already told you bitches.. &amp;#128076;</w:t>
      </w:r>
    </w:p>
    <w:p>
      <w:r>
        <w:rPr>
          <w:b/>
          <w:u w:val="single"/>
        </w:rPr>
        <w:t>68619</w:t>
      </w:r>
    </w:p>
    <w:p>
      <w:r>
        <w:t>I'm just saying, in your twitter pic you look like such a guido and i love it #pattyfuckingboges</w:t>
      </w:r>
    </w:p>
    <w:p>
      <w:r>
        <w:rPr>
          <w:b/>
          <w:u w:val="single"/>
        </w:rPr>
        <w:t>68620</w:t>
      </w:r>
    </w:p>
    <w:p>
      <w:r>
        <w:t>I'm just sitting here waiting for twitter to explode once this Yankees game ends</w:t>
      </w:r>
    </w:p>
    <w:p>
      <w:r>
        <w:rPr>
          <w:b/>
          <w:u w:val="single"/>
        </w:rPr>
        <w:t>68621</w:t>
      </w:r>
    </w:p>
    <w:p>
      <w:r>
        <w:t>I'm just tryna get to sleep before the birds start getting rowdy.</w:t>
      </w:r>
    </w:p>
    <w:p>
      <w:r>
        <w:rPr>
          <w:b/>
          <w:u w:val="single"/>
        </w:rPr>
        <w:t>68622</w:t>
      </w:r>
    </w:p>
    <w:p>
      <w:r>
        <w:t>I'm just upset they got faggots on this show</w:t>
      </w:r>
    </w:p>
    <w:p>
      <w:r>
        <w:rPr>
          <w:b/>
          <w:u w:val="single"/>
        </w:rPr>
        <w:t>68623</w:t>
      </w:r>
    </w:p>
    <w:p>
      <w:r>
        <w:t>I'm known around Tampa as the ugly kid with no hoes</w:t>
      </w:r>
    </w:p>
    <w:p>
      <w:r>
        <w:rPr>
          <w:b/>
          <w:u w:val="single"/>
        </w:rPr>
        <w:t>68624</w:t>
      </w:r>
    </w:p>
    <w:p>
      <w:r>
        <w:t>I'm lactose and hoe nigga tolerant</w:t>
      </w:r>
    </w:p>
    <w:p>
      <w:r>
        <w:rPr>
          <w:b/>
          <w:u w:val="single"/>
        </w:rPr>
        <w:t>68625</w:t>
      </w:r>
    </w:p>
    <w:p>
      <w:r>
        <w:t>I'm late as hell....Niggas really hating cuz these hoes want that lightskin dude in jail y'all crazy</w:t>
      </w:r>
    </w:p>
    <w:p>
      <w:r>
        <w:rPr>
          <w:b/>
          <w:u w:val="single"/>
        </w:rPr>
        <w:t>68626</w:t>
      </w:r>
    </w:p>
    <w:p>
      <w:r>
        <w:t>I'm lifted before I'm stiff out of this bitch</w:t>
      </w:r>
    </w:p>
    <w:p>
      <w:r>
        <w:rPr>
          <w:b/>
          <w:u w:val="single"/>
        </w:rPr>
        <w:t>68627</w:t>
      </w:r>
    </w:p>
    <w:p>
      <w:r>
        <w:t>I'm like Rashad and I did her like when he found out the ghetto truth about New-New</w:t>
      </w:r>
    </w:p>
    <w:p>
      <w:r>
        <w:rPr>
          <w:b/>
          <w:u w:val="single"/>
        </w:rPr>
        <w:t>68628</w:t>
      </w:r>
    </w:p>
    <w:p>
      <w:r>
        <w:t>I'm literally about to scream and throw a bitch fit if people don't hurry the fuck up.</w:t>
      </w:r>
    </w:p>
    <w:p>
      <w:r>
        <w:rPr>
          <w:b/>
          <w:u w:val="single"/>
        </w:rPr>
        <w:t>68629</w:t>
      </w:r>
    </w:p>
    <w:p>
      <w:r>
        <w:t>I'm literally laughing in shock, amazement, joy. In...just everything. In everything! Pop the champagne American queers. We have arrived.</w:t>
      </w:r>
    </w:p>
    <w:p>
      <w:r>
        <w:rPr>
          <w:b/>
          <w:u w:val="single"/>
        </w:rPr>
        <w:t>68630</w:t>
      </w:r>
    </w:p>
    <w:p>
      <w:r>
        <w:t>I'm making a t-shirt. It says "Ke$ha, the white trash slut I wish I was." for teenage girls with shitty tasted in music.</w:t>
      </w:r>
    </w:p>
    <w:p>
      <w:r>
        <w:rPr>
          <w:b/>
          <w:u w:val="single"/>
        </w:rPr>
        <w:t>68631</w:t>
      </w:r>
    </w:p>
    <w:p>
      <w:r>
        <w:t>I'm making pollo a la brasso today</w:t>
      </w:r>
    </w:p>
    <w:p>
      <w:r>
        <w:rPr>
          <w:b/>
          <w:u w:val="single"/>
        </w:rPr>
        <w:t>68632</w:t>
      </w:r>
    </w:p>
    <w:p>
      <w:r>
        <w:t>I'm mattwho da boy hoe check me out I do some amazing shit</w:t>
      </w:r>
    </w:p>
    <w:p>
      <w:r>
        <w:rPr>
          <w:b/>
          <w:u w:val="single"/>
        </w:rPr>
        <w:t>68633</w:t>
      </w:r>
    </w:p>
    <w:p>
      <w:r>
        <w:t>I'm naturally bowlegged.. I be trying to stand normal . I think i look deformed while hoes thinking that shit is cute.</w:t>
      </w:r>
    </w:p>
    <w:p>
      <w:r>
        <w:rPr>
          <w:b/>
          <w:u w:val="single"/>
        </w:rPr>
        <w:t>68634</w:t>
      </w:r>
    </w:p>
    <w:p>
      <w:r>
        <w:t>I'm never gonna be ok with my nigga around alot of bitches while with his boys. Cause I was once that female your boys put you on !!</w:t>
      </w:r>
    </w:p>
    <w:p>
      <w:r>
        <w:rPr>
          <w:b/>
          <w:u w:val="single"/>
        </w:rPr>
        <w:t>68635</w:t>
      </w:r>
    </w:p>
    <w:p>
      <w:r>
        <w:t>I'm nice to everyone, but don't let this pretty smile confuse you, because i can turn to bitch in nanoseconds.</w:t>
      </w:r>
    </w:p>
    <w:p>
      <w:r>
        <w:rPr>
          <w:b/>
          <w:u w:val="single"/>
        </w:rPr>
        <w:t>68636</w:t>
      </w:r>
    </w:p>
    <w:p>
      <w:r>
        <w:t>I'm no man-hoe tho....</w:t>
      </w:r>
    </w:p>
    <w:p>
      <w:r>
        <w:rPr>
          <w:b/>
          <w:u w:val="single"/>
        </w:rPr>
        <w:t>68637</w:t>
      </w:r>
    </w:p>
    <w:p>
      <w:r>
        <w:t>I'm no pussy, but ur still a dick.</w:t>
      </w:r>
    </w:p>
    <w:p>
      <w:r>
        <w:rPr>
          <w:b/>
          <w:u w:val="single"/>
        </w:rPr>
        <w:t>68638</w:t>
      </w:r>
    </w:p>
    <w:p>
      <w:r>
        <w:t>I'm not BROKE &amp;#128080;&amp;#128581;&amp;#128078;&amp;#128164; bitch I'm BLESSED &amp;#128588;&amp;#128591;&amp;#128591;&amp;#128077;&amp;#128077;&amp;#128076;&amp;#9996;&amp;#65039;&amp;#128175;</w:t>
      </w:r>
    </w:p>
    <w:p>
      <w:r>
        <w:rPr>
          <w:b/>
          <w:u w:val="single"/>
        </w:rPr>
        <w:t>68639</w:t>
      </w:r>
    </w:p>
    <w:p>
      <w:r>
        <w:t>I'm not a ho because I think two men and one woman together is a THREESOME and NOT a TRAIN. #getyamindright</w:t>
      </w:r>
    </w:p>
    <w:p>
      <w:r>
        <w:rPr>
          <w:b/>
          <w:u w:val="single"/>
        </w:rPr>
        <w:t>68640</w:t>
      </w:r>
    </w:p>
    <w:p>
      <w:r>
        <w:t>I'm not a ho like you. Your body count probably is close to 100</w:t>
      </w:r>
    </w:p>
    <w:p>
      <w:r>
        <w:rPr>
          <w:b/>
          <w:u w:val="single"/>
        </w:rPr>
        <w:t>68641</w:t>
      </w:r>
    </w:p>
    <w:p>
      <w:r>
        <w:t>I'm not big on the "Uncle Tom" slur anyway, but can we at least reserve it for those who earn it, not just those who dare to not vote Dem?</w:t>
      </w:r>
    </w:p>
    <w:p>
      <w:r>
        <w:rPr>
          <w:b/>
          <w:u w:val="single"/>
        </w:rPr>
        <w:t>68642</w:t>
      </w:r>
    </w:p>
    <w:p>
      <w:r>
        <w:t>I'm not bouta let no bitch play with none of my family. It don't matter if I fuck with them or not.</w:t>
      </w:r>
    </w:p>
    <w:p>
      <w:r>
        <w:rPr>
          <w:b/>
          <w:u w:val="single"/>
        </w:rPr>
        <w:t>68643</w:t>
      </w:r>
    </w:p>
    <w:p>
      <w:r>
        <w:t>I'm not dating anyone right now, I'm giving my pussy a brake.</w:t>
      </w:r>
    </w:p>
    <w:p>
      <w:r>
        <w:rPr>
          <w:b/>
          <w:u w:val="single"/>
        </w:rPr>
        <w:t>68644</w:t>
      </w:r>
    </w:p>
    <w:p>
      <w:r>
        <w:t>I'm not defending Ray Rice but that double standard is a bitch, ain't it http://t.co/PlKFb3LNEM</w:t>
      </w:r>
    </w:p>
    <w:p>
      <w:r>
        <w:rPr>
          <w:b/>
          <w:u w:val="single"/>
        </w:rPr>
        <w:t>68645</w:t>
      </w:r>
    </w:p>
    <w:p>
      <w:r>
        <w:t>I'm not down to be a side bitch tho &amp;#128075;</w:t>
      </w:r>
    </w:p>
    <w:p>
      <w:r>
        <w:rPr>
          <w:b/>
          <w:u w:val="single"/>
        </w:rPr>
        <w:t>68646</w:t>
      </w:r>
    </w:p>
    <w:p>
      <w:r>
        <w:t>I'm not from the ghetto.</w:t>
      </w:r>
    </w:p>
    <w:p>
      <w:r>
        <w:rPr>
          <w:b/>
          <w:u w:val="single"/>
        </w:rPr>
        <w:t>68647</w:t>
      </w:r>
    </w:p>
    <w:p>
      <w:r>
        <w:t>I'm not fuckin wit October She on some new shit , bitch cold</w:t>
      </w:r>
    </w:p>
    <w:p>
      <w:r>
        <w:rPr>
          <w:b/>
          <w:u w:val="single"/>
        </w:rPr>
        <w:t>68648</w:t>
      </w:r>
    </w:p>
    <w:p>
      <w:r>
        <w:t>I'm not going to chase a dumb bitch</w:t>
      </w:r>
    </w:p>
    <w:p>
      <w:r>
        <w:rPr>
          <w:b/>
          <w:u w:val="single"/>
        </w:rPr>
        <w:t>68649</w:t>
      </w:r>
    </w:p>
    <w:p>
      <w:r>
        <w:t>I'm not much of a texted get off my nuttz hoe</w:t>
      </w:r>
    </w:p>
    <w:p>
      <w:r>
        <w:rPr>
          <w:b/>
          <w:u w:val="single"/>
        </w:rPr>
        <w:t>68650</w:t>
      </w:r>
    </w:p>
    <w:p>
      <w:r>
        <w:t>I'm not particularly shy, but hard for me to break ice with a stranger or in others words I'm a pussy &amp;#128517; haha she was so cute too!</w:t>
      </w:r>
    </w:p>
    <w:p>
      <w:r>
        <w:rPr>
          <w:b/>
          <w:u w:val="single"/>
        </w:rPr>
        <w:t>68651</w:t>
      </w:r>
    </w:p>
    <w:p>
      <w:r>
        <w:t>I'm not really a phone kinda guy.. I actually hate talking on the phone &amp;amp; texting kinda trash to me also.</w:t>
      </w:r>
    </w:p>
    <w:p>
      <w:r>
        <w:rPr>
          <w:b/>
          <w:u w:val="single"/>
        </w:rPr>
        <w:t>68652</w:t>
      </w:r>
    </w:p>
    <w:p>
      <w:r>
        <w:t>I'm not the brightest but i can guess her game a lil and i know how much of attention whores those bitches are</w:t>
      </w:r>
    </w:p>
    <w:p>
      <w:r>
        <w:rPr>
          <w:b/>
          <w:u w:val="single"/>
        </w:rPr>
        <w:t>68653</w:t>
      </w:r>
    </w:p>
    <w:p>
      <w:r>
        <w:t>I'm not the type of guy to bitch about how hot it is but it's about to be 11 and I'm still sweating</w:t>
      </w:r>
    </w:p>
    <w:p>
      <w:r>
        <w:rPr>
          <w:b/>
          <w:u w:val="single"/>
        </w:rPr>
        <w:t>68654</w:t>
      </w:r>
    </w:p>
    <w:p>
      <w:r>
        <w:t>I'm not the type to fight no bitch over a nigga im the type to say fucc that &amp;amp; take his Bitch &amp;#9995;&amp;#128514;&amp;#128527;</w:t>
      </w:r>
    </w:p>
    <w:p>
      <w:r>
        <w:rPr>
          <w:b/>
          <w:u w:val="single"/>
        </w:rPr>
        <w:t>68655</w:t>
      </w:r>
    </w:p>
    <w:p>
      <w:r>
        <w:t>I'm not weird, you're just a faggot</w:t>
      </w:r>
    </w:p>
    <w:p>
      <w:r>
        <w:rPr>
          <w:b/>
          <w:u w:val="single"/>
        </w:rPr>
        <w:t>68656</w:t>
      </w:r>
    </w:p>
    <w:p>
      <w:r>
        <w:t>I'm obviously not talking about CoD because that game is for queers.</w:t>
      </w:r>
    </w:p>
    <w:p>
      <w:r>
        <w:rPr>
          <w:b/>
          <w:u w:val="single"/>
        </w:rPr>
        <w:t>68657</w:t>
      </w:r>
    </w:p>
    <w:p>
      <w:r>
        <w:t>I'm off work, where the naked hoes and alcohol?</w:t>
      </w:r>
    </w:p>
    <w:p>
      <w:r>
        <w:rPr>
          <w:b/>
          <w:u w:val="single"/>
        </w:rPr>
        <w:t>68658</w:t>
      </w:r>
    </w:p>
    <w:p>
      <w:r>
        <w:t>I'm officially dubbing that nasty, un-natural shade of red that looks good on no one that you usually see in the ghetto "hood red".</w:t>
      </w:r>
    </w:p>
    <w:p>
      <w:r>
        <w:rPr>
          <w:b/>
          <w:u w:val="single"/>
        </w:rPr>
        <w:t>68659</w:t>
      </w:r>
    </w:p>
    <w:p>
      <w:r>
        <w:t>I'm okay with rasor talking trash</w:t>
      </w:r>
    </w:p>
    <w:p>
      <w:r>
        <w:rPr>
          <w:b/>
          <w:u w:val="single"/>
        </w:rPr>
        <w:t>68660</w:t>
      </w:r>
    </w:p>
    <w:p>
      <w:r>
        <w:t>I'm old but my pussy still poppin tho</w:t>
      </w:r>
    </w:p>
    <w:p>
      <w:r>
        <w:rPr>
          <w:b/>
          <w:u w:val="single"/>
        </w:rPr>
        <w:t>68661</w:t>
      </w:r>
    </w:p>
    <w:p>
      <w:r>
        <w:t>I'm old school I'll smack a bitch</w:t>
      </w:r>
    </w:p>
    <w:p>
      <w:r>
        <w:rPr>
          <w:b/>
          <w:u w:val="single"/>
        </w:rPr>
        <w:t>68662</w:t>
      </w:r>
    </w:p>
    <w:p>
      <w:r>
        <w:t>I'm on a boat bitch</w:t>
      </w:r>
    </w:p>
    <w:p>
      <w:r>
        <w:rPr>
          <w:b/>
          <w:u w:val="single"/>
        </w:rPr>
        <w:t>68663</w:t>
      </w:r>
    </w:p>
    <w:p>
      <w:r>
        <w:t>I'm on my fuck that bitch shit</w:t>
      </w:r>
    </w:p>
    <w:p>
      <w:r>
        <w:rPr>
          <w:b/>
          <w:u w:val="single"/>
        </w:rPr>
        <w:t>68664</w:t>
      </w:r>
    </w:p>
    <w:p>
      <w:r>
        <w:t>I'm on that good kush and alcohol.. I got some down bitches, but the can crawl</w:t>
      </w:r>
    </w:p>
    <w:p>
      <w:r>
        <w:rPr>
          <w:b/>
          <w:u w:val="single"/>
        </w:rPr>
        <w:t>68665</w:t>
      </w:r>
    </w:p>
    <w:p>
      <w:r>
        <w:t>I'm only driving drunk cause this bitch drove me to drink!</w:t>
      </w:r>
    </w:p>
    <w:p>
      <w:r>
        <w:rPr>
          <w:b/>
          <w:u w:val="single"/>
        </w:rPr>
        <w:t>68666</w:t>
      </w:r>
    </w:p>
    <w:p>
      <w:r>
        <w:t>I'm only on here cause my bitch tripping &amp;#128514;</w:t>
      </w:r>
    </w:p>
    <w:p>
      <w:r>
        <w:rPr>
          <w:b/>
          <w:u w:val="single"/>
        </w:rPr>
        <w:t>68667</w:t>
      </w:r>
    </w:p>
    <w:p>
      <w:r>
        <w:t>I'm organizing a cease fire between bald headed bitches and weave !</w:t>
      </w:r>
    </w:p>
    <w:p>
      <w:r>
        <w:rPr>
          <w:b/>
          <w:u w:val="single"/>
        </w:rPr>
        <w:t>68668</w:t>
      </w:r>
    </w:p>
    <w:p>
      <w:r>
        <w:t>I'm out "@VandalSavage_: Slipping mollies in the Jell-O RT @80sbaby4life: Cosby out here fucking bitches with pudding pops lmao"</w:t>
      </w:r>
    </w:p>
    <w:p>
      <w:r>
        <w:rPr>
          <w:b/>
          <w:u w:val="single"/>
        </w:rPr>
        <w:t>68669</w:t>
      </w:r>
    </w:p>
    <w:p>
      <w:r>
        <w:t>I'm out this bitch</w:t>
      </w:r>
    </w:p>
    <w:p>
      <w:r>
        <w:rPr>
          <w:b/>
          <w:u w:val="single"/>
        </w:rPr>
        <w:t>68670</w:t>
      </w:r>
    </w:p>
    <w:p>
      <w:r>
        <w:t>I'm pissed off bitches on my dick but shit my dick soft</w:t>
        <w:br/>
        <w:t>CAUSE THE WAY YOU CARRY YOURSELF GOT ME TICKED OFF I ain't tryin to be Rick Ross...</w:t>
      </w:r>
    </w:p>
    <w:p>
      <w:r>
        <w:rPr>
          <w:b/>
          <w:u w:val="single"/>
        </w:rPr>
        <w:t>68671</w:t>
      </w:r>
    </w:p>
    <w:p>
      <w:r>
        <w:t>I'm pretty sure I've never sat in the friend zone waiting for pussy. You gotta put your dick on the table and see what happens</w:t>
      </w:r>
    </w:p>
    <w:p>
      <w:r>
        <w:rPr>
          <w:b/>
          <w:u w:val="single"/>
        </w:rPr>
        <w:t>68672</w:t>
      </w:r>
    </w:p>
    <w:p>
      <w:r>
        <w:t>I'm pretty sure the dmv won't let me take a new pic, but a bitch might accidentally lose my license again where they have to take a new pic</w:t>
      </w:r>
    </w:p>
    <w:p>
      <w:r>
        <w:rPr>
          <w:b/>
          <w:u w:val="single"/>
        </w:rPr>
        <w:t>68673</w:t>
      </w:r>
    </w:p>
    <w:p>
      <w:r>
        <w:t>I'm pussy I'm not about this internet life &amp;#128557;&amp;#128532;.</w:t>
      </w:r>
    </w:p>
    <w:p>
      <w:r>
        <w:rPr>
          <w:b/>
          <w:u w:val="single"/>
        </w:rPr>
        <w:t>68674</w:t>
      </w:r>
    </w:p>
    <w:p>
      <w:r>
        <w:t>I'm pussy whipping these hoes</w:t>
      </w:r>
    </w:p>
    <w:p>
      <w:r>
        <w:rPr>
          <w:b/>
          <w:u w:val="single"/>
        </w:rPr>
        <w:t>68675</w:t>
      </w:r>
    </w:p>
    <w:p>
      <w:r>
        <w:t>I'm ready to bounce out dis bitch -.-</w:t>
      </w:r>
    </w:p>
    <w:p>
      <w:r>
        <w:rPr>
          <w:b/>
          <w:u w:val="single"/>
        </w:rPr>
        <w:t>68676</w:t>
      </w:r>
    </w:p>
    <w:p>
      <w:r>
        <w:t>I'm ready to cry I'm so mad, like me &amp;amp; this bitch gon have to fight.</w:t>
      </w:r>
    </w:p>
    <w:p>
      <w:r>
        <w:rPr>
          <w:b/>
          <w:u w:val="single"/>
        </w:rPr>
        <w:t>68677</w:t>
      </w:r>
    </w:p>
    <w:p>
      <w:r>
        <w:t>I'm really nice &amp;#128557; but a bitch at times</w:t>
      </w:r>
    </w:p>
    <w:p>
      <w:r>
        <w:rPr>
          <w:b/>
          <w:u w:val="single"/>
        </w:rPr>
        <w:t>68678</w:t>
      </w:r>
    </w:p>
    <w:p>
      <w:r>
        <w:t>I'm really not a complete bitch, just socially handicapped &amp;#128587;</w:t>
      </w:r>
    </w:p>
    <w:p>
      <w:r>
        <w:rPr>
          <w:b/>
          <w:u w:val="single"/>
        </w:rPr>
        <w:t>68679</w:t>
      </w:r>
    </w:p>
    <w:p>
      <w:r>
        <w:t>I'm retarded hungover and all we had were beers. A lot of beers.</w:t>
      </w:r>
    </w:p>
    <w:p>
      <w:r>
        <w:rPr>
          <w:b/>
          <w:u w:val="single"/>
        </w:rPr>
        <w:t>68680</w:t>
      </w:r>
    </w:p>
    <w:p>
      <w:r>
        <w:t xml:space="preserve">I'm rich bitch </w:t>
        <w:br/>
        <w:t>*said in Dave Chappell voice*</w:t>
      </w:r>
    </w:p>
    <w:p>
      <w:r>
        <w:rPr>
          <w:b/>
          <w:u w:val="single"/>
        </w:rPr>
        <w:t>68681</w:t>
      </w:r>
    </w:p>
    <w:p>
      <w:r>
        <w:t>I'm roasting the first one of my niccas who rock them shits!</w:t>
      </w:r>
    </w:p>
    <w:p>
      <w:r>
        <w:rPr>
          <w:b/>
          <w:u w:val="single"/>
        </w:rPr>
        <w:t>68682</w:t>
      </w:r>
    </w:p>
    <w:p>
      <w:r>
        <w:t>I'm saying though!! &amp;#128514;&amp;#128514;&amp;#128553;&amp;#128553; RT @___bria: all my panties be vs. ion look like these bitches tho</w:t>
      </w:r>
    </w:p>
    <w:p>
      <w:r>
        <w:rPr>
          <w:b/>
          <w:u w:val="single"/>
        </w:rPr>
        <w:t>68683</w:t>
      </w:r>
    </w:p>
    <w:p>
      <w:r>
        <w:t>I'm seeing more &amp;amp; more niggers migrating further up liberty rd... smh</w:t>
      </w:r>
    </w:p>
    <w:p>
      <w:r>
        <w:rPr>
          <w:b/>
          <w:u w:val="single"/>
        </w:rPr>
        <w:t>68684</w:t>
      </w:r>
    </w:p>
    <w:p>
      <w:r>
        <w:t>I'm serious bruh! She's too pretty I would eat both her pussy &amp;amp; butt &amp;#128557;</w:t>
      </w:r>
    </w:p>
    <w:p>
      <w:r>
        <w:rPr>
          <w:b/>
          <w:u w:val="single"/>
        </w:rPr>
        <w:t>68685</w:t>
      </w:r>
    </w:p>
    <w:p>
      <w:r>
        <w:t>I'm seventeen years old with a government job, ask me if I give two fucks about the next bitch &amp;#128564;</w:t>
      </w:r>
    </w:p>
    <w:p>
      <w:r>
        <w:rPr>
          <w:b/>
          <w:u w:val="single"/>
        </w:rPr>
        <w:t>68686</w:t>
      </w:r>
    </w:p>
    <w:p>
      <w:r>
        <w:t>I'm sick and TIRED of #faggot #cages trying to see how long before #Moses kills a #Royal.................. #WorldSeries #barrybonds #jokes</w:t>
      </w:r>
    </w:p>
    <w:p>
      <w:r>
        <w:rPr>
          <w:b/>
          <w:u w:val="single"/>
        </w:rPr>
        <w:t>68687</w:t>
      </w:r>
    </w:p>
    <w:p>
      <w:r>
        <w:t>I'm sick and tired of the 'above the fray' crowd, 'they're all the same' crowd, the mushy moderate, the contrarian etc.Wake up pussies. #War</w:t>
      </w:r>
    </w:p>
    <w:p>
      <w:r>
        <w:rPr>
          <w:b/>
          <w:u w:val="single"/>
        </w:rPr>
        <w:t>68688</w:t>
      </w:r>
    </w:p>
    <w:p>
      <w:r>
        <w:t>I'm sick as fuck... this shit is for the birds</w:t>
      </w:r>
    </w:p>
    <w:p>
      <w:r>
        <w:rPr>
          <w:b/>
          <w:u w:val="single"/>
        </w:rPr>
        <w:t>68689</w:t>
      </w:r>
    </w:p>
    <w:p>
      <w:r>
        <w:t>I'm sick of dudes posting videos of them singing on vine. Do that shit in the shower or something fags</w:t>
      </w:r>
    </w:p>
    <w:p>
      <w:r>
        <w:rPr>
          <w:b/>
          <w:u w:val="single"/>
        </w:rPr>
        <w:t>68690</w:t>
      </w:r>
    </w:p>
    <w:p>
      <w:r>
        <w:t>I'm sick of niggas lying. I'm sick of bitches hawking. Matter of fact, I'm sick of talking. RIP BIG http://t.co/WQ5YXWgHd9</w:t>
      </w:r>
    </w:p>
    <w:p>
      <w:r>
        <w:rPr>
          <w:b/>
          <w:u w:val="single"/>
        </w:rPr>
        <w:t>68691</w:t>
      </w:r>
    </w:p>
    <w:p>
      <w:r>
        <w:t>I'm sick of you hoes for real I got somebody that looks up to me so I ain't bout no pussy shit.</w:t>
      </w:r>
    </w:p>
    <w:p>
      <w:r>
        <w:rPr>
          <w:b/>
          <w:u w:val="single"/>
        </w:rPr>
        <w:t>68692</w:t>
      </w:r>
    </w:p>
    <w:p>
      <w:r>
        <w:t>I'm sick of you hoes oml</w:t>
      </w:r>
    </w:p>
    <w:p>
      <w:r>
        <w:rPr>
          <w:b/>
          <w:u w:val="single"/>
        </w:rPr>
        <w:t>68693</w:t>
      </w:r>
    </w:p>
    <w:p>
      <w:r>
        <w:t>I'm sippin on Patron nigga , my bitch bad to the bone nigga . She fucked up , I'm fucked up , she like " how we gon get home nigga ? "</w:t>
      </w:r>
    </w:p>
    <w:p>
      <w:r>
        <w:rPr>
          <w:b/>
          <w:u w:val="single"/>
        </w:rPr>
        <w:t>68694</w:t>
      </w:r>
    </w:p>
    <w:p>
      <w:r>
        <w:t>I'm so excited to hang out with my bitches @CheralynVB @LaurieMcKinley</w:t>
      </w:r>
    </w:p>
    <w:p>
      <w:r>
        <w:rPr>
          <w:b/>
          <w:u w:val="single"/>
        </w:rPr>
        <w:t>68695</w:t>
      </w:r>
    </w:p>
    <w:p>
      <w:r>
        <w:t>I'm so faded my nigga I'm about to disappear in this bitch</w:t>
      </w:r>
    </w:p>
    <w:p>
      <w:r>
        <w:rPr>
          <w:b/>
          <w:u w:val="single"/>
        </w:rPr>
        <w:t>68696</w:t>
      </w:r>
    </w:p>
    <w:p>
      <w:r>
        <w:t>I'm so glad I don't wake up lookin like one those Medusa lookin bitches</w:t>
      </w:r>
    </w:p>
    <w:p>
      <w:r>
        <w:rPr>
          <w:b/>
          <w:u w:val="single"/>
        </w:rPr>
        <w:t>68697</w:t>
      </w:r>
    </w:p>
    <w:p>
      <w:r>
        <w:t>I'm so high high high that a bitch can't blow my high</w:t>
      </w:r>
    </w:p>
    <w:p>
      <w:r>
        <w:rPr>
          <w:b/>
          <w:u w:val="single"/>
        </w:rPr>
        <w:t>68698</w:t>
      </w:r>
    </w:p>
    <w:p>
      <w:r>
        <w:t>I'm so mad cause hoes think it's funny</w:t>
      </w:r>
    </w:p>
    <w:p>
      <w:r>
        <w:rPr>
          <w:b/>
          <w:u w:val="single"/>
        </w:rPr>
        <w:t>68699</w:t>
      </w:r>
    </w:p>
    <w:p>
      <w:r>
        <w:t>I'm so mother fucken sexy. I have no time to be a retard.</w:t>
      </w:r>
    </w:p>
    <w:p>
      <w:r>
        <w:rPr>
          <w:b/>
          <w:u w:val="single"/>
        </w:rPr>
        <w:t>68700</w:t>
      </w:r>
    </w:p>
    <w:p>
      <w:r>
        <w:t>I'm so raw is problem the best song tyga will have anything after that is trash</w:t>
      </w:r>
    </w:p>
    <w:p>
      <w:r>
        <w:rPr>
          <w:b/>
          <w:u w:val="single"/>
        </w:rPr>
        <w:t>68701</w:t>
      </w:r>
    </w:p>
    <w:p>
      <w:r>
        <w:t>I'm so sick of u niggers...</w:t>
      </w:r>
    </w:p>
    <w:p>
      <w:r>
        <w:rPr>
          <w:b/>
          <w:u w:val="single"/>
        </w:rPr>
        <w:t>68702</w:t>
      </w:r>
    </w:p>
    <w:p>
      <w:r>
        <w:t>I'm so tired of this damn job man, I wanna blow this bitch up lol</w:t>
      </w:r>
    </w:p>
    <w:p>
      <w:r>
        <w:rPr>
          <w:b/>
          <w:u w:val="single"/>
        </w:rPr>
        <w:t>68703</w:t>
      </w:r>
    </w:p>
    <w:p>
      <w:r>
        <w:t>I'm sorry but if your costume is a "naughty school girl" this yr I will forever consider u a basic bitch. #becreative #followers</w:t>
      </w:r>
    </w:p>
    <w:p>
      <w:r>
        <w:rPr>
          <w:b/>
          <w:u w:val="single"/>
        </w:rPr>
        <w:t>68704</w:t>
      </w:r>
    </w:p>
    <w:p>
      <w:r>
        <w:t>I'm sorry but this makes me feel so free. Like a fucking majestic bird. #gotonelessproblemwithoutya http://t.co/EKFOVVcWht</w:t>
      </w:r>
    </w:p>
    <w:p>
      <w:r>
        <w:rPr>
          <w:b/>
          <w:u w:val="single"/>
        </w:rPr>
        <w:t>68705</w:t>
      </w:r>
    </w:p>
    <w:p>
      <w:r>
        <w:t>I'm sorry but why should I care about what bitch my nigga was fucking w before me</w:t>
      </w:r>
    </w:p>
    <w:p>
      <w:r>
        <w:rPr>
          <w:b/>
          <w:u w:val="single"/>
        </w:rPr>
        <w:t>68706</w:t>
      </w:r>
    </w:p>
    <w:p>
      <w:r>
        <w:t>I'm sorry.. I'm sorry.. I can't fuc wit u no mo hoe.. and I'm sorry &amp;#128514;</w:t>
      </w:r>
    </w:p>
    <w:p>
      <w:r>
        <w:rPr>
          <w:b/>
          <w:u w:val="single"/>
        </w:rPr>
        <w:t>68707</w:t>
      </w:r>
    </w:p>
    <w:p>
      <w:r>
        <w:t>I'm starting to act Hollywood round this bitch</w:t>
      </w:r>
    </w:p>
    <w:p>
      <w:r>
        <w:rPr>
          <w:b/>
          <w:u w:val="single"/>
        </w:rPr>
        <w:t>68708</w:t>
      </w:r>
    </w:p>
    <w:p>
      <w:r>
        <w:t>I'm starting to not like meek, this nig a lil to arrogant for me</w:t>
      </w:r>
    </w:p>
    <w:p>
      <w:r>
        <w:rPr>
          <w:b/>
          <w:u w:val="single"/>
        </w:rPr>
        <w:t>68709</w:t>
      </w:r>
    </w:p>
    <w:p>
      <w:r>
        <w:t>I'm sticking with @tha_fluzzy07's theory that black pussy tastes like strawberry milk.</w:t>
      </w:r>
    </w:p>
    <w:p>
      <w:r>
        <w:rPr>
          <w:b/>
          <w:u w:val="single"/>
        </w:rPr>
        <w:t>68710</w:t>
      </w:r>
    </w:p>
    <w:p>
      <w:r>
        <w:t>I'm still mad because this nigga really said "I got bitches texting me asking me..." Oh REALLY ? But let me say sum wit that in it &amp;#128175;</w:t>
      </w:r>
    </w:p>
    <w:p>
      <w:r>
        <w:rPr>
          <w:b/>
          <w:u w:val="single"/>
        </w:rPr>
        <w:t>68711</w:t>
      </w:r>
    </w:p>
    <w:p>
      <w:r>
        <w:t>I'm still weak off the bitch gettin pissed on lol</w:t>
      </w:r>
    </w:p>
    <w:p>
      <w:r>
        <w:rPr>
          <w:b/>
          <w:u w:val="single"/>
        </w:rPr>
        <w:t>68712</w:t>
      </w:r>
    </w:p>
    <w:p>
      <w:r>
        <w:t>I'm stuck in my room.. The house is shifting or whatever and it used to be just kind of a bitch to open my door but now it's like.. Stuck.</w:t>
      </w:r>
    </w:p>
    <w:p>
      <w:r>
        <w:rPr>
          <w:b/>
          <w:u w:val="single"/>
        </w:rPr>
        <w:t>68713</w:t>
      </w:r>
    </w:p>
    <w:p>
      <w:r>
        <w:t>I'm such a bitch sometimes lol</w:t>
      </w:r>
    </w:p>
    <w:p>
      <w:r>
        <w:rPr>
          <w:b/>
          <w:u w:val="single"/>
        </w:rPr>
        <w:t>68714</w:t>
      </w:r>
    </w:p>
    <w:p>
      <w:r>
        <w:t>I'm such a bitch to Austin &amp;#128514;&amp;#128514;</w:t>
      </w:r>
    </w:p>
    <w:p>
      <w:r>
        <w:rPr>
          <w:b/>
          <w:u w:val="single"/>
        </w:rPr>
        <w:t>68715</w:t>
      </w:r>
    </w:p>
    <w:p>
      <w:r>
        <w:t>I'm such a retard sometimes.</w:t>
      </w:r>
    </w:p>
    <w:p>
      <w:r>
        <w:rPr>
          <w:b/>
          <w:u w:val="single"/>
        </w:rPr>
        <w:t>68716</w:t>
      </w:r>
    </w:p>
    <w:p>
      <w:r>
        <w:t>I'm sure @AFP would add this helpful parenthetical explanation if these were redneck peckerwood teabaggers. https://t.co/zkqg5WfE5R</w:t>
      </w:r>
    </w:p>
    <w:p>
      <w:r>
        <w:rPr>
          <w:b/>
          <w:u w:val="single"/>
        </w:rPr>
        <w:t>68717</w:t>
      </w:r>
    </w:p>
    <w:p>
      <w:r>
        <w:t>I'm surprised I'm still at school tbh, I can be quite the retard at times. I'm either exceptional at a subject or absolute shiteee.</w:t>
      </w:r>
    </w:p>
    <w:p>
      <w:r>
        <w:rPr>
          <w:b/>
          <w:u w:val="single"/>
        </w:rPr>
        <w:t>68718</w:t>
      </w:r>
    </w:p>
    <w:p>
      <w:r>
        <w:t>I'm talkin bout superb punching. The ref wAs on some hoe shit against Carlton Haywood. Dude took a full minute of unanswered @Royceda59</w:t>
      </w:r>
    </w:p>
    <w:p>
      <w:r>
        <w:rPr>
          <w:b/>
          <w:u w:val="single"/>
        </w:rPr>
        <w:t>68719</w:t>
      </w:r>
    </w:p>
    <w:p>
      <w:r>
        <w:t>I'm thankful for dem big booty hoes doe #realtalk</w:t>
      </w:r>
    </w:p>
    <w:p>
      <w:r>
        <w:rPr>
          <w:b/>
          <w:u w:val="single"/>
        </w:rPr>
        <w:t>68720</w:t>
      </w:r>
    </w:p>
    <w:p>
      <w:r>
        <w:t>I'm the biggest redskins dam right now if they get this stop</w:t>
      </w:r>
    </w:p>
    <w:p>
      <w:r>
        <w:rPr>
          <w:b/>
          <w:u w:val="single"/>
        </w:rPr>
        <w:t>68721</w:t>
      </w:r>
    </w:p>
    <w:p>
      <w:r>
        <w:t>I'm the bitch that a come out n sweats n still have Ya nigga checking for me&amp;#128526;</w:t>
      </w:r>
    </w:p>
    <w:p>
      <w:r>
        <w:rPr>
          <w:b/>
          <w:u w:val="single"/>
        </w:rPr>
        <w:t>68722</w:t>
      </w:r>
    </w:p>
    <w:p>
      <w:r>
        <w:t>I'm the crazy bitch that will call you 10 times in one hour</w:t>
      </w:r>
    </w:p>
    <w:p>
      <w:r>
        <w:rPr>
          <w:b/>
          <w:u w:val="single"/>
        </w:rPr>
        <w:t>68723</w:t>
      </w:r>
    </w:p>
    <w:p>
      <w:r>
        <w:t>I'm the gym looking at bitches booty #creeping &amp;#9996;&amp;#65039;</w:t>
      </w:r>
    </w:p>
    <w:p>
      <w:r>
        <w:rPr>
          <w:b/>
          <w:u w:val="single"/>
        </w:rPr>
        <w:t>68724</w:t>
      </w:r>
    </w:p>
    <w:p>
      <w:r>
        <w:t>I'm the man around dis bitch baby</w:t>
      </w:r>
    </w:p>
    <w:p>
      <w:r>
        <w:rPr>
          <w:b/>
          <w:u w:val="single"/>
        </w:rPr>
        <w:t>68725</w:t>
      </w:r>
    </w:p>
    <w:p>
      <w:r>
        <w:t>I'm the pull bitch</w:t>
      </w:r>
    </w:p>
    <w:p>
      <w:r>
        <w:rPr>
          <w:b/>
          <w:u w:val="single"/>
        </w:rPr>
        <w:t>68726</w:t>
      </w:r>
    </w:p>
    <w:p>
      <w:r>
        <w:t>I'm the real Tony Montana, I got 50 naked bitches on a banana boat</w:t>
      </w:r>
    </w:p>
    <w:p>
      <w:r>
        <w:rPr>
          <w:b/>
          <w:u w:val="single"/>
        </w:rPr>
        <w:t>68727</w:t>
      </w:r>
    </w:p>
    <w:p>
      <w:r>
        <w:t>I'm the type of person who act like I don't care to certain reactions but truly I'm a little bitch inside</w:t>
      </w:r>
    </w:p>
    <w:p>
      <w:r>
        <w:rPr>
          <w:b/>
          <w:u w:val="single"/>
        </w:rPr>
        <w:t>68728</w:t>
      </w:r>
    </w:p>
    <w:p>
      <w:r>
        <w:t>I'm thinking he has low level OCD of some sort.... That or he's just goin full retard... Pretty sure full retard</w:t>
      </w:r>
    </w:p>
    <w:p>
      <w:r>
        <w:rPr>
          <w:b/>
          <w:u w:val="single"/>
        </w:rPr>
        <w:t>68729</w:t>
      </w:r>
    </w:p>
    <w:p>
      <w:r>
        <w:t>I'm tired of bitches thinking they cool when they ugly. If you're ugly bitch that's all you are is ugly</w:t>
      </w:r>
    </w:p>
    <w:p>
      <w:r>
        <w:rPr>
          <w:b/>
          <w:u w:val="single"/>
        </w:rPr>
        <w:t>68730</w:t>
      </w:r>
    </w:p>
    <w:p>
      <w:r>
        <w:t>I'm too much of a bitch to say anything about that</w:t>
      </w:r>
    </w:p>
    <w:p>
      <w:r>
        <w:rPr>
          <w:b/>
          <w:u w:val="single"/>
        </w:rPr>
        <w:t>68731</w:t>
      </w:r>
    </w:p>
    <w:p>
      <w:r>
        <w:t>I'm too nice to people , but when I finally decide to say something , I'm a bitch . wonderful .</w:t>
      </w:r>
    </w:p>
    <w:p>
      <w:r>
        <w:rPr>
          <w:b/>
          <w:u w:val="single"/>
        </w:rPr>
        <w:t>68732</w:t>
      </w:r>
    </w:p>
    <w:p>
      <w:r>
        <w:t>I'm tryna eat steaks n dis hoe wanna eat peanuts!! -- @BIRDMAN5STAR voice</w:t>
      </w:r>
    </w:p>
    <w:p>
      <w:r>
        <w:rPr>
          <w:b/>
          <w:u w:val="single"/>
        </w:rPr>
        <w:t>68733</w:t>
      </w:r>
    </w:p>
    <w:p>
      <w:r>
        <w:t>I'm tryna face fuck kesha, you bitches bringin beef I'll get the lettuce n ketchup</w:t>
      </w:r>
    </w:p>
    <w:p>
      <w:r>
        <w:rPr>
          <w:b/>
          <w:u w:val="single"/>
        </w:rPr>
        <w:t>68734</w:t>
      </w:r>
    </w:p>
    <w:p>
      <w:r>
        <w:t>I'm tryna turn M's to B's innis bitch and I ain't never paid to be wit no bitch!</w:t>
      </w:r>
    </w:p>
    <w:p>
      <w:r>
        <w:rPr>
          <w:b/>
          <w:u w:val="single"/>
        </w:rPr>
        <w:t>68735</w:t>
      </w:r>
    </w:p>
    <w:p>
      <w:r>
        <w:t>I'm turning into a heartless bitch.</w:t>
      </w:r>
    </w:p>
    <w:p>
      <w:r>
        <w:rPr>
          <w:b/>
          <w:u w:val="single"/>
        </w:rPr>
        <w:t>68736</w:t>
      </w:r>
    </w:p>
    <w:p>
      <w:r>
        <w:t>I'm up and at it before the birds wake up so you can't tell me shit.</w:t>
      </w:r>
    </w:p>
    <w:p>
      <w:r>
        <w:rPr>
          <w:b/>
          <w:u w:val="single"/>
        </w:rPr>
        <w:t>68737</w:t>
      </w:r>
    </w:p>
    <w:p>
      <w:r>
        <w:t>I'm up bored denna bitch</w:t>
      </w:r>
    </w:p>
    <w:p>
      <w:r>
        <w:rPr>
          <w:b/>
          <w:u w:val="single"/>
        </w:rPr>
        <w:t>68738</w:t>
      </w:r>
    </w:p>
    <w:p>
      <w:r>
        <w:t>I'm up hoe</w:t>
      </w:r>
    </w:p>
    <w:p>
      <w:r>
        <w:rPr>
          <w:b/>
          <w:u w:val="single"/>
        </w:rPr>
        <w:t>68739</w:t>
      </w:r>
    </w:p>
    <w:p>
      <w:r>
        <w:t>I'm use to these hoes don't play</w:t>
      </w:r>
    </w:p>
    <w:p>
      <w:r>
        <w:rPr>
          <w:b/>
          <w:u w:val="single"/>
        </w:rPr>
        <w:t>68740</w:t>
      </w:r>
    </w:p>
    <w:p>
      <w:r>
        <w:t>I'm with 3 bitches &amp;amp; 2 of em mix</w:t>
      </w:r>
    </w:p>
    <w:p>
      <w:r>
        <w:rPr>
          <w:b/>
          <w:u w:val="single"/>
        </w:rPr>
        <w:t>68741</w:t>
      </w:r>
    </w:p>
    <w:p>
      <w:r>
        <w:t>I'm with another nigga bitch &amp;#128514;&amp;#128514;</w:t>
      </w:r>
    </w:p>
    <w:p>
      <w:r>
        <w:rPr>
          <w:b/>
          <w:u w:val="single"/>
        </w:rPr>
        <w:t>68742</w:t>
      </w:r>
    </w:p>
    <w:p>
      <w:r>
        <w:t>I'm.a be even pretty &amp;#128129; julisa work magic on bitches .. Lol i keep stalking her IG to see how perfect I want my braids... Its hard to pick!!</w:t>
      </w:r>
    </w:p>
    <w:p>
      <w:r>
        <w:rPr>
          <w:b/>
          <w:u w:val="single"/>
        </w:rPr>
        <w:t>68743</w:t>
      </w:r>
    </w:p>
    <w:p>
      <w:r>
        <w:t>I'mma go with #6.</w:t>
        <w:br/>
        <w:br/>
        <w:t>Cuz them Scream bitches STAYED getting knocked over an shit. Fuck them pussies. Without surprise they shitty.</w:t>
      </w:r>
    </w:p>
    <w:p>
      <w:r>
        <w:rPr>
          <w:b/>
          <w:u w:val="single"/>
        </w:rPr>
        <w:t>68744</w:t>
      </w:r>
    </w:p>
    <w:p>
      <w:r>
        <w:t>I've been sleeping with my mom for the past few weeks and I swear this bitch is having sex dreams or something always moaning in her sleep</w:t>
      </w:r>
    </w:p>
    <w:p>
      <w:r>
        <w:rPr>
          <w:b/>
          <w:u w:val="single"/>
        </w:rPr>
        <w:t>68745</w:t>
      </w:r>
    </w:p>
    <w:p>
      <w:r>
        <w:t>I've been tryin to tell niggas RT @_nicarrag Lesbian porn have the finest bitches</w:t>
      </w:r>
    </w:p>
    <w:p>
      <w:r>
        <w:rPr>
          <w:b/>
          <w:u w:val="single"/>
        </w:rPr>
        <w:t>68746</w:t>
      </w:r>
    </w:p>
    <w:p>
      <w:r>
        <w:t>I've eaten six packs of hello kitty fruit snacks today because I can bitch I'm an adult.</w:t>
      </w:r>
    </w:p>
    <w:p>
      <w:r>
        <w:rPr>
          <w:b/>
          <w:u w:val="single"/>
        </w:rPr>
        <w:t>68747</w:t>
      </w:r>
    </w:p>
    <w:p>
      <w:r>
        <w:t>I've got a birds eye view of all the secrets you keep.</w:t>
      </w:r>
    </w:p>
    <w:p>
      <w:r>
        <w:rPr>
          <w:b/>
          <w:u w:val="single"/>
        </w:rPr>
        <w:t>68748</w:t>
      </w:r>
    </w:p>
    <w:p>
      <w:r>
        <w:t>I've got everybody Skurting these hoes &amp;#128514;&amp;#128514;&amp;#128514;&amp;#128514;&amp;#9995;</w:t>
      </w:r>
    </w:p>
    <w:p>
      <w:r>
        <w:rPr>
          <w:b/>
          <w:u w:val="single"/>
        </w:rPr>
        <w:t>68749</w:t>
      </w:r>
    </w:p>
    <w:p>
      <w:r>
        <w:t>I've got saltine crackers and red wine here. Is it possible to DIY a communion? I, uh, haven't been to church in awhile. #tbtweets</w:t>
      </w:r>
    </w:p>
    <w:p>
      <w:r>
        <w:rPr>
          <w:b/>
          <w:u w:val="single"/>
        </w:rPr>
        <w:t>68750</w:t>
      </w:r>
    </w:p>
    <w:p>
      <w:r>
        <w:t>I've never felt this comfortable around a crazy in my life. Ole cool crazy ass bitch. This my nigga right here.</w:t>
      </w:r>
    </w:p>
    <w:p>
      <w:r>
        <w:rPr>
          <w:b/>
          <w:u w:val="single"/>
        </w:rPr>
        <w:t>68751</w:t>
      </w:r>
    </w:p>
    <w:p>
      <w:r>
        <w:t>I've never had a Twinkie.</w:t>
      </w:r>
    </w:p>
    <w:p>
      <w:r>
        <w:rPr>
          <w:b/>
          <w:u w:val="single"/>
        </w:rPr>
        <w:t>68752</w:t>
      </w:r>
    </w:p>
    <w:p>
      <w:r>
        <w:t>I've never had a problem w| anybody here, I've been w| the company for a year, and then this snitch fucking bitch is trying to get me fired</w:t>
      </w:r>
    </w:p>
    <w:p>
      <w:r>
        <w:rPr>
          <w:b/>
          <w:u w:val="single"/>
        </w:rPr>
        <w:t>68753</w:t>
      </w:r>
    </w:p>
    <w:p>
      <w:r>
        <w:t>I've pretty much eaten an entire box of my nephew's cheese nips. I only feel bad a little.</w:t>
      </w:r>
    </w:p>
    <w:p>
      <w:r>
        <w:rPr>
          <w:b/>
          <w:u w:val="single"/>
        </w:rPr>
        <w:t>68754</w:t>
      </w:r>
    </w:p>
    <w:p>
      <w:r>
        <w:t>I've seen #MajorLeauge with Charlie Sheen...........and the #Giants committed sin when they worshipped #barrybonds as a batting coach&amp;gt;</w:t>
      </w:r>
    </w:p>
    <w:p>
      <w:r>
        <w:rPr>
          <w:b/>
          <w:u w:val="single"/>
        </w:rPr>
        <w:t>68755</w:t>
      </w:r>
    </w:p>
    <w:p>
      <w:r>
        <w:t>I've seen every episode of scrubs ever. Sense the first episode niggah!!</w:t>
      </w:r>
    </w:p>
    <w:p>
      <w:r>
        <w:rPr>
          <w:b/>
          <w:u w:val="single"/>
        </w:rPr>
        <w:t>68756</w:t>
      </w:r>
    </w:p>
    <w:p>
      <w:r>
        <w:t>I've told those bitches at the dentist about my gums receding for the past fuckin year and now they wanna warn me about it</w:t>
      </w:r>
    </w:p>
    <w:p>
      <w:r>
        <w:rPr>
          <w:b/>
          <w:u w:val="single"/>
        </w:rPr>
        <w:t>68757</w:t>
      </w:r>
    </w:p>
    <w:p>
      <w:r>
        <w:t>I, I see some hoes in hurrrr</w:t>
      </w:r>
    </w:p>
    <w:p>
      <w:r>
        <w:rPr>
          <w:b/>
          <w:u w:val="single"/>
        </w:rPr>
        <w:t>68758</w:t>
      </w:r>
    </w:p>
    <w:p>
      <w:r>
        <w:t>I, for one, welcome our new Eastern Panhandle overlords, and hope they do a better job than the yokels who got us here in the first place.</w:t>
      </w:r>
    </w:p>
    <w:p>
      <w:r>
        <w:rPr>
          <w:b/>
          <w:u w:val="single"/>
        </w:rPr>
        <w:t>68759</w:t>
      </w:r>
    </w:p>
    <w:p>
      <w:r>
        <w:t>IG be the bid bitches an these dumb ass faces lol</w:t>
      </w:r>
    </w:p>
    <w:p>
      <w:r>
        <w:rPr>
          <w:b/>
          <w:u w:val="single"/>
        </w:rPr>
        <w:t>68760</w:t>
      </w:r>
    </w:p>
    <w:p>
      <w:r>
        <w:t>IM our here filling these hoes jaw side</w:t>
      </w:r>
    </w:p>
    <w:p>
      <w:r>
        <w:rPr>
          <w:b/>
          <w:u w:val="single"/>
        </w:rPr>
        <w:t>68761</w:t>
      </w:r>
    </w:p>
    <w:p>
      <w:r>
        <w:t>ISIS Jihadis Discuss &amp;#8216;Buying And Selling&amp;#8217; Yezidi Girls As Slaves http://t.co/UoPgIPOpWS #tcot #pjnet</w:t>
      </w:r>
    </w:p>
    <w:p>
      <w:r>
        <w:rPr>
          <w:b/>
          <w:u w:val="single"/>
        </w:rPr>
        <w:t>68762</w:t>
      </w:r>
    </w:p>
    <w:p>
      <w:r>
        <w:t>ISIS Jihadis In Australia Shoot Man In The Face, Chanting &amp;#8216;ISIS Will Stay&amp;#8217; http://t.co/xyzXv5LZs1 #tcot #pjnet</w:t>
      </w:r>
    </w:p>
    <w:p>
      <w:r>
        <w:rPr>
          <w:b/>
          <w:u w:val="single"/>
        </w:rPr>
        <w:t>68763</w:t>
      </w:r>
    </w:p>
    <w:p>
      <w:r>
        <w:t>ISIS Supporters in America: The Jihadis Next Door http://t.co/u0YHWkD34c http://t.co/0XHPbRL9EQ</w:t>
      </w:r>
    </w:p>
    <w:p>
      <w:r>
        <w:rPr>
          <w:b/>
          <w:u w:val="single"/>
        </w:rPr>
        <w:t>68764</w:t>
      </w:r>
    </w:p>
    <w:p>
      <w:r>
        <w:t>Ian watch Maury in so long ..Maury wear jeans on the show now.. I guess he like f**k I need to dress up for these ghetto ass ppl anymore</w:t>
      </w:r>
    </w:p>
    <w:p>
      <w:r>
        <w:rPr>
          <w:b/>
          <w:u w:val="single"/>
        </w:rPr>
        <w:t>68765</w:t>
      </w:r>
    </w:p>
    <w:p>
      <w:r>
        <w:t>Ibuki&amp;#180;s shaved pussy fingered and fucked before her tight little rosebud of an ass is&amp;#160;destroyed http://t.co/kPxRSZVD9K</w:t>
      </w:r>
    </w:p>
    <w:p>
      <w:r>
        <w:rPr>
          <w:b/>
          <w:u w:val="single"/>
        </w:rPr>
        <w:t>68766</w:t>
      </w:r>
    </w:p>
    <w:p>
      <w:r>
        <w:t>Id light that bitch on fire starting with that ratchet ass weave</w:t>
      </w:r>
    </w:p>
    <w:p>
      <w:r>
        <w:rPr>
          <w:b/>
          <w:u w:val="single"/>
        </w:rPr>
        <w:t>68767</w:t>
      </w:r>
    </w:p>
    <w:p>
      <w:r>
        <w:t>Id make you look like an absolute pussy, because you're too scared to say anything to my face hahahahahaha</w:t>
      </w:r>
    </w:p>
    <w:p>
      <w:r>
        <w:rPr>
          <w:b/>
          <w:u w:val="single"/>
        </w:rPr>
        <w:t>68768</w:t>
      </w:r>
    </w:p>
    <w:p>
      <w:r>
        <w:t>Id rather be your niggah</w:t>
      </w:r>
    </w:p>
    <w:p>
      <w:r>
        <w:rPr>
          <w:b/>
          <w:u w:val="single"/>
        </w:rPr>
        <w:t>68769</w:t>
      </w:r>
    </w:p>
    <w:p>
      <w:r>
        <w:t>Idc I eat the pussy &amp;#128513;</w:t>
      </w:r>
    </w:p>
    <w:p>
      <w:r>
        <w:rPr>
          <w:b/>
          <w:u w:val="single"/>
        </w:rPr>
        <w:t>68770</w:t>
      </w:r>
    </w:p>
    <w:p>
      <w:r>
        <w:t>Idc about none of these bitches .</w:t>
      </w:r>
    </w:p>
    <w:p>
      <w:r>
        <w:rPr>
          <w:b/>
          <w:u w:val="single"/>
        </w:rPr>
        <w:t>68771</w:t>
      </w:r>
    </w:p>
    <w:p>
      <w:r>
        <w:t>Idgaf I have my coon moments</w:t>
      </w:r>
    </w:p>
    <w:p>
      <w:r>
        <w:rPr>
          <w:b/>
          <w:u w:val="single"/>
        </w:rPr>
        <w:t>68772</w:t>
      </w:r>
    </w:p>
    <w:p>
      <w:r>
        <w:t>Idgaf about someone havin a cure,let this bitch burn</w:t>
      </w:r>
    </w:p>
    <w:p>
      <w:r>
        <w:rPr>
          <w:b/>
          <w:u w:val="single"/>
        </w:rPr>
        <w:t>68773</w:t>
      </w:r>
    </w:p>
    <w:p>
      <w:r>
        <w:t>Idgaf about these money hungry bitches</w:t>
      </w:r>
    </w:p>
    <w:p>
      <w:r>
        <w:rPr>
          <w:b/>
          <w:u w:val="single"/>
        </w:rPr>
        <w:t>68774</w:t>
      </w:r>
    </w:p>
    <w:p>
      <w:r>
        <w:t>Idgaf about you flat chested hoes feelings either, you a grown ass man nigga.</w:t>
      </w:r>
    </w:p>
    <w:p>
      <w:r>
        <w:rPr>
          <w:b/>
          <w:u w:val="single"/>
        </w:rPr>
        <w:t>68775</w:t>
      </w:r>
    </w:p>
    <w:p>
      <w:r>
        <w:t>Idgaf about you regardless bitch you got me all day.</w:t>
      </w:r>
    </w:p>
    <w:p>
      <w:r>
        <w:rPr>
          <w:b/>
          <w:u w:val="single"/>
        </w:rPr>
        <w:t>68776</w:t>
      </w:r>
    </w:p>
    <w:p>
      <w:r>
        <w:t>Idgaf about you, or ya mens, ya bitch, none of these bitches. Y'all all can fuck off for all i care.</w:t>
      </w:r>
    </w:p>
    <w:p>
      <w:r>
        <w:rPr>
          <w:b/>
          <w:u w:val="single"/>
        </w:rPr>
        <w:t>68777</w:t>
      </w:r>
    </w:p>
    <w:p>
      <w:r>
        <w:t>Idgaf if it's 3pm in the afternoon bitch make my pancakes!</w:t>
      </w:r>
    </w:p>
    <w:p>
      <w:r>
        <w:rPr>
          <w:b/>
          <w:u w:val="single"/>
        </w:rPr>
        <w:t>68778</w:t>
      </w:r>
    </w:p>
    <w:p>
      <w:r>
        <w:t>Idgaf if that's sounds illogical, this Twitter bitch.</w:t>
      </w:r>
    </w:p>
    <w:p>
      <w:r>
        <w:rPr>
          <w:b/>
          <w:u w:val="single"/>
        </w:rPr>
        <w:t>68779</w:t>
      </w:r>
    </w:p>
    <w:p>
      <w:r>
        <w:t>Idgaf what anyone say. GAMBLING IS STUPID. like if you constantly bitch about not having money why tf would you go to a casino?</w:t>
      </w:r>
    </w:p>
    <w:p>
      <w:r>
        <w:rPr>
          <w:b/>
          <w:u w:val="single"/>
        </w:rPr>
        <w:t>68780</w:t>
      </w:r>
    </w:p>
    <w:p>
      <w:r>
        <w:t>Idgaf what u do to get it long as u go hard in that. Sell drugs, credit cards, checks, strip, sell pussy, whatever. Jst dn't b half-assed!</w:t>
      </w:r>
    </w:p>
    <w:p>
      <w:r>
        <w:rPr>
          <w:b/>
          <w:u w:val="single"/>
        </w:rPr>
        <w:t>68781</w:t>
      </w:r>
    </w:p>
    <w:p>
      <w:r>
        <w:t>Idiotic censorship drive by #France President fails to understand that he's empowering Jihadis by censoring the internet wholesale #fail</w:t>
      </w:r>
    </w:p>
    <w:p>
      <w:r>
        <w:rPr>
          <w:b/>
          <w:u w:val="single"/>
        </w:rPr>
        <w:t>68782</w:t>
      </w:r>
    </w:p>
    <w:p>
      <w:r>
        <w:t>Idk about yall, but i loves me a thirsty bitch. Atleast they not afraid to peruse a nigga</w:t>
      </w:r>
    </w:p>
    <w:p>
      <w:r>
        <w:rPr>
          <w:b/>
          <w:u w:val="single"/>
        </w:rPr>
        <w:t>68783</w:t>
      </w:r>
    </w:p>
    <w:p>
      <w:r>
        <w:t>Idk bro &amp;#8220;@JactionJ: a bunch of hoes really doesn't compare to having that one faithful girl bruh&amp;#8221;</w:t>
      </w:r>
    </w:p>
    <w:p>
      <w:r>
        <w:rPr>
          <w:b/>
          <w:u w:val="single"/>
        </w:rPr>
        <w:t>68784</w:t>
      </w:r>
    </w:p>
    <w:p>
      <w:r>
        <w:t>Idk how I have friends I'm so blunt and sarcastic people probably think I'm a raging bitch.</w:t>
      </w:r>
    </w:p>
    <w:p>
      <w:r>
        <w:rPr>
          <w:b/>
          <w:u w:val="single"/>
        </w:rPr>
        <w:t>68785</w:t>
      </w:r>
    </w:p>
    <w:p>
      <w:r>
        <w:t>Idk how bitches trust other bitches sooo easily. I still have the same friends.</w:t>
      </w:r>
    </w:p>
    <w:p>
      <w:r>
        <w:rPr>
          <w:b/>
          <w:u w:val="single"/>
        </w:rPr>
        <w:t>68786</w:t>
      </w:r>
    </w:p>
    <w:p>
      <w:r>
        <w:t>Idk maybe it's just me being bitter but giving bitches money and just being a genuine nigga ain't got me nowhere so fuck that. Struggle hoe.</w:t>
      </w:r>
    </w:p>
    <w:p>
      <w:r>
        <w:rPr>
          <w:b/>
          <w:u w:val="single"/>
        </w:rPr>
        <w:t>68787</w:t>
      </w:r>
    </w:p>
    <w:p>
      <w:r>
        <w:t>Idk what's worse then a broke hoe with potential</w:t>
      </w:r>
    </w:p>
    <w:p>
      <w:r>
        <w:rPr>
          <w:b/>
          <w:u w:val="single"/>
        </w:rPr>
        <w:t>68788</w:t>
      </w:r>
    </w:p>
    <w:p>
      <w:r>
        <w:t>Idk where this nigga jus went but he better find me some food before I become a real life bitch&amp;#128530;</w:t>
      </w:r>
    </w:p>
    <w:p>
      <w:r>
        <w:rPr>
          <w:b/>
          <w:u w:val="single"/>
        </w:rPr>
        <w:t>68789</w:t>
      </w:r>
    </w:p>
    <w:p>
      <w:r>
        <w:t>Idk who tf Roro &amp;amp; Sophie are, but I'm glad they got bitches twerkin for the vine in they whips</w:t>
      </w:r>
    </w:p>
    <w:p>
      <w:r>
        <w:rPr>
          <w:b/>
          <w:u w:val="single"/>
        </w:rPr>
        <w:t>68790</w:t>
      </w:r>
    </w:p>
    <w:p>
      <w:r>
        <w:t>Idk why bitches think they players lol bitches have zero game</w:t>
      </w:r>
    </w:p>
    <w:p>
      <w:r>
        <w:rPr>
          <w:b/>
          <w:u w:val="single"/>
        </w:rPr>
        <w:t>68791</w:t>
      </w:r>
    </w:p>
    <w:p>
      <w:r>
        <w:t>Idont want a Bestfriend Boyfriend homeboy nor homegirl... fuck all yall bitches ctfu idc idc</w:t>
      </w:r>
    </w:p>
    <w:p>
      <w:r>
        <w:rPr>
          <w:b/>
          <w:u w:val="single"/>
        </w:rPr>
        <w:t>68792</w:t>
      </w:r>
    </w:p>
    <w:p>
      <w:r>
        <w:t>If @IamShady_ didn't know I love your coon ass cuz &amp;#128514;&amp;#128514;&amp;#128514;</w:t>
      </w:r>
    </w:p>
    <w:p>
      <w:r>
        <w:rPr>
          <w:b/>
          <w:u w:val="single"/>
        </w:rPr>
        <w:t>68793</w:t>
      </w:r>
    </w:p>
    <w:p>
      <w:r>
        <w:t>If @UnLike_Society post 1 more pic of his waves I'm bringing my S-Curl back on these hoes for the 2014</w:t>
      </w:r>
    </w:p>
    <w:p>
      <w:r>
        <w:rPr>
          <w:b/>
          <w:u w:val="single"/>
        </w:rPr>
        <w:t>68794</w:t>
      </w:r>
    </w:p>
    <w:p>
      <w:r>
        <w:t>If Ashton is trash then what does that make me! Come on guys someone like Ashton can't be trash, he makes too many people smile!!</w:t>
      </w:r>
    </w:p>
    <w:p>
      <w:r>
        <w:rPr>
          <w:b/>
          <w:u w:val="single"/>
        </w:rPr>
        <w:t>68795</w:t>
      </w:r>
    </w:p>
    <w:p>
      <w:r>
        <w:t>If Bradley Cooper wins an #Oscar before Ryan Gosling does, imma cut a bitch.</w:t>
      </w:r>
    </w:p>
    <w:p>
      <w:r>
        <w:rPr>
          <w:b/>
          <w:u w:val="single"/>
        </w:rPr>
        <w:t>68796</w:t>
      </w:r>
    </w:p>
    <w:p>
      <w:r>
        <w:t>If California Chrome doesn't go off at even money or better I might flip a trash can over I mean damn can I get 6-5? Oh the humanity!</w:t>
      </w:r>
    </w:p>
    <w:p>
      <w:r>
        <w:rPr>
          <w:b/>
          <w:u w:val="single"/>
        </w:rPr>
        <w:t>68797</w:t>
      </w:r>
    </w:p>
    <w:p>
      <w:r>
        <w:t>If Dirty D was still around I wonder how many of you younger guys he would call a "disrespectful son of a bitch"</w:t>
      </w:r>
    </w:p>
    <w:p>
      <w:r>
        <w:rPr>
          <w:b/>
          <w:u w:val="single"/>
        </w:rPr>
        <w:t>68798</w:t>
      </w:r>
    </w:p>
    <w:p>
      <w:r>
        <w:t>If Dj Khaled eats Nicki Minaj's pussy he finna taste everyone in the rap industry</w:t>
      </w:r>
    </w:p>
    <w:p>
      <w:r>
        <w:rPr>
          <w:b/>
          <w:u w:val="single"/>
        </w:rPr>
        <w:t>68799</w:t>
      </w:r>
    </w:p>
    <w:p>
      <w:r>
        <w:t>If Drew Stubbs were a pimp, he couldn't even hit a hoe.</w:t>
      </w:r>
    </w:p>
    <w:p>
      <w:r>
        <w:rPr>
          <w:b/>
          <w:u w:val="single"/>
        </w:rPr>
        <w:t>68800</w:t>
      </w:r>
    </w:p>
    <w:p>
      <w:r>
        <w:t>If I become president, everybody's on lockdown. I'm gonna run this bitch like a penitentiary.</w:t>
      </w:r>
    </w:p>
    <w:p>
      <w:r>
        <w:rPr>
          <w:b/>
          <w:u w:val="single"/>
        </w:rPr>
        <w:t>68801</w:t>
      </w:r>
    </w:p>
    <w:p>
      <w:r>
        <w:t>If I called you a bitCh then you'd prolly hate me .. If I called you a bad bitch then you'll prolly thank me!</w:t>
      </w:r>
    </w:p>
    <w:p>
      <w:r>
        <w:rPr>
          <w:b/>
          <w:u w:val="single"/>
        </w:rPr>
        <w:t>68802</w:t>
      </w:r>
    </w:p>
    <w:p>
      <w:r>
        <w:t>If I can't make no money off of you then bitch I don't even want to you.</w:t>
      </w:r>
    </w:p>
    <w:p>
      <w:r>
        <w:rPr>
          <w:b/>
          <w:u w:val="single"/>
        </w:rPr>
        <w:t>68803</w:t>
      </w:r>
    </w:p>
    <w:p>
      <w:r>
        <w:t>If I don't like that hoe I turn her ass into a frisbee</w:t>
      </w:r>
    </w:p>
    <w:p>
      <w:r>
        <w:rPr>
          <w:b/>
          <w:u w:val="single"/>
        </w:rPr>
        <w:t>68804</w:t>
      </w:r>
    </w:p>
    <w:p>
      <w:r>
        <w:t>If I don't unwrap a big booty hoe today i'm going rio be outraged.</w:t>
      </w:r>
    </w:p>
    <w:p>
      <w:r>
        <w:rPr>
          <w:b/>
          <w:u w:val="single"/>
        </w:rPr>
        <w:t>68805</w:t>
      </w:r>
    </w:p>
    <w:p>
      <w:r>
        <w:t>If I ever ate your pussy before and you fucked over 3 niggas before that let me know right now because you owe me $100 you dirty bitch</w:t>
      </w:r>
    </w:p>
    <w:p>
      <w:r>
        <w:rPr>
          <w:b/>
          <w:u w:val="single"/>
        </w:rPr>
        <w:t>68806</w:t>
      </w:r>
    </w:p>
    <w:p>
      <w:r>
        <w:t>If I ever committ a crime, you can cite LVL as being the sole influence.</w:t>
      </w:r>
    </w:p>
    <w:p>
      <w:r>
        <w:rPr>
          <w:b/>
          <w:u w:val="single"/>
        </w:rPr>
        <w:t>68807</w:t>
      </w:r>
    </w:p>
    <w:p>
      <w:r>
        <w:t>If I ever saw Kendall Jones in person, Id kill her on sight. I hate that bitch more than anything in life.</w:t>
      </w:r>
    </w:p>
    <w:p>
      <w:r>
        <w:rPr>
          <w:b/>
          <w:u w:val="single"/>
        </w:rPr>
        <w:t>68808</w:t>
      </w:r>
    </w:p>
    <w:p>
      <w:r>
        <w:t>If I fuck a nigga bitch ima just record it an keep fuckin her til she play dumb then ima have to show him</w:t>
      </w:r>
    </w:p>
    <w:p>
      <w:r>
        <w:rPr>
          <w:b/>
          <w:u w:val="single"/>
        </w:rPr>
        <w:t>68809</w:t>
      </w:r>
    </w:p>
    <w:p>
      <w:r>
        <w:t>If I had a dollar for every time someone called me Maggie I'd make it rain on all these hoes</w:t>
      </w:r>
    </w:p>
    <w:p>
      <w:r>
        <w:rPr>
          <w:b/>
          <w:u w:val="single"/>
        </w:rPr>
        <w:t>68810</w:t>
      </w:r>
    </w:p>
    <w:p>
      <w:r>
        <w:t>If I had hair, I would seriously go for a perm now. Genetics is a stone cold bitch.</w:t>
      </w:r>
    </w:p>
    <w:p>
      <w:r>
        <w:rPr>
          <w:b/>
          <w:u w:val="single"/>
        </w:rPr>
        <w:t>68811</w:t>
      </w:r>
    </w:p>
    <w:p>
      <w:r>
        <w:t>If I hit you w/ that shotty bitch I bet that body flip</w:t>
      </w:r>
    </w:p>
    <w:p>
      <w:r>
        <w:rPr>
          <w:b/>
          <w:u w:val="single"/>
        </w:rPr>
        <w:t>68812</w:t>
      </w:r>
    </w:p>
    <w:p>
      <w:r>
        <w:t>If I hold the door open for you, bitch you BETTA say thank you or imma slam the door in ya back.</w:t>
      </w:r>
    </w:p>
    <w:p>
      <w:r>
        <w:rPr>
          <w:b/>
          <w:u w:val="single"/>
        </w:rPr>
        <w:t>68813</w:t>
      </w:r>
    </w:p>
    <w:p>
      <w:r>
        <w:t>If I post a picture of my woman, All you hoes jumping off a bridge tonight! Lol</w:t>
      </w:r>
    </w:p>
    <w:p>
      <w:r>
        <w:rPr>
          <w:b/>
          <w:u w:val="single"/>
        </w:rPr>
        <w:t>68814</w:t>
      </w:r>
    </w:p>
    <w:p>
      <w:r>
        <w:t>If I respect you, I demand your respect back. If you think you can be a bitch, I can be an even bigger one. Bring it</w:t>
      </w:r>
    </w:p>
    <w:p>
      <w:r>
        <w:rPr>
          <w:b/>
          <w:u w:val="single"/>
        </w:rPr>
        <w:t>68815</w:t>
      </w:r>
    </w:p>
    <w:p>
      <w:r>
        <w:t>If I see another bitch with a rolly bag ima diesel that bitch</w:t>
      </w:r>
    </w:p>
    <w:p>
      <w:r>
        <w:rPr>
          <w:b/>
          <w:u w:val="single"/>
        </w:rPr>
        <w:t>68816</w:t>
      </w:r>
    </w:p>
    <w:p>
      <w:r>
        <w:t>If I smoke with ya bitch its over</w:t>
      </w:r>
    </w:p>
    <w:p>
      <w:r>
        <w:rPr>
          <w:b/>
          <w:u w:val="single"/>
        </w:rPr>
        <w:t>68817</w:t>
      </w:r>
    </w:p>
    <w:p>
      <w:r>
        <w:t>If I was a guy I'd definitely dress up as the fuck her right in the pussy guy</w:t>
      </w:r>
    </w:p>
    <w:p>
      <w:r>
        <w:rPr>
          <w:b/>
          <w:u w:val="single"/>
        </w:rPr>
        <w:t>68818</w:t>
      </w:r>
    </w:p>
    <w:p>
      <w:r>
        <w:t>If I was stranded on a desert island and I could only bring 1 thing, I would bring Dora. That hoe has everything in that backpack.</w:t>
      </w:r>
    </w:p>
    <w:p>
      <w:r>
        <w:rPr>
          <w:b/>
          <w:u w:val="single"/>
        </w:rPr>
        <w:t>68819</w:t>
      </w:r>
    </w:p>
    <w:p>
      <w:r>
        <w:t>If I were a kid today...Michelle Obama's lunch would wind up in the trash can</w:t>
      </w:r>
    </w:p>
    <w:p>
      <w:r>
        <w:rPr>
          <w:b/>
          <w:u w:val="single"/>
        </w:rPr>
        <w:t>68820</w:t>
      </w:r>
    </w:p>
    <w:p>
      <w:r>
        <w:t xml:space="preserve">If I were born black; </w:t>
        <w:br/>
        <w:t xml:space="preserve">I would have tons of kids, never work, get lots of free stuff &amp;amp; bitch about it! </w:t>
        <w:br/>
        <w:t>Thank God I wasn't~What a DRAG I'd B</w:t>
      </w:r>
    </w:p>
    <w:p>
      <w:r>
        <w:rPr>
          <w:b/>
          <w:u w:val="single"/>
        </w:rPr>
        <w:t>68821</w:t>
      </w:r>
    </w:p>
    <w:p>
      <w:r>
        <w:t>If I wore a tutu, no bitch would want me &amp;#128514;&amp;#128514; that's what our dog is gonna be telling himself everyday &amp;#128529;</w:t>
      </w:r>
    </w:p>
    <w:p>
      <w:r>
        <w:rPr>
          <w:b/>
          <w:u w:val="single"/>
        </w:rPr>
        <w:t>68822</w:t>
      </w:r>
    </w:p>
    <w:p>
      <w:r>
        <w:t>If I'm legit trying, the WORST thing you can do is try and play games with me. You'll get the bird sooo fast.</w:t>
      </w:r>
    </w:p>
    <w:p>
      <w:r>
        <w:rPr>
          <w:b/>
          <w:u w:val="single"/>
        </w:rPr>
        <w:t>68823</w:t>
      </w:r>
    </w:p>
    <w:p>
      <w:r>
        <w:t>If I'm sharing my nigga with every other bitch why tf do I want him. He ain't no longer special. The heck.</w:t>
      </w:r>
    </w:p>
    <w:p>
      <w:r>
        <w:rPr>
          <w:b/>
          <w:u w:val="single"/>
        </w:rPr>
        <w:t>68824</w:t>
      </w:r>
    </w:p>
    <w:p>
      <w:r>
        <w:t>If I've never seen her do some "hoe" shit with my own eyes then I refuse to let another nigga influence my thoughts on her. So what?</w:t>
      </w:r>
    </w:p>
    <w:p>
      <w:r>
        <w:rPr>
          <w:b/>
          <w:u w:val="single"/>
        </w:rPr>
        <w:t>68825</w:t>
      </w:r>
    </w:p>
    <w:p>
      <w:r>
        <w:t>If Kubiak was a player they'd pump him with painkillers and tell him to stop being a pussy.</w:t>
      </w:r>
    </w:p>
    <w:p>
      <w:r>
        <w:rPr>
          <w:b/>
          <w:u w:val="single"/>
        </w:rPr>
        <w:t>68826</w:t>
      </w:r>
    </w:p>
    <w:p>
      <w:r>
        <w:t>If Temple beats Rutgers today, I will be a happy clam.</w:t>
      </w:r>
    </w:p>
    <w:p>
      <w:r>
        <w:rPr>
          <w:b/>
          <w:u w:val="single"/>
        </w:rPr>
        <w:t>68827</w:t>
      </w:r>
    </w:p>
    <w:p>
      <w:r>
        <w:t>If a bitch annoying she getting left.</w:t>
      </w:r>
    </w:p>
    <w:p>
      <w:r>
        <w:rPr>
          <w:b/>
          <w:u w:val="single"/>
        </w:rPr>
        <w:t>68828</w:t>
      </w:r>
    </w:p>
    <w:p>
      <w:r>
        <w:t>If a bitch bit my dick, I'd probably beat the shit out of her.</w:t>
      </w:r>
    </w:p>
    <w:p>
      <w:r>
        <w:rPr>
          <w:b/>
          <w:u w:val="single"/>
        </w:rPr>
        <w:t>68829</w:t>
      </w:r>
    </w:p>
    <w:p>
      <w:r>
        <w:t>If a bitch choosin let her choose lmao that is all !</w:t>
      </w:r>
    </w:p>
    <w:p>
      <w:r>
        <w:rPr>
          <w:b/>
          <w:u w:val="single"/>
        </w:rPr>
        <w:t>68830</w:t>
      </w:r>
    </w:p>
    <w:p>
      <w:r>
        <w:t>If a bitch don't like me, sumthin wrong wit da bitch</w:t>
      </w:r>
    </w:p>
    <w:p>
      <w:r>
        <w:rPr>
          <w:b/>
          <w:u w:val="single"/>
        </w:rPr>
        <w:t>68831</w:t>
      </w:r>
    </w:p>
    <w:p>
      <w:r>
        <w:t>If a bitch don't taste her own &amp;#128573; you shouldn't even dare eat it &amp;#128567;</w:t>
      </w:r>
    </w:p>
    <w:p>
      <w:r>
        <w:rPr>
          <w:b/>
          <w:u w:val="single"/>
        </w:rPr>
        <w:t>68832</w:t>
      </w:r>
    </w:p>
    <w:p>
      <w:r>
        <w:t>If a bitch has to fuss &amp;amp;&amp;amp;fight over a niggah thats hugged up &amp;amp;&amp;amp; ,boo'd up w the next bitch , clearly doesnt gaf bout u</w:t>
      </w:r>
    </w:p>
    <w:p>
      <w:r>
        <w:rPr>
          <w:b/>
          <w:u w:val="single"/>
        </w:rPr>
        <w:t>68833</w:t>
      </w:r>
    </w:p>
    <w:p>
      <w:r>
        <w:t>If a bitch is bad n single she single fo a reason....hoe prolly cray or a runna</w:t>
      </w:r>
    </w:p>
    <w:p>
      <w:r>
        <w:rPr>
          <w:b/>
          <w:u w:val="single"/>
        </w:rPr>
        <w:t>68834</w:t>
      </w:r>
    </w:p>
    <w:p>
      <w:r>
        <w:t>If a bitch makes u moan during sex she owns your soul. &amp;#128175;</w:t>
      </w:r>
    </w:p>
    <w:p>
      <w:r>
        <w:rPr>
          <w:b/>
          <w:u w:val="single"/>
        </w:rPr>
        <w:t>68835</w:t>
      </w:r>
    </w:p>
    <w:p>
      <w:r>
        <w:t>If a chick wants me to eat her pussy then leave I'll accept gladly. Lol</w:t>
      </w:r>
    </w:p>
    <w:p>
      <w:r>
        <w:rPr>
          <w:b/>
          <w:u w:val="single"/>
        </w:rPr>
        <w:t>68836</w:t>
      </w:r>
    </w:p>
    <w:p>
      <w:r>
        <w:t>If a cute bitch fucks with a lame nigga she automatically becomes 10 times less attractive in my eyes</w:t>
      </w:r>
    </w:p>
    <w:p>
      <w:r>
        <w:rPr>
          <w:b/>
          <w:u w:val="single"/>
        </w:rPr>
        <w:t>68837</w:t>
      </w:r>
    </w:p>
    <w:p>
      <w:r>
        <w:t>If a nigca neva told you "bitch you got some bomb azz puzzy" kill yaself bitch http://t.co/CZXRV9to4A</w:t>
      </w:r>
    </w:p>
    <w:p>
      <w:r>
        <w:rPr>
          <w:b/>
          <w:u w:val="single"/>
        </w:rPr>
        <w:t>68838</w:t>
      </w:r>
    </w:p>
    <w:p>
      <w:r>
        <w:t>If a nigga in nap can fuck my bitch that mean she lame for fuckin a lame.... All deez niggas here corny asl</w:t>
      </w:r>
    </w:p>
    <w:p>
      <w:r>
        <w:rPr>
          <w:b/>
          <w:u w:val="single"/>
        </w:rPr>
        <w:t>68839</w:t>
      </w:r>
    </w:p>
    <w:p>
      <w:r>
        <w:t>If a nigga is watching Love and HipHop instead of the playoffs he gay denna bitch</w:t>
      </w:r>
    </w:p>
    <w:p>
      <w:r>
        <w:rPr>
          <w:b/>
          <w:u w:val="single"/>
        </w:rPr>
        <w:t>68840</w:t>
      </w:r>
    </w:p>
    <w:p>
      <w:r>
        <w:t>If a nigga phone broke best believe he only gon memorize his main bitch number or the bitch that's cash in him out number &amp;#128175;&amp;#128527;</w:t>
      </w:r>
    </w:p>
    <w:p>
      <w:r>
        <w:rPr>
          <w:b/>
          <w:u w:val="single"/>
        </w:rPr>
        <w:t>68841</w:t>
      </w:r>
    </w:p>
    <w:p>
      <w:r>
        <w:t>If a spic ever talks to a white person and the white person kills them, it's self defense.</w:t>
      </w:r>
    </w:p>
    <w:p>
      <w:r>
        <w:rPr>
          <w:b/>
          <w:u w:val="single"/>
        </w:rPr>
        <w:t>68842</w:t>
      </w:r>
    </w:p>
    <w:p>
      <w:r>
        <w:t>If a teacher gave me some pussy in elementary school I got to tell somebody.</w:t>
      </w:r>
    </w:p>
    <w:p>
      <w:r>
        <w:rPr>
          <w:b/>
          <w:u w:val="single"/>
        </w:rPr>
        <w:t>68843</w:t>
      </w:r>
    </w:p>
    <w:p>
      <w:r>
        <w:t>If a teacher tried to throw me some pussy when I was in school, nigga I ain't sayin shit</w:t>
      </w:r>
    </w:p>
    <w:p>
      <w:r>
        <w:rPr>
          <w:b/>
          <w:u w:val="single"/>
        </w:rPr>
        <w:t>68844</w:t>
      </w:r>
    </w:p>
    <w:p>
      <w:r>
        <w:t>If anxiety was a person I'd kill that bitch so fuckin fast.</w:t>
      </w:r>
    </w:p>
    <w:p>
      <w:r>
        <w:rPr>
          <w:b/>
          <w:u w:val="single"/>
        </w:rPr>
        <w:t>68845</w:t>
      </w:r>
    </w:p>
    <w:p>
      <w:r>
        <w:t>If anyone ever gets an attitude or w e with me idgaf who it is I am going to be a bitch right back &amp;#128076;&amp;#128076;</w:t>
      </w:r>
    </w:p>
    <w:p>
      <w:r>
        <w:rPr>
          <w:b/>
          <w:u w:val="single"/>
        </w:rPr>
        <w:t>68846</w:t>
      </w:r>
    </w:p>
    <w:p>
      <w:r>
        <w:t>If anyone wants to bring me a sweet tea to my party.. That'd make my bday perfect.. Well that and cracker barrel &amp;#128525;&amp;#128525;</w:t>
      </w:r>
    </w:p>
    <w:p>
      <w:r>
        <w:rPr>
          <w:b/>
          <w:u w:val="single"/>
        </w:rPr>
        <w:t>68847</w:t>
      </w:r>
    </w:p>
    <w:p>
      <w:r>
        <w:t>If anything I've ever said has offended you, that's a YOU problem not a me problem. Don't be such a little bitch.</w:t>
      </w:r>
    </w:p>
    <w:p>
      <w:r>
        <w:rPr>
          <w:b/>
          <w:u w:val="single"/>
        </w:rPr>
        <w:t>68848</w:t>
      </w:r>
    </w:p>
    <w:p>
      <w:r>
        <w:t>If eating the pussy makes you happy, I'm all for it. :)</w:t>
      </w:r>
    </w:p>
    <w:p>
      <w:r>
        <w:rPr>
          <w:b/>
          <w:u w:val="single"/>
        </w:rPr>
        <w:t>68849</w:t>
      </w:r>
    </w:p>
    <w:p>
      <w:r>
        <w:t>If ever sports seemed scripted , this ending to this Yankee game proved it</w:t>
      </w:r>
    </w:p>
    <w:p>
      <w:r>
        <w:rPr>
          <w:b/>
          <w:u w:val="single"/>
        </w:rPr>
        <w:t>68850</w:t>
      </w:r>
    </w:p>
    <w:p>
      <w:r>
        <w:t>If everybody already hit, Of course a nigga can't take you seriously.. Idk why hoes be so surprised..</w:t>
      </w:r>
    </w:p>
    <w:p>
      <w:r>
        <w:rPr>
          <w:b/>
          <w:u w:val="single"/>
        </w:rPr>
        <w:t>68851</w:t>
      </w:r>
    </w:p>
    <w:p>
      <w:r>
        <w:t>If her bio says "Only God can judge me" she's a hoe.</w:t>
      </w:r>
    </w:p>
    <w:p>
      <w:r>
        <w:rPr>
          <w:b/>
          <w:u w:val="single"/>
        </w:rPr>
        <w:t>68852</w:t>
      </w:r>
    </w:p>
    <w:p>
      <w:r>
        <w:t>If her mom was/is a hoe then she's most likely a hoe too. Where do you think she learned it from?</w:t>
      </w:r>
    </w:p>
    <w:p>
      <w:r>
        <w:rPr>
          <w:b/>
          <w:u w:val="single"/>
        </w:rPr>
        <w:t>68853</w:t>
      </w:r>
    </w:p>
    <w:p>
      <w:r>
        <w:t>If i aint hit that bitch then i aint hit that bitch why lie about it thats petty bullshit</w:t>
      </w:r>
    </w:p>
    <w:p>
      <w:r>
        <w:rPr>
          <w:b/>
          <w:u w:val="single"/>
        </w:rPr>
        <w:t>68854</w:t>
      </w:r>
    </w:p>
    <w:p>
      <w:r>
        <w:t>If i fucked her i know every niggah want her.</w:t>
      </w:r>
    </w:p>
    <w:p>
      <w:r>
        <w:rPr>
          <w:b/>
          <w:u w:val="single"/>
        </w:rPr>
        <w:t>68855</w:t>
      </w:r>
    </w:p>
    <w:p>
      <w:r>
        <w:t>If i straighten my hair, it's gonna be long and the hoes gonna hate &amp;#128553;&amp;#128514;&amp;#128514;</w:t>
      </w:r>
    </w:p>
    <w:p>
      <w:r>
        <w:rPr>
          <w:b/>
          <w:u w:val="single"/>
        </w:rPr>
        <w:t>68856</w:t>
      </w:r>
    </w:p>
    <w:p>
      <w:r>
        <w:t>If i was to get a rich girl so be it. At least she likes me. She saw something in me you hoes didn't see</w:t>
      </w:r>
    </w:p>
    <w:p>
      <w:r>
        <w:rPr>
          <w:b/>
          <w:u w:val="single"/>
        </w:rPr>
        <w:t>68857</w:t>
      </w:r>
    </w:p>
    <w:p>
      <w:r>
        <w:t>If i wasn't a Yankee fan i probably would be a SF Giants fan LOL</w:t>
      </w:r>
    </w:p>
    <w:p>
      <w:r>
        <w:rPr>
          <w:b/>
          <w:u w:val="single"/>
        </w:rPr>
        <w:t>68858</w:t>
      </w:r>
    </w:p>
    <w:p>
      <w:r>
        <w:t>If it wasn't for this blanket, my nips would be harder than the search for Anne Frank..</w:t>
      </w:r>
    </w:p>
    <w:p>
      <w:r>
        <w:rPr>
          <w:b/>
          <w:u w:val="single"/>
        </w:rPr>
        <w:t>68859</w:t>
      </w:r>
    </w:p>
    <w:p>
      <w:r>
        <w:t>If joining the army gets you bitches then to the army I go.</w:t>
      </w:r>
    </w:p>
    <w:p>
      <w:r>
        <w:rPr>
          <w:b/>
          <w:u w:val="single"/>
        </w:rPr>
        <w:t>68860</w:t>
      </w:r>
    </w:p>
    <w:p>
      <w:r>
        <w:t>If luke hemmings really thinks they're trash, I MUST BE FUCKING DIRT BC YOU BOYS ARE BEAUTIFUL DAMMIT</w:t>
      </w:r>
    </w:p>
    <w:p>
      <w:r>
        <w:rPr>
          <w:b/>
          <w:u w:val="single"/>
        </w:rPr>
        <w:t>68861</w:t>
      </w:r>
    </w:p>
    <w:p>
      <w:r>
        <w:t>If my anger materialized, it would be a fucking atom bomb to blow this bitch up.</w:t>
      </w:r>
    </w:p>
    <w:p>
      <w:r>
        <w:rPr>
          <w:b/>
          <w:u w:val="single"/>
        </w:rPr>
        <w:t>68862</w:t>
      </w:r>
    </w:p>
    <w:p>
      <w:r>
        <w:t>If my bf posts a pic of my daughter, just like it and keep scrolling. Your comments aren't necessary. Yes bitch, I know she's cute.</w:t>
      </w:r>
    </w:p>
    <w:p>
      <w:r>
        <w:rPr>
          <w:b/>
          <w:u w:val="single"/>
        </w:rPr>
        <w:t>68863</w:t>
      </w:r>
    </w:p>
    <w:p>
      <w:r>
        <w:t>If my bitch wear a bacon bra....im taking that ass to funky town</w:t>
      </w:r>
    </w:p>
    <w:p>
      <w:r>
        <w:rPr>
          <w:b/>
          <w:u w:val="single"/>
        </w:rPr>
        <w:t>68864</w:t>
      </w:r>
    </w:p>
    <w:p>
      <w:r>
        <w:t>If my friends don't wanna hangout my automatic response is to call them a bitch. Whoops.</w:t>
      </w:r>
    </w:p>
    <w:p>
      <w:r>
        <w:rPr>
          <w:b/>
          <w:u w:val="single"/>
        </w:rPr>
        <w:t>68865</w:t>
      </w:r>
    </w:p>
    <w:p>
      <w:r>
        <w:t>If my tweets hit too close to home why you subbing me lil stupid ass bitch? Check Ya own fucking self issues lil bitch.</w:t>
      </w:r>
    </w:p>
    <w:p>
      <w:r>
        <w:rPr>
          <w:b/>
          <w:u w:val="single"/>
        </w:rPr>
        <w:t>68866</w:t>
      </w:r>
    </w:p>
    <w:p>
      <w:r>
        <w:t>If not for GZ, #Trayvon would be alive right this second... Smoking a bowl and tweeting about "bitches and hoes". Such a nice kid he was...</w:t>
      </w:r>
    </w:p>
    <w:p>
      <w:r>
        <w:rPr>
          <w:b/>
          <w:u w:val="single"/>
        </w:rPr>
        <w:t>68867</w:t>
      </w:r>
    </w:p>
    <w:p>
      <w:r>
        <w:t>If not then you are a coward and afraid showing you have no faith..Just another devils bitch...</w:t>
      </w:r>
    </w:p>
    <w:p>
      <w:r>
        <w:rPr>
          <w:b/>
          <w:u w:val="single"/>
        </w:rPr>
        <w:t>68868</w:t>
      </w:r>
    </w:p>
    <w:p>
      <w:r>
        <w:t>If only I dated a girl that lived off Mack Road I could just get the holy trinity of Sacramento ghettos on a daily basis</w:t>
      </w:r>
    </w:p>
    <w:p>
      <w:r>
        <w:rPr>
          <w:b/>
          <w:u w:val="single"/>
        </w:rPr>
        <w:t>68869</w:t>
      </w:r>
    </w:p>
    <w:p>
      <w:r>
        <w:t>If only everyone knew the real you...fakest bitch I know</w:t>
      </w:r>
    </w:p>
    <w:p>
      <w:r>
        <w:rPr>
          <w:b/>
          <w:u w:val="single"/>
        </w:rPr>
        <w:t>68870</w:t>
      </w:r>
    </w:p>
    <w:p>
      <w:r>
        <w:t>If only my new local mall wasn't so ghetto</w:t>
      </w:r>
    </w:p>
    <w:p>
      <w:r>
        <w:rPr>
          <w:b/>
          <w:u w:val="single"/>
        </w:rPr>
        <w:t>68871</w:t>
      </w:r>
    </w:p>
    <w:p>
      <w:r>
        <w:t>If only you bitches REALLY knew</w:t>
      </w:r>
    </w:p>
    <w:p>
      <w:r>
        <w:rPr>
          <w:b/>
          <w:u w:val="single"/>
        </w:rPr>
        <w:t>68872</w:t>
      </w:r>
    </w:p>
    <w:p>
      <w:r>
        <w:t>If pussy lips could talk ill go down there like it's whispering</w:t>
      </w:r>
    </w:p>
    <w:p>
      <w:r>
        <w:rPr>
          <w:b/>
          <w:u w:val="single"/>
        </w:rPr>
        <w:t>68873</w:t>
      </w:r>
    </w:p>
    <w:p>
      <w:r>
        <w:t>If she a hoe I'm a hoe.</w:t>
      </w:r>
    </w:p>
    <w:p>
      <w:r>
        <w:rPr>
          <w:b/>
          <w:u w:val="single"/>
        </w:rPr>
        <w:t>68874</w:t>
      </w:r>
    </w:p>
    <w:p>
      <w:r>
        <w:t>If she a hoe on social media she a hoe in real life too</w:t>
      </w:r>
    </w:p>
    <w:p>
      <w:r>
        <w:rPr>
          <w:b/>
          <w:u w:val="single"/>
        </w:rPr>
        <w:t>68875</w:t>
      </w:r>
    </w:p>
    <w:p>
      <w:r>
        <w:t>If she ain't yo lady u better not text her ass good morning quit treating these side hoes like wifey material</w:t>
      </w:r>
    </w:p>
    <w:p>
      <w:r>
        <w:rPr>
          <w:b/>
          <w:u w:val="single"/>
        </w:rPr>
        <w:t>68876</w:t>
      </w:r>
    </w:p>
    <w:p>
      <w:r>
        <w:t>If she aint talkin to you , then who she talking to ? Cus you know bitches cant stop talking #TrustIssues</w:t>
      </w:r>
    </w:p>
    <w:p>
      <w:r>
        <w:rPr>
          <w:b/>
          <w:u w:val="single"/>
        </w:rPr>
        <w:t>68877</w:t>
      </w:r>
    </w:p>
    <w:p>
      <w:r>
        <w:t>If she dont appreciate that and say yes. The bitch aint real.</w:t>
      </w:r>
    </w:p>
    <w:p>
      <w:r>
        <w:rPr>
          <w:b/>
          <w:u w:val="single"/>
        </w:rPr>
        <w:t>68878</w:t>
      </w:r>
    </w:p>
    <w:p>
      <w:r>
        <w:t>If she hates being kissed in the mouth she a hoe.Tell me different.</w:t>
      </w:r>
    </w:p>
    <w:p>
      <w:r>
        <w:rPr>
          <w:b/>
          <w:u w:val="single"/>
        </w:rPr>
        <w:t>68879</w:t>
      </w:r>
    </w:p>
    <w:p>
      <w:r>
        <w:t>If she know yo name way before you meet her, then dat bitch a EATTA!</w:t>
      </w:r>
    </w:p>
    <w:p>
      <w:r>
        <w:rPr>
          <w:b/>
          <w:u w:val="single"/>
        </w:rPr>
        <w:t>68880</w:t>
      </w:r>
    </w:p>
    <w:p>
      <w:r>
        <w:t>If she makes a good sandwhich and she give a good blowy, wife dat hoe up. That way you can eat while she eatting</w:t>
      </w:r>
    </w:p>
    <w:p>
      <w:r>
        <w:rPr>
          <w:b/>
          <w:u w:val="single"/>
        </w:rPr>
        <w:t>68881</w:t>
      </w:r>
    </w:p>
    <w:p>
      <w:r>
        <w:t>If she wears these to dinner then she's paying for her own food because Im treating that bitch like a stranger..... http://t.co/Pm5AA6PlW0</w:t>
      </w:r>
    </w:p>
    <w:p>
      <w:r>
        <w:rPr>
          <w:b/>
          <w:u w:val="single"/>
        </w:rPr>
        <w:t>68882</w:t>
      </w:r>
    </w:p>
    <w:p>
      <w:r>
        <w:t>If she'll tell you she's a "badd bitch" then listen.</w:t>
        <w:br/>
        <w:br/>
        <w:t>She's bad for your health!</w:t>
      </w:r>
    </w:p>
    <w:p>
      <w:r>
        <w:rPr>
          <w:b/>
          <w:u w:val="single"/>
        </w:rPr>
        <w:t>68883</w:t>
      </w:r>
    </w:p>
    <w:p>
      <w:r>
        <w:t>If some one isn't an Anglo-Saxon Protestant, they have no right to be alive in the US. None at all, they are foreign filth.</w:t>
      </w:r>
    </w:p>
    <w:p>
      <w:r>
        <w:rPr>
          <w:b/>
          <w:u w:val="single"/>
        </w:rPr>
        <w:t>68884</w:t>
      </w:r>
    </w:p>
    <w:p>
      <w:r>
        <w:t>If someone is part of 'James X' then he's a white trash cultist.</w:t>
      </w:r>
    </w:p>
    <w:p>
      <w:r>
        <w:rPr>
          <w:b/>
          <w:u w:val="single"/>
        </w:rPr>
        <w:t>68885</w:t>
      </w:r>
    </w:p>
    <w:p>
      <w:r>
        <w:t>If someone pushes you too hard today, they may be surprised ho... More for Capricorn http://t.co/3kpy22pi0E</w:t>
      </w:r>
    </w:p>
    <w:p>
      <w:r>
        <w:rPr>
          <w:b/>
          <w:u w:val="single"/>
        </w:rPr>
        <w:t>68886</w:t>
      </w:r>
    </w:p>
    <w:p>
      <w:r>
        <w:t>If that pussy aint Organic, Preservative free, No growth hormones, fresh, USDA approved, i aint fuckin with it.</w:t>
      </w:r>
    </w:p>
    <w:p>
      <w:r>
        <w:rPr>
          <w:b/>
          <w:u w:val="single"/>
        </w:rPr>
        <w:t>68887</w:t>
      </w:r>
    </w:p>
    <w:p>
      <w:r>
        <w:t>If that pussy don't come with head, I don't want it!!</w:t>
      </w:r>
    </w:p>
    <w:p>
      <w:r>
        <w:rPr>
          <w:b/>
          <w:u w:val="single"/>
        </w:rPr>
        <w:t>68888</w:t>
      </w:r>
    </w:p>
    <w:p>
      <w:r>
        <w:t>If that's yo hoe ... That's my hoe 2</w:t>
      </w:r>
    </w:p>
    <w:p>
      <w:r>
        <w:rPr>
          <w:b/>
          <w:u w:val="single"/>
        </w:rPr>
        <w:t>68889</w:t>
      </w:r>
    </w:p>
    <w:p>
      <w:r>
        <w:t>If thats what yall hoes want then fuck it.</w:t>
      </w:r>
    </w:p>
    <w:p>
      <w:r>
        <w:rPr>
          <w:b/>
          <w:u w:val="single"/>
        </w:rPr>
        <w:t>68890</w:t>
      </w:r>
    </w:p>
    <w:p>
      <w:r>
        <w:t>If the @Yankees get Dempster, they just look like they're getting older. #smh Bring some youth!!! #mlb</w:t>
      </w:r>
    </w:p>
    <w:p>
      <w:r>
        <w:rPr>
          <w:b/>
          <w:u w:val="single"/>
        </w:rPr>
        <w:t>68891</w:t>
      </w:r>
    </w:p>
    <w:p>
      <w:r>
        <w:t>If the Yankees can't beat the Red Sox, they don't even deserve to be in the playoffs #yankees #redsox #mlb</w:t>
      </w:r>
    </w:p>
    <w:p>
      <w:r>
        <w:rPr>
          <w:b/>
          <w:u w:val="single"/>
        </w:rPr>
        <w:t>68892</w:t>
      </w:r>
    </w:p>
    <w:p>
      <w:r>
        <w:t>If the crust ain&amp;#8217;t graham cracker, keep that pie</w:t>
      </w:r>
    </w:p>
    <w:p>
      <w:r>
        <w:rPr>
          <w:b/>
          <w:u w:val="single"/>
        </w:rPr>
        <w:t>68893</w:t>
      </w:r>
    </w:p>
    <w:p>
      <w:r>
        <w:t>If the only thing she talks about is her eyebrows, she got forest pussy.</w:t>
      </w:r>
    </w:p>
    <w:p>
      <w:r>
        <w:rPr>
          <w:b/>
          <w:u w:val="single"/>
        </w:rPr>
        <w:t>68894</w:t>
      </w:r>
    </w:p>
    <w:p>
      <w:r>
        <w:t>If the servers for black ops 2 acts gay today this is my bitch fo the nite http://t.co/8rbDhEIa</w:t>
      </w:r>
    </w:p>
    <w:p>
      <w:r>
        <w:rPr>
          <w:b/>
          <w:u w:val="single"/>
        </w:rPr>
        <w:t>68895</w:t>
      </w:r>
    </w:p>
    <w:p>
      <w:r>
        <w:t>If the words whore, hoe, slut, prostitute, ect werent invented, their would be alot more pussy to go round</w:t>
      </w:r>
    </w:p>
    <w:p>
      <w:r>
        <w:rPr>
          <w:b/>
          <w:u w:val="single"/>
        </w:rPr>
        <w:t>68896</w:t>
      </w:r>
    </w:p>
    <w:p>
      <w:r>
        <w:t>If the world was free of sucka free it would be just me and my nigs left</w:t>
      </w:r>
    </w:p>
    <w:p>
      <w:r>
        <w:rPr>
          <w:b/>
          <w:u w:val="single"/>
        </w:rPr>
        <w:t>68897</w:t>
      </w:r>
    </w:p>
    <w:p>
      <w:r>
        <w:t>If them niggas pussy we douche em we clean em out</w:t>
      </w:r>
    </w:p>
    <w:p>
      <w:r>
        <w:rPr>
          <w:b/>
          <w:u w:val="single"/>
        </w:rPr>
        <w:t>68898</w:t>
      </w:r>
    </w:p>
    <w:p>
      <w:r>
        <w:t>If these hoes ain't lying about being fat they hiding a backpage profile some where...</w:t>
      </w:r>
    </w:p>
    <w:p>
      <w:r>
        <w:rPr>
          <w:b/>
          <w:u w:val="single"/>
        </w:rPr>
        <w:t>68899</w:t>
      </w:r>
    </w:p>
    <w:p>
      <w:r>
        <w:t>If this bitch don't turn Crash in &amp;#128545;&amp;#128074;&amp;#128299;</w:t>
      </w:r>
    </w:p>
    <w:p>
      <w:r>
        <w:rPr>
          <w:b/>
          <w:u w:val="single"/>
        </w:rPr>
        <w:t>68900</w:t>
      </w:r>
    </w:p>
    <w:p>
      <w:r>
        <w:t>If this bitch hangs up on me one more time....</w:t>
      </w:r>
    </w:p>
    <w:p>
      <w:r>
        <w:rPr>
          <w:b/>
          <w:u w:val="single"/>
        </w:rPr>
        <w:t>68901</w:t>
      </w:r>
    </w:p>
    <w:p>
      <w:r>
        <w:t>If this bitch new the amount of shit I spoke bout her on my twittah lol</w:t>
      </w:r>
    </w:p>
    <w:p>
      <w:r>
        <w:rPr>
          <w:b/>
          <w:u w:val="single"/>
        </w:rPr>
        <w:t>68902</w:t>
      </w:r>
    </w:p>
    <w:p>
      <w:r>
        <w:t>If train officers that are wearing body armor stand back to watch the smoke clear. Why does every gun ho wanna be... http://t.co/cuLyANyQ</w:t>
      </w:r>
    </w:p>
    <w:p>
      <w:r>
        <w:rPr>
          <w:b/>
          <w:u w:val="single"/>
        </w:rPr>
        <w:t>68903</w:t>
      </w:r>
    </w:p>
    <w:p>
      <w:r>
        <w:t>If u a bad bitch #EnjoyYaDay</w:t>
      </w:r>
    </w:p>
    <w:p>
      <w:r>
        <w:rPr>
          <w:b/>
          <w:u w:val="single"/>
        </w:rPr>
        <w:t>68904</w:t>
      </w:r>
    </w:p>
    <w:p>
      <w:r>
        <w:t>If u a bitch an i hadddd u i wouldnt give a fuck if Chris brown bagged u bitch i had u already lol</w:t>
      </w:r>
    </w:p>
    <w:p>
      <w:r>
        <w:rPr>
          <w:b/>
          <w:u w:val="single"/>
        </w:rPr>
        <w:t>68905</w:t>
      </w:r>
    </w:p>
    <w:p>
      <w:r>
        <w:t>If u ain't fucking u ain't sucking wat u Doin hoe &amp;#128572;</w:t>
      </w:r>
    </w:p>
    <w:p>
      <w:r>
        <w:rPr>
          <w:b/>
          <w:u w:val="single"/>
        </w:rPr>
        <w:t>68906</w:t>
      </w:r>
    </w:p>
    <w:p>
      <w:r>
        <w:t>If u bad niggas a really play nice to get to the pussy then... that ass gone &amp;#128514;</w:t>
      </w:r>
    </w:p>
    <w:p>
      <w:r>
        <w:rPr>
          <w:b/>
          <w:u w:val="single"/>
        </w:rPr>
        <w:t>68907</w:t>
      </w:r>
    </w:p>
    <w:p>
      <w:r>
        <w:t>If u expect me to stop playin with niggas But u playin widd bitches I can't deal</w:t>
      </w:r>
    </w:p>
    <w:p>
      <w:r>
        <w:rPr>
          <w:b/>
          <w:u w:val="single"/>
        </w:rPr>
        <w:t>68908</w:t>
      </w:r>
    </w:p>
    <w:p>
      <w:r>
        <w:t>If u got yo shit pulled Upp past yo bellybutton YOU ARE TOO OLD FOR YOGA PANTS bitch it aint 1983</w:t>
      </w:r>
    </w:p>
    <w:p>
      <w:r>
        <w:rPr>
          <w:b/>
          <w:u w:val="single"/>
        </w:rPr>
        <w:t>68909</w:t>
      </w:r>
    </w:p>
    <w:p>
      <w:r>
        <w:t>If u know this bitch u know ur mexican http://t.co/Jyw85Vmp8K</w:t>
      </w:r>
    </w:p>
    <w:p>
      <w:r>
        <w:rPr>
          <w:b/>
          <w:u w:val="single"/>
        </w:rPr>
        <w:t>68910</w:t>
      </w:r>
    </w:p>
    <w:p>
      <w:r>
        <w:t>If u not talking bout money or weed bitch I don't even wanna talk to you.</w:t>
      </w:r>
    </w:p>
    <w:p>
      <w:r>
        <w:rPr>
          <w:b/>
          <w:u w:val="single"/>
        </w:rPr>
        <w:t>68911</w:t>
      </w:r>
    </w:p>
    <w:p>
      <w:r>
        <w:t>If ur bitch starts fukin yappin tae, ill make sure i break something vital. Warning: call polis with hazard that results in permanent damage</w:t>
      </w:r>
    </w:p>
    <w:p>
      <w:r>
        <w:rPr>
          <w:b/>
          <w:u w:val="single"/>
        </w:rPr>
        <w:t>68912</w:t>
      </w:r>
    </w:p>
    <w:p>
      <w:r>
        <w:t>If viagra was for bitches it'd be called niagra</w:t>
      </w:r>
    </w:p>
    <w:p>
      <w:r>
        <w:rPr>
          <w:b/>
          <w:u w:val="single"/>
        </w:rPr>
        <w:t>68913</w:t>
      </w:r>
    </w:p>
    <w:p>
      <w:r>
        <w:t>If we get any trick of treaters I will be giving out Android advice. So... stop on in, faggots</w:t>
      </w:r>
    </w:p>
    <w:p>
      <w:r>
        <w:rPr>
          <w:b/>
          <w:u w:val="single"/>
        </w:rPr>
        <w:t>68914</w:t>
      </w:r>
    </w:p>
    <w:p>
      <w:r>
        <w:t>If y'all preppy bitches ever arguing like this at a party and don't do nothing y'all getting hit with a bottle fr</w:t>
      </w:r>
    </w:p>
    <w:p>
      <w:r>
        <w:rPr>
          <w:b/>
          <w:u w:val="single"/>
        </w:rPr>
        <w:t>68915</w:t>
      </w:r>
    </w:p>
    <w:p>
      <w:r>
        <w:t>If yall niggas gon be gay, why yall gotta be so over the top? Dressing up in bitch shit that women wouldnt even dare wear. Smh.</w:t>
      </w:r>
    </w:p>
    <w:p>
      <w:r>
        <w:rPr>
          <w:b/>
          <w:u w:val="single"/>
        </w:rPr>
        <w:t>68916</w:t>
      </w:r>
    </w:p>
    <w:p>
      <w:r>
        <w:t>If yer gonna continue to be a contrarian bitch... go die then. I've no time for such trifling!</w:t>
      </w:r>
    </w:p>
    <w:p>
      <w:r>
        <w:rPr>
          <w:b/>
          <w:u w:val="single"/>
        </w:rPr>
        <w:t>68917</w:t>
      </w:r>
    </w:p>
    <w:p>
      <w:r>
        <w:t>If yo name wus in this song you wus a hoe then, &amp;amp; a overgrown THOT now.... http://t.co/1RbJoHBEN6</w:t>
      </w:r>
    </w:p>
    <w:p>
      <w:r>
        <w:rPr>
          <w:b/>
          <w:u w:val="single"/>
        </w:rPr>
        <w:t>68918</w:t>
      </w:r>
    </w:p>
    <w:p>
      <w:r>
        <w:t>If yo nigga catch you cheating, and beat yo ass in front yo lil yeah, and lil yeah don't help. You still give him pussy ladies?</w:t>
      </w:r>
    </w:p>
    <w:p>
      <w:r>
        <w:rPr>
          <w:b/>
          <w:u w:val="single"/>
        </w:rPr>
        <w:t>68919</w:t>
      </w:r>
    </w:p>
    <w:p>
      <w:r>
        <w:t>If yo pussy good my "Pullout" game weak!!</w:t>
      </w:r>
    </w:p>
    <w:p>
      <w:r>
        <w:rPr>
          <w:b/>
          <w:u w:val="single"/>
        </w:rPr>
        <w:t>68920</w:t>
      </w:r>
    </w:p>
    <w:p>
      <w:r>
        <w:t>If you LIKE #chocolate or #sodapop and you tweet bad about #HappyColumbusDay..............YOU ARE A FUCKIN" #retard #HYPOCRITE&amp;gt;</w:t>
      </w:r>
    </w:p>
    <w:p>
      <w:r>
        <w:rPr>
          <w:b/>
          <w:u w:val="single"/>
        </w:rPr>
        <w:t>68921</w:t>
      </w:r>
    </w:p>
    <w:p>
      <w:r>
        <w:t>If you a bad bitch, put ya hands up high</w:t>
      </w:r>
    </w:p>
    <w:p>
      <w:r>
        <w:rPr>
          <w:b/>
          <w:u w:val="single"/>
        </w:rPr>
        <w:t>68922</w:t>
      </w:r>
    </w:p>
    <w:p>
      <w:r>
        <w:t>If you a hoe ima treat you like one just like if you're a good girl ima treat you like one. I don't discriminate</w:t>
      </w:r>
    </w:p>
    <w:p>
      <w:r>
        <w:rPr>
          <w:b/>
          <w:u w:val="single"/>
        </w:rPr>
        <w:t>68923</w:t>
      </w:r>
    </w:p>
    <w:p>
      <w:r>
        <w:t>If you a top notch bitch lemme here you holler. (:</w:t>
      </w:r>
    </w:p>
    <w:p>
      <w:r>
        <w:rPr>
          <w:b/>
          <w:u w:val="single"/>
        </w:rPr>
        <w:t>68924</w:t>
      </w:r>
    </w:p>
    <w:p>
      <w:r>
        <w:t>If you act like a fucking retard when your high it's over mane stay away from me.</w:t>
      </w:r>
    </w:p>
    <w:p>
      <w:r>
        <w:rPr>
          <w:b/>
          <w:u w:val="single"/>
        </w:rPr>
        <w:t>68925</w:t>
      </w:r>
    </w:p>
    <w:p>
      <w:r>
        <w:t>If you ain't Stevie J's bitch of course you'll call him the scum of the earth.His bitches hooked while they're upset though.</w:t>
      </w:r>
    </w:p>
    <w:p>
      <w:r>
        <w:rPr>
          <w:b/>
          <w:u w:val="single"/>
        </w:rPr>
        <w:t>68926</w:t>
      </w:r>
    </w:p>
    <w:p>
      <w:r>
        <w:t>If you ain't a hoe, get up out my trap house @Reptar_07 .</w:t>
      </w:r>
    </w:p>
    <w:p>
      <w:r>
        <w:rPr>
          <w:b/>
          <w:u w:val="single"/>
        </w:rPr>
        <w:t>68927</w:t>
      </w:r>
    </w:p>
    <w:p>
      <w:r>
        <w:t>If you ain't ma bro you better watch yo bitch &amp;#128514;&amp;#128514;&amp;#128514;&amp;#128076; borrow yo hoe introduce ma pimp !</w:t>
      </w:r>
    </w:p>
    <w:p>
      <w:r>
        <w:rPr>
          <w:b/>
          <w:u w:val="single"/>
        </w:rPr>
        <w:t>68928</w:t>
      </w:r>
    </w:p>
    <w:p>
      <w:r>
        <w:t>If you ain't my bro... Your bitch single In My eyes &amp;#128514;&amp;#128170;</w:t>
      </w:r>
    </w:p>
    <w:p>
      <w:r>
        <w:rPr>
          <w:b/>
          <w:u w:val="single"/>
        </w:rPr>
        <w:t>68929</w:t>
      </w:r>
    </w:p>
    <w:p>
      <w:r>
        <w:t>If you ain't sucking dick, why you sitting there with puckered lips? That's collagen, muhfuckin bitch</w:t>
      </w:r>
    </w:p>
    <w:p>
      <w:r>
        <w:rPr>
          <w:b/>
          <w:u w:val="single"/>
        </w:rPr>
        <w:t>68930</w:t>
      </w:r>
    </w:p>
    <w:p>
      <w:r>
        <w:t>If you are descended from anything less than European nobility and/or royalty, then you are non-titled common gutter trash.</w:t>
      </w:r>
    </w:p>
    <w:p>
      <w:r>
        <w:rPr>
          <w:b/>
          <w:u w:val="single"/>
        </w:rPr>
        <w:t>68931</w:t>
      </w:r>
    </w:p>
    <w:p>
      <w:r>
        <w:t>If you are out clubbing every weekend and leaving your child with your baby momma I don't wanna hear you bitch about child support. &amp;#128056;&amp;#9749;</w:t>
      </w:r>
    </w:p>
    <w:p>
      <w:r>
        <w:rPr>
          <w:b/>
          <w:u w:val="single"/>
        </w:rPr>
        <w:t>68932</w:t>
      </w:r>
    </w:p>
    <w:p>
      <w:r>
        <w:t>If you arent going to stick to one garbage can for recycling Im not going to give a single fuck about where Im putting my trash.</w:t>
      </w:r>
    </w:p>
    <w:p>
      <w:r>
        <w:rPr>
          <w:b/>
          <w:u w:val="single"/>
        </w:rPr>
        <w:t>68933</w:t>
      </w:r>
    </w:p>
    <w:p>
      <w:r>
        <w:t>If you ask me every bitch gay</w:t>
      </w:r>
    </w:p>
    <w:p>
      <w:r>
        <w:rPr>
          <w:b/>
          <w:u w:val="single"/>
        </w:rPr>
        <w:t>68934</w:t>
      </w:r>
    </w:p>
    <w:p>
      <w:r>
        <w:t>If you attractive people just gone up and assume you got hoes</w:t>
      </w:r>
    </w:p>
    <w:p>
      <w:r>
        <w:rPr>
          <w:b/>
          <w:u w:val="single"/>
        </w:rPr>
        <w:t>68935</w:t>
      </w:r>
    </w:p>
    <w:p>
      <w:r>
        <w:t>If you ballin then buy ya bitch something</w:t>
      </w:r>
    </w:p>
    <w:p>
      <w:r>
        <w:rPr>
          <w:b/>
          <w:u w:val="single"/>
        </w:rPr>
        <w:t>68936</w:t>
      </w:r>
    </w:p>
    <w:p>
      <w:r>
        <w:t>If you balling buy yo bitch somethin</w:t>
      </w:r>
    </w:p>
    <w:p>
      <w:r>
        <w:rPr>
          <w:b/>
          <w:u w:val="single"/>
        </w:rPr>
        <w:t>68937</w:t>
      </w:r>
    </w:p>
    <w:p>
      <w:r>
        <w:t>If you body count more then mine you a hoe js.</w:t>
      </w:r>
    </w:p>
    <w:p>
      <w:r>
        <w:rPr>
          <w:b/>
          <w:u w:val="single"/>
        </w:rPr>
        <w:t>68938</w:t>
      </w:r>
    </w:p>
    <w:p>
      <w:r>
        <w:t>If you can't turn Instagram likes/follows into some real life shit #trash</w:t>
      </w:r>
    </w:p>
    <w:p>
      <w:r>
        <w:rPr>
          <w:b/>
          <w:u w:val="single"/>
        </w:rPr>
        <w:t>68939</w:t>
      </w:r>
    </w:p>
    <w:p>
      <w:r>
        <w:t>If you didn't have tattoos as a diversion for your bird chest and malnourished body sir... your instagram would be trash</w:t>
      </w:r>
    </w:p>
    <w:p>
      <w:r>
        <w:rPr>
          <w:b/>
          <w:u w:val="single"/>
        </w:rPr>
        <w:t>68940</w:t>
      </w:r>
    </w:p>
    <w:p>
      <w:r>
        <w:t>If you don't fuck with @ChrisWebby your either A) slackin B) a turd burgular C) a pussy face. or D) all of the above #WhichIsIt ?</w:t>
      </w:r>
    </w:p>
    <w:p>
      <w:r>
        <w:rPr>
          <w:b/>
          <w:u w:val="single"/>
        </w:rPr>
        <w:t>68941</w:t>
      </w:r>
    </w:p>
    <w:p>
      <w:r>
        <w:t>If you don't know what yo bitch doing tuat ain't you bitch, Im just sayin.</w:t>
      </w:r>
    </w:p>
    <w:p>
      <w:r>
        <w:rPr>
          <w:b/>
          <w:u w:val="single"/>
        </w:rPr>
        <w:t>68942</w:t>
      </w:r>
    </w:p>
    <w:p>
      <w:r>
        <w:t>If you don't say thank you after someone holds the door open for you you're a bitch</w:t>
      </w:r>
    </w:p>
    <w:p>
      <w:r>
        <w:rPr>
          <w:b/>
          <w:u w:val="single"/>
        </w:rPr>
        <w:t>68943</w:t>
      </w:r>
    </w:p>
    <w:p>
      <w:r>
        <w:t>If you dont know uncle JJ your a bitch</w:t>
      </w:r>
    </w:p>
    <w:p>
      <w:r>
        <w:rPr>
          <w:b/>
          <w:u w:val="single"/>
        </w:rPr>
        <w:t>68944</w:t>
      </w:r>
    </w:p>
    <w:p>
      <w:r>
        <w:t>If you enjoy hunting for sport, then you're trash. If you hunt for food, you deserve to starve.</w:t>
      </w:r>
    </w:p>
    <w:p>
      <w:r>
        <w:rPr>
          <w:b/>
          <w:u w:val="single"/>
        </w:rPr>
        <w:t>68945</w:t>
      </w:r>
    </w:p>
    <w:p>
      <w:r>
        <w:t>If you follow me on twitter and you are being loud cunt on the swings at wintersmith don't be a stranger &amp;#128526;</w:t>
      </w:r>
    </w:p>
    <w:p>
      <w:r>
        <w:rPr>
          <w:b/>
          <w:u w:val="single"/>
        </w:rPr>
        <w:t>68946</w:t>
      </w:r>
    </w:p>
    <w:p>
      <w:r>
        <w:t>If you fuckin for your rent you a lame hoe</w:t>
      </w:r>
    </w:p>
    <w:p>
      <w:r>
        <w:rPr>
          <w:b/>
          <w:u w:val="single"/>
        </w:rPr>
        <w:t>68947</w:t>
      </w:r>
    </w:p>
    <w:p>
      <w:r>
        <w:t>If you get into an argument with someone and say, "Have a nice life &amp;amp; good luck in Ohio." that's a "fuck you, bitch leave."</w:t>
      </w:r>
    </w:p>
    <w:p>
      <w:r>
        <w:rPr>
          <w:b/>
          <w:u w:val="single"/>
        </w:rPr>
        <w:t>68948</w:t>
      </w:r>
    </w:p>
    <w:p>
      <w:r>
        <w:t>If you go to the barber shop on Friday you have to your charger and some snacks in that bitch &amp;#128514;</w:t>
      </w:r>
    </w:p>
    <w:p>
      <w:r>
        <w:rPr>
          <w:b/>
          <w:u w:val="single"/>
        </w:rPr>
        <w:t>68949</w:t>
      </w:r>
    </w:p>
    <w:p>
      <w:r>
        <w:t>If you going to the strip club every weekend, you will never experience earned pussy.</w:t>
      </w:r>
    </w:p>
    <w:p>
      <w:r>
        <w:rPr>
          <w:b/>
          <w:u w:val="single"/>
        </w:rPr>
        <w:t>68950</w:t>
      </w:r>
    </w:p>
    <w:p>
      <w:r>
        <w:t>If you got a body count already in 2014 you can't talk about anybody being a hoe</w:t>
      </w:r>
    </w:p>
    <w:p>
      <w:r>
        <w:rPr>
          <w:b/>
          <w:u w:val="single"/>
        </w:rPr>
        <w:t>68951</w:t>
      </w:r>
    </w:p>
    <w:p>
      <w:r>
        <w:t>If you got a good girl don't turn her into a "bad bitch".</w:t>
      </w:r>
    </w:p>
    <w:p>
      <w:r>
        <w:rPr>
          <w:b/>
          <w:u w:val="single"/>
        </w:rPr>
        <w:t>68952</w:t>
      </w:r>
    </w:p>
    <w:p>
      <w:r>
        <w:t>If you got a nigga and you another nigga #wcw you a hoe &amp;#128514;&amp;#128514;</w:t>
      </w:r>
    </w:p>
    <w:p>
      <w:r>
        <w:rPr>
          <w:b/>
          <w:u w:val="single"/>
        </w:rPr>
        <w:t>68953</w:t>
      </w:r>
    </w:p>
    <w:p>
      <w:r>
        <w:t>If you got a problem with me bring it up with me before I tense up on yo bitch ass . -.-</w:t>
      </w:r>
    </w:p>
    <w:p>
      <w:r>
        <w:rPr>
          <w:b/>
          <w:u w:val="single"/>
        </w:rPr>
        <w:t>68954</w:t>
      </w:r>
    </w:p>
    <w:p>
      <w:r>
        <w:t>If you got charge a nigga up for tryna talk to your chick, You really a insecure faggot and have no control over her..</w:t>
      </w:r>
    </w:p>
    <w:p>
      <w:r>
        <w:rPr>
          <w:b/>
          <w:u w:val="single"/>
        </w:rPr>
        <w:t>68955</w:t>
      </w:r>
    </w:p>
    <w:p>
      <w:r>
        <w:t>If you got tats on your breast, you a trash ass bitch and stay far away from me with Ya acid pussy.</w:t>
      </w:r>
    </w:p>
    <w:p>
      <w:r>
        <w:rPr>
          <w:b/>
          <w:u w:val="single"/>
        </w:rPr>
        <w:t>68956</w:t>
      </w:r>
    </w:p>
    <w:p>
      <w:r>
        <w:t>If you got to act like you cuffing a bitch to get ass your a lame forreal &amp;#128514; , real niggas let bitches know what it is from jump&amp;#10071;&amp;#65039;</w:t>
      </w:r>
    </w:p>
    <w:p>
      <w:r>
        <w:rPr>
          <w:b/>
          <w:u w:val="single"/>
        </w:rPr>
        <w:t>68957</w:t>
      </w:r>
    </w:p>
    <w:p>
      <w:r>
        <w:t>If you hang with hoes, you're a hoe by association. If you try and debate this, you're a hoe. If you get offended by this, you're a hoe.&amp;#128175;</w:t>
      </w:r>
    </w:p>
    <w:p>
      <w:r>
        <w:rPr>
          <w:b/>
          <w:u w:val="single"/>
        </w:rPr>
        <w:t>68958</w:t>
      </w:r>
    </w:p>
    <w:p>
      <w:r>
        <w:t>If you have chemistry the only other thing you need is timing.. But timing's a bitch.</w:t>
      </w:r>
    </w:p>
    <w:p>
      <w:r>
        <w:rPr>
          <w:b/>
          <w:u w:val="single"/>
        </w:rPr>
        <w:t>68959</w:t>
      </w:r>
    </w:p>
    <w:p>
      <w:r>
        <w:t>If you have your friends jump into a fight, it shows that you're just an overall pussy.</w:t>
      </w:r>
    </w:p>
    <w:p>
      <w:r>
        <w:rPr>
          <w:b/>
          <w:u w:val="single"/>
        </w:rPr>
        <w:t>68960</w:t>
      </w:r>
    </w:p>
    <w:p>
      <w:r>
        <w:t>If you hoes stop shaving I'm running around spraying nair on all of y'all.</w:t>
      </w:r>
    </w:p>
    <w:p>
      <w:r>
        <w:rPr>
          <w:b/>
          <w:u w:val="single"/>
        </w:rPr>
        <w:t>68961</w:t>
      </w:r>
    </w:p>
    <w:p>
      <w:r>
        <w:t>If you jump someone you're a bitch</w:t>
      </w:r>
    </w:p>
    <w:p>
      <w:r>
        <w:rPr>
          <w:b/>
          <w:u w:val="single"/>
        </w:rPr>
        <w:t>68962</w:t>
      </w:r>
    </w:p>
    <w:p>
      <w:r>
        <w:t>If you jump someone you're a bitch regardless the situation</w:t>
      </w:r>
    </w:p>
    <w:p>
      <w:r>
        <w:rPr>
          <w:b/>
          <w:u w:val="single"/>
        </w:rPr>
        <w:t>68963</w:t>
      </w:r>
    </w:p>
    <w:p>
      <w:r>
        <w:t>If you kill all cops and cracker babies, what next?????? Black states, white states, and Latino states? Isn't that moving backwards?</w:t>
      </w:r>
    </w:p>
    <w:p>
      <w:r>
        <w:rPr>
          <w:b/>
          <w:u w:val="single"/>
        </w:rPr>
        <w:t>68964</w:t>
      </w:r>
    </w:p>
    <w:p>
      <w:r>
        <w:t>If you know a guy has a newborn baby why the fuck are you trying to talk to him? Desperate ass hoe</w:t>
      </w:r>
    </w:p>
    <w:p>
      <w:r>
        <w:rPr>
          <w:b/>
          <w:u w:val="single"/>
        </w:rPr>
        <w:t>68965</w:t>
      </w:r>
    </w:p>
    <w:p>
      <w:r>
        <w:t>If you like the 24k gold rillos, your a pussy</w:t>
      </w:r>
    </w:p>
    <w:p>
      <w:r>
        <w:rPr>
          <w:b/>
          <w:u w:val="single"/>
        </w:rPr>
        <w:t>68966</w:t>
      </w:r>
    </w:p>
    <w:p>
      <w:r>
        <w:t>If you love somebody, you can't cheat, have hoes, do certain shit cause them limits type shit.</w:t>
      </w:r>
    </w:p>
    <w:p>
      <w:r>
        <w:rPr>
          <w:b/>
          <w:u w:val="single"/>
        </w:rPr>
        <w:t>68967</w:t>
      </w:r>
    </w:p>
    <w:p>
      <w:r>
        <w:t>If you must call me a cracker, please call me a Cheez-It, not a saltine.</w:t>
      </w:r>
    </w:p>
    <w:p>
      <w:r>
        <w:rPr>
          <w:b/>
          <w:u w:val="single"/>
        </w:rPr>
        <w:t>68968</w:t>
      </w:r>
    </w:p>
    <w:p>
      <w:r>
        <w:t>If you not his momma or his sisters goodbye bitch! I do not have time for that.</w:t>
      </w:r>
    </w:p>
    <w:p>
      <w:r>
        <w:rPr>
          <w:b/>
          <w:u w:val="single"/>
        </w:rPr>
        <w:t>68969</w:t>
      </w:r>
    </w:p>
    <w:p>
      <w:r>
        <w:t>If you not lickin toes you a basic bitch.. And I can't fuck with a basic bitch</w:t>
      </w:r>
    </w:p>
    <w:p>
      <w:r>
        <w:rPr>
          <w:b/>
          <w:u w:val="single"/>
        </w:rPr>
        <w:t>68970</w:t>
      </w:r>
    </w:p>
    <w:p>
      <w:r>
        <w:t>If you not my bitch. I really don't care &amp;#128076;</w:t>
      </w:r>
    </w:p>
    <w:p>
      <w:r>
        <w:rPr>
          <w:b/>
          <w:u w:val="single"/>
        </w:rPr>
        <w:t>68971</w:t>
      </w:r>
    </w:p>
    <w:p>
      <w:r>
        <w:t>If you one of my hoes .... make yourself known</w:t>
      </w:r>
    </w:p>
    <w:p>
      <w:r>
        <w:rPr>
          <w:b/>
          <w:u w:val="single"/>
        </w:rPr>
        <w:t>68972</w:t>
      </w:r>
    </w:p>
    <w:p>
      <w:r>
        <w:t>If you only like cheese pizza you're a pussy. Stay away from me and my lovely combination pizza</w:t>
      </w:r>
    </w:p>
    <w:p>
      <w:r>
        <w:rPr>
          <w:b/>
          <w:u w:val="single"/>
        </w:rPr>
        <w:t>68973</w:t>
      </w:r>
    </w:p>
    <w:p>
      <w:r>
        <w:t>If you rat on your family just so you don't get in trouble you're a little bitch #BloodThickerThanWater</w:t>
      </w:r>
    </w:p>
    <w:p>
      <w:r>
        <w:rPr>
          <w:b/>
          <w:u w:val="single"/>
        </w:rPr>
        <w:t>68974</w:t>
      </w:r>
    </w:p>
    <w:p>
      <w:r>
        <w:t>If you really know me, you know all the problem i go through with all these hating ass bitches.</w:t>
      </w:r>
    </w:p>
    <w:p>
      <w:r>
        <w:rPr>
          <w:b/>
          <w:u w:val="single"/>
        </w:rPr>
        <w:t>68975</w:t>
      </w:r>
    </w:p>
    <w:p>
      <w:r>
        <w:t>If you said more today on the internet about Duck Dynasty than about the #NorthwestImperative, you're a useless whigger.</w:t>
      </w:r>
    </w:p>
    <w:p>
      <w:r>
        <w:rPr>
          <w:b/>
          <w:u w:val="single"/>
        </w:rPr>
        <w:t>68976</w:t>
      </w:r>
    </w:p>
    <w:p>
      <w:r>
        <w:t>If you say any of the following words the convo is over: nigger, nigga, swag, yolo, fag, retard.</w:t>
      </w:r>
    </w:p>
    <w:p>
      <w:r>
        <w:rPr>
          <w:b/>
          <w:u w:val="single"/>
        </w:rPr>
        <w:t>68977</w:t>
      </w:r>
    </w:p>
    <w:p>
      <w:r>
        <w:t>If you say anything about me I'll knock ur boyfriend out. Go for it bitch. Your boyfriend is a pubeless runt.</w:t>
      </w:r>
    </w:p>
    <w:p>
      <w:r>
        <w:rPr>
          <w:b/>
          <w:u w:val="single"/>
        </w:rPr>
        <w:t>68978</w:t>
      </w:r>
    </w:p>
    <w:p>
      <w:r>
        <w:t>If you see me , SPEAK bitch. !</w:t>
      </w:r>
    </w:p>
    <w:p>
      <w:r>
        <w:rPr>
          <w:b/>
          <w:u w:val="single"/>
        </w:rPr>
        <w:t>68979</w:t>
      </w:r>
    </w:p>
    <w:p>
      <w:r>
        <w:t>If you single, just start hitting up those hoes. &amp;#128524; &amp;#128129;</w:t>
      </w:r>
    </w:p>
    <w:p>
      <w:r>
        <w:rPr>
          <w:b/>
          <w:u w:val="single"/>
        </w:rPr>
        <w:t>68980</w:t>
      </w:r>
    </w:p>
    <w:p>
      <w:r>
        <w:t>If you slow down for a puddle you're a bitch</w:t>
      </w:r>
    </w:p>
    <w:p>
      <w:r>
        <w:rPr>
          <w:b/>
          <w:u w:val="single"/>
        </w:rPr>
        <w:t>68981</w:t>
      </w:r>
    </w:p>
    <w:p>
      <w:r>
        <w:t>If you sneak dissing &amp;amp; I come to you tryna address the initial issue &amp;amp; you say it ain't nothing... You a bitch</w:t>
      </w:r>
    </w:p>
    <w:p>
      <w:r>
        <w:rPr>
          <w:b/>
          <w:u w:val="single"/>
        </w:rPr>
        <w:t>68982</w:t>
      </w:r>
    </w:p>
    <w:p>
      <w:r>
        <w:t>If you sweat pussy it's somethin new to you..</w:t>
      </w:r>
    </w:p>
    <w:p>
      <w:r>
        <w:rPr>
          <w:b/>
          <w:u w:val="single"/>
        </w:rPr>
        <w:t>68983</w:t>
      </w:r>
    </w:p>
    <w:p>
      <w:r>
        <w:t>If you take a long time to text back you a hoe</w:t>
      </w:r>
    </w:p>
    <w:p>
      <w:r>
        <w:rPr>
          <w:b/>
          <w:u w:val="single"/>
        </w:rPr>
        <w:t>68984</w:t>
      </w:r>
    </w:p>
    <w:p>
      <w:r>
        <w:t>If you tell a dyke she looks just like a nigga is that a compliment? I've always wondered that</w:t>
      </w:r>
    </w:p>
    <w:p>
      <w:r>
        <w:rPr>
          <w:b/>
          <w:u w:val="single"/>
        </w:rPr>
        <w:t>68985</w:t>
      </w:r>
    </w:p>
    <w:p>
      <w:r>
        <w:t>If you texting other niggas just let me know so I can find me some other bitches. No hard feelings</w:t>
      </w:r>
    </w:p>
    <w:p>
      <w:r>
        <w:rPr>
          <w:b/>
          <w:u w:val="single"/>
        </w:rPr>
        <w:t>68986</w:t>
      </w:r>
    </w:p>
    <w:p>
      <w:r>
        <w:t>If you think that the term #redskins being offensive is a political issue, you are ignorant.</w:t>
      </w:r>
    </w:p>
    <w:p>
      <w:r>
        <w:rPr>
          <w:b/>
          <w:u w:val="single"/>
        </w:rPr>
        <w:t>68987</w:t>
      </w:r>
    </w:p>
    <w:p>
      <w:r>
        <w:t>If you want it come and buy it ain't no mufuckin fronting nowadays niccas playing games about a few hunned! -- @FenkellPayroll #Loud</w:t>
      </w:r>
    </w:p>
    <w:p>
      <w:r>
        <w:rPr>
          <w:b/>
          <w:u w:val="single"/>
        </w:rPr>
        <w:t>68988</w:t>
      </w:r>
    </w:p>
    <w:p>
      <w:r>
        <w:t>If you was a bitch nigga in 2013 you still Gona be a bitch nigga in 2014 &amp;#128175;&amp;#128175;</w:t>
      </w:r>
    </w:p>
    <w:p>
      <w:r>
        <w:rPr>
          <w:b/>
          <w:u w:val="single"/>
        </w:rPr>
        <w:t>68989</w:t>
      </w:r>
    </w:p>
    <w:p>
      <w:r>
        <w:t>If you will fuck or try and fuck ya niccas girl .. You a buster lol</w:t>
      </w:r>
    </w:p>
    <w:p>
      <w:r>
        <w:rPr>
          <w:b/>
          <w:u w:val="single"/>
        </w:rPr>
        <w:t>68990</w:t>
      </w:r>
    </w:p>
    <w:p>
      <w:r>
        <w:t>If you work a graveyard shift, she cheating on you off tops. Somebody else gon be tucking ya bitch in.</w:t>
      </w:r>
    </w:p>
    <w:p>
      <w:r>
        <w:rPr>
          <w:b/>
          <w:u w:val="single"/>
        </w:rPr>
        <w:t>68991</w:t>
      </w:r>
    </w:p>
    <w:p>
      <w:r>
        <w:t>If you would have followed George Washington in 1776, it means that you're white trash.</w:t>
      </w:r>
    </w:p>
    <w:p>
      <w:r>
        <w:rPr>
          <w:b/>
          <w:u w:val="single"/>
        </w:rPr>
        <w:t>68992</w:t>
      </w:r>
    </w:p>
    <w:p>
      <w:r>
        <w:t>If you're a male and "hoes/hos" and/or "bitches" is your default word for women...you gotta go. Remove yourself, please.</w:t>
      </w:r>
    </w:p>
    <w:p>
      <w:r>
        <w:rPr>
          <w:b/>
          <w:u w:val="single"/>
        </w:rPr>
        <w:t>68993</w:t>
      </w:r>
    </w:p>
    <w:p>
      <w:r>
        <w:t xml:space="preserve">If you're a whiney bitch, have a ZIMA and shut the fuck up! </w:t>
        <w:br/>
        <w:t>#Democrats http://t.co/ZAYMXsdza3</w:t>
      </w:r>
    </w:p>
    <w:p>
      <w:r>
        <w:rPr>
          <w:b/>
          <w:u w:val="single"/>
        </w:rPr>
        <w:t>68994</w:t>
      </w:r>
    </w:p>
    <w:p>
      <w:r>
        <w:t>If you're acting like more of a bitch than your bitch... there's a problem</w:t>
      </w:r>
    </w:p>
    <w:p>
      <w:r>
        <w:rPr>
          <w:b/>
          <w:u w:val="single"/>
        </w:rPr>
        <w:t>68995</w:t>
      </w:r>
    </w:p>
    <w:p>
      <w:r>
        <w:t>If you're being a little scared bitch about the POSSIBILITY of a louisville purge...just go to Ferguson.</w:t>
      </w:r>
    </w:p>
    <w:p>
      <w:r>
        <w:rPr>
          <w:b/>
          <w:u w:val="single"/>
        </w:rPr>
        <w:t>68996</w:t>
      </w:r>
    </w:p>
    <w:p>
      <w:r>
        <w:t>If you're gonna be a hoe, then don't look for relationships. you lost that privilege when you decided to be a hoe.</w:t>
      </w:r>
    </w:p>
    <w:p>
      <w:r>
        <w:rPr>
          <w:b/>
          <w:u w:val="single"/>
        </w:rPr>
        <w:t>68997</w:t>
      </w:r>
    </w:p>
    <w:p>
      <w:r>
        <w:t>If you're having girl problems I feel bad for you son. I got 99 problems but a bitch ain't one&amp;#127911;&amp;#127926;</w:t>
      </w:r>
    </w:p>
    <w:p>
      <w:r>
        <w:rPr>
          <w:b/>
          <w:u w:val="single"/>
        </w:rPr>
        <w:t>68998</w:t>
      </w:r>
    </w:p>
    <w:p>
      <w:r>
        <w:t>If you're not attractive .... bitch you ain't making my drinks...! TF you think this is.?</w:t>
      </w:r>
    </w:p>
    <w:p>
      <w:r>
        <w:rPr>
          <w:b/>
          <w:u w:val="single"/>
        </w:rPr>
        <w:t>68999</w:t>
      </w:r>
    </w:p>
    <w:p>
      <w:r>
        <w:t>If you're not directly descended from European royalty and upper nobility, then you're not fully human. You're just common gutter trash.</w:t>
      </w:r>
    </w:p>
    <w:p>
      <w:r>
        <w:rPr>
          <w:b/>
          <w:u w:val="single"/>
        </w:rPr>
        <w:t>69000</w:t>
      </w:r>
    </w:p>
    <w:p>
      <w:r>
        <w:t>If you're not watching this Seahawks game you're hella bitch.</w:t>
      </w:r>
    </w:p>
    <w:p>
      <w:r>
        <w:rPr>
          <w:b/>
          <w:u w:val="single"/>
        </w:rPr>
        <w:t>69001</w:t>
      </w:r>
    </w:p>
    <w:p>
      <w:r>
        <w:t>If you've ever been to drunk to fish, you might be a redneck</w:t>
      </w:r>
    </w:p>
    <w:p>
      <w:r>
        <w:rPr>
          <w:b/>
          <w:u w:val="single"/>
        </w:rPr>
        <w:t>69002</w:t>
      </w:r>
    </w:p>
    <w:p>
      <w:r>
        <w:t>If your a nigga ... And you use the term " yassssssssss " im just gonna assume your a fag</w:t>
      </w:r>
    </w:p>
    <w:p>
      <w:r>
        <w:rPr>
          <w:b/>
          <w:u w:val="single"/>
        </w:rPr>
        <w:t>69003</w:t>
      </w:r>
    </w:p>
    <w:p>
      <w:r>
        <w:t>If your main reason for disliking something is because it is popular there is a 100% chance you're a little stupid idiot bitch baby child.</w:t>
      </w:r>
    </w:p>
    <w:p>
      <w:r>
        <w:rPr>
          <w:b/>
          <w:u w:val="single"/>
        </w:rPr>
        <w:t>69004</w:t>
      </w:r>
    </w:p>
    <w:p>
      <w:r>
        <w:t>If your parents let you drink underage, they're fucking retarded and so are you.</w:t>
      </w:r>
    </w:p>
    <w:p>
      <w:r>
        <w:rPr>
          <w:b/>
          <w:u w:val="single"/>
        </w:rPr>
        <w:t>69005</w:t>
      </w:r>
    </w:p>
    <w:p>
      <w:r>
        <w:t>If your pussy stink, you aint goin to heaven</w:t>
      </w:r>
    </w:p>
    <w:p>
      <w:r>
        <w:rPr>
          <w:b/>
          <w:u w:val="single"/>
        </w:rPr>
        <w:t>69006</w:t>
      </w:r>
    </w:p>
    <w:p>
      <w:r>
        <w:t>If your twitter is private but your Instagram is public u r probs a trash talking thot</w:t>
      </w:r>
    </w:p>
    <w:p>
      <w:r>
        <w:rPr>
          <w:b/>
          <w:u w:val="single"/>
        </w:rPr>
        <w:t>69007</w:t>
      </w:r>
    </w:p>
    <w:p>
      <w:r>
        <w:t>If youu let yo bitch leave with another niggah and don't say shit thats on youu!</w:t>
      </w:r>
    </w:p>
    <w:p>
      <w:r>
        <w:rPr>
          <w:b/>
          <w:u w:val="single"/>
        </w:rPr>
        <w:t>69008</w:t>
      </w:r>
    </w:p>
    <w:p>
      <w:r>
        <w:t>Iggy Azaelia is no one hit wonder. She is a bad bitch.</w:t>
      </w:r>
    </w:p>
    <w:p>
      <w:r>
        <w:rPr>
          <w:b/>
          <w:u w:val="single"/>
        </w:rPr>
        <w:t>69009</w:t>
      </w:r>
    </w:p>
    <w:p>
      <w:r>
        <w:t>Iggy is trending. Twitter's trash today.</w:t>
      </w:r>
    </w:p>
    <w:p>
      <w:r>
        <w:rPr>
          <w:b/>
          <w:u w:val="single"/>
        </w:rPr>
        <w:t>69010</w:t>
      </w:r>
    </w:p>
    <w:p>
      <w:r>
        <w:t>Igot to level 21 so far on flappy birds smh</w:t>
      </w:r>
    </w:p>
    <w:p>
      <w:r>
        <w:rPr>
          <w:b/>
          <w:u w:val="single"/>
        </w:rPr>
        <w:t>69011</w:t>
      </w:r>
    </w:p>
    <w:p>
      <w:r>
        <w:t>Ihate a nosie bitch '</w:t>
      </w:r>
    </w:p>
    <w:p>
      <w:r>
        <w:rPr>
          <w:b/>
          <w:u w:val="single"/>
        </w:rPr>
        <w:t>69012</w:t>
      </w:r>
    </w:p>
    <w:p>
      <w:r>
        <w:t>Ihate them mad bitches where the glad ones at?</w:t>
      </w:r>
    </w:p>
    <w:p>
      <w:r>
        <w:rPr>
          <w:b/>
          <w:u w:val="single"/>
        </w:rPr>
        <w:t>69013</w:t>
      </w:r>
    </w:p>
    <w:p>
      <w:r>
        <w:t>Iite Peyton don&amp;#8217;t be a faggot this drive</w:t>
      </w:r>
    </w:p>
    <w:p>
      <w:r>
        <w:rPr>
          <w:b/>
          <w:u w:val="single"/>
        </w:rPr>
        <w:t>69014</w:t>
      </w:r>
    </w:p>
    <w:p>
      <w:r>
        <w:t>Ik his bitch ass saw me mentioned his tall ass</w:t>
      </w:r>
    </w:p>
    <w:p>
      <w:r>
        <w:rPr>
          <w:b/>
          <w:u w:val="single"/>
        </w:rPr>
        <w:t>69015</w:t>
      </w:r>
    </w:p>
    <w:p>
      <w:r>
        <w:t>Iknow a couple mf that does this, there favorite line i wouldnt Do that thats Young. bitch STOPP ' YOUR young minded</w:t>
      </w:r>
    </w:p>
    <w:p>
      <w:r>
        <w:rPr>
          <w:b/>
          <w:u w:val="single"/>
        </w:rPr>
        <w:t>69016</w:t>
      </w:r>
    </w:p>
    <w:p>
      <w:r>
        <w:t>Ill fire that nina like its her first day on the job an the bitch over slept</w:t>
      </w:r>
    </w:p>
    <w:p>
      <w:r>
        <w:rPr>
          <w:b/>
          <w:u w:val="single"/>
        </w:rPr>
        <w:t>69017</w:t>
      </w:r>
    </w:p>
    <w:p>
      <w:r>
        <w:t>Ill take yo bitch and make her everybody bitch&amp;#128558;&amp;#128074;</w:t>
      </w:r>
    </w:p>
    <w:p>
      <w:r>
        <w:rPr>
          <w:b/>
          <w:u w:val="single"/>
        </w:rPr>
        <w:t>69018</w:t>
      </w:r>
    </w:p>
    <w:p>
      <w:r>
        <w:t>Illist bitch alive</w:t>
      </w:r>
    </w:p>
    <w:p>
      <w:r>
        <w:rPr>
          <w:b/>
          <w:u w:val="single"/>
        </w:rPr>
        <w:t>69019</w:t>
      </w:r>
    </w:p>
    <w:p>
      <w:r>
        <w:t>Im a Single bitch on this Money shit &amp;#128175;&amp;#128184;</w:t>
      </w:r>
    </w:p>
    <w:p>
      <w:r>
        <w:rPr>
          <w:b/>
          <w:u w:val="single"/>
        </w:rPr>
        <w:t>69020</w:t>
      </w:r>
    </w:p>
    <w:p>
      <w:r>
        <w:t>Im a boogie ass niggahs to these fast hoes</w:t>
      </w:r>
    </w:p>
    <w:p>
      <w:r>
        <w:rPr>
          <w:b/>
          <w:u w:val="single"/>
        </w:rPr>
        <w:t>69021</w:t>
      </w:r>
    </w:p>
    <w:p>
      <w:r>
        <w:t>Im a different nigga...if the pussy good im not tryna fuck for no 20mins..im stopping, backing out it, anything i ca think of to last longer</w:t>
      </w:r>
    </w:p>
    <w:p>
      <w:r>
        <w:rPr>
          <w:b/>
          <w:u w:val="single"/>
        </w:rPr>
        <w:t>69022</w:t>
      </w:r>
    </w:p>
    <w:p>
      <w:r>
        <w:t>Im a ghetto ass nigga you suburban</w:t>
      </w:r>
    </w:p>
    <w:p>
      <w:r>
        <w:rPr>
          <w:b/>
          <w:u w:val="single"/>
        </w:rPr>
        <w:t>69023</w:t>
      </w:r>
    </w:p>
    <w:p>
      <w:r>
        <w:t>Im a queer.... #mmm</w:t>
      </w:r>
    </w:p>
    <w:p>
      <w:r>
        <w:rPr>
          <w:b/>
          <w:u w:val="single"/>
        </w:rPr>
        <w:t>69024</w:t>
      </w:r>
    </w:p>
    <w:p>
      <w:r>
        <w:t>Im a rich niggaaaaa, i need a rich bitch.</w:t>
      </w:r>
    </w:p>
    <w:p>
      <w:r>
        <w:rPr>
          <w:b/>
          <w:u w:val="single"/>
        </w:rPr>
        <w:t>69025</w:t>
      </w:r>
    </w:p>
    <w:p>
      <w:r>
        <w:t>Im a south side niggah fuck around fuck around</w:t>
      </w:r>
    </w:p>
    <w:p>
      <w:r>
        <w:rPr>
          <w:b/>
          <w:u w:val="single"/>
        </w:rPr>
        <w:t>69026</w:t>
      </w:r>
    </w:p>
    <w:p>
      <w:r>
        <w:t>Im a twat</w:t>
      </w:r>
    </w:p>
    <w:p>
      <w:r>
        <w:rPr>
          <w:b/>
          <w:u w:val="single"/>
        </w:rPr>
        <w:t>69027</w:t>
      </w:r>
    </w:p>
    <w:p>
      <w:r>
        <w:t>Im a westside niggah so you know im rockin wit Game</w:t>
      </w:r>
    </w:p>
    <w:p>
      <w:r>
        <w:rPr>
          <w:b/>
          <w:u w:val="single"/>
        </w:rPr>
        <w:t>69028</w:t>
      </w:r>
    </w:p>
    <w:p>
      <w:r>
        <w:t>Im about to fuck taylors bitch ass up</w:t>
      </w:r>
    </w:p>
    <w:p>
      <w:r>
        <w:rPr>
          <w:b/>
          <w:u w:val="single"/>
        </w:rPr>
        <w:t>69029</w:t>
      </w:r>
    </w:p>
    <w:p>
      <w:r>
        <w:t>Im about to get all the pussy.</w:t>
      </w:r>
    </w:p>
    <w:p>
      <w:r>
        <w:rPr>
          <w:b/>
          <w:u w:val="single"/>
        </w:rPr>
        <w:t>69030</w:t>
      </w:r>
    </w:p>
    <w:p>
      <w:r>
        <w:t>Im addicted to bad bitches like I never had bitches</w:t>
      </w:r>
    </w:p>
    <w:p>
      <w:r>
        <w:rPr>
          <w:b/>
          <w:u w:val="single"/>
        </w:rPr>
        <w:t>69031</w:t>
      </w:r>
    </w:p>
    <w:p>
      <w:r>
        <w:t>Im allowed to trip on my bitch , she cant trip on me tho</w:t>
      </w:r>
    </w:p>
    <w:p>
      <w:r>
        <w:rPr>
          <w:b/>
          <w:u w:val="single"/>
        </w:rPr>
        <w:t>69032</w:t>
      </w:r>
    </w:p>
    <w:p>
      <w:r>
        <w:t>Im back bitches!!!!!!</w:t>
      </w:r>
    </w:p>
    <w:p>
      <w:r>
        <w:rPr>
          <w:b/>
          <w:u w:val="single"/>
        </w:rPr>
        <w:t>69033</w:t>
      </w:r>
    </w:p>
    <w:p>
      <w:r>
        <w:t>Im back to square one . No bitches .no weed a lotta hang ova</w:t>
      </w:r>
    </w:p>
    <w:p>
      <w:r>
        <w:rPr>
          <w:b/>
          <w:u w:val="single"/>
        </w:rPr>
        <w:t>69034</w:t>
      </w:r>
    </w:p>
    <w:p>
      <w:r>
        <w:t>Im done with life"@Gmel_Genuine: Im just ready to wake up and have pussy for breakfast everyday"</w:t>
      </w:r>
    </w:p>
    <w:p>
      <w:r>
        <w:rPr>
          <w:b/>
          <w:u w:val="single"/>
        </w:rPr>
        <w:t>69035</w:t>
      </w:r>
    </w:p>
    <w:p>
      <w:r>
        <w:t>Im elated i passed on my creative gene to my daughter but she also got the retarded gene too.</w:t>
      </w:r>
    </w:p>
    <w:p>
      <w:r>
        <w:rPr>
          <w:b/>
          <w:u w:val="single"/>
        </w:rPr>
        <w:t>69036</w:t>
      </w:r>
    </w:p>
    <w:p>
      <w:r>
        <w:t>Im from the 210 you already know bout to bust a flow on this bitch hoe names miguel is chillin with my nigga tono</w:t>
      </w:r>
    </w:p>
    <w:p>
      <w:r>
        <w:rPr>
          <w:b/>
          <w:u w:val="single"/>
        </w:rPr>
        <w:t>69037</w:t>
      </w:r>
    </w:p>
    <w:p>
      <w:r>
        <w:t>Im getting sleepy this water doing a bitch right</w:t>
      </w:r>
    </w:p>
    <w:p>
      <w:r>
        <w:rPr>
          <w:b/>
          <w:u w:val="single"/>
        </w:rPr>
        <w:t>69038</w:t>
      </w:r>
    </w:p>
    <w:p>
      <w:r>
        <w:t>Im glad I met this chick. Reminds me the trash I left behind</w:t>
      </w:r>
    </w:p>
    <w:p>
      <w:r>
        <w:rPr>
          <w:b/>
          <w:u w:val="single"/>
        </w:rPr>
        <w:t>69039</w:t>
      </w:r>
    </w:p>
    <w:p>
      <w:r>
        <w:t>Im hardly on this hoe anymore lol</w:t>
      </w:r>
    </w:p>
    <w:p>
      <w:r>
        <w:rPr>
          <w:b/>
          <w:u w:val="single"/>
        </w:rPr>
        <w:t>69040</w:t>
      </w:r>
    </w:p>
    <w:p>
      <w:r>
        <w:t>Im ice cube, u can call me the grinch. i got ur list but i aint giving u shit, bitch.</w:t>
      </w:r>
    </w:p>
    <w:p>
      <w:r>
        <w:rPr>
          <w:b/>
          <w:u w:val="single"/>
        </w:rPr>
        <w:t>69041</w:t>
      </w:r>
    </w:p>
    <w:p>
      <w:r>
        <w:t>Im in a full suit bow tie and all at a restaurant &amp;amp; called my frat a bitch ass nigga.Caught myself Bc Im around white ppl staring at me lol</w:t>
      </w:r>
    </w:p>
    <w:p>
      <w:r>
        <w:rPr>
          <w:b/>
          <w:u w:val="single"/>
        </w:rPr>
        <w:t>69042</w:t>
      </w:r>
    </w:p>
    <w:p>
      <w:r>
        <w:t>Im in mickey ds and he gone ask for a double cheese burger wit no cheese!!! #FOH</w:t>
      </w:r>
    </w:p>
    <w:p>
      <w:r>
        <w:rPr>
          <w:b/>
          <w:u w:val="single"/>
        </w:rPr>
        <w:t>69043</w:t>
      </w:r>
    </w:p>
    <w:p>
      <w:r>
        <w:t>Im just a young niggah out here chasing ins, til im in the driver seat of my benz</w:t>
      </w:r>
    </w:p>
    <w:p>
      <w:r>
        <w:rPr>
          <w:b/>
          <w:u w:val="single"/>
        </w:rPr>
        <w:t>69044</w:t>
      </w:r>
    </w:p>
    <w:p>
      <w:r>
        <w:t>Im just a young niggah tryna live my life long</w:t>
      </w:r>
    </w:p>
    <w:p>
      <w:r>
        <w:rPr>
          <w:b/>
          <w:u w:val="single"/>
        </w:rPr>
        <w:t>69045</w:t>
      </w:r>
    </w:p>
    <w:p>
      <w:r>
        <w:t>Im just gettin started oh yeah we got it bitch</w:t>
      </w:r>
    </w:p>
    <w:p>
      <w:r>
        <w:rPr>
          <w:b/>
          <w:u w:val="single"/>
        </w:rPr>
        <w:t>69046</w:t>
      </w:r>
    </w:p>
    <w:p>
      <w:r>
        <w:t>Im just in my car jamming to Taylor Swift with my side bitch</w:t>
      </w:r>
    </w:p>
    <w:p>
      <w:r>
        <w:rPr>
          <w:b/>
          <w:u w:val="single"/>
        </w:rPr>
        <w:t>69047</w:t>
      </w:r>
    </w:p>
    <w:p>
      <w:r>
        <w:t>Im looking for a reason to really spazz on a bitch (never my lady) but....a bitch none the less lol</w:t>
      </w:r>
    </w:p>
    <w:p>
      <w:r>
        <w:rPr>
          <w:b/>
          <w:u w:val="single"/>
        </w:rPr>
        <w:t>69048</w:t>
      </w:r>
    </w:p>
    <w:p>
      <w:r>
        <w:t>Im mad james let me drink that shit... payback is a bitch</w:t>
      </w:r>
    </w:p>
    <w:p>
      <w:r>
        <w:rPr>
          <w:b/>
          <w:u w:val="single"/>
        </w:rPr>
        <w:t>69049</w:t>
      </w:r>
    </w:p>
    <w:p>
      <w:r>
        <w:t>Im married to a retard, must be why we're so good together. Nigga hunching me in his sleep.</w:t>
      </w:r>
    </w:p>
    <w:p>
      <w:r>
        <w:rPr>
          <w:b/>
          <w:u w:val="single"/>
        </w:rPr>
        <w:t>69050</w:t>
      </w:r>
    </w:p>
    <w:p>
      <w:r>
        <w:t>Im n a tight circle bitch you can't get thru dis loop</w:t>
      </w:r>
    </w:p>
    <w:p>
      <w:r>
        <w:rPr>
          <w:b/>
          <w:u w:val="single"/>
        </w:rPr>
        <w:t>69051</w:t>
      </w:r>
    </w:p>
    <w:p>
      <w:r>
        <w:t>Im never cuffin unless my bitch grown or act grown. I can't deal wit lil girls nbs</w:t>
      </w:r>
    </w:p>
    <w:p>
      <w:r>
        <w:rPr>
          <w:b/>
          <w:u w:val="single"/>
        </w:rPr>
        <w:t>69052</w:t>
      </w:r>
    </w:p>
    <w:p>
      <w:r>
        <w:t>Im not tongue kissing these bitches tho</w:t>
      </w:r>
    </w:p>
    <w:p>
      <w:r>
        <w:rPr>
          <w:b/>
          <w:u w:val="single"/>
        </w:rPr>
        <w:t>69053</w:t>
      </w:r>
    </w:p>
    <w:p>
      <w:r>
        <w:t>Im nt rey talk about a dumbass bitch thats lost in this world, she really need to be saved at save http://t.co/E0JVa37bim try it, it wrks</w:t>
      </w:r>
    </w:p>
    <w:p>
      <w:r>
        <w:rPr>
          <w:b/>
          <w:u w:val="single"/>
        </w:rPr>
        <w:t>69054</w:t>
      </w:r>
    </w:p>
    <w:p>
      <w:r>
        <w:t>Im only cocky to hoes hmmm i wonder why prolyy cuz i dont fuck wit yall</w:t>
      </w:r>
    </w:p>
    <w:p>
      <w:r>
        <w:rPr>
          <w:b/>
          <w:u w:val="single"/>
        </w:rPr>
        <w:t>69055</w:t>
      </w:r>
    </w:p>
    <w:p>
      <w:r>
        <w:t>Im order to be a real nicca you gotta be Real ... Nicca!</w:t>
      </w:r>
    </w:p>
    <w:p>
      <w:r>
        <w:rPr>
          <w:b/>
          <w:u w:val="single"/>
        </w:rPr>
        <w:t>69056</w:t>
      </w:r>
    </w:p>
    <w:p>
      <w:r>
        <w:t>Im prolly wit yo bitch big butt cant fit up in the 6!</w:t>
      </w:r>
    </w:p>
    <w:p>
      <w:r>
        <w:rPr>
          <w:b/>
          <w:u w:val="single"/>
        </w:rPr>
        <w:t>69057</w:t>
      </w:r>
    </w:p>
    <w:p>
      <w:r>
        <w:t>Im ready for today &amp;#127936;&amp;#128308;&amp;#9898;#iu #iubb #hoosiers #hoosierstate #ncaa #big10 #michigan #gameday #btown&amp;#8230; http://t.co/6g7JNMoW</w:t>
      </w:r>
    </w:p>
    <w:p>
      <w:r>
        <w:rPr>
          <w:b/>
          <w:u w:val="single"/>
        </w:rPr>
        <w:t>69058</w:t>
      </w:r>
    </w:p>
    <w:p>
      <w:r>
        <w:t>Im retarded for real, im sitting here getting mad thinking my daughter ignoring me then I remember she aint here.</w:t>
      </w:r>
    </w:p>
    <w:p>
      <w:r>
        <w:rPr>
          <w:b/>
          <w:u w:val="single"/>
        </w:rPr>
        <w:t>69059</w:t>
      </w:r>
    </w:p>
    <w:p>
      <w:r>
        <w:t>Im rick james bitch, show me ya titties</w:t>
      </w:r>
    </w:p>
    <w:p>
      <w:r>
        <w:rPr>
          <w:b/>
          <w:u w:val="single"/>
        </w:rPr>
        <w:t>69060</w:t>
      </w:r>
    </w:p>
    <w:p>
      <w:r>
        <w:t>Im sippin hot tea bitch</w:t>
      </w:r>
    </w:p>
    <w:p>
      <w:r>
        <w:rPr>
          <w:b/>
          <w:u w:val="single"/>
        </w:rPr>
        <w:t>69061</w:t>
      </w:r>
    </w:p>
    <w:p>
      <w:r>
        <w:t>Im smoking good n my bitch conceited! --- @JAYREIDOFFICIAL</w:t>
      </w:r>
    </w:p>
    <w:p>
      <w:r>
        <w:rPr>
          <w:b/>
          <w:u w:val="single"/>
        </w:rPr>
        <w:t>69062</w:t>
      </w:r>
    </w:p>
    <w:p>
      <w:r>
        <w:t>Im soooooo tired of this dick dyke showing up on my fb feed. Real studs dont fucc niggas. Just be bisexual.</w:t>
      </w:r>
    </w:p>
    <w:p>
      <w:r>
        <w:rPr>
          <w:b/>
          <w:u w:val="single"/>
        </w:rPr>
        <w:t>69063</w:t>
      </w:r>
    </w:p>
    <w:p>
      <w:r>
        <w:t>Im sorry but you didn't have to be a bitch last night.</w:t>
      </w:r>
    </w:p>
    <w:p>
      <w:r>
        <w:rPr>
          <w:b/>
          <w:u w:val="single"/>
        </w:rPr>
        <w:t>69064</w:t>
      </w:r>
    </w:p>
    <w:p>
      <w:r>
        <w:t>Im sorry, I use to be on that shit, but im not worried about the next bitch #unbothered #threatenwho</w:t>
      </w:r>
    </w:p>
    <w:p>
      <w:r>
        <w:rPr>
          <w:b/>
          <w:u w:val="single"/>
        </w:rPr>
        <w:t>69065</w:t>
      </w:r>
    </w:p>
    <w:p>
      <w:r>
        <w:t>Im start askin dese hoe niggas if they got sand in they pussy....</w:t>
      </w:r>
    </w:p>
    <w:p>
      <w:r>
        <w:rPr>
          <w:b/>
          <w:u w:val="single"/>
        </w:rPr>
        <w:t>69066</w:t>
      </w:r>
    </w:p>
    <w:p>
      <w:r>
        <w:t>Im still going trick or treating. Thats free munchies bitch</w:t>
      </w:r>
    </w:p>
    <w:p>
      <w:r>
        <w:rPr>
          <w:b/>
          <w:u w:val="single"/>
        </w:rPr>
        <w:t>69067</w:t>
      </w:r>
    </w:p>
    <w:p>
      <w:r>
        <w:t>Im such a bitch sometimes&amp;#128553;&amp;#128553;</w:t>
      </w:r>
    </w:p>
    <w:p>
      <w:r>
        <w:rPr>
          <w:b/>
          <w:u w:val="single"/>
        </w:rPr>
        <w:t>69068</w:t>
      </w:r>
    </w:p>
    <w:p>
      <w:r>
        <w:t>Im telling you man! RT @KfromtheG: Roethlisberger got his record expunged and became trash.</w:t>
      </w:r>
    </w:p>
    <w:p>
      <w:r>
        <w:rPr>
          <w:b/>
          <w:u w:val="single"/>
        </w:rPr>
        <w:t>69069</w:t>
      </w:r>
    </w:p>
    <w:p>
      <w:r>
        <w:t>Im the biggest pussy when it comes to scary stuff</w:t>
      </w:r>
    </w:p>
    <w:p>
      <w:r>
        <w:rPr>
          <w:b/>
          <w:u w:val="single"/>
        </w:rPr>
        <w:t>69070</w:t>
      </w:r>
    </w:p>
    <w:p>
      <w:r>
        <w:t>Im the man around this bitch baby check out my wrist watch &amp;#8986;&amp;#128130;</w:t>
      </w:r>
    </w:p>
    <w:p>
      <w:r>
        <w:rPr>
          <w:b/>
          <w:u w:val="single"/>
        </w:rPr>
        <w:t>69071</w:t>
      </w:r>
    </w:p>
    <w:p>
      <w:r>
        <w:t>Im the niggah she really wanna ride wit</w:t>
      </w:r>
    </w:p>
    <w:p>
      <w:r>
        <w:rPr>
          <w:b/>
          <w:u w:val="single"/>
        </w:rPr>
        <w:t>69072</w:t>
      </w:r>
    </w:p>
    <w:p>
      <w:r>
        <w:t>Im thinkin about using this beat and yeah I made it too bitch lol http://t.co/HTUk4USZJo</w:t>
      </w:r>
    </w:p>
    <w:p>
      <w:r>
        <w:rPr>
          <w:b/>
          <w:u w:val="single"/>
        </w:rPr>
        <w:t>69073</w:t>
      </w:r>
    </w:p>
    <w:p>
      <w:r>
        <w:t>Im tired of all these weak ass men in my mentions tellin me why it is ok or justified to punch a woman in the face. That shit is bitch made.</w:t>
      </w:r>
    </w:p>
    <w:p>
      <w:r>
        <w:rPr>
          <w:b/>
          <w:u w:val="single"/>
        </w:rPr>
        <w:t>69074</w:t>
      </w:r>
    </w:p>
    <w:p>
      <w:r>
        <w:t>Im tired of seeing this disturbing bitch with 3 tits</w:t>
      </w:r>
    </w:p>
    <w:p>
      <w:r>
        <w:rPr>
          <w:b/>
          <w:u w:val="single"/>
        </w:rPr>
        <w:t>69075</w:t>
      </w:r>
    </w:p>
    <w:p>
      <w:r>
        <w:t>Im tired of these bitches actin like they loyal lol</w:t>
      </w:r>
    </w:p>
    <w:p>
      <w:r>
        <w:rPr>
          <w:b/>
          <w:u w:val="single"/>
        </w:rPr>
        <w:t>69076</w:t>
      </w:r>
    </w:p>
    <w:p>
      <w:r>
        <w:t>Im trying to come back as a fine ass bitch next lifetime....</w:t>
      </w:r>
    </w:p>
    <w:p>
      <w:r>
        <w:rPr>
          <w:b/>
          <w:u w:val="single"/>
        </w:rPr>
        <w:t>69077</w:t>
      </w:r>
    </w:p>
    <w:p>
      <w:r>
        <w:t>Im trying to take the word "bitch" outta my vocabulary , hardest shit ever</w:t>
      </w:r>
    </w:p>
    <w:p>
      <w:r>
        <w:rPr>
          <w:b/>
          <w:u w:val="single"/>
        </w:rPr>
        <w:t>69078</w:t>
      </w:r>
    </w:p>
    <w:p>
      <w:r>
        <w:t>Im way out of your league hoe, please excuse my ego</w:t>
      </w:r>
    </w:p>
    <w:p>
      <w:r>
        <w:rPr>
          <w:b/>
          <w:u w:val="single"/>
        </w:rPr>
        <w:t>69079</w:t>
      </w:r>
    </w:p>
    <w:p>
      <w:r>
        <w:t>Im wearin one of walmart jackets around walmart, is that ghetto? Lmao fuck it.</w:t>
      </w:r>
    </w:p>
    <w:p>
      <w:r>
        <w:rPr>
          <w:b/>
          <w:u w:val="single"/>
        </w:rPr>
        <w:t>69080</w:t>
      </w:r>
    </w:p>
    <w:p>
      <w:r>
        <w:t>Im wit yo bitch smokin. Let her keep the mid Imma roll this potent</w:t>
      </w:r>
    </w:p>
    <w:p>
      <w:r>
        <w:rPr>
          <w:b/>
          <w:u w:val="single"/>
        </w:rPr>
        <w:t>69081</w:t>
      </w:r>
    </w:p>
    <w:p>
      <w:r>
        <w:t>Ima be home tomorrow so line up a bitch for me</w:t>
      </w:r>
    </w:p>
    <w:p>
      <w:r>
        <w:rPr>
          <w:b/>
          <w:u w:val="single"/>
        </w:rPr>
        <w:t>69082</w:t>
      </w:r>
    </w:p>
    <w:p>
      <w:r>
        <w:t>Ima have to fuck with my nigga Omar about those weed brownies</w:t>
      </w:r>
    </w:p>
    <w:p>
      <w:r>
        <w:rPr>
          <w:b/>
          <w:u w:val="single"/>
        </w:rPr>
        <w:t>69083</w:t>
      </w:r>
    </w:p>
    <w:p>
      <w:r>
        <w:t>Ima hypocrite. I'll say "I dont fuck with hoes" then 2 days later let a hoe play with my dick in the McDonald's drive thru. Love their fries</w:t>
      </w:r>
    </w:p>
    <w:p>
      <w:r>
        <w:rPr>
          <w:b/>
          <w:u w:val="single"/>
        </w:rPr>
        <w:t>69084</w:t>
      </w:r>
    </w:p>
    <w:p>
      <w:r>
        <w:t>Ima kill cay &amp;#128514;&amp;#128557; ugh she stay on my last nerve but I love that's funccy bitch</w:t>
      </w:r>
    </w:p>
    <w:p>
      <w:r>
        <w:rPr>
          <w:b/>
          <w:u w:val="single"/>
        </w:rPr>
        <w:t>69085</w:t>
      </w:r>
    </w:p>
    <w:p>
      <w:r>
        <w:t>Ima knock that pussy out like fight !&amp;#128074;&amp;#128527;&amp;#128064; http://t.co/XvWl4RGD7u</w:t>
      </w:r>
    </w:p>
    <w:p>
      <w:r>
        <w:rPr>
          <w:b/>
          <w:u w:val="single"/>
        </w:rPr>
        <w:t>69086</w:t>
      </w:r>
    </w:p>
    <w:p>
      <w:r>
        <w:t>Ima knock the pussy out like fight night. &amp;#128074;&amp;#128074;</w:t>
      </w:r>
    </w:p>
    <w:p>
      <w:r>
        <w:rPr>
          <w:b/>
          <w:u w:val="single"/>
        </w:rPr>
        <w:t>69087</w:t>
      </w:r>
    </w:p>
    <w:p>
      <w:r>
        <w:t>Ima pull up eat on that pussy and dip &amp;#128525;</w:t>
      </w:r>
    </w:p>
    <w:p>
      <w:r>
        <w:rPr>
          <w:b/>
          <w:u w:val="single"/>
        </w:rPr>
        <w:t>69088</w:t>
      </w:r>
    </w:p>
    <w:p>
      <w:r>
        <w:t>Ima pull up eat on that pussy and dip...</w:t>
      </w:r>
    </w:p>
    <w:p>
      <w:r>
        <w:rPr>
          <w:b/>
          <w:u w:val="single"/>
        </w:rPr>
        <w:t>69089</w:t>
      </w:r>
    </w:p>
    <w:p>
      <w:r>
        <w:t>Ima pull up eat on that pussy n dip</w:t>
      </w:r>
    </w:p>
    <w:p>
      <w:r>
        <w:rPr>
          <w:b/>
          <w:u w:val="single"/>
        </w:rPr>
        <w:t>69090</w:t>
      </w:r>
    </w:p>
    <w:p>
      <w:r>
        <w:t>Ima shmurda dance in that pussy hoe !!</w:t>
      </w:r>
    </w:p>
    <w:p>
      <w:r>
        <w:rPr>
          <w:b/>
          <w:u w:val="single"/>
        </w:rPr>
        <w:t>69091</w:t>
      </w:r>
    </w:p>
    <w:p>
      <w:r>
        <w:t>Ima side bitch from time to time and I stay in my place</w:t>
      </w:r>
    </w:p>
    <w:p>
      <w:r>
        <w:rPr>
          <w:b/>
          <w:u w:val="single"/>
        </w:rPr>
        <w:t>69092</w:t>
      </w:r>
    </w:p>
    <w:p>
      <w:r>
        <w:t>Ima spread that pussy out like a acre</w:t>
      </w:r>
    </w:p>
    <w:p>
      <w:r>
        <w:rPr>
          <w:b/>
          <w:u w:val="single"/>
        </w:rPr>
        <w:t>69093</w:t>
      </w:r>
    </w:p>
    <w:p>
      <w:r>
        <w:t>Ima start friend zoning these hoes &amp;#128514;&amp;#128514;&amp;#128514;</w:t>
      </w:r>
    </w:p>
    <w:p>
      <w:r>
        <w:rPr>
          <w:b/>
          <w:u w:val="single"/>
        </w:rPr>
        <w:t>69094</w:t>
      </w:r>
    </w:p>
    <w:p>
      <w:r>
        <w:t>Ima tear that pussy UUUUP</w:t>
      </w:r>
    </w:p>
    <w:p>
      <w:r>
        <w:rPr>
          <w:b/>
          <w:u w:val="single"/>
        </w:rPr>
        <w:t>69095</w:t>
      </w:r>
    </w:p>
    <w:p>
      <w:r>
        <w:t>Ima trash @ForeverMEM85 in fantasy</w:t>
      </w:r>
    </w:p>
    <w:p>
      <w:r>
        <w:rPr>
          <w:b/>
          <w:u w:val="single"/>
        </w:rPr>
        <w:t>69096</w:t>
      </w:r>
    </w:p>
    <w:p>
      <w:r>
        <w:t>Imma get home around 0300 problem is it's a coon leaving the bar that drank 7 shots of crown royal think he still can drive</w:t>
      </w:r>
    </w:p>
    <w:p>
      <w:r>
        <w:rPr>
          <w:b/>
          <w:u w:val="single"/>
        </w:rPr>
        <w:t>69097</w:t>
      </w:r>
    </w:p>
    <w:p>
      <w:r>
        <w:t>Imma knock the pussy out like fight night</w:t>
      </w:r>
    </w:p>
    <w:p>
      <w:r>
        <w:rPr>
          <w:b/>
          <w:u w:val="single"/>
        </w:rPr>
        <w:t>69098</w:t>
      </w:r>
    </w:p>
    <w:p>
      <w:r>
        <w:t>Imma limit my association with these grade f bitches next year on my life just gone be me and a few ppl don't got time for the BS frfr</w:t>
      </w:r>
    </w:p>
    <w:p>
      <w:r>
        <w:rPr>
          <w:b/>
          <w:u w:val="single"/>
        </w:rPr>
        <w:t>69099</w:t>
      </w:r>
    </w:p>
    <w:p>
      <w:r>
        <w:t>Imma treat you how you act ... If you act like a bitch you'll get treated like a bitch</w:t>
      </w:r>
    </w:p>
    <w:p>
      <w:r>
        <w:rPr>
          <w:b/>
          <w:u w:val="single"/>
        </w:rPr>
        <w:t>69100</w:t>
      </w:r>
    </w:p>
    <w:p>
      <w:r>
        <w:t>In 2014 I'm resolved to perfect my bitch face.</w:t>
      </w:r>
    </w:p>
    <w:p>
      <w:r>
        <w:rPr>
          <w:b/>
          <w:u w:val="single"/>
        </w:rPr>
        <w:t>69101</w:t>
      </w:r>
    </w:p>
    <w:p>
      <w:r>
        <w:t>In Hopes of Recruiting More Women, ISIS Opens Jihadi Finishing School http://t.co/nMua12yr2W http://t.co/qi1YqNmemw</w:t>
      </w:r>
    </w:p>
    <w:p>
      <w:r>
        <w:rPr>
          <w:b/>
          <w:u w:val="single"/>
        </w:rPr>
        <w:t>69102</w:t>
      </w:r>
    </w:p>
    <w:p>
      <w:r>
        <w:t>In a movie, everybody ain't the star... Need Co stars and extras... &amp;#171;@ChanteGooden I hate hoes that take pride in being the other chick&amp;#187;</w:t>
      </w:r>
    </w:p>
    <w:p>
      <w:r>
        <w:rPr>
          <w:b/>
          <w:u w:val="single"/>
        </w:rPr>
        <w:t>69103</w:t>
      </w:r>
    </w:p>
    <w:p>
      <w:r>
        <w:t>In case you forgot hoe I been up since 4:18 on the dot made 100,000 dollars at work and still haven't slept.</w:t>
      </w:r>
    </w:p>
    <w:p>
      <w:r>
        <w:rPr>
          <w:b/>
          <w:u w:val="single"/>
        </w:rPr>
        <w:t>69104</w:t>
      </w:r>
    </w:p>
    <w:p>
      <w:r>
        <w:t>In class still drunk from last night and this broad is doing a presentation on Chipotle, bitch can I live #tease #feedme</w:t>
      </w:r>
    </w:p>
    <w:p>
      <w:r>
        <w:rPr>
          <w:b/>
          <w:u w:val="single"/>
        </w:rPr>
        <w:t>69105</w:t>
      </w:r>
    </w:p>
    <w:p>
      <w:r>
        <w:t>In class tearing up like a bitch</w:t>
      </w:r>
    </w:p>
    <w:p>
      <w:r>
        <w:rPr>
          <w:b/>
          <w:u w:val="single"/>
        </w:rPr>
        <w:t>69106</w:t>
      </w:r>
    </w:p>
    <w:p>
      <w:r>
        <w:t>In da club makin movies. I feel like tyler perry. Fuckin niggas bitches.dey like why did.i gt married.</w:t>
      </w:r>
    </w:p>
    <w:p>
      <w:r>
        <w:rPr>
          <w:b/>
          <w:u w:val="single"/>
        </w:rPr>
        <w:t>69107</w:t>
      </w:r>
    </w:p>
    <w:p>
      <w:r>
        <w:t>In elementary school I tied a girl to the tetherball pole with the tetherball cause she was bein a bitch.</w:t>
      </w:r>
    </w:p>
    <w:p>
      <w:r>
        <w:rPr>
          <w:b/>
          <w:u w:val="single"/>
        </w:rPr>
        <w:t>69108</w:t>
      </w:r>
    </w:p>
    <w:p>
      <w:r>
        <w:t>In life you must ask yourself...are you a chosen one or a basic bitch? #letsbereal</w:t>
      </w:r>
    </w:p>
    <w:p>
      <w:r>
        <w:rPr>
          <w:b/>
          <w:u w:val="single"/>
        </w:rPr>
        <w:t>69109</w:t>
      </w:r>
    </w:p>
    <w:p>
      <w:r>
        <w:t>In my 25 years I've supported more niggas and bitches and they kids and well.. my gratitude has died.</w:t>
      </w:r>
    </w:p>
    <w:p>
      <w:r>
        <w:rPr>
          <w:b/>
          <w:u w:val="single"/>
        </w:rPr>
        <w:t>69110</w:t>
      </w:r>
    </w:p>
    <w:p>
      <w:r>
        <w:t>In my opinion LHHA is a spot on description of how some of Atlanta is. Dumb hoes and niggas, ratchet broads, and stupid arguments.</w:t>
      </w:r>
    </w:p>
    <w:p>
      <w:r>
        <w:rPr>
          <w:b/>
          <w:u w:val="single"/>
        </w:rPr>
        <w:t>69111</w:t>
      </w:r>
    </w:p>
    <w:p>
      <w:r>
        <w:t>In my opinion every bitch gay.</w:t>
      </w:r>
    </w:p>
    <w:p>
      <w:r>
        <w:rPr>
          <w:b/>
          <w:u w:val="single"/>
        </w:rPr>
        <w:t>69112</w:t>
      </w:r>
    </w:p>
    <w:p>
      <w:r>
        <w:t>In order to be a real nicca you gots to be REAL nicca!</w:t>
      </w:r>
    </w:p>
    <w:p>
      <w:r>
        <w:rPr>
          <w:b/>
          <w:u w:val="single"/>
        </w:rPr>
        <w:t>69113</w:t>
      </w:r>
    </w:p>
    <w:p>
      <w:r>
        <w:t>In other news, my eyelid is STILL spasming. Putting on mascara today was a bitch. #wtf</w:t>
      </w:r>
    </w:p>
    <w:p>
      <w:r>
        <w:rPr>
          <w:b/>
          <w:u w:val="single"/>
        </w:rPr>
        <w:t>69114</w:t>
      </w:r>
    </w:p>
    <w:p>
      <w:r>
        <w:t>In other words call you a bitch.</w:t>
      </w:r>
    </w:p>
    <w:p>
      <w:r>
        <w:rPr>
          <w:b/>
          <w:u w:val="single"/>
        </w:rPr>
        <w:t>69115</w:t>
      </w:r>
    </w:p>
    <w:p>
      <w:r>
        <w:t>In reality lame niggas and corny niggas get bitches bc it's sooo many of dem niggas nbs lol</w:t>
      </w:r>
    </w:p>
    <w:p>
      <w:r>
        <w:rPr>
          <w:b/>
          <w:u w:val="single"/>
        </w:rPr>
        <w:t>69116</w:t>
      </w:r>
    </w:p>
    <w:p>
      <w:r>
        <w:t>In redneck land ;) #Tennessee</w:t>
      </w:r>
    </w:p>
    <w:p>
      <w:r>
        <w:rPr>
          <w:b/>
          <w:u w:val="single"/>
        </w:rPr>
        <w:t>69117</w:t>
      </w:r>
    </w:p>
    <w:p>
      <w:r>
        <w:t>In the past week, both Paula Dean AND my uncle lost their jobs for saying "nigger". Bullllllshiiiiitttt</w:t>
      </w:r>
    </w:p>
    <w:p>
      <w:r>
        <w:rPr>
          <w:b/>
          <w:u w:val="single"/>
        </w:rPr>
        <w:t>69118</w:t>
      </w:r>
    </w:p>
    <w:p>
      <w:r>
        <w:t>In the words of lil Debbie "I'm that bitch"</w:t>
      </w:r>
    </w:p>
    <w:p>
      <w:r>
        <w:rPr>
          <w:b/>
          <w:u w:val="single"/>
        </w:rPr>
        <w:t>69119</w:t>
      </w:r>
    </w:p>
    <w:p>
      <w:r>
        <w:t>In this update you will find lots of hardcore cock sucking, ass pounding and pussy pulsing thrills. I have to&amp;#8230; http://t.co/LVODRmiwIh</w:t>
      </w:r>
    </w:p>
    <w:p>
      <w:r>
        <w:rPr>
          <w:b/>
          <w:u w:val="single"/>
        </w:rPr>
        <w:t>69120</w:t>
      </w:r>
    </w:p>
    <w:p>
      <w:r>
        <w:t>In two months tho hoe</w:t>
      </w:r>
    </w:p>
    <w:p>
      <w:r>
        <w:rPr>
          <w:b/>
          <w:u w:val="single"/>
        </w:rPr>
        <w:t>69121</w:t>
      </w:r>
    </w:p>
    <w:p>
      <w:r>
        <w:t>In yo bitch dm like.. http://t.co/OuJU8LaXr1</w:t>
      </w:r>
    </w:p>
    <w:p>
      <w:r>
        <w:rPr>
          <w:b/>
          <w:u w:val="single"/>
        </w:rPr>
        <w:t>69122</w:t>
      </w:r>
    </w:p>
    <w:p>
      <w:r>
        <w:t>In-N-Out is like the sunshine and blue sky. The song of a bird. A smile at the front porch. The perfume of the ocean on wind-kissed cheeks.</w:t>
      </w:r>
    </w:p>
    <w:p>
      <w:r>
        <w:rPr>
          <w:b/>
          <w:u w:val="single"/>
        </w:rPr>
        <w:t>69123</w:t>
      </w:r>
    </w:p>
    <w:p>
      <w:r>
        <w:t>Inbed eating left over poppadom. #livinthedream</w:t>
      </w:r>
    </w:p>
    <w:p>
      <w:r>
        <w:rPr>
          <w:b/>
          <w:u w:val="single"/>
        </w:rPr>
        <w:t>69124</w:t>
      </w:r>
    </w:p>
    <w:p>
      <w:r>
        <w:t>Including ya size hoe !</w:t>
      </w:r>
    </w:p>
    <w:p>
      <w:r>
        <w:rPr>
          <w:b/>
          <w:u w:val="single"/>
        </w:rPr>
        <w:t>69125</w:t>
      </w:r>
    </w:p>
    <w:p>
      <w:r>
        <w:t>Inde jus got me all hype at work!! I knew my bitch Candace ain't die</w:t>
      </w:r>
    </w:p>
    <w:p>
      <w:r>
        <w:rPr>
          <w:b/>
          <w:u w:val="single"/>
        </w:rPr>
        <w:t>69126</w:t>
      </w:r>
    </w:p>
    <w:p>
      <w:r>
        <w:t>Indiana ain't gone give these niccas shit ... They was posed to win the last game!</w:t>
      </w:r>
    </w:p>
    <w:p>
      <w:r>
        <w:rPr>
          <w:b/>
          <w:u w:val="single"/>
        </w:rPr>
        <w:t>69127</w:t>
      </w:r>
    </w:p>
    <w:p>
      <w:r>
        <w:t>Indiana lost to Bowling Green. Big Ten continues to be trash.</w:t>
      </w:r>
    </w:p>
    <w:p>
      <w:r>
        <w:rPr>
          <w:b/>
          <w:u w:val="single"/>
        </w:rPr>
        <w:t>69128</w:t>
      </w:r>
    </w:p>
    <w:p>
      <w:r>
        <w:t>Indirect ass little bitches, like you know my fucking number and where I live.</w:t>
      </w:r>
    </w:p>
    <w:p>
      <w:r>
        <w:rPr>
          <w:b/>
          <w:u w:val="single"/>
        </w:rPr>
        <w:t>69129</w:t>
      </w:r>
    </w:p>
    <w:p>
      <w:r>
        <w:t>Innovative ideas about an unresolved issue relating to your ho... More for Libra http://t.co/UOoN09K1Dq</w:t>
      </w:r>
    </w:p>
    <w:p>
      <w:r>
        <w:rPr>
          <w:b/>
          <w:u w:val="single"/>
        </w:rPr>
        <w:t>69130</w:t>
      </w:r>
    </w:p>
    <w:p>
      <w:r>
        <w:t>Inspiring a huge crowd of tourists to sit and watch the "wild meadow rats" over here by the trash cans. Cameras are out. There is gasping.</w:t>
      </w:r>
    </w:p>
    <w:p>
      <w:r>
        <w:rPr>
          <w:b/>
          <w:u w:val="single"/>
        </w:rPr>
        <w:t>69131</w:t>
      </w:r>
    </w:p>
    <w:p>
      <w:r>
        <w:t>Instagram have you looking at motherfuckers like "Who the FUCK does this bitch/nigga think she/he ISSS"??</w:t>
      </w:r>
    </w:p>
    <w:p>
      <w:r>
        <w:rPr>
          <w:b/>
          <w:u w:val="single"/>
        </w:rPr>
        <w:t>69132</w:t>
      </w:r>
    </w:p>
    <w:p>
      <w:r>
        <w:t>Instead of calling each other hoes, girls should be supporting each other. Idk that's just me though.</w:t>
      </w:r>
    </w:p>
    <w:p>
      <w:r>
        <w:rPr>
          <w:b/>
          <w:u w:val="single"/>
        </w:rPr>
        <w:t>69133</w:t>
      </w:r>
    </w:p>
    <w:p>
      <w:r>
        <w:t>Instead of joining sports teams, hoes be joining Twerk Teams.</w:t>
      </w:r>
    </w:p>
    <w:p>
      <w:r>
        <w:rPr>
          <w:b/>
          <w:u w:val="single"/>
        </w:rPr>
        <w:t>69134</w:t>
      </w:r>
    </w:p>
    <w:p>
      <w:r>
        <w:t>International law enforcement operation disrupts Shylock banking malware - PCWorld: International law enforcem... http://t.co/NPVP80gFh6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