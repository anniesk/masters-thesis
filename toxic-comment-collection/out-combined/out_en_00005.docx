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97193</w:t>
      </w:r>
    </w:p>
    <w:p>
      <w:r>
        <w:t xml:space="preserve">3. </w:t>
        <w:tab/>
        <w:tab/>
        <w:t>Stfu faggot go read a history book, on the celts, vikings etc., all polygamous   You none-christians with your abrahamic ways of thought, are just as retarded as actual abrahamics ...</w:t>
      </w:r>
    </w:p>
    <w:p>
      <w:r>
        <w:rPr>
          <w:b/>
          <w:u w:val="single"/>
        </w:rPr>
        <w:t>97194</w:t>
      </w:r>
    </w:p>
    <w:p>
      <w:r>
        <w:t xml:space="preserve">4. </w:t>
        <w:tab/>
        <w:tab/>
        <w:tab/>
        <w:t>If you want to consider slaves and concubines and mistresses as wives then yes. But of legal wives not generally. In Viking society might made right for the most part so if some scattered Viking warlord wanted 2 wives there wasn't a lot to stop him. But generally speaking European society = monogamy where legal wife is concerned. Why such a point of emotion for you anyway?</w:t>
      </w:r>
    </w:p>
    <w:p>
      <w:r>
        <w:rPr>
          <w:b/>
          <w:u w:val="single"/>
        </w:rPr>
        <w:t>97195</w:t>
      </w:r>
    </w:p>
    <w:p>
      <w:r>
        <w:t xml:space="preserve">5. </w:t>
        <w:tab/>
        <w:tab/>
        <w:tab/>
        <w:tab/>
        <w:t>Cos youre a moron, like I said go read a history book, on the celts, vikings etc., all polygamous</w:t>
      </w:r>
    </w:p>
    <w:p>
      <w:r>
        <w:rPr>
          <w:b/>
          <w:u w:val="single"/>
        </w:rPr>
        <w:t>97196</w:t>
      </w:r>
    </w:p>
    <w:p>
      <w:r>
        <w:t xml:space="preserve">6. </w:t>
        <w:tab/>
        <w:tab/>
        <w:tab/>
        <w:tab/>
        <w:t>"Interesting fact: Christianity (monogamy) reduced inbreeding in Europe." How's that a factor? Shitskins marry their cousins all the time. Maybe one group is inbred because they're shitskin human garbage and they're going to be fucked any way it's possible for them to be fucked?</w:t>
      </w:r>
    </w:p>
    <w:p>
      <w:r>
        <w:rPr>
          <w:b/>
          <w:u w:val="single"/>
        </w:rPr>
        <w:t>97197</w:t>
      </w:r>
    </w:p>
    <w:p>
      <w:r>
        <w:t>1. Still waiting for your informed reply. Stop being a cunt and answer the fucking question. Stupid whore.</w:t>
      </w:r>
    </w:p>
    <w:p>
      <w:r>
        <w:rPr>
          <w:b/>
          <w:u w:val="single"/>
        </w:rPr>
        <w:t>97198</w:t>
      </w:r>
    </w:p>
    <w:p>
      <w:r>
        <w:t>1. They tell us this is what Middle Eastern babies looked like in the 1st century and wipepo be like, "seems legit." 🤔🤔🤔</w:t>
      </w:r>
    </w:p>
    <w:p>
      <w:r>
        <w:rPr>
          <w:b/>
          <w:u w:val="single"/>
        </w:rPr>
        <w:t>97199</w:t>
      </w:r>
    </w:p>
    <w:p>
      <w:r>
        <w:t xml:space="preserve">2. </w:t>
        <w:tab/>
        <w:t>Nigger Jesus is the best Jesus.</w:t>
      </w:r>
    </w:p>
    <w:p>
      <w:r>
        <w:rPr>
          <w:b/>
          <w:u w:val="single"/>
        </w:rPr>
        <w:t>97200</w:t>
      </w:r>
    </w:p>
    <w:p>
      <w:r>
        <w:t>1. Portland is very proud of being weird. The cities slogan, after all, is "Keep Portland Weird." I live about 20 miles away but wish I lived much farther away. LOL  It has become a disgusting place since I was born in it 80 years ago, up on Pill Hill. It's a downward trend that seems to have hit all cities of any size.  Here is a pic of Portland's police chief, Danielle Outlaw,  I kid you not . . . Outlaw. Kinda' explains the innaction of her flunkies on the street when help is needed against a pack of thugs.    https://www.breitbart.com/tech/2018/10/08/antifa-takes-over-portland-harasses-old-man-for-disobeying/</w:t>
      </w:r>
    </w:p>
    <w:p>
      <w:r>
        <w:rPr>
          <w:b/>
          <w:u w:val="single"/>
        </w:rPr>
        <w:t>97201</w:t>
      </w:r>
    </w:p>
    <w:p>
      <w:r>
        <w:t xml:space="preserve">2. </w:t>
        <w:tab/>
        <w:t>when they made that retarded nigger chief of police they had to create a new position to actually do the job</w:t>
      </w:r>
    </w:p>
    <w:p>
      <w:r>
        <w:rPr>
          <w:b/>
          <w:u w:val="single"/>
        </w:rPr>
        <w:t>97202</w:t>
      </w:r>
    </w:p>
    <w:p>
      <w:r>
        <w:t>1. It's very hard to feel any sympathy for police in the Western countries - certainly Britain leads that pack - where they act as the jackbooted enforcers of political correctness and the muzzie invader's defense line. Oh, got stabbed, officer? Now that's just a crying shame, innit? I'm sure you'll fill your quote of islamophobic hate crime arrests anyway.</w:t>
      </w:r>
    </w:p>
    <w:p>
      <w:r>
        <w:rPr>
          <w:b/>
          <w:u w:val="single"/>
        </w:rPr>
        <w:t>97203</w:t>
      </w:r>
    </w:p>
    <w:p>
      <w:r>
        <w:t>1. I wonder what all the lawyers, politicans, and media elite surrounding this Investigation have in common?</w:t>
      </w:r>
    </w:p>
    <w:p>
      <w:r>
        <w:rPr>
          <w:b/>
          <w:u w:val="single"/>
        </w:rPr>
        <w:t>97204</w:t>
      </w:r>
    </w:p>
    <w:p>
      <w:r>
        <w:t xml:space="preserve">2. </w:t>
        <w:tab/>
        <w:t>I am thankful that USA blesses Jewish people. If U wanna be destroyed, curse His people. #politics #news Having said that, it does seem odd if USA has only Jewish &amp; Papists on the #SCOTUS. Evangelicals shud have a seat. Lawyers shud only have 1 seat.</w:t>
      </w:r>
    </w:p>
    <w:p>
      <w:r>
        <w:rPr>
          <w:b/>
          <w:u w:val="single"/>
        </w:rPr>
        <w:t>97205</w:t>
      </w:r>
    </w:p>
    <w:p>
      <w:r>
        <w:t xml:space="preserve">3. </w:t>
        <w:tab/>
        <w:tab/>
        <w:t>Bless those who curse you. But the Jewish people, even who have yet to believe in their Messiah, are a blessing to USA. Do not curse them. The Lord Jesus died for everyone; salvation is to whosoever will. God so loved the WORLD (Jews &amp; Gentiles)</w:t>
      </w:r>
    </w:p>
    <w:p>
      <w:r>
        <w:rPr>
          <w:b/>
          <w:u w:val="single"/>
        </w:rPr>
        <w:t>97206</w:t>
      </w:r>
    </w:p>
    <w:p>
      <w:r>
        <w:t xml:space="preserve">4. </w:t>
        <w:tab/>
        <w:tab/>
        <w:tab/>
        <w:t>This is exactly why christianity needs to go, this sort of brainwashed slavery to a master that gets off on destroying you is the poison that kills all white nations. God SO loved the world that he chose jews as his magic people, a group of degenerate evil parasites that promote homosexuality, pornography, and invasion by muslims.</w:t>
      </w:r>
    </w:p>
    <w:p>
      <w:r>
        <w:rPr>
          <w:b/>
          <w:u w:val="single"/>
        </w:rPr>
        <w:t>97207</w:t>
      </w:r>
    </w:p>
    <w:p>
      <w:r>
        <w:t xml:space="preserve">5. </w:t>
        <w:tab/>
        <w:tab/>
        <w:tab/>
        <w:tab/>
        <w:t xml:space="preserve"> am not  ashamed of the gospel, for  it is the power of God for salvation to everyone who believes, to the  Jew first and also to  the Greek. For in it  the righteousness of God is revealed  from faith to faith; as it is written, “  BUT THE RIGHTEOUS man SHALL LIVE BY FAITH.”   #Faith</w:t>
      </w:r>
    </w:p>
    <w:p>
      <w:r>
        <w:rPr>
          <w:b/>
          <w:u w:val="single"/>
        </w:rPr>
        <w:t>97208</w:t>
      </w:r>
    </w:p>
    <w:p>
      <w:r>
        <w:t xml:space="preserve">6. </w:t>
        <w:tab/>
        <w:tab/>
        <w:tab/>
        <w:tab/>
        <w:tab/>
        <w:t>A lot of shit is written in the bible, none of it being true. How frequently Yahweh makes promises to people like you only to have them broken "because you were not faithful enough"     The jew will sell your children into slavery, and sell you to a arab for a nickel, and yet you sit there and say "bless them"</w:t>
      </w:r>
    </w:p>
    <w:p>
      <w:r>
        <w:rPr>
          <w:b/>
          <w:u w:val="single"/>
        </w:rPr>
        <w:t>97209</w:t>
      </w:r>
    </w:p>
    <w:p>
      <w:r>
        <w:t xml:space="preserve">7. </w:t>
        <w:tab/>
        <w:tab/>
        <w:tab/>
        <w:tab/>
        <w:tab/>
        <w:tab/>
        <w:t>@Hilloftyr I want what you have, you are so happy.  Can you give me some of that?  Shit</w:t>
      </w:r>
    </w:p>
    <w:p>
      <w:r>
        <w:rPr>
          <w:b/>
          <w:u w:val="single"/>
        </w:rPr>
        <w:t>97210</w:t>
      </w:r>
    </w:p>
    <w:p>
      <w:r>
        <w:t xml:space="preserve">8. </w:t>
        <w:tab/>
        <w:tab/>
        <w:tab/>
        <w:tab/>
        <w:tab/>
        <w:tab/>
        <w:tab/>
        <w:t>Absolutely    Its called white identity and Wodenism. Give evil no peace and have no rest till its destroyed.</w:t>
      </w:r>
    </w:p>
    <w:p>
      <w:r>
        <w:rPr>
          <w:b/>
          <w:u w:val="single"/>
        </w:rPr>
        <w:t>97211</w:t>
      </w:r>
    </w:p>
    <w:p>
      <w:r>
        <w:t xml:space="preserve">9. </w:t>
        <w:tab/>
        <w:tab/>
        <w:tab/>
        <w:tab/>
        <w:tab/>
        <w:tab/>
        <w:tab/>
        <w:tab/>
        <w:t>@Hilloftyr I was kidding.  I don't want to know anything about the shit crawling in your head.</w:t>
      </w:r>
    </w:p>
    <w:p>
      <w:r>
        <w:rPr>
          <w:b/>
          <w:u w:val="single"/>
        </w:rPr>
        <w:t>97212</w:t>
      </w:r>
    </w:p>
    <w:p>
      <w:r>
        <w:t xml:space="preserve">10. </w:t>
        <w:tab/>
        <w:tab/>
        <w:tab/>
        <w:tab/>
        <w:tab/>
        <w:tab/>
        <w:tab/>
        <w:tab/>
        <w:tab/>
        <w:t>Then I guess you and all 16 of your hasbra posting tel aviv posting followers can eat a dick and take a long walk.</w:t>
      </w:r>
    </w:p>
    <w:p>
      <w:r>
        <w:rPr>
          <w:b/>
          <w:u w:val="single"/>
        </w:rPr>
        <w:t>97213</w:t>
      </w:r>
    </w:p>
    <w:p>
      <w:r>
        <w:t xml:space="preserve">11. </w:t>
        <w:tab/>
        <w:tab/>
        <w:tab/>
        <w:tab/>
        <w:tab/>
        <w:tab/>
        <w:tab/>
        <w:tab/>
        <w:tab/>
        <w:tab/>
        <w:t>@Hilloftyr Thanks for invalidating white men like so many others. . Now we gotta explain your stupid ass, tell 'em "oh him, he's just my dog's butt-boy"</w:t>
      </w:r>
    </w:p>
    <w:p>
      <w:r>
        <w:rPr>
          <w:b/>
          <w:u w:val="single"/>
        </w:rPr>
        <w:t>97214</w:t>
      </w:r>
    </w:p>
    <w:p>
      <w:r>
        <w:t xml:space="preserve">12. </w:t>
        <w:tab/>
        <w:tab/>
        <w:tab/>
        <w:tab/>
        <w:tab/>
        <w:tab/>
        <w:tab/>
        <w:tab/>
        <w:tab/>
        <w:tab/>
        <w:tab/>
        <w:t>Oy vey, I guess you better apologize to your kike masters for my behavior "my fellow white man"    Got another TEL AVIV account here!</w:t>
      </w:r>
    </w:p>
    <w:p>
      <w:r>
        <w:rPr>
          <w:b/>
          <w:u w:val="single"/>
        </w:rPr>
        <w:t>97215</w:t>
      </w:r>
    </w:p>
    <w:p>
      <w:r>
        <w:t xml:space="preserve">13. </w:t>
        <w:tab/>
        <w:tab/>
        <w:tab/>
        <w:tab/>
        <w:tab/>
        <w:tab/>
        <w:tab/>
        <w:tab/>
        <w:tab/>
        <w:tab/>
        <w:tab/>
        <w:tab/>
        <w:t>@Hilloftyr No, I'm not defending Jews.  I don't care about any group of people, I'm not stupid.  I was having fun with you.  I'm getting a feel for how retarded people are out there these days. You have completed skewed all of my research.</w:t>
      </w:r>
    </w:p>
    <w:p>
      <w:r>
        <w:rPr>
          <w:b/>
          <w:u w:val="single"/>
        </w:rPr>
        <w:t>97216</w:t>
      </w:r>
    </w:p>
    <w:p>
      <w:r>
        <w:t>1. Real name Samatha Ness from Minnesota. A school teacher.    Ppl of Minnesota, if you know this person, please call the FBI imediately.    She needs to be checked out at least.</w:t>
      </w:r>
    </w:p>
    <w:p>
      <w:r>
        <w:rPr>
          <w:b/>
          <w:u w:val="single"/>
        </w:rPr>
        <w:t>97217</w:t>
      </w:r>
    </w:p>
    <w:p>
      <w:r>
        <w:t xml:space="preserve">2. </w:t>
        <w:tab/>
        <w:t>Samantha Ness was put on paid administrative leave after her school district received complaints about her tweet.  Special education teacher has been placed on leave after her tweet about killing newly sworn in U.S. Supreme Court Justice Brett Kavanaugh went viral.</w:t>
      </w:r>
    </w:p>
    <w:p>
      <w:r>
        <w:rPr>
          <w:b/>
          <w:u w:val="single"/>
        </w:rPr>
        <w:t>97218</w:t>
      </w:r>
    </w:p>
    <w:p>
      <w:r>
        <w:t xml:space="preserve">3. </w:t>
        <w:tab/>
        <w:tab/>
        <w:t>she teaches retarded kids?   jesus christ!</w:t>
      </w:r>
    </w:p>
    <w:p>
      <w:r>
        <w:rPr>
          <w:b/>
          <w:u w:val="single"/>
        </w:rPr>
        <w:t>97219</w:t>
      </w:r>
    </w:p>
    <w:p>
      <w:r>
        <w:t xml:space="preserve">4. </w:t>
        <w:tab/>
        <w:tab/>
        <w:tab/>
        <w:t>I know, I know! It's NOT GOOD.</w:t>
      </w:r>
    </w:p>
    <w:p>
      <w:r>
        <w:rPr>
          <w:b/>
          <w:u w:val="single"/>
        </w:rPr>
        <w:t>97220</w:t>
      </w:r>
    </w:p>
    <w:p>
      <w:r>
        <w:t>1. Judging by MegNog's childhood photos, she did a lot of job trying to hide her nigger roots    Harry is truely a halfwit   One thing is to be a wigger, and have a bestie former gang member.   Another thing is to defile your body, your blood and your genes with lower species.    This applies to all. It's revolting when commoner does it, but even more so when nobility race mixes</w:t>
      </w:r>
    </w:p>
    <w:p>
      <w:r>
        <w:rPr>
          <w:b/>
          <w:u w:val="single"/>
        </w:rPr>
        <w:t>97221</w:t>
      </w:r>
    </w:p>
    <w:p>
      <w:r>
        <w:t xml:space="preserve">2. </w:t>
        <w:tab/>
        <w:t>I'm worried that the kikes will try to Romanov Prince William's European family so that Harry's quadroon spawn will inherit the throne.   Then they can sanctify the Kalergi project by mongrelizing the Royalty fully.</w:t>
      </w:r>
    </w:p>
    <w:p>
      <w:r>
        <w:rPr>
          <w:b/>
          <w:u w:val="single"/>
        </w:rPr>
        <w:t>97222</w:t>
      </w:r>
    </w:p>
    <w:p>
      <w:r>
        <w:t xml:space="preserve">3. </w:t>
        <w:tab/>
        <w:tab/>
        <w:t>I was thinking about that too, since they got married, and today as well.But for that, Gods forbid to happen, Queen and Charlie have to be in agreement.... would they?</w:t>
      </w:r>
    </w:p>
    <w:p>
      <w:r>
        <w:rPr>
          <w:b/>
          <w:u w:val="single"/>
        </w:rPr>
        <w:t>97223</w:t>
      </w:r>
    </w:p>
    <w:p>
      <w:r>
        <w:t xml:space="preserve">4. </w:t>
        <w:tab/>
        <w:tab/>
        <w:t>I wouldn't put it past them. They have done nothing to protest the genocide of the indigenous people. Instead they engage in superficial rituals to keep the British people asleep.</w:t>
      </w:r>
    </w:p>
    <w:p>
      <w:r>
        <w:rPr>
          <w:b/>
          <w:u w:val="single"/>
        </w:rPr>
        <w:t>97224</w:t>
      </w:r>
    </w:p>
    <w:p>
      <w:r>
        <w:t xml:space="preserve">5. </w:t>
        <w:tab/>
        <w:tab/>
        <w:t>I don't know, but I really fear for William and his beautiful family. He is truly happy man, and Charles should abdicate in his favor very shortly after he crowned. We shall see....</w:t>
      </w:r>
    </w:p>
    <w:p>
      <w:r>
        <w:rPr>
          <w:b/>
          <w:u w:val="single"/>
        </w:rPr>
        <w:t>97225</w:t>
      </w:r>
    </w:p>
    <w:p>
      <w:r>
        <w:t>6.</w:t>
      </w:r>
    </w:p>
    <w:p>
      <w:r>
        <w:rPr>
          <w:b/>
          <w:u w:val="single"/>
        </w:rPr>
        <w:t>97226</w:t>
      </w:r>
    </w:p>
    <w:p>
      <w:r>
        <w:t xml:space="preserve">7. </w:t>
        <w:tab/>
        <w:tab/>
        <w:t>Her Dad is a jew if that explains things.  Prince Williams' wife has jew mother so if they have son and he end up on the throne, first jew king of England. time to get rid of the royals.</w:t>
      </w:r>
    </w:p>
    <w:p>
      <w:r>
        <w:rPr>
          <w:b/>
          <w:u w:val="single"/>
        </w:rPr>
        <w:t>97227</w:t>
      </w:r>
    </w:p>
    <w:p>
      <w:r>
        <w:t xml:space="preserve">8. </w:t>
        <w:tab/>
        <w:tab/>
        <w:tab/>
        <w:t>That is not true. Neither Thomas Markle or Carole Middleton are jewish. MegNog roumored 'jewishness' is based on a fact that her prevous husband was a jew and their wedding was kind of faux jewish wedding. British jews themselves denied that there is any jewish ancestry with Middletons.</w:t>
      </w:r>
    </w:p>
    <w:p>
      <w:r>
        <w:rPr>
          <w:b/>
          <w:u w:val="single"/>
        </w:rPr>
        <w:t>97228</w:t>
      </w:r>
    </w:p>
    <w:p>
      <w:r>
        <w:t xml:space="preserve">9. </w:t>
        <w:tab/>
        <w:tab/>
        <w:tab/>
        <w:t>https://www.jpost.com/Not-Just-News/A-Jewish-royal-wedding-492509</w:t>
      </w:r>
    </w:p>
    <w:p>
      <w:r>
        <w:rPr>
          <w:b/>
          <w:u w:val="single"/>
        </w:rPr>
        <w:t>97229</w:t>
      </w:r>
    </w:p>
    <w:p>
      <w:r>
        <w:t xml:space="preserve">10. </w:t>
        <w:tab/>
        <w:tab/>
        <w:t>I doubt Mussolini said that, and if he indeed did... he was not all there.</w:t>
      </w:r>
    </w:p>
    <w:p>
      <w:r>
        <w:rPr>
          <w:b/>
          <w:u w:val="single"/>
        </w:rPr>
        <w:t>97230</w:t>
      </w:r>
    </w:p>
    <w:p>
      <w:r>
        <w:t xml:space="preserve">11. </w:t>
        <w:tab/>
        <w:tab/>
        <w:tab/>
        <w:t>Oddly enough, it is supposedly quoted from from an interview in 1932 - as quoted in a book authored by Emil Ludwig.   "Emil Ludwig (originally named Emil Cohn) was born in Breslau, now part of Poland. Born into a Jewish family, he was raised as a non-Jew but was not baptized."   https://en.wikipedia.org/wiki/Emil_Ludwig   iow, the quote cannot be trusted.</w:t>
      </w:r>
    </w:p>
    <w:p>
      <w:r>
        <w:rPr>
          <w:b/>
          <w:u w:val="single"/>
        </w:rPr>
        <w:t>97231</w:t>
      </w:r>
    </w:p>
    <w:p>
      <w:r>
        <w:t xml:space="preserve">12. </w:t>
        <w:tab/>
        <w:tab/>
        <w:tab/>
        <w:tab/>
        <w:t>Thank you, Sir! Yes, it just did not sound right. And, yes in general, one has to be cautious with internet quotes, more often than not they turn out to be fake.</w:t>
      </w:r>
    </w:p>
    <w:p>
      <w:r>
        <w:rPr>
          <w:b/>
          <w:u w:val="single"/>
        </w:rPr>
        <w:t>97232</w:t>
      </w:r>
    </w:p>
    <w:p>
      <w:r>
        <w:t xml:space="preserve">13. </w:t>
        <w:tab/>
        <w:tab/>
        <w:tab/>
        <w:tab/>
        <w:tab/>
        <w:t>If a jew is involved, I don't trust it.   They lie about *everything*.</w:t>
      </w:r>
    </w:p>
    <w:p>
      <w:r>
        <w:rPr>
          <w:b/>
          <w:u w:val="single"/>
        </w:rPr>
        <w:t>97233</w:t>
      </w:r>
    </w:p>
    <w:p>
      <w:r>
        <w:t xml:space="preserve">14. </w:t>
        <w:tab/>
        <w:tab/>
        <w:tab/>
        <w:tab/>
        <w:tab/>
        <w:tab/>
        <w:t>Yup. #NeverTrustAJew</w:t>
      </w:r>
    </w:p>
    <w:p>
      <w:r>
        <w:rPr>
          <w:b/>
          <w:u w:val="single"/>
        </w:rPr>
        <w:t>97234</w:t>
      </w:r>
    </w:p>
    <w:p>
      <w:r>
        <w:t xml:space="preserve">15. </w:t>
        <w:tab/>
        <w:tab/>
        <w:tab/>
        <w:t>Fascism is not based on Aryan Race dogmas.</w:t>
      </w:r>
    </w:p>
    <w:p>
      <w:r>
        <w:rPr>
          <w:b/>
          <w:u w:val="single"/>
        </w:rPr>
        <w:t>97235</w:t>
      </w:r>
    </w:p>
    <w:p>
      <w:r>
        <w:t xml:space="preserve">16. </w:t>
        <w:tab/>
        <w:t>imagine them having ginger quadroons, yikes</w:t>
      </w:r>
    </w:p>
    <w:p>
      <w:r>
        <w:rPr>
          <w:b/>
          <w:u w:val="single"/>
        </w:rPr>
        <w:t>97236</w:t>
      </w:r>
    </w:p>
    <w:p>
      <w:r>
        <w:t xml:space="preserve">17. </w:t>
        <w:tab/>
        <w:tab/>
        <w:t>Some '' forensic experts'' already envisioned how little monster will look, whether boy or girl. Los creaturas LOL</w:t>
      </w:r>
    </w:p>
    <w:p>
      <w:r>
        <w:rPr>
          <w:b/>
          <w:u w:val="single"/>
        </w:rPr>
        <w:t>97237</w:t>
      </w:r>
    </w:p>
    <w:p>
      <w:r>
        <w:t xml:space="preserve">18. </w:t>
        <w:tab/>
        <w:tab/>
        <w:tab/>
        <w:t>lmfao</w:t>
      </w:r>
    </w:p>
    <w:p>
      <w:r>
        <w:rPr>
          <w:b/>
          <w:u w:val="single"/>
        </w:rPr>
        <w:t>97238</w:t>
      </w:r>
    </w:p>
    <w:p>
      <w:r>
        <w:t xml:space="preserve">19. </w:t>
        <w:tab/>
        <w:t>Heir today, goon tomorrow.</w:t>
      </w:r>
    </w:p>
    <w:p>
      <w:r>
        <w:rPr>
          <w:b/>
          <w:u w:val="single"/>
        </w:rPr>
        <w:t>97239</w:t>
      </w:r>
    </w:p>
    <w:p>
      <w:r>
        <w:t xml:space="preserve">20. </w:t>
        <w:tab/>
        <w:t>jebát britbongs. They are the biggest traitors of the white race.</w:t>
      </w:r>
    </w:p>
    <w:p>
      <w:r>
        <w:rPr>
          <w:b/>
          <w:u w:val="single"/>
        </w:rPr>
        <w:t>97240</w:t>
      </w:r>
    </w:p>
    <w:p>
      <w:r>
        <w:t>1. Sen. Jon Tester (D-MT) claims to be pro-Second Amendment but even a cursory glance at his record shows opposition to pro-gun Supreme Court nominees, support for Sen. Dianne Feinstein’s gun control schemes, and a D-rating from the NRA   https://www.breitbart.com/politics/2018/10/18/jon-tester-haunted-anti-second-amendment-track-record/</w:t>
      </w:r>
    </w:p>
    <w:p>
      <w:r>
        <w:rPr>
          <w:b/>
          <w:u w:val="single"/>
        </w:rPr>
        <w:t>97241</w:t>
      </w:r>
    </w:p>
    <w:p>
      <w:r>
        <w:t xml:space="preserve">2. </w:t>
        <w:tab/>
        <w:t>He’s a Kung twat</w:t>
      </w:r>
    </w:p>
    <w:p>
      <w:r>
        <w:rPr>
          <w:b/>
          <w:u w:val="single"/>
        </w:rPr>
        <w:t>97242</w:t>
      </w:r>
    </w:p>
    <w:p>
      <w:r>
        <w:t>1. I feel I must mention Tommy Robinson this morning.   3yrs ago I took to using my access to the armed forces bases around the UK in order to try to influence them regarding certain Nazi tropes, well disguised but not buried.   I wrote about it on here from time to time.   It is good to see Tommy Robinson doing something similar now, the interesting thing is that he is NOT pushing the jew narrative, everything he says is compatible with my own views regarding the jew.   This must be of quite some concern to his financiers.   The biggest lie told to Reserves (being readied right now for deployment in 2019!) is that Russia is the target.   Tommy is like me trying to make the forces realise that Russia is NOT the enemy and our foe emanates from the Middle East.   He still is not an open antisemite but he is helping that cause hugely.   So I have to give Tommy Robinson a “big up” for his efforts of late.   Well done Tommy Robinson!🎉</w:t>
      </w:r>
    </w:p>
    <w:p>
      <w:r>
        <w:rPr>
          <w:b/>
          <w:u w:val="single"/>
        </w:rPr>
        <w:t>97243</w:t>
      </w:r>
    </w:p>
    <w:p>
      <w:r>
        <w:t xml:space="preserve">2. </w:t>
        <w:tab/>
        <w:t>Your pseudonym should be Enid Blyton........</w:t>
      </w:r>
    </w:p>
    <w:p>
      <w:r>
        <w:rPr>
          <w:b/>
          <w:u w:val="single"/>
        </w:rPr>
        <w:t>97244</w:t>
      </w:r>
    </w:p>
    <w:p>
      <w:r>
        <w:t xml:space="preserve">3. </w:t>
        <w:tab/>
        <w:tab/>
        <w:t>In case you missed it.  As well as a mouth on you like a cow’s cunt you have the attention span of a Privett hedge.</w:t>
      </w:r>
    </w:p>
    <w:p>
      <w:r>
        <w:rPr>
          <w:b/>
          <w:u w:val="single"/>
        </w:rPr>
        <w:t>97245</w:t>
      </w:r>
    </w:p>
    <w:p>
      <w:r>
        <w:t>1. The Organisation of Islamic Cooperation which has the largest voting block in the UN (which also has the support of Socialist nations) has set up a parallel Human Rights Charter to replace the Universal Declaration of Human Rights with their own Islamic Cairo Declaration which is in accordance with Islamic Sharia Law.   Ready for a UNexit yet?</w:t>
      </w:r>
    </w:p>
    <w:p>
      <w:r>
        <w:rPr>
          <w:b/>
          <w:u w:val="single"/>
        </w:rPr>
        <w:t>97246</w:t>
      </w:r>
    </w:p>
    <w:p>
      <w:r>
        <w:t xml:space="preserve">2. </w:t>
        <w:tab/>
        <w:t>A pity the whole document is bollocks in no way could a Muslim ever be superior to whites that's just too hilarious for words these 7th century retards have camel shit for brains ,message to Islam your death cult is only one molecule up from Pigs Pigs !so fuck off with utterly retarded supremacy shit , whites will always be ultimately far superior to sand rats</w:t>
      </w:r>
    </w:p>
    <w:p>
      <w:r>
        <w:rPr>
          <w:b/>
          <w:u w:val="single"/>
        </w:rPr>
        <w:t>97247</w:t>
      </w:r>
    </w:p>
    <w:p>
      <w:r>
        <w:t xml:space="preserve">3. </w:t>
        <w:tab/>
        <w:tab/>
        <w:t>Please watch. Get a cup of tea and sit down it's worth it https://m.youtube.com/watch?v=Ey-TRpkUiPI</w:t>
      </w:r>
    </w:p>
    <w:p>
      <w:r>
        <w:rPr>
          <w:b/>
          <w:u w:val="single"/>
        </w:rPr>
        <w:t>97248</w:t>
      </w:r>
    </w:p>
    <w:p>
      <w:r>
        <w:t>1. J-left journalists were worried when new Charlottesville arrests were first announced because they know Antifa is guilty.     Antifa groups conspire to riot out in the open on Twitter. Check out Jack Corbin's Gab to see for yourself. Not ONE HAS BEEN ARRESTED FOR IT.     Law and justice in this country have become nothing but a means for political attack.</w:t>
      </w:r>
    </w:p>
    <w:p>
      <w:r>
        <w:rPr>
          <w:b/>
          <w:u w:val="single"/>
        </w:rPr>
        <w:t>97249</w:t>
      </w:r>
    </w:p>
    <w:p>
      <w:r>
        <w:t xml:space="preserve">2. </w:t>
        <w:tab/>
        <w:t>You are the faggot getting money to go on a network to shill for Trump. You then turn around and act all upset. You are truly a despicable piece of shit. FUCK YOU.</w:t>
      </w:r>
    </w:p>
    <w:p>
      <w:r>
        <w:rPr>
          <w:b/>
          <w:u w:val="single"/>
        </w:rPr>
        <w:t>97250</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97251</w:t>
      </w:r>
    </w:p>
    <w:p>
      <w:r>
        <w:t xml:space="preserve">2. </w:t>
        <w:tab/>
        <w:t>Pride is such a demonic shameless emotion. Being a faggot is nothing to gloat about.</w:t>
      </w:r>
    </w:p>
    <w:p>
      <w:r>
        <w:rPr>
          <w:b/>
          <w:u w:val="single"/>
        </w:rPr>
        <w:t>97252</w:t>
      </w:r>
    </w:p>
    <w:p>
      <w:r>
        <w:t xml:space="preserve">3. </w:t>
        <w:tab/>
        <w:tab/>
        <w:t>Being a white nationalist or anti-Jewis is nothing to brag about but   hErE We aRE</w:t>
      </w:r>
    </w:p>
    <w:p>
      <w:r>
        <w:rPr>
          <w:b/>
          <w:u w:val="single"/>
        </w:rPr>
        <w:t>97253</w:t>
      </w:r>
    </w:p>
    <w:p>
      <w:r>
        <w:t xml:space="preserve">4. </w:t>
        <w:tab/>
        <w:tab/>
        <w:tab/>
        <w:t>Nothing wrong with white nationalism, or coming out against the criminality of the Jews.  Conflating your position of the unnatural usage of bodily organs, and your fascination with shit. To that of political discourse isn’t in the same practice.</w:t>
      </w:r>
    </w:p>
    <w:p>
      <w:r>
        <w:rPr>
          <w:b/>
          <w:u w:val="single"/>
        </w:rPr>
        <w:t>97254</w:t>
      </w:r>
    </w:p>
    <w:p>
      <w:r>
        <w:t xml:space="preserve">5. </w:t>
        <w:tab/>
        <w:tab/>
        <w:tab/>
        <w:tab/>
        <w:t>oh come on man</w:t>
      </w:r>
    </w:p>
    <w:p>
      <w:r>
        <w:rPr>
          <w:b/>
          <w:u w:val="single"/>
        </w:rPr>
        <w:t>97255</w:t>
      </w:r>
    </w:p>
    <w:p>
      <w:r>
        <w:t xml:space="preserve">6. </w:t>
        <w:tab/>
        <w:tab/>
        <w:tab/>
        <w:tab/>
        <w:tab/>
        <w:t>Faggots are like Jews. They’re fascinated with shit, prone to degenerate hedonism, live off of society while giving very little in return, and have a penchant for sexual predation.</w:t>
      </w:r>
    </w:p>
    <w:p>
      <w:r>
        <w:rPr>
          <w:b/>
          <w:u w:val="single"/>
        </w:rPr>
        <w:t>97256</w:t>
      </w:r>
    </w:p>
    <w:p>
      <w:r>
        <w:t xml:space="preserve">7. </w:t>
        <w:tab/>
        <w:tab/>
        <w:tab/>
        <w:tab/>
        <w:t>el xolo mexicano!  With 1/2 a sentence written in non-English, you must be some arrogant "pro-Mexican Monarchy" to tell people have no pride (shall bring him low) but willing to LOWER yourself &amp; talk shit "come out against criminality of the Jews" here! Your people kill one another, behead, cut faces &amp; you are here talking non sense on Jews?!   Grow up, be real!:)</w:t>
      </w:r>
    </w:p>
    <w:p>
      <w:r>
        <w:rPr>
          <w:b/>
          <w:u w:val="single"/>
        </w:rPr>
        <w:t>97257</w:t>
      </w:r>
    </w:p>
    <w:p>
      <w:r>
        <w:t xml:space="preserve">8. </w:t>
        <w:tab/>
        <w:tab/>
        <w:tab/>
        <w:tab/>
        <w:tab/>
        <w:t>I’m a Cholo. Not a Saint. If you got problems with me coming out against faggotry? Then you really need to read your Bible. Not to mention Christ himself called these so called Jews the synagogue of Satan. Who are you to question the Almighty? Shit, I wouldn’t even be antisemitic if these people weren’t antichrist.</w:t>
      </w:r>
    </w:p>
    <w:p>
      <w:r>
        <w:rPr>
          <w:b/>
          <w:u w:val="single"/>
        </w:rPr>
        <w:t>97258</w:t>
      </w:r>
    </w:p>
    <w:p>
      <w:r>
        <w:t xml:space="preserve">9. </w:t>
        <w:tab/>
        <w:tab/>
        <w:t>Being a asshole jackass is also nothing to brag about</w:t>
      </w:r>
    </w:p>
    <w:p>
      <w:r>
        <w:rPr>
          <w:b/>
          <w:u w:val="single"/>
        </w:rPr>
        <w:t>97259</w:t>
      </w:r>
    </w:p>
    <w:p>
      <w:r>
        <w:t xml:space="preserve">10. </w:t>
        <w:tab/>
        <w:tab/>
        <w:t>Nobodies bragging.</w:t>
      </w:r>
    </w:p>
    <w:p>
      <w:r>
        <w:rPr>
          <w:b/>
          <w:u w:val="single"/>
        </w:rPr>
        <w:t>97260</w:t>
      </w:r>
    </w:p>
    <w:p>
      <w:r>
        <w:t>1. The Real Israelis Are Black Israelites</w:t>
      </w:r>
    </w:p>
    <w:p>
      <w:r>
        <w:rPr>
          <w:b/>
          <w:u w:val="single"/>
        </w:rPr>
        <w:t>97261</w:t>
      </w:r>
    </w:p>
    <w:p>
      <w:r>
        <w:t xml:space="preserve">2. </w:t>
        <w:tab/>
        <w:t>das rite</w:t>
      </w:r>
    </w:p>
    <w:p>
      <w:r>
        <w:rPr>
          <w:b/>
          <w:u w:val="single"/>
        </w:rPr>
        <w:t>97262</w:t>
      </w:r>
    </w:p>
    <w:p>
      <w:r>
        <w:t xml:space="preserve">3. </w:t>
        <w:tab/>
        <w:tab/>
        <w:t>Far Eastern nigger in a wood pile.</w:t>
      </w:r>
    </w:p>
    <w:p>
      <w:r>
        <w:rPr>
          <w:b/>
          <w:u w:val="single"/>
        </w:rPr>
        <w:t>97263</w:t>
      </w:r>
    </w:p>
    <w:p>
      <w:r>
        <w:t>1. JUST IN: Murkowksi officially becomes only Republican senator to oppose Kavanaugh   https://i.imgur.com/n3rH5vb.png  https://kek.gg/u/34QNP</w:t>
      </w:r>
    </w:p>
    <w:p>
      <w:r>
        <w:rPr>
          <w:b/>
          <w:u w:val="single"/>
        </w:rPr>
        <w:t>97264</w:t>
      </w:r>
    </w:p>
    <w:p>
      <w:r>
        <w:t xml:space="preserve">2. </w:t>
        <w:tab/>
        <w:t>The Hill is retarded because they do this shit all day long.  Tweeting stories that are hours old and have changed by now.</w:t>
      </w:r>
    </w:p>
    <w:p>
      <w:r>
        <w:rPr>
          <w:b/>
          <w:u w:val="single"/>
        </w:rPr>
        <w:t>97265</w:t>
      </w:r>
    </w:p>
    <w:p>
      <w:r>
        <w:t>1. Recent Poll of GAB users show 78% do not believe Nazis are enemies of America.</w:t>
      </w:r>
    </w:p>
    <w:p>
      <w:r>
        <w:rPr>
          <w:b/>
          <w:u w:val="single"/>
        </w:rPr>
        <w:t>97266</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97267</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97268</w:t>
      </w:r>
    </w:p>
    <w:p>
      <w:r>
        <w:t xml:space="preserve">4. </w:t>
        <w:tab/>
        <w:tab/>
        <w:tab/>
        <w:t>What is white?</w:t>
      </w:r>
    </w:p>
    <w:p>
      <w:r>
        <w:rPr>
          <w:b/>
          <w:u w:val="single"/>
        </w:rPr>
        <w:t>97269</w:t>
      </w:r>
    </w:p>
    <w:p>
      <w:r>
        <w:t xml:space="preserve">5. </w:t>
        <w:tab/>
        <w:tab/>
        <w:tab/>
        <w:tab/>
        <w:t>WTF does that even mean?  What is white?</w:t>
      </w:r>
    </w:p>
    <w:p>
      <w:r>
        <w:rPr>
          <w:b/>
          <w:u w:val="single"/>
        </w:rPr>
        <w:t>97270</w:t>
      </w:r>
    </w:p>
    <w:p>
      <w:r>
        <w:t xml:space="preserve">6. </w:t>
        <w:tab/>
        <w:tab/>
        <w:tab/>
        <w:tab/>
        <w:tab/>
        <w:t>What is a white person? What makes a person white? What asshole did you pull this notion out of? Because it is a shit notion.</w:t>
      </w:r>
    </w:p>
    <w:p>
      <w:r>
        <w:rPr>
          <w:b/>
          <w:u w:val="single"/>
        </w:rPr>
        <w:t>97271</w:t>
      </w:r>
    </w:p>
    <w:p>
      <w:r>
        <w:t xml:space="preserve">7. </w:t>
        <w:tab/>
        <w:tab/>
        <w:tab/>
        <w:tab/>
        <w:tab/>
        <w:tab/>
        <w:t>What makes a black person black?  Your questions are retarded as fuck.</w:t>
      </w:r>
    </w:p>
    <w:p>
      <w:r>
        <w:rPr>
          <w:b/>
          <w:u w:val="single"/>
        </w:rPr>
        <w:t>97272</w:t>
      </w:r>
    </w:p>
    <w:p>
      <w:r>
        <w:t xml:space="preserve">8. </w:t>
        <w:tab/>
        <w:tab/>
        <w:tab/>
        <w:tab/>
        <w:tab/>
        <w:tab/>
        <w:tab/>
        <w:t>What does make a black person black? I know so called people of color who are told they arnt black because something to do with I don't even fucking know. Ben Carson is supposedly a black man, yet other supposed blacks say he's not black. What does it mean to be a white person? What does it mean to be a black person? Or any category of person? Definition of a white person?</w:t>
      </w:r>
    </w:p>
    <w:p>
      <w:r>
        <w:rPr>
          <w:b/>
          <w:u w:val="single"/>
        </w:rPr>
        <w:t>97273</w:t>
      </w:r>
    </w:p>
    <w:p>
      <w:r>
        <w:t xml:space="preserve">9. </w:t>
        <w:tab/>
        <w:tab/>
        <w:tab/>
        <w:tab/>
        <w:tab/>
        <w:tab/>
        <w:tab/>
        <w:tab/>
        <w:t>Anything darker than a sicilian is a nigger</w:t>
      </w:r>
    </w:p>
    <w:p>
      <w:r>
        <w:rPr>
          <w:b/>
          <w:u w:val="single"/>
        </w:rPr>
        <w:t>97274</w:t>
      </w:r>
    </w:p>
    <w:p>
      <w:r>
        <w:t>1. dear god i think i lost brain cells reading what that moron wrote   fyi if you have are born with dick you are a man if you are born with cunt you are a woman  trans does not change reality</w:t>
      </w:r>
    </w:p>
    <w:p>
      <w:r>
        <w:rPr>
          <w:b/>
          <w:u w:val="single"/>
        </w:rPr>
        <w:t>97275</w:t>
      </w:r>
    </w:p>
    <w:p>
      <w:r>
        <w:t>1. https://bbs.thegoyimknow.to/uploads/default/original/4X/9/5/9/9594118cce2f3f09dd57fb2e032d2d2af2bcd29d.jpeg</w:t>
      </w:r>
    </w:p>
    <w:p>
      <w:r>
        <w:rPr>
          <w:b/>
          <w:u w:val="single"/>
        </w:rPr>
        <w:t>97276</w:t>
      </w:r>
    </w:p>
    <w:p>
      <w:r>
        <w:t xml:space="preserve">2. </w:t>
        <w:tab/>
        <w:t>DAMMIT   I can't quit Laughing over this one</w:t>
      </w:r>
    </w:p>
    <w:p>
      <w:r>
        <w:rPr>
          <w:b/>
          <w:u w:val="single"/>
        </w:rPr>
        <w:t>97277</w:t>
      </w:r>
    </w:p>
    <w:p>
      <w:r>
        <w:t xml:space="preserve">3. </w:t>
        <w:tab/>
        <w:tab/>
        <w:t>See? Being racist isn't so bad.</w:t>
      </w:r>
    </w:p>
    <w:p>
      <w:r>
        <w:rPr>
          <w:b/>
          <w:u w:val="single"/>
        </w:rPr>
        <w:t>97278</w:t>
      </w:r>
    </w:p>
    <w:p>
      <w:r>
        <w:t xml:space="preserve">4. </w:t>
        <w:tab/>
        <w:tab/>
        <w:tab/>
        <w:t>The only flaw with Islam is not a race is those in Muslim areas that are non sand nigger are forced to convert or die. So without that join us or die attitude how many non-sand Niggers would really be Islamists</w:t>
      </w:r>
    </w:p>
    <w:p>
      <w:r>
        <w:rPr>
          <w:b/>
          <w:u w:val="single"/>
        </w:rPr>
        <w:t>97279</w:t>
      </w:r>
    </w:p>
    <w:p>
      <w:r>
        <w:t>1.</w:t>
      </w:r>
    </w:p>
    <w:p>
      <w:r>
        <w:rPr>
          <w:b/>
          <w:u w:val="single"/>
        </w:rPr>
        <w:t>97280</w:t>
      </w:r>
    </w:p>
    <w:p>
      <w:r>
        <w:t xml:space="preserve">2. </w:t>
        <w:tab/>
        <w:t>I won't have a nigger run cover for me ... the #GOP are pure cucks.</w:t>
      </w:r>
    </w:p>
    <w:p>
      <w:r>
        <w:rPr>
          <w:b/>
          <w:u w:val="single"/>
        </w:rPr>
        <w:t>97281</w:t>
      </w:r>
    </w:p>
    <w:p>
      <w:r>
        <w:t>1. https://www.bitchute.com/video/tWNllUI1PQNT/   CALLED A NIGGER AND BLACK TO GET OUT LUXEMBOURG:::IM WHITE</w:t>
      </w:r>
    </w:p>
    <w:p>
      <w:r>
        <w:rPr>
          <w:b/>
          <w:u w:val="single"/>
        </w:rPr>
        <w:t>97282</w:t>
      </w:r>
    </w:p>
    <w:p>
      <w:r>
        <w:t xml:space="preserve">2. </w:t>
        <w:tab/>
        <w:t>@p09025 @EsperanzaMBargo @itaboray @k00nix</w:t>
      </w:r>
    </w:p>
    <w:p>
      <w:r>
        <w:rPr>
          <w:b/>
          <w:u w:val="single"/>
        </w:rPr>
        <w:t>97283</w:t>
      </w:r>
    </w:p>
    <w:p>
      <w:r>
        <w:t>1. @ericdondero and @Fahrenheit211 You guys are Jewish. Do you LITERALLY go around saying this?   I have a twat on the line who says you do lol</w:t>
      </w:r>
    </w:p>
    <w:p>
      <w:r>
        <w:rPr>
          <w:b/>
          <w:u w:val="single"/>
        </w:rPr>
        <w:t>97284</w:t>
      </w:r>
    </w:p>
    <w:p>
      <w:r>
        <w:t xml:space="preserve">2. </w:t>
        <w:tab/>
        <w:t>Do yourself a favor and mute Dondero. He's been on the internet for years trying to pass himself off as a libertarian republican. All he will do is suck your energy. Please trust me on this. He should be muted by everyone on Gab and left to himself.</w:t>
      </w:r>
    </w:p>
    <w:p>
      <w:r>
        <w:rPr>
          <w:b/>
          <w:u w:val="single"/>
        </w:rPr>
        <w:t>97285</w:t>
      </w:r>
    </w:p>
    <w:p>
      <w:r>
        <w:t xml:space="preserve">3. </w:t>
        <w:tab/>
        <w:tab/>
        <w:t>He seems fine to me Heather :)</w:t>
      </w:r>
    </w:p>
    <w:p>
      <w:r>
        <w:rPr>
          <w:b/>
          <w:u w:val="single"/>
        </w:rPr>
        <w:t>97286</w:t>
      </w:r>
    </w:p>
    <w:p>
      <w:r>
        <w:t xml:space="preserve">4. </w:t>
        <w:tab/>
        <w:tab/>
        <w:tab/>
        <w:t>Eric Dongdildo is the only person on Gab more annoying than you, Cater.</w:t>
      </w:r>
    </w:p>
    <w:p>
      <w:r>
        <w:rPr>
          <w:b/>
          <w:u w:val="single"/>
        </w:rPr>
        <w:t>97287</w:t>
      </w:r>
    </w:p>
    <w:p>
      <w:r>
        <w:t xml:space="preserve">5. </w:t>
        <w:tab/>
        <w:tab/>
        <w:tab/>
        <w:tab/>
        <w:t>Congratulations @ericdondero lol</w:t>
      </w:r>
    </w:p>
    <w:p>
      <w:r>
        <w:rPr>
          <w:b/>
          <w:u w:val="single"/>
        </w:rPr>
        <w:t>97288</w:t>
      </w:r>
    </w:p>
    <w:p>
      <w:r>
        <w:t xml:space="preserve">6. </w:t>
        <w:tab/>
        <w:t>Read the talmud.</w:t>
      </w:r>
    </w:p>
    <w:p>
      <w:r>
        <w:rPr>
          <w:b/>
          <w:u w:val="single"/>
        </w:rPr>
        <w:t>97289</w:t>
      </w:r>
    </w:p>
    <w:p>
      <w:r>
        <w:t xml:space="preserve">7. </w:t>
        <w:tab/>
        <w:t>No of course not.  There may hve been written, the Common Era, expressions of anger over the often murderous anti Semitsm that Jews have been subjected to over the years, but it's never been 'policy' to commit genocide against non Jews.</w:t>
      </w:r>
    </w:p>
    <w:p>
      <w:r>
        <w:rPr>
          <w:b/>
          <w:u w:val="single"/>
        </w:rPr>
        <w:t>97290</w:t>
      </w:r>
    </w:p>
    <w:p>
      <w:r>
        <w:t xml:space="preserve">8. </w:t>
        <w:tab/>
        <w:tab/>
        <w:t>@PaleToad I prefer to listen to modern Jews</w:t>
      </w:r>
    </w:p>
    <w:p>
      <w:r>
        <w:rPr>
          <w:b/>
          <w:u w:val="single"/>
        </w:rPr>
        <w:t>97291</w:t>
      </w:r>
    </w:p>
    <w:p>
      <w:r>
        <w:t xml:space="preserve">9. </w:t>
        <w:tab/>
        <w:tab/>
        <w:tab/>
        <w:t>Modern jews huh?</w:t>
      </w:r>
    </w:p>
    <w:p>
      <w:r>
        <w:rPr>
          <w:b/>
          <w:u w:val="single"/>
        </w:rPr>
        <w:t>97292</w:t>
      </w:r>
    </w:p>
    <w:p>
      <w:r>
        <w:t xml:space="preserve">10. </w:t>
        <w:tab/>
        <w:tab/>
        <w:tab/>
        <w:t>Modern jews huh?</w:t>
      </w:r>
    </w:p>
    <w:p>
      <w:r>
        <w:rPr>
          <w:b/>
          <w:u w:val="single"/>
        </w:rPr>
        <w:t>97293</w:t>
      </w:r>
    </w:p>
    <w:p>
      <w:r>
        <w:t xml:space="preserve">11. </w:t>
        <w:tab/>
        <w:tab/>
        <w:tab/>
        <w:t>Modern jews huh?</w:t>
      </w:r>
    </w:p>
    <w:p>
      <w:r>
        <w:rPr>
          <w:b/>
          <w:u w:val="single"/>
        </w:rPr>
        <w:t>97294</w:t>
      </w:r>
    </w:p>
    <w:p>
      <w:r>
        <w:t>1. US ONLY 2018</w:t>
      </w:r>
    </w:p>
    <w:p>
      <w:r>
        <w:rPr>
          <w:b/>
          <w:u w:val="single"/>
        </w:rPr>
        <w:t>97295</w:t>
      </w:r>
    </w:p>
    <w:p>
      <w:r>
        <w:t xml:space="preserve">2. </w:t>
        <w:tab/>
        <w:t>Don't be an idiot.  Illegal aliens stay as far away from government offices and agents including voting stations as they can get.  If we got rid of all 8,000,000 illegal aliens the USA would lose billions in taxes &amp; revenues while costing less in benefits they can't receive like SNAP, WIC, SSI, SSDI, Vocational Rehabilitation, Promise, etc.</w:t>
      </w:r>
    </w:p>
    <w:p>
      <w:r>
        <w:rPr>
          <w:b/>
          <w:u w:val="single"/>
        </w:rPr>
        <w:t>97296</w:t>
      </w:r>
    </w:p>
    <w:p>
      <w:r>
        <w:t xml:space="preserve">3. </w:t>
        <w:tab/>
        <w:tab/>
        <w:t>&gt;33 million illegals   Ftfy</w:t>
      </w:r>
    </w:p>
    <w:p>
      <w:r>
        <w:rPr>
          <w:b/>
          <w:u w:val="single"/>
        </w:rPr>
        <w:t>97297</w:t>
      </w:r>
    </w:p>
    <w:p>
      <w:r>
        <w:t xml:space="preserve">4. </w:t>
        <w:tab/>
        <w:tab/>
        <w:tab/>
        <w:t>According to ICE/INS, Homeland Security &amp; USD of Demographics, the est. no. in the 2014 report was 11.8-12.1 million but since then, especially in 2017-18, that figure has declined to under 11.6 million &amp; we're getting fewer from our Southern border but more from over the US-Canadian border.  I was unable to locate a reliable source for your figure of 33M.</w:t>
      </w:r>
    </w:p>
    <w:p>
      <w:r>
        <w:rPr>
          <w:b/>
          <w:u w:val="single"/>
        </w:rPr>
        <w:t>97298</w:t>
      </w:r>
    </w:p>
    <w:p>
      <w:r>
        <w:t xml:space="preserve">5. </w:t>
        <w:tab/>
        <w:tab/>
        <w:tab/>
        <w:tab/>
        <w:t>Everyone of this "guys" stats are bull   The border is more porous than ever - completely unsecured areas along US 281 between Falfurrias  &amp; US 77    I travel these routes, often dodging illegals crossing the road on foot after coming through an opening in the fence</w:t>
      </w:r>
    </w:p>
    <w:p>
      <w:r>
        <w:rPr>
          <w:b/>
          <w:u w:val="single"/>
        </w:rPr>
        <w:t>97299</w:t>
      </w:r>
    </w:p>
    <w:p>
      <w:r>
        <w:t xml:space="preserve">6. </w:t>
        <w:tab/>
        <w:tab/>
        <w:tab/>
        <w:tab/>
        <w:tab/>
        <w:t>The word is guy's, Turk.  Were you born an English speaker?.  How do you tell the refugees from the illegal immigrants?  The 2014 Dept. of Homeland Security report (pg. 2 or 3) is on their website.  You can find all of the figures I wrote by entering USA.gov; ICE, or current illegal population in the USA but you'll get several sites.   Verify facts by going to Snopes.</w:t>
      </w:r>
    </w:p>
    <w:p>
      <w:r>
        <w:rPr>
          <w:b/>
          <w:u w:val="single"/>
        </w:rPr>
        <w:t>97300</w:t>
      </w:r>
    </w:p>
    <w:p>
      <w:r>
        <w:t xml:space="preserve">7. </w:t>
        <w:tab/>
        <w:tab/>
        <w:tab/>
        <w:tab/>
        <w:tab/>
        <w:tab/>
        <w:t>@Quartermaster The extremely retarded morons always show themselves by criticizing something as shallow as punctuation errors!  This does not effect anything is casual prose on social media.  This mindless midget then goes on to tell you that the government is telling the truth and this incredible retard actually believes the propaganda from Snopes?  Are you kidding me?  You are clearly a brainwashed retarded RACIST SEXIST piece of shit Democrat who have someone else think for you since you cannot think for yourself!  Jews did 911 dumbshit, did the government tell you that? You are no more than a polluted Thumb Drive!</w:t>
      </w:r>
    </w:p>
    <w:p>
      <w:r>
        <w:rPr>
          <w:b/>
          <w:u w:val="single"/>
        </w:rPr>
        <w:t>97301</w:t>
      </w:r>
    </w:p>
    <w:p>
      <w:r>
        <w:t xml:space="preserve">8. </w:t>
        <w:tab/>
        <w:tab/>
        <w:tab/>
        <w:tab/>
        <w:tab/>
        <w:tab/>
        <w:tab/>
        <w:t>How unconcious are you?  Did you not call me a RACIST  and delusional which is obviously all Democrats!  As we know all shootings have been done by Democrats and members of the RACIST violent Hate groups such as Antifa or the RACIST Black Lies Matter!  Since I am a white male it is clear no shooting was done by white males but by piece of shit Jewish Males who are Democrat sewage!  Of course the RACIST subversive LYING Jewish Supremacist media said the opposite because whatever a filthy despicable Jew accuses someone of they are guilty!  Kind of like the BLATANTLY RACIST SEXIST Democratic party calling me RACIST!  The RETARDED Democrats do not understand what a FACT is and will only regurgitate what they have been programmed with!  Now APOLOGIZE for calling me a DEMOCRAT!</w:t>
      </w:r>
    </w:p>
    <w:p>
      <w:r>
        <w:rPr>
          <w:b/>
          <w:u w:val="single"/>
        </w:rPr>
        <w:t>97302</w:t>
      </w:r>
    </w:p>
    <w:p>
      <w:r>
        <w:t>1. Texas police seize woman's yard sign showing GOP elephant's trunk up girl's skirt   https://image.ibb.co/ht1F9U/Do3_WRAr_UUAE4n_XX.jpg  https://kek.gg/u/33vTy</w:t>
      </w:r>
    </w:p>
    <w:p>
      <w:r>
        <w:rPr>
          <w:b/>
          <w:u w:val="single"/>
        </w:rPr>
        <w:t>97303</w:t>
      </w:r>
    </w:p>
    <w:p>
      <w:r>
        <w:t xml:space="preserve">2. </w:t>
        <w:tab/>
        <w:t>Why take it? I wish the world had more "HEY A FUCKING RETARD LIVES HERE HEY HEY LOOK OVER HERE A HUBBADERR DERRR BLORP" lawn signs like this.</w:t>
      </w:r>
    </w:p>
    <w:p>
      <w:r>
        <w:rPr>
          <w:b/>
          <w:u w:val="single"/>
        </w:rPr>
        <w:t>97304</w:t>
      </w:r>
    </w:p>
    <w:p>
      <w:r>
        <w:t>1. Advertising works, faggot ;)</w:t>
      </w:r>
    </w:p>
    <w:p>
      <w:r>
        <w:rPr>
          <w:b/>
          <w:u w:val="single"/>
        </w:rPr>
        <w:t>97305</w:t>
      </w:r>
    </w:p>
    <w:p>
      <w:r>
        <w:t>1. Shut up Dick Nigger</w:t>
      </w:r>
    </w:p>
    <w:p>
      <w:r>
        <w:rPr>
          <w:b/>
          <w:u w:val="single"/>
        </w:rPr>
        <w:t>97306</w:t>
      </w:r>
    </w:p>
    <w:p>
      <w:r>
        <w:t xml:space="preserve">2. </w:t>
        <w:tab/>
        <w:t>tf?</w:t>
      </w:r>
    </w:p>
    <w:p>
      <w:r>
        <w:rPr>
          <w:b/>
          <w:u w:val="single"/>
        </w:rPr>
        <w:t>97307</w:t>
      </w:r>
    </w:p>
    <w:p>
      <w:r>
        <w:t xml:space="preserve">3. </w:t>
        <w:tab/>
        <w:tab/>
        <w:t>Get dunked on Hapapilled Dick Nigger!</w:t>
      </w:r>
    </w:p>
    <w:p>
      <w:r>
        <w:rPr>
          <w:b/>
          <w:u w:val="single"/>
        </w:rPr>
        <w:t>97308</w:t>
      </w:r>
    </w:p>
    <w:p>
      <w:r>
        <w:t xml:space="preserve">4. </w:t>
        <w:tab/>
        <w:tab/>
        <w:tab/>
        <w:t>😖😖😖😖😖😖😖😖😖😖😖😖😖😖😖😖😖</w:t>
      </w:r>
    </w:p>
    <w:p>
      <w:r>
        <w:rPr>
          <w:b/>
          <w:u w:val="single"/>
        </w:rPr>
        <w:t>97309</w:t>
      </w:r>
    </w:p>
    <w:p>
      <w:r>
        <w:t xml:space="preserve">5. </w:t>
        <w:tab/>
        <w:tab/>
        <w:tab/>
        <w:tab/>
        <w:t>Jk ily Dick Nigger :D</w:t>
      </w:r>
    </w:p>
    <w:p>
      <w:r>
        <w:rPr>
          <w:b/>
          <w:u w:val="single"/>
        </w:rPr>
        <w:t>97310</w:t>
      </w:r>
    </w:p>
    <w:p>
      <w:r>
        <w:t xml:space="preserve">6. </w:t>
        <w:tab/>
        <w:tab/>
        <w:tab/>
        <w:tab/>
        <w:tab/>
        <w:t>ok..ok.. i just need some time to heal my wounds</w:t>
      </w:r>
    </w:p>
    <w:p>
      <w:r>
        <w:rPr>
          <w:b/>
          <w:u w:val="single"/>
        </w:rPr>
        <w:t>97311</w:t>
      </w:r>
    </w:p>
    <w:p>
      <w:r>
        <w:t xml:space="preserve">7. </w:t>
        <w:tab/>
        <w:tab/>
        <w:tab/>
        <w:tab/>
        <w:tab/>
        <w:t>Here have some plankton that can heal you! I’m sorry for playing too rough :P</w:t>
      </w:r>
    </w:p>
    <w:p>
      <w:r>
        <w:rPr>
          <w:b/>
          <w:u w:val="single"/>
        </w:rPr>
        <w:t>97312</w:t>
      </w:r>
    </w:p>
    <w:p>
      <w:r>
        <w:t>8.</w:t>
      </w:r>
    </w:p>
    <w:p>
      <w:r>
        <w:rPr>
          <w:b/>
          <w:u w:val="single"/>
        </w:rPr>
        <w:t>97313</w:t>
      </w:r>
    </w:p>
    <w:p>
      <w:r>
        <w:t>1. I miss the Good Old Days...</w:t>
      </w:r>
    </w:p>
    <w:p>
      <w:r>
        <w:rPr>
          <w:b/>
          <w:u w:val="single"/>
        </w:rPr>
        <w:t>97314</w:t>
      </w:r>
    </w:p>
    <w:p>
      <w:r>
        <w:t xml:space="preserve">2. </w:t>
        <w:tab/>
        <w:t>The Jews have been tearing away at the fabric of America's Christian identity for decades. Their unending perversion &amp; poisoning of our youth has led us to the edge of a sewer.</w:t>
      </w:r>
    </w:p>
    <w:p>
      <w:r>
        <w:rPr>
          <w:b/>
          <w:u w:val="single"/>
        </w:rPr>
        <w:t>97315</w:t>
      </w:r>
    </w:p>
    <w:p>
      <w:r>
        <w:t xml:space="preserve">3. </w:t>
        <w:tab/>
        <w:tab/>
        <w:t>@DaveGreco33  You think anyone who criticizes  your socialist faggot soy-boy is a Kike. LOL  That's literally the defense mechanism of a child.</w:t>
      </w:r>
    </w:p>
    <w:p>
      <w:r>
        <w:rPr>
          <w:b/>
          <w:u w:val="single"/>
        </w:rPr>
        <w:t>97316</w:t>
      </w:r>
    </w:p>
    <w:p>
      <w:r>
        <w:t>1. Mr Vagina   I got a prob  Post u just responded to  orig wanted to say watermelon parmigian could not post   Then I can't use word Wakand  Whassup with Gab? @koolkat14215</w:t>
      </w:r>
    </w:p>
    <w:p>
      <w:r>
        <w:rPr>
          <w:b/>
          <w:u w:val="single"/>
        </w:rPr>
        <w:t>97317</w:t>
      </w:r>
    </w:p>
    <w:p>
      <w:r>
        <w:t xml:space="preserve">2. </w:t>
        <w:tab/>
        <w:t>Probably a glitch. I've never had anything censored.</w:t>
      </w:r>
    </w:p>
    <w:p>
      <w:r>
        <w:rPr>
          <w:b/>
          <w:u w:val="single"/>
        </w:rPr>
        <w:t>97318</w:t>
      </w:r>
    </w:p>
    <w:p>
      <w:r>
        <w:t xml:space="preserve">3. </w:t>
        <w:tab/>
        <w:tab/>
        <w:t>First time it happened. I've posted fuck cunt and twat all over the place and no problem</w:t>
      </w:r>
    </w:p>
    <w:p>
      <w:r>
        <w:rPr>
          <w:b/>
          <w:u w:val="single"/>
        </w:rPr>
        <w:t>97319</w:t>
      </w:r>
    </w:p>
    <w:p>
      <w:r>
        <w:t>1. But they never say exactly what the people are intimidated about. Lynch you're a crook like Holder, Obama, Hillary, and the rest of that administration.  https://www.breitbart.com/video/2018/10/18/lynch-voter-id-laws-early-voting-restrictions-designed-to-intimidate/</w:t>
      </w:r>
    </w:p>
    <w:p>
      <w:r>
        <w:rPr>
          <w:b/>
          <w:u w:val="single"/>
        </w:rPr>
        <w:t>97320</w:t>
      </w:r>
    </w:p>
    <w:p>
      <w:r>
        <w:t xml:space="preserve">2. </w:t>
        <w:tab/>
        <w:t>If there were any justice in this country that nigger would be in prison right now, along with Slick Willie, Crooked Hillary, et al.</w:t>
      </w:r>
    </w:p>
    <w:p>
      <w:r>
        <w:rPr>
          <w:b/>
          <w:u w:val="single"/>
        </w:rPr>
        <w:t>97321</w:t>
      </w:r>
    </w:p>
    <w:p>
      <w:r>
        <w:t>1. Faggot fucks</w:t>
      </w:r>
    </w:p>
    <w:p>
      <w:r>
        <w:rPr>
          <w:b/>
          <w:u w:val="single"/>
        </w:rPr>
        <w:t>97322</w:t>
      </w:r>
    </w:p>
    <w:p>
      <w:r>
        <w:t>1. REAL Pocahontas decedent demands apology from Elizabeth Warren...WEW LADS    https://redd.it/9oyr3k</w:t>
      </w:r>
    </w:p>
    <w:p>
      <w:r>
        <w:rPr>
          <w:b/>
          <w:u w:val="single"/>
        </w:rPr>
        <w:t>97323</w:t>
      </w:r>
    </w:p>
    <w:p>
      <w:r>
        <w:t xml:space="preserve">2. </w:t>
        <w:tab/>
        <w:t>SHE IS A LYING CUNT WHO HAS LIED HER HOLE LIFE SHE DOES NOT EVEN KNOW THE TRUTH IF IT BIT HER IN THE ASS.</w:t>
      </w:r>
    </w:p>
    <w:p>
      <w:r>
        <w:rPr>
          <w:b/>
          <w:u w:val="single"/>
        </w:rPr>
        <w:t>97324</w:t>
      </w:r>
    </w:p>
    <w:p>
      <w:r>
        <w:t>1. @Styx666Official explains what not to wear this Halloween   https://youtu.be/-CwT5Fy1ICo</w:t>
      </w:r>
    </w:p>
    <w:p>
      <w:r>
        <w:rPr>
          <w:b/>
          <w:u w:val="single"/>
        </w:rPr>
        <w:t>97325</w:t>
      </w:r>
    </w:p>
    <w:p>
      <w:r>
        <w:t xml:space="preserve">2. </w:t>
        <w:tab/>
        <w:t>Who is this faggot imposter?  Look at that YUGE jew nose!</w:t>
      </w:r>
    </w:p>
    <w:p>
      <w:r>
        <w:rPr>
          <w:b/>
          <w:u w:val="single"/>
        </w:rPr>
        <w:t>97326</w:t>
      </w:r>
    </w:p>
    <w:p>
      <w:r>
        <w:t xml:space="preserve">3. </w:t>
        <w:tab/>
        <w:tab/>
        <w:t>You with you looked this sexy</w:t>
      </w:r>
    </w:p>
    <w:p>
      <w:r>
        <w:rPr>
          <w:b/>
          <w:u w:val="single"/>
        </w:rPr>
        <w:t>97327</w:t>
      </w:r>
    </w:p>
    <w:p>
      <w:r>
        <w:t xml:space="preserve">4. </w:t>
        <w:tab/>
        <w:tab/>
        <w:t>LMFAO!!!</w:t>
      </w:r>
    </w:p>
    <w:p>
      <w:r>
        <w:rPr>
          <w:b/>
          <w:u w:val="single"/>
        </w:rPr>
        <w:t>97328</w:t>
      </w:r>
    </w:p>
    <w:p>
      <w:r>
        <w:t>1. What's the difference between Twitter and Gab? Surprisingly not much. Both sites have fags that want to censor people for something they don't like. On Twitter it could be anything. On Gab it's fucking pictures. For sites that proclaim to be "Free Speech" advocates they both have a funny way of showing it. I know a majority of users who were on Minds have seen/heard this song and dance before, but it bares repeating. Lolicon/Shotacon in the United States is not illegal and it's not viewed as "obscene". At least under the legal definition of the word. So once again I have to link this court case, United States v. Handley 2008, just to prove this point. So here is the WIkipedia Article that summarizes what the case was about and the ultimate decision from that case and the case itself: https://en.wikipedia.org/wiki/United_States_v._Handley    https://caselaw.findlaw.com/us-10th-circuit/1607857.htmlhttps://law.justia.com/cases/federal/district-courts/FSupp2/564/996/1407869/    Now some of you are probably wondering "Morphbox why are you making a big deal about this?" Well it's simple. I value Freedom of Speech. Both the spirit and the law and the law in the US has been undermined for several decades now by moral busybodies who just want to cause a moral panic and this time is no different. That and Obscenity Law(s) are bullshit.    I know most people came to this site to have fun and just post random shit about anime girls and sometimes guys, but it's now down to principles. So I hope @a and his legal team actually look over this case and realize under US Law as far as I'm aware Lolicon and Shotacon are legal. They are just drawings of fictional children yes doing sexual acts, but they are fictional none the less and yes they do have artistic merit to them. You may not like it, but ultimately that's your problem and not mine. Nor is it anyone else's. Now then here is some tasteful loli everyone including certain prudes can enjoy. #loligate</w:t>
      </w:r>
    </w:p>
    <w:p>
      <w:r>
        <w:rPr>
          <w:b/>
          <w:u w:val="single"/>
        </w:rPr>
        <w:t>97329</w:t>
      </w:r>
    </w:p>
    <w:p>
      <w:r>
        <w:t xml:space="preserve">2. </w:t>
        <w:tab/>
        <w:t>My cache contains some VERY unwanted images because some of the filth from your group was directed to my spam box. You want to sue us for calling you guys pedos? Forget a counter suit. I'd much prefer indictments.</w:t>
      </w:r>
    </w:p>
    <w:p>
      <w:r>
        <w:rPr>
          <w:b/>
          <w:u w:val="single"/>
        </w:rPr>
        <w:t>97330</w:t>
      </w:r>
    </w:p>
    <w:p>
      <w:r>
        <w:t xml:space="preserve">3. </w:t>
        <w:tab/>
        <w:tab/>
        <w:t>I am with you @nightwish  time to let the ban hammer fall...or rather Id like to let a REAL hammer fall on the heads of these pedo, faggot cunts...glad you mentioned something I for one will not even venture near the spam folder because of this</w:t>
      </w:r>
    </w:p>
    <w:p>
      <w:r>
        <w:rPr>
          <w:b/>
          <w:u w:val="single"/>
        </w:rPr>
        <w:t>97331</w:t>
      </w:r>
    </w:p>
    <w:p>
      <w:r>
        <w:t xml:space="preserve">4. </w:t>
        <w:tab/>
        <w:tab/>
        <w:tab/>
        <w:t>Yes. Stay away. I'm worried about Andrew's phone.</w:t>
      </w:r>
    </w:p>
    <w:p>
      <w:r>
        <w:rPr>
          <w:b/>
          <w:u w:val="single"/>
        </w:rPr>
        <w:t>97332</w:t>
      </w:r>
    </w:p>
    <w:p>
      <w:r>
        <w:t xml:space="preserve">5. </w:t>
        <w:tab/>
        <w:tab/>
        <w:tab/>
        <w:t>What's the matter afraid of catching diabetes from the cuteness?</w:t>
      </w:r>
    </w:p>
    <w:p>
      <w:r>
        <w:rPr>
          <w:b/>
          <w:u w:val="single"/>
        </w:rPr>
        <w:t>97333</w:t>
      </w:r>
    </w:p>
    <w:p>
      <w:r>
        <w:t xml:space="preserve">6. </w:t>
        <w:tab/>
        <w:tab/>
        <w:tab/>
        <w:t>You know the difference between us vs Handley and you clowns? Handley  received and possessed but didn't distribute. You guys on the other hand...</w:t>
      </w:r>
    </w:p>
    <w:p>
      <w:r>
        <w:rPr>
          <w:b/>
          <w:u w:val="single"/>
        </w:rPr>
        <w:t>97334</w:t>
      </w:r>
    </w:p>
    <w:p>
      <w:r>
        <w:t xml:space="preserve">7. </w:t>
        <w:tab/>
        <w:tab/>
        <w:tab/>
        <w:t>Yeah and I didn't break any laws. You keep wanting to paint me with a broad brush, but you seem to keep dropping it in the bucket every time.</w:t>
      </w:r>
    </w:p>
    <w:p>
      <w:r>
        <w:rPr>
          <w:b/>
          <w:u w:val="single"/>
        </w:rPr>
        <w:t>97335</w:t>
      </w:r>
    </w:p>
    <w:p>
      <w:r>
        <w:t>1. Nigger used OVER 500,000,000 times/year.    Sorry, Until it is removed from all rap music all social media and all common every day language by blacks get over it</w:t>
      </w:r>
    </w:p>
    <w:p>
      <w:r>
        <w:rPr>
          <w:b/>
          <w:u w:val="single"/>
        </w:rPr>
        <w:t>97336</w:t>
      </w:r>
    </w:p>
    <w:p>
      <w:r>
        <w:t>1. Who pushed her? Do they need gofundme money? I can go without food for a week and send some. Too bad she landed on her head, nothing to damage there.</w:t>
      </w:r>
    </w:p>
    <w:p>
      <w:r>
        <w:rPr>
          <w:b/>
          <w:u w:val="single"/>
        </w:rPr>
        <w:t>97337</w:t>
      </w:r>
    </w:p>
    <w:p>
      <w:r>
        <w:t xml:space="preserve">2. </w:t>
        <w:tab/>
        <w:t>Safest place for a nigger to land: on their empty head!</w:t>
      </w:r>
    </w:p>
    <w:p>
      <w:r>
        <w:rPr>
          <w:b/>
          <w:u w:val="single"/>
        </w:rPr>
        <w:t>97338</w:t>
      </w:r>
    </w:p>
    <w:p>
      <w:r>
        <w:t>1. Um, Celts very much exist today, and Druids, priestly caste was destroyed by Romans, being political threat and a huge obstacle to Roman conquest of Britannia. And Christians have fully embraced jews and their moslem/ nigger pets, at least in Western Europe they did 100%.</w:t>
      </w:r>
    </w:p>
    <w:p>
      <w:r>
        <w:rPr>
          <w:b/>
          <w:u w:val="single"/>
        </w:rPr>
        <w:t>97339</w:t>
      </w:r>
    </w:p>
    <w:p>
      <w:r>
        <w:t>1. Day three: Roasted   #inktober</w:t>
      </w:r>
    </w:p>
    <w:p>
      <w:r>
        <w:rPr>
          <w:b/>
          <w:u w:val="single"/>
        </w:rPr>
        <w:t>97340</w:t>
      </w:r>
    </w:p>
    <w:p>
      <w:r>
        <w:t xml:space="preserve">2. </w:t>
        <w:tab/>
        <w:t>Don't trust that cunt for killing those plants for no reason</w:t>
      </w:r>
    </w:p>
    <w:p>
      <w:r>
        <w:rPr>
          <w:b/>
          <w:u w:val="single"/>
        </w:rPr>
        <w:t>97341</w:t>
      </w:r>
    </w:p>
    <w:p>
      <w:r>
        <w:t>1. There have been 6 known cases of someone being arrested for loli in the US.    4 of those arrested were investigated for CP and did have it. 1 person wasn't willing to fight his charges. And one was suspected of having CP but didn't have it and the state and feds had no interest in charging him for loli and as RELEASED.   Torba cares more about loli than law enforcement.</w:t>
      </w:r>
    </w:p>
    <w:p>
      <w:r>
        <w:rPr>
          <w:b/>
          <w:u w:val="single"/>
        </w:rPr>
        <w:t>97342</w:t>
      </w:r>
    </w:p>
    <w:p>
      <w:r>
        <w:t xml:space="preserve">2. </w:t>
        <w:tab/>
        <w:t>go be a degenerate somewhere else, faggot</w:t>
      </w:r>
    </w:p>
    <w:p>
      <w:r>
        <w:rPr>
          <w:b/>
          <w:u w:val="single"/>
        </w:rPr>
        <w:t>97343</w:t>
      </w:r>
    </w:p>
    <w:p>
      <w:r>
        <w:t xml:space="preserve">3. </w:t>
        <w:tab/>
        <w:tab/>
        <w:t>Did you copy and paste that from a SJW on Twitter who disagrees with harmless post?</w:t>
      </w:r>
    </w:p>
    <w:p>
      <w:r>
        <w:rPr>
          <w:b/>
          <w:u w:val="single"/>
        </w:rPr>
        <w:t>97344</w:t>
      </w:r>
    </w:p>
    <w:p>
      <w:r>
        <w:t xml:space="preserve">4. </w:t>
        <w:tab/>
        <w:tab/>
        <w:t>sjw?....twitter?.... yeah that's me all over</w:t>
      </w:r>
    </w:p>
    <w:p>
      <w:r>
        <w:rPr>
          <w:b/>
          <w:u w:val="single"/>
        </w:rPr>
        <w:t>97345</w:t>
      </w:r>
    </w:p>
    <w:p>
      <w:r>
        <w:t>1. White girl problem: Which nigger to shoot first.</w:t>
      </w:r>
    </w:p>
    <w:p>
      <w:r>
        <w:rPr>
          <w:b/>
          <w:u w:val="single"/>
        </w:rPr>
        <w:t>97346</w:t>
      </w:r>
    </w:p>
    <w:p>
      <w:r>
        <w:t>1. @sdfgefgsdf @Heartiste @BGKB "September’s jobs data released shows that immigrants, legal and illegal, seized three-quarters of the month’s new jobs and the immigrant population soared by 1.5 million over the year, far in excess of estimated legal immigration and evidence that a new illegal surge is developing." https://bit.ly/2OjPUfD</w:t>
      </w:r>
    </w:p>
    <w:p>
      <w:r>
        <w:rPr>
          <w:b/>
          <w:u w:val="single"/>
        </w:rPr>
        <w:t>97347</w:t>
      </w:r>
    </w:p>
    <w:p>
      <w:r>
        <w:t xml:space="preserve">2. </w:t>
        <w:tab/>
        <w:t>if trump continues to do nothing about our border and immigration crisis, 2020 is lost.</w:t>
      </w:r>
    </w:p>
    <w:p>
      <w:r>
        <w:rPr>
          <w:b/>
          <w:u w:val="single"/>
        </w:rPr>
        <w:t>97348</w:t>
      </w:r>
    </w:p>
    <w:p>
      <w:r>
        <w:t xml:space="preserve">3. </w:t>
        <w:tab/>
        <w:tab/>
        <w:t>It's maddening that CACA, something that is unconstitutional, even has to go through the Supreme Court.  I'd rather have a shit economy without a country full of spics than a booming economy with a country filled with sand nigger rapefugees and spics.  "We either have a country or we don't."</w:t>
      </w:r>
    </w:p>
    <w:p>
      <w:r>
        <w:rPr>
          <w:b/>
          <w:u w:val="single"/>
        </w:rPr>
        <w:t>97349</w:t>
      </w:r>
    </w:p>
    <w:p>
      <w:r>
        <w:t>1. They’re trying everything they can to attack what it means to be a man.</w:t>
      </w:r>
    </w:p>
    <w:p>
      <w:r>
        <w:rPr>
          <w:b/>
          <w:u w:val="single"/>
        </w:rPr>
        <w:t>97350</w:t>
      </w:r>
    </w:p>
    <w:p>
      <w:r>
        <w:t xml:space="preserve">2. </w:t>
        <w:tab/>
        <w:t>Be a hen pecked faggot that no one respects so your kid grows up gay.</w:t>
      </w:r>
    </w:p>
    <w:p>
      <w:r>
        <w:rPr>
          <w:b/>
          <w:u w:val="single"/>
        </w:rPr>
        <w:t>97351</w:t>
      </w:r>
    </w:p>
    <w:p>
      <w:r>
        <w:t>1. That's because, unlike Kavanaugh, the accusations against her husband are TRUE! Hillary says sex claims against Bill are NOT like the Kavanaugh https://dailym.ai/2A1tR4k via @MailOnline</w:t>
      </w:r>
    </w:p>
    <w:p>
      <w:r>
        <w:rPr>
          <w:b/>
          <w:u w:val="single"/>
        </w:rPr>
        <w:t>97352</w:t>
      </w:r>
    </w:p>
    <w:p>
      <w:r>
        <w:t xml:space="preserve">2. </w:t>
        <w:tab/>
        <w:t>Fat faggot hag slag bitch. I can see why Bill played the field to avoid coming home to a beached whale with COPD every night.</w:t>
      </w:r>
    </w:p>
    <w:p>
      <w:r>
        <w:rPr>
          <w:b/>
          <w:u w:val="single"/>
        </w:rPr>
        <w:t>97353</w:t>
      </w:r>
    </w:p>
    <w:p>
      <w:r>
        <w:t>1. Turnover Terry is a shitty Nigger qb put in the white human that can actually pass</w:t>
      </w:r>
    </w:p>
    <w:p>
      <w:r>
        <w:rPr>
          <w:b/>
          <w:u w:val="single"/>
        </w:rPr>
        <w:t>97354</w:t>
      </w:r>
    </w:p>
    <w:p>
      <w:r>
        <w:t>1. Yeah don't though, he's a fucking cuck who honestly thinks that Muslims are somehow an independent threat (independent of the Jews). Red Ice have seriously cucked out lately. I blame that fag-sounding retard Patrick Casey, who naturally has nothing to say about RAM because he's a fucking cuck.</w:t>
      </w:r>
    </w:p>
    <w:p>
      <w:r>
        <w:rPr>
          <w:b/>
          <w:u w:val="single"/>
        </w:rPr>
        <w:t>97355</w:t>
      </w:r>
    </w:p>
    <w:p>
      <w:r>
        <w:t>1. Wow, the civilian left shows that they are completely uninformed by this tweet, lemmings and sheep. You know where this dumb cunt gets her propaganda from. In her very tiny mind she believes we are the ones who are "victims" of propaganda. White Supremacist propaganda!!!</w:t>
      </w:r>
    </w:p>
    <w:p>
      <w:r>
        <w:rPr>
          <w:b/>
          <w:u w:val="single"/>
        </w:rPr>
        <w:t>97356</w:t>
      </w:r>
    </w:p>
    <w:p>
      <w:r>
        <w:t>1. @Ginkobiloba @ Irishmick SHILL/TROLL ALERT BLOCK THIS CUNT   RPRPRPRPRPRPRPRPRPRPRPRPRPRPRPRPRPRPRPRPRPRPRPRP.   💥💥💥💥💥💥💥💥💥💥💥💥💥💥💥💥💥💥💥💥💥💥💥💥💥</w:t>
      </w:r>
    </w:p>
    <w:p>
      <w:r>
        <w:rPr>
          <w:b/>
          <w:u w:val="single"/>
        </w:rPr>
        <w:t>97357</w:t>
      </w:r>
    </w:p>
    <w:p>
      <w:r>
        <w:t xml:space="preserve">2. </w:t>
        <w:tab/>
        <w:t>404'ed for me. Don't mean much some of my friends 404 when they are not.</w:t>
      </w:r>
    </w:p>
    <w:p>
      <w:r>
        <w:rPr>
          <w:b/>
          <w:u w:val="single"/>
        </w:rPr>
        <w:t>97358</w:t>
      </w:r>
    </w:p>
    <w:p>
      <w:r>
        <w:t xml:space="preserve">3. </w:t>
        <w:tab/>
        <w:t>he gone</w:t>
      </w:r>
    </w:p>
    <w:p>
      <w:r>
        <w:rPr>
          <w:b/>
          <w:u w:val="single"/>
        </w:rPr>
        <w:t>97359</w:t>
      </w:r>
    </w:p>
    <w:p>
      <w:r>
        <w:t>1. dont be a racist the only thing worse than a racist is a nigger</w:t>
      </w:r>
    </w:p>
    <w:p>
      <w:r>
        <w:rPr>
          <w:b/>
          <w:u w:val="single"/>
        </w:rPr>
        <w:t>97360</w:t>
      </w:r>
    </w:p>
    <w:p>
      <w:r>
        <w:t>1. Sidefag was a neocon warmonger who wanted the US to attack Iran. He was no conservative. Also I didn't support anything, I just enjoyed it as a spectator. I do hate Christianity. It is meme malware.</w:t>
      </w:r>
    </w:p>
    <w:p>
      <w:r>
        <w:rPr>
          <w:b/>
          <w:u w:val="single"/>
        </w:rPr>
        <w:t>97361</w:t>
      </w:r>
    </w:p>
    <w:p>
      <w:r>
        <w:t xml:space="preserve">2. </w:t>
        <w:tab/>
        <w:t>Sidephase is as neo-con as you are as conservative #Robocop. How much does the Soros Call Center pay you to write this retarded shit with no proof to back it up? cc: @TheGreatGeneralKek @BBGood @Broken77 @DeplorableBuilder @Snugglebunny @militanthippy @LoafOfToast @JudgePudge</w:t>
      </w:r>
    </w:p>
    <w:p>
      <w:r>
        <w:rPr>
          <w:b/>
          <w:u w:val="single"/>
        </w:rPr>
        <w:t>97362</w:t>
      </w:r>
    </w:p>
    <w:p>
      <w:r>
        <w:t xml:space="preserve">3. </w:t>
        <w:tab/>
        <w:tab/>
        <w:t>@judgedread  That was me that wanted to nuke Iran. Sidephase just agreed with me. Ya know.....the more you talk,  the more you sound like a Muslim worshiping, towelhead from the Middle East.</w:t>
      </w:r>
    </w:p>
    <w:p>
      <w:r>
        <w:rPr>
          <w:b/>
          <w:u w:val="single"/>
        </w:rPr>
        <w:t>97363</w:t>
      </w:r>
    </w:p>
    <w:p>
      <w:r>
        <w:t xml:space="preserve">4. </w:t>
        <w:tab/>
        <w:tab/>
        <w:tab/>
        <w:t>Thanks for the confirmation that Side was a neocon, you scumbag neocon filth.</w:t>
      </w:r>
    </w:p>
    <w:p>
      <w:r>
        <w:rPr>
          <w:b/>
          <w:u w:val="single"/>
        </w:rPr>
        <w:t>97364</w:t>
      </w:r>
    </w:p>
    <w:p>
      <w:r>
        <w:t xml:space="preserve">5. </w:t>
        <w:tab/>
        <w:tab/>
        <w:tab/>
        <w:tab/>
        <w:t>Calling me " scumbag neocon filth" because I wanted to Nuke those that literally chanted "death to America" , by the thousands, is about as equivalent as you telling the truth. (edit) make sure you get your facts straight before you start calling people out. You fucking douchebag. Back to the basement with you!👇🙄</w:t>
      </w:r>
    </w:p>
    <w:p>
      <w:r>
        <w:rPr>
          <w:b/>
          <w:u w:val="single"/>
        </w:rPr>
        <w:t>97365</w:t>
      </w:r>
    </w:p>
    <w:p>
      <w:r>
        <w:t xml:space="preserve">6. </w:t>
        <w:tab/>
        <w:tab/>
        <w:tab/>
        <w:tab/>
        <w:tab/>
        <w:t>I mean who wouldn't do the same thing when you constantly have a nation full of towelheads bragging about nuclear power and chanting "Death to America"?</w:t>
      </w:r>
    </w:p>
    <w:p>
      <w:r>
        <w:rPr>
          <w:b/>
          <w:u w:val="single"/>
        </w:rPr>
        <w:t>97366</w:t>
      </w:r>
    </w:p>
    <w:p>
      <w:r>
        <w:t xml:space="preserve">7. </w:t>
        <w:tab/>
        <w:tab/>
        <w:tab/>
        <w:tab/>
        <w:tab/>
        <w:tab/>
        <w:t>Another neocon traitor heard from.</w:t>
      </w:r>
    </w:p>
    <w:p>
      <w:r>
        <w:rPr>
          <w:b/>
          <w:u w:val="single"/>
        </w:rPr>
        <w:t>97367</w:t>
      </w:r>
    </w:p>
    <w:p>
      <w:r>
        <w:t xml:space="preserve">8. </w:t>
        <w:tab/>
        <w:tab/>
        <w:tab/>
        <w:tab/>
        <w:tab/>
        <w:tab/>
        <w:tab/>
        <w:t>"neocon traitor"   uh... Sorry, what did you say #Robocop? What do you mean "traitor"? Don't tell me you want to bring #Sparkles into this now.   Fucking #Lolcow   cc: @JudgePudge @DeplorableBuilder @Alah-is-a-gay-god  @TheGreatGeneralKek @Broken77 @BBGood @Sockalexis @militanthippy @Snugglebunny</w:t>
      </w:r>
    </w:p>
    <w:p>
      <w:r>
        <w:rPr>
          <w:b/>
          <w:u w:val="single"/>
        </w:rPr>
        <w:t>97368</w:t>
      </w:r>
    </w:p>
    <w:p>
      <w:r>
        <w:t xml:space="preserve">9. </w:t>
        <w:tab/>
        <w:tab/>
        <w:tab/>
        <w:tab/>
        <w:tab/>
        <w:tab/>
        <w:tab/>
        <w:tab/>
        <w:t>#NSFW This would explain why he loves animals so much. 😨</w:t>
      </w:r>
    </w:p>
    <w:p>
      <w:r>
        <w:rPr>
          <w:b/>
          <w:u w:val="single"/>
        </w:rPr>
        <w:t>97369</w:t>
      </w:r>
    </w:p>
    <w:p>
      <w:r>
        <w:t xml:space="preserve">10. </w:t>
        <w:tab/>
        <w:tab/>
        <w:tab/>
        <w:tab/>
        <w:tab/>
        <w:tab/>
        <w:tab/>
        <w:tab/>
        <w:tab/>
        <w:t>@judgedread you see why nobody believes your retarded "Gab is dying/#Turbogate" conspiracy?</w:t>
      </w:r>
    </w:p>
    <w:p>
      <w:r>
        <w:rPr>
          <w:b/>
          <w:u w:val="single"/>
        </w:rPr>
        <w:t>97370</w:t>
      </w:r>
    </w:p>
    <w:p>
      <w:r>
        <w:t xml:space="preserve">11. </w:t>
        <w:tab/>
        <w:tab/>
        <w:tab/>
        <w:tab/>
        <w:tab/>
        <w:tab/>
        <w:tab/>
        <w:tab/>
        <w:tab/>
        <w:tab/>
        <w:t>Did you see? They won't be able to take money anymore.   Too bad, so sad.</w:t>
      </w:r>
    </w:p>
    <w:p>
      <w:r>
        <w:rPr>
          <w:b/>
          <w:u w:val="single"/>
        </w:rPr>
        <w:t>97371</w:t>
      </w:r>
    </w:p>
    <w:p>
      <w:r>
        <w:t xml:space="preserve">12. </w:t>
        <w:tab/>
        <w:tab/>
        <w:tab/>
        <w:tab/>
        <w:tab/>
        <w:tab/>
        <w:tab/>
        <w:tab/>
        <w:tab/>
        <w:tab/>
        <w:tab/>
        <w:t>Uh... See what?   The only thing I see right now is a LARPing boomer e-celeb crying about something some guy said about him online.   Fucking clown.   Let me ask you a question. How many people have you muted?   cc: @TheGreatGeneralKek @BBGood @Broken77 @DeplorableBuilder @JudgePudge @militanthippy</w:t>
      </w:r>
    </w:p>
    <w:p>
      <w:r>
        <w:rPr>
          <w:b/>
          <w:u w:val="single"/>
        </w:rPr>
        <w:t>97372</w:t>
      </w:r>
    </w:p>
    <w:p>
      <w:r>
        <w:t xml:space="preserve">13. </w:t>
        <w:tab/>
        <w:tab/>
        <w:tab/>
        <w:tab/>
        <w:tab/>
        <w:tab/>
        <w:tab/>
        <w:tab/>
        <w:tab/>
        <w:tab/>
        <w:tab/>
        <w:t>Hah! 1 upvote, let me guess, yourself?</w:t>
      </w:r>
    </w:p>
    <w:p>
      <w:r>
        <w:rPr>
          <w:b/>
          <w:u w:val="single"/>
        </w:rPr>
        <w:t>97373</w:t>
      </w:r>
    </w:p>
    <w:p>
      <w:r>
        <w:t xml:space="preserve">14. </w:t>
        <w:tab/>
        <w:tab/>
        <w:tab/>
        <w:tab/>
        <w:tab/>
        <w:tab/>
        <w:tab/>
        <w:tab/>
        <w:tab/>
        <w:tab/>
        <w:tab/>
        <w:tab/>
        <w:t>Concept infection successful.   I force Torba to reprogram the site to counter my attacks.   What have you ever done?</w:t>
      </w:r>
    </w:p>
    <w:p>
      <w:r>
        <w:rPr>
          <w:b/>
          <w:u w:val="single"/>
        </w:rPr>
        <w:t>97374</w:t>
      </w:r>
    </w:p>
    <w:p>
      <w:r>
        <w:t xml:space="preserve">15. </w:t>
        <w:tab/>
        <w:tab/>
        <w:tab/>
        <w:tab/>
        <w:tab/>
        <w:tab/>
        <w:tab/>
        <w:tab/>
        <w:tab/>
        <w:tab/>
        <w:tab/>
        <w:tab/>
        <w:tab/>
        <w:t>Why have i never thought of asking you that #Robocop? What have you done besides bitch and cry on a social media site for attention you e-celeb ass bitch?  fucking crybaby.  cc: @TheGreatGeneralKek @BBGood @Broken77 @DeplorableBuilder @militanthippy</w:t>
      </w:r>
    </w:p>
    <w:p>
      <w:r>
        <w:rPr>
          <w:b/>
          <w:u w:val="single"/>
        </w:rPr>
        <w:t>97375</w:t>
      </w:r>
    </w:p>
    <w:p>
      <w:r>
        <w:t>1. I WOULD NOT TOUCH THIS CREEPY WITCH WITH A 100 FOOT POLE!</w:t>
      </w:r>
    </w:p>
    <w:p>
      <w:r>
        <w:rPr>
          <w:b/>
          <w:u w:val="single"/>
        </w:rPr>
        <w:t>97376</w:t>
      </w:r>
    </w:p>
    <w:p>
      <w:r>
        <w:t xml:space="preserve">2. </w:t>
        <w:tab/>
        <w:t>And the left celebrates this as an accomplishment? Sew the whores cunt shut!</w:t>
      </w:r>
    </w:p>
    <w:p>
      <w:r>
        <w:rPr>
          <w:b/>
          <w:u w:val="single"/>
        </w:rPr>
        <w:t>97377</w:t>
      </w:r>
    </w:p>
    <w:p>
      <w:r>
        <w:t>1. faggot nigger</w:t>
      </w:r>
    </w:p>
    <w:p>
      <w:r>
        <w:rPr>
          <w:b/>
          <w:u w:val="single"/>
        </w:rPr>
        <w:t>97378</w:t>
      </w:r>
    </w:p>
    <w:p>
      <w:r>
        <w:t>1. how to get nigger stomped.  https://www.youtube.com/watch?v=ymNFyxvIdaM</w:t>
      </w:r>
    </w:p>
    <w:p>
      <w:r>
        <w:rPr>
          <w:b/>
          <w:u w:val="single"/>
        </w:rPr>
        <w:t>97379</w:t>
      </w:r>
    </w:p>
    <w:p>
      <w:r>
        <w:t xml:space="preserve">2. </w:t>
        <w:tab/>
        <w:t>dony do this it's a signal to get brazzerdf</w:t>
      </w:r>
    </w:p>
    <w:p>
      <w:r>
        <w:rPr>
          <w:b/>
          <w:u w:val="single"/>
        </w:rPr>
        <w:t>97380</w:t>
      </w:r>
    </w:p>
    <w:p>
      <w:r>
        <w:t xml:space="preserve">3. </w:t>
        <w:tab/>
        <w:t>Was that in English?</w:t>
      </w:r>
    </w:p>
    <w:p>
      <w:r>
        <w:rPr>
          <w:b/>
          <w:u w:val="single"/>
        </w:rPr>
        <w:t>97381</w:t>
      </w:r>
    </w:p>
    <w:p>
      <w:r>
        <w:t xml:space="preserve">4. </w:t>
        <w:tab/>
        <w:t>Was that even "Music" ????</w:t>
      </w:r>
    </w:p>
    <w:p>
      <w:r>
        <w:rPr>
          <w:b/>
          <w:u w:val="single"/>
        </w:rPr>
        <w:t>97382</w:t>
      </w:r>
    </w:p>
    <w:p>
      <w:r>
        <w:t>1. He's making fun  of that transvestite faggot Eddie Gorcenski.</w:t>
      </w:r>
    </w:p>
    <w:p>
      <w:r>
        <w:rPr>
          <w:b/>
          <w:u w:val="single"/>
        </w:rPr>
        <w:t>97383</w:t>
      </w:r>
    </w:p>
    <w:p>
      <w:r>
        <w:t>1. Blue State Blues: Democrats’ Mob Tactics May Be Working https://www.breitbart.com/midterm-election/2018/10/19/blue-state-blues-democrats-mob-tactics-may-be-working/</w:t>
      </w:r>
    </w:p>
    <w:p>
      <w:r>
        <w:rPr>
          <w:b/>
          <w:u w:val="single"/>
        </w:rPr>
        <w:t>97384</w:t>
      </w:r>
    </w:p>
    <w:p>
      <w:r>
        <w:t xml:space="preserve">2. </w:t>
        <w:tab/>
        <w:t>Gun here it come bang cunt loony prick it dead</w:t>
      </w:r>
    </w:p>
    <w:p>
      <w:r>
        <w:rPr>
          <w:b/>
          <w:u w:val="single"/>
        </w:rPr>
        <w:t>97385</w:t>
      </w:r>
    </w:p>
    <w:p>
      <w:r>
        <w:t>1. You're poll was shit from the start faggot</w:t>
      </w:r>
    </w:p>
    <w:p>
      <w:r>
        <w:rPr>
          <w:b/>
          <w:u w:val="single"/>
        </w:rPr>
        <w:t>97386</w:t>
      </w:r>
    </w:p>
    <w:p>
      <w:r>
        <w:t>1. Sick fucker!!</w:t>
      </w:r>
    </w:p>
    <w:p>
      <w:r>
        <w:rPr>
          <w:b/>
          <w:u w:val="single"/>
        </w:rPr>
        <w:t>97387</w:t>
      </w:r>
    </w:p>
    <w:p>
      <w:r>
        <w:t xml:space="preserve">2. </w:t>
        <w:tab/>
        <w:t>So does that mean we can call "it" a cunt now?</w:t>
      </w:r>
    </w:p>
    <w:p>
      <w:r>
        <w:rPr>
          <w:b/>
          <w:u w:val="single"/>
        </w:rPr>
        <w:t>97388</w:t>
      </w:r>
    </w:p>
    <w:p>
      <w:r>
        <w:t>1. A letter to Karl Marx from Baruch Levy.    https://CommunismByTheBackdoor.tv</w:t>
      </w:r>
    </w:p>
    <w:p>
      <w:r>
        <w:rPr>
          <w:b/>
          <w:u w:val="single"/>
        </w:rPr>
        <w:t>97389</w:t>
      </w:r>
    </w:p>
    <w:p>
      <w:r>
        <w:t xml:space="preserve">2. </w:t>
        <w:tab/>
        <w:t>This is a known fake quote.  Details on this one are about halfway down this page:  http://www.zionism-israel.com/fake_zionist_quotes.htm  Have a nice day !</w:t>
      </w:r>
    </w:p>
    <w:p>
      <w:r>
        <w:rPr>
          <w:b/>
          <w:u w:val="single"/>
        </w:rPr>
        <w:t>97390</w:t>
      </w:r>
    </w:p>
    <w:p>
      <w:r>
        <w:t xml:space="preserve">3. </w:t>
        <w:tab/>
        <w:tab/>
        <w:t>If an NPC says it is a fake quote and posts a link from a Jew site, you know it is true!</w:t>
      </w:r>
    </w:p>
    <w:p>
      <w:r>
        <w:rPr>
          <w:b/>
          <w:u w:val="single"/>
        </w:rPr>
        <w:t>97391</w:t>
      </w:r>
    </w:p>
    <w:p>
      <w:r>
        <w:t xml:space="preserve">4. </w:t>
        <w:tab/>
        <w:tab/>
        <w:tab/>
        <w:t>You have the same problem, right? Nazi sites are factories of  fake quotes.    BTW your intuition needs a tune up. No one pays me for jack shit and I am not  a Jew which you would have known if you had read my posts.    This is all a form of community service for a world i see as confused, obsessed, riven and in pain.</w:t>
      </w:r>
    </w:p>
    <w:p>
      <w:r>
        <w:rPr>
          <w:b/>
          <w:u w:val="single"/>
        </w:rPr>
        <w:t>97392</w:t>
      </w:r>
    </w:p>
    <w:p>
      <w:r>
        <w:t xml:space="preserve">5. </w:t>
        <w:tab/>
        <w:tab/>
        <w:tab/>
        <w:tab/>
        <w:t>Yes, practically the whole internet such as wikipedia, snopes, etc are askeNAZI JEW sites and full of complete LIES! But it works for brainwashed retarded Democrats because it reinforces their programming.  All NAZI JEWS are vile filth and pieces of LYING SCUM and are EXTREME RACIST PIGS!  The human sewage of the WORLD! Like you I despise NAZI JEWS and I do not believe a thing the inferior bastards say!</w:t>
      </w:r>
    </w:p>
    <w:p>
      <w:r>
        <w:rPr>
          <w:b/>
          <w:u w:val="single"/>
        </w:rPr>
        <w:t>97393</w:t>
      </w:r>
    </w:p>
    <w:p>
      <w:r>
        <w:t xml:space="preserve">6. </w:t>
        <w:tab/>
        <w:tab/>
        <w:tab/>
        <w:tab/>
        <w:tab/>
        <w:t>That why i use wikipedia they alway tell me who is jewish because they love to tell you who they are.If it wasn't from wikipedia i would have probably never look at the ethnic background of those people because it was part of my conditioning to ignore religion and color and think everything would fit in a perfect melting pot.But something changed one day.</w:t>
      </w:r>
    </w:p>
    <w:p>
      <w:r>
        <w:rPr>
          <w:b/>
          <w:u w:val="single"/>
        </w:rPr>
        <w:t>97394</w:t>
      </w:r>
    </w:p>
    <w:p>
      <w:r>
        <w:t xml:space="preserve">7. </w:t>
        <w:tab/>
        <w:tab/>
        <w:tab/>
        <w:tab/>
        <w:tab/>
        <w:t>That in itself tells you what RACIST PIGS they are!  Their NPC programming tells them that they are smart, but they just have a good programmer thats all.  I have never met a JEW I would consider even remotely intelligent as they are all Democrats and none of them have any intelligence at all!  Since my ego matches their ego, they have always been scared of me as most peoples don't match up. Interesting virtual reality we live in isn't it?</w:t>
      </w:r>
    </w:p>
    <w:p>
      <w:r>
        <w:rPr>
          <w:b/>
          <w:u w:val="single"/>
        </w:rPr>
        <w:t>97395</w:t>
      </w:r>
    </w:p>
    <w:p>
      <w:r>
        <w:t xml:space="preserve">8. </w:t>
        <w:tab/>
        <w:tab/>
        <w:tab/>
        <w:tab/>
        <w:tab/>
        <w:tab/>
        <w:t>Yeah OK you're mad at some people who are also Jewish. I get it. But it's not ALL Jews.. that's just a fact.    Every culture has it's own particular and characteristic way its criminal / reactionary elements behave.  Each culture is distinct. Mine is yours are. You are well versed in the Jewish version of scum.   OK. But it's not all Jews!</w:t>
      </w:r>
    </w:p>
    <w:p>
      <w:r>
        <w:rPr>
          <w:b/>
          <w:u w:val="single"/>
        </w:rPr>
        <w:t>97396</w:t>
      </w:r>
    </w:p>
    <w:p>
      <w:r>
        <w:t xml:space="preserve">9. </w:t>
        <w:tab/>
        <w:tab/>
        <w:tab/>
        <w:tab/>
        <w:tab/>
        <w:tab/>
        <w:tab/>
        <w:t>I completely understand and agree.  The main reason I use generalizations is because that is what they do also.  I fight their divisive tactics the same way.  If they change which they cannot because their goal is too kill me as they have openly stated, I will change.  But I guarantee they won't.  I won't either then!</w:t>
      </w:r>
    </w:p>
    <w:p>
      <w:r>
        <w:rPr>
          <w:b/>
          <w:u w:val="single"/>
        </w:rPr>
        <w:t>97397</w:t>
      </w:r>
    </w:p>
    <w:p>
      <w:r>
        <w:t xml:space="preserve">10. </w:t>
        <w:tab/>
        <w:tab/>
        <w:tab/>
        <w:tab/>
        <w:tab/>
        <w:tab/>
        <w:tab/>
        <w:tab/>
        <w:t>If you want  to comment on ppl, just up your game one level. It's Leftism / Marxism / Socialism Communism that is "the other side".   When you define the other by race, you trap them there (can't change it!) and make anenemy of your potential allies. Define them by belief and they can come over to you.</w:t>
      </w:r>
    </w:p>
    <w:p>
      <w:r>
        <w:rPr>
          <w:b/>
          <w:u w:val="single"/>
        </w:rPr>
        <w:t>97398</w:t>
      </w:r>
    </w:p>
    <w:p>
      <w:r>
        <w:t xml:space="preserve">11. </w:t>
        <w:tab/>
        <w:tab/>
        <w:tab/>
        <w:tab/>
        <w:tab/>
        <w:tab/>
        <w:tab/>
        <w:tab/>
        <w:tab/>
        <w:t>I will continue to use their tactics since I understand their deceitful philosophy.  I just speak the Truth!</w:t>
      </w:r>
    </w:p>
    <w:p>
      <w:r>
        <w:rPr>
          <w:b/>
          <w:u w:val="single"/>
        </w:rPr>
        <w:t>97399</w:t>
      </w:r>
    </w:p>
    <w:p>
      <w:r>
        <w:t xml:space="preserve">12. </w:t>
        <w:tab/>
        <w:tab/>
        <w:tab/>
        <w:tab/>
        <w:tab/>
        <w:tab/>
        <w:tab/>
        <w:tab/>
        <w:tab/>
        <w:tab/>
        <w:t>OK so you know some bad Jew's . How about the  good Jews, like the one who runs this site?   https://www.frontpagemag.com/</w:t>
      </w:r>
    </w:p>
    <w:p>
      <w:r>
        <w:rPr>
          <w:b/>
          <w:u w:val="single"/>
        </w:rPr>
        <w:t>97400</w:t>
      </w:r>
    </w:p>
    <w:p>
      <w:r>
        <w:t xml:space="preserve">13. </w:t>
        <w:tab/>
        <w:tab/>
        <w:tab/>
        <w:tab/>
        <w:tab/>
        <w:tab/>
        <w:tab/>
        <w:tab/>
        <w:tab/>
        <w:tab/>
        <w:tab/>
        <w:t>The vast majority of Jews are just naive like the rest of the masses.  The Zionist or Talmudic Jews are the problem.  Most people just want peace.</w:t>
      </w:r>
    </w:p>
    <w:p>
      <w:r>
        <w:rPr>
          <w:b/>
          <w:u w:val="single"/>
        </w:rPr>
        <w:t>97401</w:t>
      </w:r>
    </w:p>
    <w:p>
      <w:r>
        <w:t xml:space="preserve">14. </w:t>
        <w:tab/>
        <w:tab/>
        <w:tab/>
        <w:tab/>
        <w:tab/>
        <w:tab/>
        <w:tab/>
        <w:tab/>
        <w:tab/>
        <w:tab/>
        <w:tab/>
        <w:tab/>
        <w:t>Dude the ultra racists Jews in the world are a rounding error, demographically speaking.  There's even fewer of them than White Nationalists, who are their own rounding error.   Neither group has any power, no matter WHAT slides out of their mouths.</w:t>
      </w:r>
    </w:p>
    <w:p>
      <w:r>
        <w:rPr>
          <w:b/>
          <w:u w:val="single"/>
        </w:rPr>
        <w:t>97402</w:t>
      </w:r>
    </w:p>
    <w:p>
      <w:r>
        <w:t xml:space="preserve">15. </w:t>
        <w:tab/>
        <w:tab/>
        <w:tab/>
        <w:tab/>
        <w:tab/>
        <w:tab/>
        <w:tab/>
        <w:tab/>
        <w:tab/>
        <w:tab/>
        <w:tab/>
        <w:tab/>
        <w:tab/>
        <w:t>Bullshit!  The average Jew is RACIST!  That is how they are programmed.  That is a FACT!</w:t>
      </w:r>
    </w:p>
    <w:p>
      <w:r>
        <w:rPr>
          <w:b/>
          <w:u w:val="single"/>
        </w:rPr>
        <w:t>97403</w:t>
      </w:r>
    </w:p>
    <w:p>
      <w:r>
        <w:t xml:space="preserve">16. </w:t>
        <w:tab/>
        <w:tab/>
        <w:tab/>
        <w:tab/>
        <w:tab/>
        <w:tab/>
        <w:tab/>
        <w:tab/>
        <w:tab/>
        <w:tab/>
        <w:tab/>
        <w:tab/>
        <w:t>LOL So if you know most Jews just want peace then why single bad people out by their Jewishness with no modifier? Why say Jew when you can say Leftist or at least Jewish Leftist which is more evocative and puts the emphasis on Leftism, which is the bad part of Jewish  Leftist?</w:t>
      </w:r>
    </w:p>
    <w:p>
      <w:r>
        <w:rPr>
          <w:b/>
          <w:u w:val="single"/>
        </w:rPr>
        <w:t>97404</w:t>
      </w:r>
    </w:p>
    <w:p>
      <w:r>
        <w:t xml:space="preserve">17. </w:t>
        <w:tab/>
        <w:tab/>
        <w:tab/>
        <w:tab/>
        <w:tab/>
        <w:tab/>
        <w:tab/>
        <w:tab/>
        <w:tab/>
        <w:tab/>
        <w:tab/>
        <w:tab/>
        <w:tab/>
        <w:t>This is something beyond your comprehension.  It would be hard to explain.</w:t>
      </w:r>
    </w:p>
    <w:p>
      <w:r>
        <w:rPr>
          <w:b/>
          <w:u w:val="single"/>
        </w:rPr>
        <w:t>97405</w:t>
      </w:r>
    </w:p>
    <w:p>
      <w:r>
        <w:t xml:space="preserve">18. </w:t>
        <w:tab/>
        <w:tab/>
        <w:tab/>
        <w:tab/>
        <w:tab/>
        <w:tab/>
        <w:tab/>
        <w:tab/>
        <w:t>The culture of the jew has allowed the anti Jentile "scum" to rise to the top millennia ago.  The jewish priest class are the architects of the current and long lasting White genocide as revealed through their talmud.  Those following these rabbis are deliberately or genuinely obtuse, or complicit.</w:t>
      </w:r>
    </w:p>
    <w:p>
      <w:r>
        <w:rPr>
          <w:b/>
          <w:u w:val="single"/>
        </w:rPr>
        <w:t>97406</w:t>
      </w:r>
    </w:p>
    <w:p>
      <w:r>
        <w:t xml:space="preserve">19. </w:t>
        <w:tab/>
        <w:tab/>
        <w:tab/>
        <w:tab/>
        <w:tab/>
        <w:tab/>
        <w:t>How can you know to  be so skeptical of Snopes and the SLPC and the MSM but be so open to some other groups' propaganda and lies - they're just using you too.  That's what I don't get.</w:t>
      </w:r>
    </w:p>
    <w:p>
      <w:r>
        <w:rPr>
          <w:b/>
          <w:u w:val="single"/>
        </w:rPr>
        <w:t>97407</w:t>
      </w:r>
    </w:p>
    <w:p>
      <w:r>
        <w:t xml:space="preserve">20. </w:t>
        <w:tab/>
        <w:tab/>
        <w:tab/>
        <w:tab/>
        <w:tab/>
        <w:tab/>
        <w:tab/>
        <w:t>It's called critical thinking which is in very short supply.  Political language is made to decieve and hide the truth.  An understanding of the code that the great philosophers used to teach the truth is very important, as then a person can read between the lines. The truth is constantly obfuscated with lies to confuse the masses. That is how the rulers control the masses.  Government actually means mind control and it is just that.  The internet is a den of lies, and they are easily discernable once a persons mind has been cleared of the Matrix.  But just like Neo in the Matrix, you have to figure it out yourself.  I cannot teach you anything, I can only get you to think.</w:t>
      </w:r>
    </w:p>
    <w:p>
      <w:r>
        <w:rPr>
          <w:b/>
          <w:u w:val="single"/>
        </w:rPr>
        <w:t>97408</w:t>
      </w:r>
    </w:p>
    <w:p>
      <w:r>
        <w:t>1. NEW: IL Gov. Bruce Rauner: "In the Van Dyke trial, 12 jurors reviewed the evidence and rendered their verdict. We should all respect their decision. Now is the time to move forward as a community."   https://i.imgtc.com/ksCoDJY.jpg  https://kek.gg/u/v5Zz https://kek.gg/u/dK-X</w:t>
      </w:r>
    </w:p>
    <w:p>
      <w:r>
        <w:rPr>
          <w:b/>
          <w:u w:val="single"/>
        </w:rPr>
        <w:t>97409</w:t>
      </w:r>
    </w:p>
    <w:p>
      <w:r>
        <w:t>1. https://youtu.be/9OFpfTd0EIs?t=31   Billy Idol - Eyes Without A Face</w:t>
      </w:r>
    </w:p>
    <w:p>
      <w:r>
        <w:rPr>
          <w:b/>
          <w:u w:val="single"/>
        </w:rPr>
        <w:t>97410</w:t>
      </w:r>
    </w:p>
    <w:p>
      <w:r>
        <w:t xml:space="preserve">2. </w:t>
        <w:tab/>
        <w:t>faggot</w:t>
      </w:r>
    </w:p>
    <w:p>
      <w:r>
        <w:rPr>
          <w:b/>
          <w:u w:val="single"/>
        </w:rPr>
        <w:t>97411</w:t>
      </w:r>
    </w:p>
    <w:p>
      <w:r>
        <w:t>1. You're trying to start a movement that takes white men into space and reaching for the stars.   Your Russian wife reminds you that the USA doesn't even ferry its' own supplies up to the space station any more, but Russia and China have to do it.   Richard Spencer Divorce Fanfic is real.</w:t>
      </w:r>
    </w:p>
    <w:p>
      <w:r>
        <w:rPr>
          <w:b/>
          <w:u w:val="single"/>
        </w:rPr>
        <w:t>97412</w:t>
      </w:r>
    </w:p>
    <w:p>
      <w:r>
        <w:t xml:space="preserve">2. </w:t>
        <w:tab/>
        <w:t>American women are absolute gutter trash though.</w:t>
      </w:r>
    </w:p>
    <w:p>
      <w:r>
        <w:rPr>
          <w:b/>
          <w:u w:val="single"/>
        </w:rPr>
        <w:t>97413</w:t>
      </w:r>
    </w:p>
    <w:p>
      <w:r>
        <w:t xml:space="preserve">3. </w:t>
        <w:tab/>
        <w:tab/>
        <w:t>It's only slightly better here in Australia.   Between 20 and 40 I don't think I had a mate whose girlfriend didn't try and cheat on him with me tbh.</w:t>
      </w:r>
    </w:p>
    <w:p>
      <w:r>
        <w:rPr>
          <w:b/>
          <w:u w:val="single"/>
        </w:rPr>
        <w:t>97414</w:t>
      </w:r>
    </w:p>
    <w:p>
      <w:r>
        <w:t xml:space="preserve">4. </w:t>
        <w:tab/>
        <w:tab/>
        <w:tab/>
        <w:t>Here, they do that.  They also do opiates and suck nigger dick.</w:t>
      </w:r>
    </w:p>
    <w:p>
      <w:r>
        <w:rPr>
          <w:b/>
          <w:u w:val="single"/>
        </w:rPr>
        <w:t>97415</w:t>
      </w:r>
    </w:p>
    <w:p>
      <w:r>
        <w:t xml:space="preserve">5. </w:t>
        <w:tab/>
        <w:tab/>
        <w:tab/>
        <w:tab/>
        <w:t>You win.   lol</w:t>
      </w:r>
    </w:p>
    <w:p>
      <w:r>
        <w:rPr>
          <w:b/>
          <w:u w:val="single"/>
        </w:rPr>
        <w:t>97416</w:t>
      </w:r>
    </w:p>
    <w:p>
      <w:r>
        <w:t xml:space="preserve">6. </w:t>
        <w:tab/>
        <w:tab/>
        <w:tab/>
        <w:tab/>
        <w:tab/>
        <w:t>I wish I weren't kidding.  I'd say between 15-50% fuck niggers (depending on rural vs. city).  I'd say 50% smoke pot and 20% are on harder drugs.  Half are also obese. That's an honest estimate.</w:t>
      </w:r>
    </w:p>
    <w:p>
      <w:r>
        <w:rPr>
          <w:b/>
          <w:u w:val="single"/>
        </w:rPr>
        <w:t>97417</w:t>
      </w:r>
    </w:p>
    <w:p>
      <w:r>
        <w:t xml:space="preserve">7. </w:t>
        <w:tab/>
        <w:tab/>
        <w:tab/>
        <w:tab/>
        <w:tab/>
        <w:tab/>
        <w:t>So we can look forward to this in 5 years probably...</w:t>
      </w:r>
    </w:p>
    <w:p>
      <w:r>
        <w:rPr>
          <w:b/>
          <w:u w:val="single"/>
        </w:rPr>
        <w:t>97418</w:t>
      </w:r>
    </w:p>
    <w:p>
      <w:r>
        <w:t xml:space="preserve">8. </w:t>
        <w:tab/>
        <w:tab/>
        <w:tab/>
        <w:tab/>
        <w:tab/>
        <w:tab/>
        <w:tab/>
        <w:t>It might take 10 years, if that's any consolation.</w:t>
      </w:r>
    </w:p>
    <w:p>
      <w:r>
        <w:rPr>
          <w:b/>
          <w:u w:val="single"/>
        </w:rPr>
        <w:t>97419</w:t>
      </w:r>
    </w:p>
    <w:p>
      <w:r>
        <w:t xml:space="preserve">9. </w:t>
        <w:tab/>
        <w:tab/>
        <w:tab/>
        <w:tab/>
        <w:tab/>
        <w:tab/>
        <w:tab/>
        <w:tab/>
        <w:t>I might be dead by then, so, cool.</w:t>
      </w:r>
    </w:p>
    <w:p>
      <w:r>
        <w:rPr>
          <w:b/>
          <w:u w:val="single"/>
        </w:rPr>
        <w:t>97420</w:t>
      </w:r>
    </w:p>
    <w:p>
      <w:r>
        <w:t xml:space="preserve">10. </w:t>
        <w:tab/>
        <w:tab/>
        <w:tab/>
        <w:tab/>
        <w:tab/>
        <w:tab/>
        <w:tab/>
        <w:tab/>
        <w:tab/>
        <w:t>I doubt I'll be, unless I just do it myself.  It's looking more and more appealing tbh lol</w:t>
      </w:r>
    </w:p>
    <w:p>
      <w:r>
        <w:rPr>
          <w:b/>
          <w:u w:val="single"/>
        </w:rPr>
        <w:t>97421</w:t>
      </w:r>
    </w:p>
    <w:p>
      <w:r>
        <w:t>1. i love triggering people on gab by praising jews and i thought tumblr freaked out when i criticized islam, trannies and praised trump</w:t>
      </w:r>
    </w:p>
    <w:p>
      <w:r>
        <w:rPr>
          <w:b/>
          <w:u w:val="single"/>
        </w:rPr>
        <w:t>97422</w:t>
      </w:r>
    </w:p>
    <w:p>
      <w:r>
        <w:t xml:space="preserve">2. </w:t>
        <w:tab/>
        <w:t>I love trashing anyone who supports Jews by shoving their ass down the shithole where they belong!</w:t>
      </w:r>
    </w:p>
    <w:p>
      <w:r>
        <w:rPr>
          <w:b/>
          <w:u w:val="single"/>
        </w:rPr>
        <w:t>97423</w:t>
      </w:r>
    </w:p>
    <w:p>
      <w:r>
        <w:t xml:space="preserve">3. </w:t>
        <w:tab/>
        <w:tab/>
        <w:t>I obviously have a functioning brain so I am not qualified to be a brainwashed retarded monkey brain RACIST piece of human sewage antifa member.  They are are complete NPC's!</w:t>
      </w:r>
    </w:p>
    <w:p>
      <w:r>
        <w:rPr>
          <w:b/>
          <w:u w:val="single"/>
        </w:rPr>
        <w:t>97424</w:t>
      </w:r>
    </w:p>
    <w:p>
      <w:r>
        <w:t>1. My goal in running as a Nationally Social Democratic American Patriot in the Democrat Presidential primary was to either:   A: force Trump to name the jew (USS Liberty, Lavon Affair, NUMEC stolen uranium, jew involvement in 911, JFK assassination , Patton assassination , assassination of Jim Traffcant etc) if he wanted to be able to run as "American First" in 2020 without me calling him an israel-firster.   or   B: defeat a what would be then an israel-firster GOP incumbent in the general election.   Now my goal in running for POTUS is also to free the RAM political prisoners as well as the other political prisoners of the jews in this country.   @illegal_aryan and I have been victims of jewish-sponsored terrorist group assaults that were politically motivated and pre-meditated, with plenty of video footage proving we were attacked, unprovoked, without even trying to exercise our right to self defense in Washington state.  I have been assaulted again since then for criticism of jewish power, and knew that if I defended myself, that I would become a political prisoner (like the RAM guys and others are now).   The police in every state I have filed charges with surplus of evidence of assault have dropped the charges against the assailants.   The US is quickly becoming like the USSR before wwii where the penalty for criticism of jews was death.   I will not tolerate a President who continues to allow the jews to imprison all of their political enemies.  This is AMERICA, not the 1920s USSR.   If Trump doesn't stop allowing the jews to use law enforcement as a GPU/Cheka against the goyim who speak out, I will have no choice but to defeat him in November 2020.   If Trump names the jew and stops allowing jews to make our law enforcement into the NKVD, I will drop out of the race and endorse him.   NO MAN LEFT BEHIND! #AmericaFirst #EqualJusticeBeforeTheLaw</w:t>
      </w:r>
    </w:p>
    <w:p>
      <w:r>
        <w:rPr>
          <w:b/>
          <w:u w:val="single"/>
        </w:rPr>
        <w:t>97425</w:t>
      </w:r>
    </w:p>
    <w:p>
      <w:r>
        <w:t xml:space="preserve">2. </w:t>
        <w:tab/>
        <w:t>&gt;when you try to play chess but you're also retarded</w:t>
      </w:r>
    </w:p>
    <w:p>
      <w:r>
        <w:rPr>
          <w:b/>
          <w:u w:val="single"/>
        </w:rPr>
        <w:t>97426</w:t>
      </w:r>
    </w:p>
    <w:p>
      <w:r>
        <w:t>1. Nice try.  USC holds major Holodomor conferences, that spells death for you Kikes trying to infiltrate with Christianity.  You're a Talmudic Twat -- we all know it.    I run California -- you can't even afford to flourish here, degenerate sodomy Bolshevik.</w:t>
      </w:r>
    </w:p>
    <w:p>
      <w:r>
        <w:rPr>
          <w:b/>
          <w:u w:val="single"/>
        </w:rPr>
        <w:t>97427</w:t>
      </w:r>
    </w:p>
    <w:p>
      <w:r>
        <w:t>1. I bet you would. I'm often outside. Are you a bit upset that I made a twat of you? Want to come and sort me out now? Take a number and get in line pal ;)</w:t>
      </w:r>
    </w:p>
    <w:p>
      <w:r>
        <w:rPr>
          <w:b/>
          <w:u w:val="single"/>
        </w:rPr>
        <w:t>97428</w:t>
      </w:r>
    </w:p>
    <w:p>
      <w:r>
        <w:t xml:space="preserve">2. </w:t>
        <w:tab/>
        <w:t>Good Lord Mr cater, I may not agree with you on certain issues, but I got your back on this one, you're being trolled and I'm here for you brother</w:t>
      </w:r>
    </w:p>
    <w:p>
      <w:r>
        <w:rPr>
          <w:b/>
          <w:u w:val="single"/>
        </w:rPr>
        <w:t>97429</w:t>
      </w:r>
    </w:p>
    <w:p>
      <w:r>
        <w:t xml:space="preserve">3. </w:t>
        <w:tab/>
        <w:tab/>
        <w:t>Lol This isn't trolling mate. Had 2.5 years of that by left wing types on Twitter about my book. This is just shadow boxing.</w:t>
      </w:r>
    </w:p>
    <w:p>
      <w:r>
        <w:rPr>
          <w:b/>
          <w:u w:val="single"/>
        </w:rPr>
        <w:t>97430</w:t>
      </w:r>
    </w:p>
    <w:p>
      <w:r>
        <w:t>1.</w:t>
      </w:r>
    </w:p>
    <w:p>
      <w:r>
        <w:rPr>
          <w:b/>
          <w:u w:val="single"/>
        </w:rPr>
        <w:t>97431</w:t>
      </w:r>
    </w:p>
    <w:p>
      <w:r>
        <w:t xml:space="preserve">2. </w:t>
        <w:tab/>
        <w:t xml:space="preserve"> I used to at least tolerate Juan, but he’s a fucking nigger.  I like and appreciate  thoughtful,  conservative, hard-working members of ANY RACE, including blacks, who strive to live together in a polite society.    We will keep those people of ANY RACE on our side. The left can keep the fucking niggers and Williams is just in a nigger in an expensive suit!</w:t>
      </w:r>
    </w:p>
    <w:p>
      <w:r>
        <w:rPr>
          <w:b/>
          <w:u w:val="single"/>
        </w:rPr>
        <w:t>97432</w:t>
      </w:r>
    </w:p>
    <w:p>
      <w:r>
        <w:t>1. Looter Shot Dead While Trying to Steal Police Car in Panama City   https://kek.gg/u/jWJh</w:t>
      </w:r>
    </w:p>
    <w:p>
      <w:r>
        <w:rPr>
          <w:b/>
          <w:u w:val="single"/>
        </w:rPr>
        <w:t>97433</w:t>
      </w:r>
    </w:p>
    <w:p>
      <w:r>
        <w:t xml:space="preserve">2. </w:t>
        <w:tab/>
        <w:t>Hahahahahahaha....The nigger died doing what he loved.</w:t>
      </w:r>
    </w:p>
    <w:p>
      <w:r>
        <w:rPr>
          <w:b/>
          <w:u w:val="single"/>
        </w:rPr>
        <w:t>97434</w:t>
      </w:r>
    </w:p>
    <w:p>
      <w:r>
        <w:t>1. Exclusive — House Majority Leader Kevin McCarthy Introducing Bill to Fully Fund Border Wall, Making Midterm Immigration Referendum http://bit.ly/2IQAnxT via @BreitbartNews</w:t>
      </w:r>
    </w:p>
    <w:p>
      <w:r>
        <w:rPr>
          <w:b/>
          <w:u w:val="single"/>
        </w:rPr>
        <w:t>97435</w:t>
      </w:r>
    </w:p>
    <w:p>
      <w:r>
        <w:t xml:space="preserve">2. </w:t>
        <w:tab/>
        <w:t>There will be people stupid enough to fall for this election year stunt who are unaware that much of this bill includes things that were passed over a year ago and have been collecting dust in Mitch McConnell's Senate</w:t>
      </w:r>
    </w:p>
    <w:p>
      <w:r>
        <w:rPr>
          <w:b/>
          <w:u w:val="single"/>
        </w:rPr>
        <w:t>97436</w:t>
      </w:r>
    </w:p>
    <w:p>
      <w:r>
        <w:t xml:space="preserve">3. </w:t>
        <w:tab/>
        <w:tab/>
        <w:t>And there are others who will cry like niggers because they have the minds of niggers in their nigger skulls.</w:t>
      </w:r>
    </w:p>
    <w:p>
      <w:r>
        <w:rPr>
          <w:b/>
          <w:u w:val="single"/>
        </w:rPr>
        <w:t>97437</w:t>
      </w:r>
    </w:p>
    <w:p>
      <w:r>
        <w:t xml:space="preserve">4. </w:t>
        <w:tab/>
        <w:tab/>
        <w:tab/>
        <w:t>Yeah, well, clearly there are some people who are nothing but the *insert racial slur* of the GOP, who will vote for them no matter what they do, even if they were purged social media, unanimously condemned by the GOP Congress and are currently being prosecuted by Trump's DOJ</w:t>
      </w:r>
    </w:p>
    <w:p>
      <w:r>
        <w:rPr>
          <w:b/>
          <w:u w:val="single"/>
        </w:rPr>
        <w:t>97438</w:t>
      </w:r>
    </w:p>
    <w:p>
      <w:r>
        <w:t xml:space="preserve">5. </w:t>
        <w:tab/>
        <w:tab/>
        <w:tab/>
        <w:tab/>
        <w:t>House niggers.  Those who confine themselves to thinking solely of what can happen through voting in Zoglections within the current political borders should at least have the honesty towards themselves to embrace accelerationism (Brer Rabbit nationalism).</w:t>
      </w:r>
    </w:p>
    <w:p>
      <w:r>
        <w:rPr>
          <w:b/>
          <w:u w:val="single"/>
        </w:rPr>
        <w:t>97439</w:t>
      </w:r>
    </w:p>
    <w:p>
      <w:r>
        <w:t xml:space="preserve">6. </w:t>
        <w:tab/>
        <w:tab/>
        <w:tab/>
        <w:tab/>
        <w:t>I'm gonna laugh as you are raped to death by niggers.</w:t>
      </w:r>
    </w:p>
    <w:p>
      <w:r>
        <w:rPr>
          <w:b/>
          <w:u w:val="single"/>
        </w:rPr>
        <w:t>97440</w:t>
      </w:r>
    </w:p>
    <w:p>
      <w:r>
        <w:t xml:space="preserve">7. </w:t>
        <w:tab/>
        <w:tab/>
        <w:tab/>
        <w:tab/>
        <w:tab/>
        <w:t>Yeah, the GOP Congress grandstanding about "racism" is the only force preventing that from happening</w:t>
      </w:r>
    </w:p>
    <w:p>
      <w:r>
        <w:rPr>
          <w:b/>
          <w:u w:val="single"/>
        </w:rPr>
        <w:t>97441</w:t>
      </w:r>
    </w:p>
    <w:p>
      <w:r>
        <w:t xml:space="preserve">8. </w:t>
        <w:tab/>
        <w:tab/>
        <w:tab/>
        <w:tab/>
        <w:tab/>
        <w:tab/>
        <w:t>“With the booming thunder of his voice. The mighty Aryans will strike their enemies down whilst word smithing spells to disperse the mud hoards. Thousands of years of hardship created this titan of a word NIGGER! Also vote GOP.”  -1488 caricature</w:t>
      </w:r>
    </w:p>
    <w:p>
      <w:r>
        <w:rPr>
          <w:b/>
          <w:u w:val="single"/>
        </w:rPr>
        <w:t>97442</w:t>
      </w:r>
    </w:p>
    <w:p>
      <w:r>
        <w:t xml:space="preserve">9. </w:t>
        <w:tab/>
        <w:tab/>
        <w:tab/>
        <w:tab/>
        <w:tab/>
        <w:tab/>
        <w:t>Lol, you're literally a nigger.</w:t>
      </w:r>
    </w:p>
    <w:p>
      <w:r>
        <w:rPr>
          <w:b/>
          <w:u w:val="single"/>
        </w:rPr>
        <w:t>97443</w:t>
      </w:r>
    </w:p>
    <w:p>
      <w:r>
        <w:t>1. THE PROPER NAME IS COCK!!!! you weabo tranny faggot</w:t>
      </w:r>
    </w:p>
    <w:p>
      <w:r>
        <w:rPr>
          <w:b/>
          <w:u w:val="single"/>
        </w:rPr>
        <w:t>97444</w:t>
      </w:r>
    </w:p>
    <w:p>
      <w:r>
        <w:t>1. @TheGreatGoose your still here? WTF DUDE LMFAO CRAZY SHIT!! your like a faggot Nazi's likes gettin cornhole by mixed races HUH!! LMFAO its take everyone make a US citizens 😉🤗🤗🤗 #freaks</w:t>
      </w:r>
    </w:p>
    <w:p>
      <w:r>
        <w:rPr>
          <w:b/>
          <w:u w:val="single"/>
        </w:rPr>
        <w:t>97445</w:t>
      </w:r>
    </w:p>
    <w:p>
      <w:r>
        <w:t>1. Can't even talk about Facebook censoring a disabled Iraq veteran's page without YouTube demonetizing the video for being 'non-advertiser friendly.' If you enjoy my videos, consider sponsoring my YouTube channel with as little as a $1 a month on http://Patreon.com/MarkDice .</w:t>
      </w:r>
    </w:p>
    <w:p>
      <w:r>
        <w:rPr>
          <w:b/>
          <w:u w:val="single"/>
        </w:rPr>
        <w:t>97446</w:t>
      </w:r>
    </w:p>
    <w:p>
      <w:r>
        <w:t xml:space="preserve">2. </w:t>
        <w:tab/>
        <w:t>There's got to be a better place for your videos Mark.  YouTube will eventually find a reason to make you go away.</w:t>
      </w:r>
    </w:p>
    <w:p>
      <w:r>
        <w:rPr>
          <w:b/>
          <w:u w:val="single"/>
        </w:rPr>
        <w:t>97447</w:t>
      </w:r>
    </w:p>
    <w:p>
      <w:r>
        <w:t xml:space="preserve">3. </w:t>
        <w:tab/>
        <w:tab/>
        <w:t>Some one need start a open tube for us with a mind of our own And it should be owned by the users as a block chain So no cunt can sale it of  and it get gets destroyed same as utube did .. If all users of the platform own it as blockchain Nothing can be erased</w:t>
      </w:r>
    </w:p>
    <w:p>
      <w:r>
        <w:rPr>
          <w:b/>
          <w:u w:val="single"/>
        </w:rPr>
        <w:t>97448</w:t>
      </w:r>
    </w:p>
    <w:p>
      <w:r>
        <w:t>1. Hillary Rodham, the most uncivilised cunt in political history, with 200 plus corpses in her wake, calls for the 'restoration of 'civility' to politics after we regain power'. This is the most grating irony Imaginable. She is an ugly thug that will do for 2018 what she did for 2016. Keep drinking toddler blood and bring on the insanity, Killary.</w:t>
      </w:r>
    </w:p>
    <w:p>
      <w:r>
        <w:rPr>
          <w:b/>
          <w:u w:val="single"/>
        </w:rPr>
        <w:t>97449</w:t>
      </w:r>
    </w:p>
    <w:p>
      <w:r>
        <w:t xml:space="preserve">2. </w:t>
        <w:tab/>
        <w:t>She’s lookin kinda rough.</w:t>
      </w:r>
    </w:p>
    <w:p>
      <w:r>
        <w:rPr>
          <w:b/>
          <w:u w:val="single"/>
        </w:rPr>
        <w:t>97450</w:t>
      </w:r>
    </w:p>
    <w:p>
      <w:r>
        <w:t>1. https://thehill.com/policy/technology/412335-jack-dorsey-complains-about-unfairness-if-san-francisco-homeless-tax-on   #OperationFinalStand2018   #FreeInfowars   #StopBigTech   #SaveAmerica   #WalkAway   #StopTheBias</w:t>
      </w:r>
    </w:p>
    <w:p>
      <w:r>
        <w:rPr>
          <w:b/>
          <w:u w:val="single"/>
        </w:rPr>
        <w:t>97451</w:t>
      </w:r>
    </w:p>
    <w:p>
      <w:r>
        <w:t xml:space="preserve">2. </w:t>
        <w:tab/>
        <w:t>cunt dorsey</w:t>
      </w:r>
    </w:p>
    <w:p>
      <w:r>
        <w:rPr>
          <w:b/>
          <w:u w:val="single"/>
        </w:rPr>
        <w:t>97452</w:t>
      </w:r>
    </w:p>
    <w:p>
      <w:r>
        <w:t>1. You write exactly like the illiterate retard that you are--lol!</w:t>
      </w:r>
    </w:p>
    <w:p>
      <w:r>
        <w:rPr>
          <w:b/>
          <w:u w:val="single"/>
        </w:rPr>
        <w:t>97453</w:t>
      </w:r>
    </w:p>
    <w:p>
      <w:r>
        <w:t>1. ANOTHER BLUE CHECK SJW CUNT BITCH WHORE !!   THOUSANDS OF THOSE CUNTS ON TWITTER !!</w:t>
      </w:r>
    </w:p>
    <w:p>
      <w:r>
        <w:rPr>
          <w:b/>
          <w:u w:val="single"/>
        </w:rPr>
        <w:t>97454</w:t>
      </w:r>
    </w:p>
    <w:p>
      <w:r>
        <w:t>1.</w:t>
      </w:r>
    </w:p>
    <w:p>
      <w:r>
        <w:rPr>
          <w:b/>
          <w:u w:val="single"/>
        </w:rPr>
        <w:t>97455</w:t>
      </w:r>
    </w:p>
    <w:p>
      <w:r>
        <w:t>2.</w:t>
      </w:r>
    </w:p>
    <w:p>
      <w:r>
        <w:rPr>
          <w:b/>
          <w:u w:val="single"/>
        </w:rPr>
        <w:t>97456</w:t>
      </w:r>
    </w:p>
    <w:p>
      <w:r>
        <w:t xml:space="preserve">3. </w:t>
        <w:tab/>
        <w:tab/>
        <w:t>Jews are not human,  everyone knows this you stupid faggot</w:t>
      </w:r>
    </w:p>
    <w:p>
      <w:r>
        <w:rPr>
          <w:b/>
          <w:u w:val="single"/>
        </w:rPr>
        <w:t>97457</w:t>
      </w:r>
    </w:p>
    <w:p>
      <w:r>
        <w:t>1. most ppl who talk about the working class doesn't have a clue how fucking retarded the working class is.</w:t>
      </w:r>
    </w:p>
    <w:p>
      <w:r>
        <w:rPr>
          <w:b/>
          <w:u w:val="single"/>
        </w:rPr>
        <w:t>97458</w:t>
      </w:r>
    </w:p>
    <w:p>
      <w:r>
        <w:t xml:space="preserve">2. </w:t>
        <w:tab/>
        <w:t>I'm not retarded but then I don't have a university education or should I say I am not university indoctrinated and a liberal ass clown without the working class the rich wouldn't be rich let that sink in you fuckin dick</w:t>
      </w:r>
    </w:p>
    <w:p>
      <w:r>
        <w:rPr>
          <w:b/>
          <w:u w:val="single"/>
        </w:rPr>
        <w:t>97459</w:t>
      </w:r>
    </w:p>
    <w:p>
      <w:r>
        <w:t xml:space="preserve">3. </w:t>
        <w:tab/>
        <w:tab/>
        <w:t>&gt;without the working class the rich wouldn't be rich let that sink in   yeah let that sink in</w:t>
      </w:r>
    </w:p>
    <w:p>
      <w:r>
        <w:rPr>
          <w:b/>
          <w:u w:val="single"/>
        </w:rPr>
        <w:t>97460</w:t>
      </w:r>
    </w:p>
    <w:p>
      <w:r>
        <w:t xml:space="preserve">4. </w:t>
        <w:tab/>
        <w:tab/>
        <w:tab/>
        <w:t>Hey look everyone we've got a labour Corbynite</w:t>
      </w:r>
    </w:p>
    <w:p>
      <w:r>
        <w:rPr>
          <w:b/>
          <w:u w:val="single"/>
        </w:rPr>
        <w:t>97461</w:t>
      </w:r>
    </w:p>
    <w:p>
      <w:r>
        <w:t>5.</w:t>
      </w:r>
    </w:p>
    <w:p>
      <w:r>
        <w:rPr>
          <w:b/>
          <w:u w:val="single"/>
        </w:rPr>
        <w:t>97462</w:t>
      </w:r>
    </w:p>
    <w:p>
      <w:r>
        <w:t>1. Hey, inflatable colon theft is no joke. If you know a friend or family member guilty of this heinous crime you turn them in, fast.   https://www.ksn.com/news/kansas/-1-000-reward-for-information-on-stolen-inflatable-colon/1555386790</w:t>
      </w:r>
    </w:p>
    <w:p>
      <w:r>
        <w:rPr>
          <w:b/>
          <w:u w:val="single"/>
        </w:rPr>
        <w:t>97463</w:t>
      </w:r>
    </w:p>
    <w:p>
      <w:r>
        <w:t xml:space="preserve">2. </w:t>
        <w:tab/>
        <w:t>educating med students means a college needs things that seem odd..</w:t>
      </w:r>
    </w:p>
    <w:p>
      <w:r>
        <w:rPr>
          <w:b/>
          <w:u w:val="single"/>
        </w:rPr>
        <w:t>97464</w:t>
      </w:r>
    </w:p>
    <w:p>
      <w:r>
        <w:t xml:space="preserve">3. </w:t>
        <w:tab/>
        <w:tab/>
        <w:t>If you try to explain something so inexplicably retarded you should probably be in law skool, not med skool.</w:t>
      </w:r>
    </w:p>
    <w:p>
      <w:r>
        <w:rPr>
          <w:b/>
          <w:u w:val="single"/>
        </w:rPr>
        <w:t>97465</w:t>
      </w:r>
    </w:p>
    <w:p>
      <w:r>
        <w:t>1. Watching Alissa Milano speak...makes one want to throw Tony Danza off a building for unleashing this unhinged cunt on the general population #methree</w:t>
      </w:r>
    </w:p>
    <w:p>
      <w:r>
        <w:rPr>
          <w:b/>
          <w:u w:val="single"/>
        </w:rPr>
        <w:t>97466</w:t>
      </w:r>
    </w:p>
    <w:p>
      <w:r>
        <w:t>1. this is gonna hurt the @DNC commission check this month: $1.4M in Meth Seized 38 pounds   at Texas Border Checkpoint, K-9 agent alerted to the possible presence of drug or human cargo in the truck https://www.breitbart.com/texas/2018/10/11/1-4m-in-meth-seized-at-texas-border-checkpoint/</w:t>
      </w:r>
    </w:p>
    <w:p>
      <w:r>
        <w:rPr>
          <w:b/>
          <w:u w:val="single"/>
        </w:rPr>
        <w:t>97467</w:t>
      </w:r>
    </w:p>
    <w:p>
      <w:r>
        <w:t xml:space="preserve">2. </w:t>
        <w:tab/>
        <w:t>VOTE IN THE MIDTERMS!!! GET THE DEMOCRATS AND RINOS OUT SO WE CAN GET THE WALL BUILT!!!</w:t>
      </w:r>
    </w:p>
    <w:p>
      <w:r>
        <w:rPr>
          <w:b/>
          <w:u w:val="single"/>
        </w:rPr>
        <w:t>97468</w:t>
      </w:r>
    </w:p>
    <w:p>
      <w:r>
        <w:t xml:space="preserve">3. </w:t>
        <w:tab/>
        <w:tab/>
        <w:t>The wall will never be built.</w:t>
      </w:r>
    </w:p>
    <w:p>
      <w:r>
        <w:rPr>
          <w:b/>
          <w:u w:val="single"/>
        </w:rPr>
        <w:t>97469</w:t>
      </w:r>
    </w:p>
    <w:p>
      <w:r>
        <w:t xml:space="preserve">4. </w:t>
        <w:tab/>
        <w:tab/>
        <w:tab/>
        <w:t>The wall is currently under construction contrary to what the LSM is saying:  https://www.nationalreview.com/2018/06/us-mexico-border-wall-being-built-slowly/</w:t>
      </w:r>
    </w:p>
    <w:p>
      <w:r>
        <w:rPr>
          <w:b/>
          <w:u w:val="single"/>
        </w:rPr>
        <w:t>97470</w:t>
      </w:r>
    </w:p>
    <w:p>
      <w:r>
        <w:t xml:space="preserve">5. </w:t>
        <w:tab/>
        <w:tab/>
        <w:tab/>
        <w:tab/>
        <w:t>A token effort when you consider the enormity of the project. It will never be built.</w:t>
      </w:r>
    </w:p>
    <w:p>
      <w:r>
        <w:rPr>
          <w:b/>
          <w:u w:val="single"/>
        </w:rPr>
        <w:t>97471</w:t>
      </w:r>
    </w:p>
    <w:p>
      <w:r>
        <w:t xml:space="preserve">6. </w:t>
        <w:tab/>
        <w:tab/>
        <w:tab/>
        <w:tab/>
        <w:tab/>
        <w:t>It’s ALREADY being built moron!  Typical libtard logic:  “A small token of the wall is being built but the wall will never be built”  https://www.hcn.org/articles/us-mexican-border-legal-or-not-trumps-border-wall-is-already-being-built</w:t>
      </w:r>
    </w:p>
    <w:p>
      <w:r>
        <w:rPr>
          <w:b/>
          <w:u w:val="single"/>
        </w:rPr>
        <w:t>97472</w:t>
      </w:r>
    </w:p>
    <w:p>
      <w:r>
        <w:t xml:space="preserve">7. </w:t>
        <w:tab/>
        <w:tab/>
        <w:tab/>
        <w:tab/>
        <w:tab/>
        <w:tab/>
        <w:t>Well, if you meant some of the wall will be built,  then I agree. Will it be finished? No, it never will. It’s an animal farm windmill. It’s idiot bait for rednecks .</w:t>
      </w:r>
    </w:p>
    <w:p>
      <w:r>
        <w:rPr>
          <w:b/>
          <w:u w:val="single"/>
        </w:rPr>
        <w:t>97473</w:t>
      </w:r>
    </w:p>
    <w:p>
      <w:r>
        <w:t xml:space="preserve">8. </w:t>
        <w:tab/>
        <w:tab/>
        <w:tab/>
        <w:tab/>
        <w:tab/>
        <w:tab/>
        <w:tab/>
        <w:t>I supposed you consulted your crystal ball to conclude that the wall will never be finished!  Got it. Guess what, the San Francisco bridge has never been “finished”. They are constantly upgrading, painting and conducting preventative maintenance on it. So I guess technically you could be right.</w:t>
      </w:r>
    </w:p>
    <w:p>
      <w:r>
        <w:rPr>
          <w:b/>
          <w:u w:val="single"/>
        </w:rPr>
        <w:t>97474</w:t>
      </w:r>
    </w:p>
    <w:p>
      <w:r>
        <w:t xml:space="preserve">9. </w:t>
        <w:tab/>
        <w:tab/>
        <w:tab/>
        <w:tab/>
        <w:tab/>
        <w:tab/>
        <w:tab/>
        <w:tab/>
        <w:t>Yes, I am right on this. You will never get your wall. Trump never intended to keep his promises. The wall is just idiot bait for election.</w:t>
      </w:r>
    </w:p>
    <w:p>
      <w:r>
        <w:rPr>
          <w:b/>
          <w:u w:val="single"/>
        </w:rPr>
        <w:t>97475</w:t>
      </w:r>
    </w:p>
    <w:p>
      <w:r>
        <w:t xml:space="preserve">10. </w:t>
        <w:tab/>
        <w:tab/>
        <w:tab/>
        <w:tab/>
        <w:tab/>
        <w:tab/>
        <w:tab/>
        <w:tab/>
        <w:tab/>
        <w:t>We'll see, i hope for the sake of America that they do build it.</w:t>
      </w:r>
    </w:p>
    <w:p>
      <w:r>
        <w:rPr>
          <w:b/>
          <w:u w:val="single"/>
        </w:rPr>
        <w:t>97476</w:t>
      </w:r>
    </w:p>
    <w:p>
      <w:r>
        <w:t xml:space="preserve">11. </w:t>
        <w:tab/>
        <w:tab/>
        <w:tab/>
        <w:tab/>
        <w:tab/>
        <w:tab/>
        <w:tab/>
        <w:tab/>
        <w:tab/>
        <w:tab/>
        <w:t>Isn’t it funny that I hope they don’t for the same reason?</w:t>
      </w:r>
    </w:p>
    <w:p>
      <w:r>
        <w:rPr>
          <w:b/>
          <w:u w:val="single"/>
        </w:rPr>
        <w:t>97477</w:t>
      </w:r>
    </w:p>
    <w:p>
      <w:r>
        <w:t xml:space="preserve">12. </w:t>
        <w:tab/>
        <w:tab/>
        <w:tab/>
        <w:tab/>
        <w:tab/>
        <w:tab/>
        <w:tab/>
        <w:tab/>
        <w:tab/>
        <w:tab/>
        <w:tab/>
        <w:t>Please enlighten us - how would The Wall be detrimental to America and her citizens?   I'll wait.</w:t>
      </w:r>
    </w:p>
    <w:p>
      <w:r>
        <w:rPr>
          <w:b/>
          <w:u w:val="single"/>
        </w:rPr>
        <w:t>97478</w:t>
      </w:r>
    </w:p>
    <w:p>
      <w:r>
        <w:t xml:space="preserve">13. </w:t>
        <w:tab/>
        <w:tab/>
        <w:tab/>
        <w:tab/>
        <w:tab/>
        <w:tab/>
        <w:tab/>
        <w:tab/>
        <w:tab/>
        <w:tab/>
        <w:tab/>
        <w:tab/>
        <w:t>Firstly, you’re giving power to people who consistently show that they will abuse whatever power you give them.    Secondly, the immigration process is too slow to supply the USA with the labor it desperately needs to grow wealth.</w:t>
      </w:r>
    </w:p>
    <w:p>
      <w:r>
        <w:rPr>
          <w:b/>
          <w:u w:val="single"/>
        </w:rPr>
        <w:t>97479</w:t>
      </w:r>
    </w:p>
    <w:p>
      <w:r>
        <w:t xml:space="preserve">14. </w:t>
        <w:tab/>
        <w:tab/>
        <w:tab/>
        <w:tab/>
        <w:tab/>
        <w:tab/>
        <w:tab/>
        <w:tab/>
        <w:tab/>
        <w:tab/>
        <w:tab/>
        <w:tab/>
        <w:tab/>
        <w:t>Knot you keep using other words when you meant 'jews', maybe take some time off or poast slower, this mildly retarded style isn't a good look</w:t>
      </w:r>
    </w:p>
    <w:p>
      <w:r>
        <w:rPr>
          <w:b/>
          <w:u w:val="single"/>
        </w:rPr>
        <w:t>97480</w:t>
      </w:r>
    </w:p>
    <w:p>
      <w:r>
        <w:t>1. That's news to me that GAB is ALT right. If freedom is ALT right then count me in   Does that mean Twitter is ALT left (its just trash)   I guess that means I need to support Mr. Bolsonaro   So with that said boa sorte, Mr. Bolsonaro  https://www.bloomberg.com/news/articles/2018-10-04/u-s-alt-right-website-lures-brazil-bolsonaro-s-supporters</w:t>
      </w:r>
    </w:p>
    <w:p>
      <w:r>
        <w:rPr>
          <w:b/>
          <w:u w:val="single"/>
        </w:rPr>
        <w:t>97481</w:t>
      </w:r>
    </w:p>
    <w:p>
      <w:r>
        <w:t xml:space="preserve">2. </w:t>
        <w:tab/>
        <w:t>No it doesn't mean twitter is alt-left - it means GAB is racist, anti-Semitic and white supremacist - Attacks on Trump Echo Smears of John Birch Society https://tinyurl.com/y86kuqq7   the CFR is dividing the left &amp; right - they are progressives &amp; get more USA destruction with the alt-left in power - they are the globalist ruling elite https://cfrmedia.com/</w:t>
      </w:r>
    </w:p>
    <w:p>
      <w:r>
        <w:rPr>
          <w:b/>
          <w:u w:val="single"/>
        </w:rPr>
        <w:t>97482</w:t>
      </w:r>
    </w:p>
    <w:p>
      <w:r>
        <w:t xml:space="preserve">3. </w:t>
        <w:tab/>
        <w:tab/>
        <w:t>You are the biggest faggot on all of Gab</w:t>
      </w:r>
    </w:p>
    <w:p>
      <w:r>
        <w:rPr>
          <w:b/>
          <w:u w:val="single"/>
        </w:rPr>
        <w:t>97483</w:t>
      </w:r>
    </w:p>
    <w:p>
      <w:r>
        <w:t>1. I took a shit on your mother's chest and she liked it, faggot</w:t>
      </w:r>
    </w:p>
    <w:p>
      <w:r>
        <w:rPr>
          <w:b/>
          <w:u w:val="single"/>
        </w:rPr>
        <w:t>97484</w:t>
      </w:r>
    </w:p>
    <w:p>
      <w:r>
        <w:t>1. @reverendsimonsideways earthling Carl is wicked love his youtube i follow him on here he always slaps nick on LBC make's him look like the cunt he is and as for the tommys tommys the army should be reorganised and all the common purpose sjw Ministry of Defence Ass clowns should be unemployed or given a gun and sent to Afghanistan they won't by sjw's for long...</w:t>
      </w:r>
    </w:p>
    <w:p>
      <w:r>
        <w:rPr>
          <w:b/>
          <w:u w:val="single"/>
        </w:rPr>
        <w:t>97485</w:t>
      </w:r>
    </w:p>
    <w:p>
      <w:r>
        <w:t>1. Geraldo Says Migrant Caravan Not a Threat Hours After They Tear Down Border Wall, Storm Mexico https://www.westernjournal.com/ct/geraldo-says-migrant-caravan-not-threat-hours-tear-border-wall-storm-mexico/?utm_source=Twitter&amp;utm_medium=PostTopSharingButtons&amp;utm_content=2018-10-22&amp;utm_campaign=websitesharingbuttons</w:t>
      </w:r>
    </w:p>
    <w:p>
      <w:r>
        <w:rPr>
          <w:b/>
          <w:u w:val="single"/>
        </w:rPr>
        <w:t>97486</w:t>
      </w:r>
    </w:p>
    <w:p>
      <w:r>
        <w:t xml:space="preserve">2. </w:t>
        <w:tab/>
        <w:t>Geraldo is a globalist retard</w:t>
      </w:r>
    </w:p>
    <w:p>
      <w:r>
        <w:rPr>
          <w:b/>
          <w:u w:val="single"/>
        </w:rPr>
        <w:t>97487</w:t>
      </w:r>
    </w:p>
    <w:p>
      <w:r>
        <w:t>1. @Adminus666 you've gotta be a nigger. only a nigger could be as stupid as you</w:t>
      </w:r>
    </w:p>
    <w:p>
      <w:r>
        <w:rPr>
          <w:b/>
          <w:u w:val="single"/>
        </w:rPr>
        <w:t>97488</w:t>
      </w:r>
    </w:p>
    <w:p>
      <w:r>
        <w:t>1. https://legalinsurrection.com/2018/10/linda-sarsour-calls-susan-collins-the-mother-grandmother-of-white-women-in-america-who-gave-us-trump/</w:t>
      </w:r>
    </w:p>
    <w:p>
      <w:r>
        <w:rPr>
          <w:b/>
          <w:u w:val="single"/>
        </w:rPr>
        <w:t>97489</w:t>
      </w:r>
    </w:p>
    <w:p>
      <w:r>
        <w:t xml:space="preserve">2. </w:t>
        <w:tab/>
        <w:t>This cunt needs to goooooooooooooooooooooooooooooooooooooooooooooooooooo</w:t>
      </w:r>
    </w:p>
    <w:p>
      <w:r>
        <w:rPr>
          <w:b/>
          <w:u w:val="single"/>
        </w:rPr>
        <w:t>97490</w:t>
      </w:r>
    </w:p>
    <w:p>
      <w:r>
        <w:t>1. faggot</w:t>
      </w:r>
    </w:p>
    <w:p>
      <w:r>
        <w:rPr>
          <w:b/>
          <w:u w:val="single"/>
        </w:rPr>
        <w:t>97491</w:t>
      </w:r>
    </w:p>
    <w:p>
      <w:r>
        <w:t>1.</w:t>
      </w:r>
    </w:p>
    <w:p>
      <w:r>
        <w:rPr>
          <w:b/>
          <w:u w:val="single"/>
        </w:rPr>
        <w:t>97492</w:t>
      </w:r>
    </w:p>
    <w:p>
      <w:r>
        <w:t xml:space="preserve">2. </w:t>
        <w:tab/>
        <w:t>Make America Wakanda Again #MAWA</w:t>
      </w:r>
    </w:p>
    <w:p>
      <w:r>
        <w:rPr>
          <w:b/>
          <w:u w:val="single"/>
        </w:rPr>
        <w:t>97493</w:t>
      </w:r>
    </w:p>
    <w:p>
      <w:r>
        <w:t xml:space="preserve">3. </w:t>
        <w:tab/>
        <w:tab/>
        <w:t>The irony of that meme coming from a boomer too lol</w:t>
      </w:r>
    </w:p>
    <w:p>
      <w:r>
        <w:rPr>
          <w:b/>
          <w:u w:val="single"/>
        </w:rPr>
        <w:t>97494</w:t>
      </w:r>
    </w:p>
    <w:p>
      <w:r>
        <w:t xml:space="preserve">4. </w:t>
        <w:tab/>
        <w:tab/>
        <w:tab/>
        <w:t>IKR. When I see that shit I just can’t help but think about how niggers treat whites when they’re in any position of power while these r the donald type faggots can’t stop worshipping &amp; begging them to “come on our side”. So cringe. Makes me embarrassed for them too.</w:t>
      </w:r>
    </w:p>
    <w:p>
      <w:r>
        <w:rPr>
          <w:b/>
          <w:u w:val="single"/>
        </w:rPr>
        <w:t>97495</w:t>
      </w:r>
    </w:p>
    <w:p>
      <w:r>
        <w:t xml:space="preserve">5. </w:t>
        <w:tab/>
        <w:tab/>
        <w:tab/>
        <w:tab/>
        <w:t>That's the thing with boomers. They have done this so much and so often that they can no longer see that it's this weakness that tells other races "You can walk all over us."   And as far as we are concerned it's just another indignity we have to live with until they are dead. It's not just that I am embarrassed for them, but they embarrass me frankly.   It sickens me that anyone might think that they are representative of the white man.   Let alone that they seem to think they have some kind of wisdom or guidance that they should be handing us lol   If you'll notice - it was kind of a meme in itself back in the 40's - the old man handing down wisdom, now that "meme" (for want of a better word) is completely gone. They don't bother trying because they know we'd laugh in their faces.</w:t>
      </w:r>
    </w:p>
    <w:p>
      <w:r>
        <w:rPr>
          <w:b/>
          <w:u w:val="single"/>
        </w:rPr>
        <w:t>97496</w:t>
      </w:r>
    </w:p>
    <w:p>
      <w:r>
        <w:t xml:space="preserve">6. </w:t>
        <w:tab/>
        <w:tab/>
        <w:tab/>
        <w:tab/>
        <w:tab/>
        <w:t>I just don’t get how a person can live their lives that way. I am usually good at looking at both sides of something &amp; even if I vehemently disagree with the other side, I can at least see where they're coming from. But this nigger worship just goes right over me. I guess my dad’s technically a boomer, he was born in 69 &amp; I’m so glad he’s nothing like that.</w:t>
      </w:r>
    </w:p>
    <w:p>
      <w:r>
        <w:rPr>
          <w:b/>
          <w:u w:val="single"/>
        </w:rPr>
        <w:t>97497</w:t>
      </w:r>
    </w:p>
    <w:p>
      <w:r>
        <w:t xml:space="preserve">7. </w:t>
        <w:tab/>
        <w:tab/>
        <w:tab/>
        <w:tab/>
        <w:tab/>
        <w:tab/>
        <w:t>Because to be open minded, they have to actually humor the other side of the argument, actually consider it. And they have had such brainwashing that this is impossible, but as they are open minded in many other facets of their lives they tell themselves that "I am open minded".   It's the double-think going on and it's subtle when it's happening TO YOU inside your head.</w:t>
      </w:r>
    </w:p>
    <w:p>
      <w:r>
        <w:rPr>
          <w:b/>
          <w:u w:val="single"/>
        </w:rPr>
        <w:t>97498</w:t>
      </w:r>
    </w:p>
    <w:p>
      <w:r>
        <w:t xml:space="preserve">8. </w:t>
        <w:tab/>
        <w:tab/>
        <w:tab/>
        <w:tab/>
        <w:tab/>
        <w:tab/>
        <w:tab/>
        <w:t>Great point. They’re come around to being open to things like fag marriage &amp; pot smoking so therefore in their own brainwashed heads they believe they’ve considered all sides of everything and know what’s best.</w:t>
      </w:r>
    </w:p>
    <w:p>
      <w:r>
        <w:rPr>
          <w:b/>
          <w:u w:val="single"/>
        </w:rPr>
        <w:t>97499</w:t>
      </w:r>
    </w:p>
    <w:p>
      <w:r>
        <w:t xml:space="preserve">9. </w:t>
        <w:tab/>
        <w:tab/>
        <w:tab/>
        <w:tab/>
        <w:tab/>
        <w:tab/>
        <w:tab/>
        <w:tab/>
        <w:t>Exactly. They will accept niggerization before they will listen to us.</w:t>
      </w:r>
    </w:p>
    <w:p>
      <w:r>
        <w:rPr>
          <w:b/>
          <w:u w:val="single"/>
        </w:rPr>
        <w:t>97500</w:t>
      </w:r>
    </w:p>
    <w:p>
      <w:r>
        <w:t xml:space="preserve">10. </w:t>
        <w:tab/>
        <w:tab/>
        <w:tab/>
        <w:tab/>
        <w:tab/>
        <w:tab/>
        <w:tab/>
        <w:tab/>
        <w:tab/>
        <w:t>Whats really disturbing too is how many of them there apparently are. ALL of those posts on here with niggers in maga hats w/ captions like “FINALLY! Welcome home family! Xoxo” have hundreds &amp; hundreds of likes.</w:t>
      </w:r>
    </w:p>
    <w:p>
      <w:r>
        <w:rPr>
          <w:b/>
          <w:u w:val="single"/>
        </w:rPr>
        <w:t>97501</w:t>
      </w:r>
    </w:p>
    <w:p>
      <w:r>
        <w:t xml:space="preserve">11. </w:t>
        <w:tab/>
        <w:tab/>
        <w:tab/>
        <w:tab/>
        <w:tab/>
        <w:tab/>
        <w:tab/>
        <w:tab/>
        <w:tab/>
        <w:tab/>
        <w:t>The other issue is this too - and another post just made me think about it - they aren't scared. Along with the Jew brainwashing has been the "America is indestructible Rambo, Rocky, Chuck Norris" bullshit that's also been going on.   They don't think America can be taken down. It's inconceivable to them.</w:t>
      </w:r>
    </w:p>
    <w:p>
      <w:r>
        <w:rPr>
          <w:b/>
          <w:u w:val="single"/>
        </w:rPr>
        <w:t>97502</w:t>
      </w:r>
    </w:p>
    <w:p>
      <w:r>
        <w:t xml:space="preserve">12. </w:t>
        <w:tab/>
        <w:tab/>
        <w:tab/>
        <w:tab/>
        <w:tab/>
        <w:tab/>
        <w:tab/>
        <w:tab/>
        <w:tab/>
        <w:tab/>
        <w:tab/>
        <w:t>Omg exactly!! I see posts like that ALL THE TIME! And the shitty thing is that they’ve destroyed everything for mine &amp; future generations and they’re all going to die right as the inevitable collapse happens. I mean it’s already happening but I mean before it gets really bad</w:t>
      </w:r>
    </w:p>
    <w:p>
      <w:r>
        <w:rPr>
          <w:b/>
          <w:u w:val="single"/>
        </w:rPr>
        <w:t>97503</w:t>
      </w:r>
    </w:p>
    <w:p>
      <w:r>
        <w:t xml:space="preserve">13. </w:t>
        <w:tab/>
        <w:tab/>
        <w:tab/>
        <w:tab/>
        <w:tab/>
        <w:tab/>
        <w:tab/>
        <w:tab/>
        <w:tab/>
        <w:tab/>
        <w:tab/>
        <w:tab/>
        <w:t>Yep, I am pretty much just waiting for the boomers to die off, got money in the commodities market (mining) and gold/silver. I am really not interested in anything the boomers have to say in any way shape or form. They really are the NPC robots of a generation.   They cannot critically think about the future of their own children - let alone the race.   They take on Interest only mortgages so as to leave nothing behind them. They take out mortgages on their houses which they don't need to pay back, but the house reverts to the bank on their deaths.   They are salting the earth behind them and can't even see it. They STILL think they are moral doing so - despite the fact no generation of people in recorded history has ever thought this was a good idea. Despite those nations they are letting in - not doing the same, thus not showing this same level of "woke" the boomers are displaying.   So what makes them think they won't attack us once they are inside?   They are just after their own pathological needs.</w:t>
      </w:r>
    </w:p>
    <w:p>
      <w:r>
        <w:rPr>
          <w:b/>
          <w:u w:val="single"/>
        </w:rPr>
        <w:t>97504</w:t>
      </w:r>
    </w:p>
    <w:p>
      <w:r>
        <w:t xml:space="preserve">14. </w:t>
        <w:tab/>
        <w:tab/>
        <w:tab/>
        <w:tab/>
        <w:tab/>
        <w:tab/>
        <w:tab/>
        <w:tab/>
        <w:tab/>
        <w:tab/>
        <w:tab/>
        <w:tab/>
        <w:tab/>
        <w:t>Wow..  You’re exactly right. That’s really effing sad too. I’m getting so black pilled on Gab lol</w:t>
      </w:r>
    </w:p>
    <w:p>
      <w:r>
        <w:rPr>
          <w:b/>
          <w:u w:val="single"/>
        </w:rPr>
        <w:t>97505</w:t>
      </w:r>
    </w:p>
    <w:p>
      <w:r>
        <w:t xml:space="preserve">15. </w:t>
        <w:tab/>
        <w:tab/>
        <w:tab/>
        <w:tab/>
        <w:tab/>
        <w:tab/>
        <w:tab/>
        <w:tab/>
        <w:tab/>
        <w:tab/>
        <w:tab/>
        <w:tab/>
        <w:tab/>
        <w:tab/>
        <w:t>I know 2 people who are friends of the family who took out those "We'll pay you a big mortgage now, and you don't have to repay it, but we keep the house when you die." deals.   Can you imagine someone from say... pre-ww2 taking that out?   They would've laughed at the banker for even suggesting it.   The land is everything. Everything. Property is a necessity.</w:t>
      </w:r>
    </w:p>
    <w:p>
      <w:r>
        <w:rPr>
          <w:b/>
          <w:u w:val="single"/>
        </w:rPr>
        <w:t>97506</w:t>
      </w:r>
    </w:p>
    <w:p>
      <w:r>
        <w:t xml:space="preserve">16. </w:t>
        <w:tab/>
        <w:tab/>
        <w:tab/>
        <w:tab/>
        <w:tab/>
        <w:tab/>
        <w:tab/>
        <w:tab/>
        <w:tab/>
        <w:tab/>
        <w:tab/>
        <w:tab/>
        <w:tab/>
        <w:tab/>
        <w:tab/>
        <w:t>I mean who tf does that sound like a good idea to? Your house is paid off (after not only paying for it but multiple times the value of the house in interest also) then you’re going to sell it back for prolly 1/10 of that amount?! That’s like the jewiest scam in the history of life but I blame whoever takes them up on that offer even more for being such a fucking retard</w:t>
      </w:r>
    </w:p>
    <w:p>
      <w:r>
        <w:rPr>
          <w:b/>
          <w:u w:val="single"/>
        </w:rPr>
        <w:t>97507</w:t>
      </w:r>
    </w:p>
    <w:p>
      <w:r>
        <w:t xml:space="preserve">17. </w:t>
        <w:tab/>
        <w:tab/>
        <w:tab/>
        <w:tab/>
        <w:tab/>
        <w:tab/>
        <w:tab/>
        <w:tab/>
        <w:tab/>
        <w:tab/>
        <w:tab/>
        <w:tab/>
        <w:tab/>
        <w:tab/>
        <w:tab/>
        <w:tab/>
        <w:t>No they will give you like $500k for it. One woman did hers like that and went to America, Europe etc etc etc... Now they are broke again because they are just awful people lol</w:t>
      </w:r>
    </w:p>
    <w:p>
      <w:r>
        <w:rPr>
          <w:b/>
          <w:u w:val="single"/>
        </w:rPr>
        <w:t>97508</w:t>
      </w:r>
    </w:p>
    <w:p>
      <w:r>
        <w:t xml:space="preserve">18. </w:t>
        <w:tab/>
        <w:tab/>
        <w:tab/>
        <w:tab/>
        <w:tab/>
        <w:tab/>
        <w:tab/>
        <w:tab/>
        <w:tab/>
        <w:tab/>
        <w:tab/>
        <w:tab/>
        <w:tab/>
        <w:tab/>
        <w:tab/>
        <w:tab/>
        <w:tab/>
        <w:t>Wow. I feel sorry for her family. So disgusting.</w:t>
      </w:r>
    </w:p>
    <w:p>
      <w:r>
        <w:rPr>
          <w:b/>
          <w:u w:val="single"/>
        </w:rPr>
        <w:t>97509</w:t>
      </w:r>
    </w:p>
    <w:p>
      <w:r>
        <w:t xml:space="preserve">19. </w:t>
        <w:tab/>
        <w:tab/>
        <w:tab/>
        <w:tab/>
        <w:tab/>
        <w:tab/>
        <w:tab/>
        <w:tab/>
        <w:tab/>
        <w:tab/>
        <w:tab/>
        <w:tab/>
        <w:tab/>
        <w:tab/>
        <w:tab/>
        <w:tab/>
        <w:tab/>
        <w:tab/>
        <w:t>Don't. Her daughter divorced her husband and left her daughter to go remarry a canadian. Basically just left the daughter here in Australia at the ripe old age of 14 or so.   Then divorced him and came back - her daughter won't talk to her and married herself - then remarried AGAIN recently.   Awful people, like I said.</w:t>
      </w:r>
    </w:p>
    <w:p>
      <w:r>
        <w:rPr>
          <w:b/>
          <w:u w:val="single"/>
        </w:rPr>
        <w:t>97510</w:t>
      </w:r>
    </w:p>
    <w:p>
      <w:r>
        <w:t>1. They can have the entire Southern Hemisphere and half of the Northern Hemisphere - but that still isn’t enough for them.</w:t>
      </w:r>
    </w:p>
    <w:p>
      <w:r>
        <w:rPr>
          <w:b/>
          <w:u w:val="single"/>
        </w:rPr>
        <w:t>97511</w:t>
      </w:r>
    </w:p>
    <w:p>
      <w:r>
        <w:t xml:space="preserve">2. </w:t>
        <w:tab/>
        <w:t>I doubt it has anything to do with room, they just want to live in white societies cause whites have societies that are stable and functional. Shitskins are too retarded and chaotic for civilization, so they hope to leech onto others to compensate for the flaws they themselves have. This will continue until all of them are dead.</w:t>
      </w:r>
    </w:p>
    <w:p>
      <w:r>
        <w:rPr>
          <w:b/>
          <w:u w:val="single"/>
        </w:rPr>
        <w:t>97512</w:t>
      </w:r>
    </w:p>
    <w:p>
      <w:r>
        <w:t>1. What's the quote from the nigger athlete about how Hitler respected him more than the American president did?</w:t>
      </w:r>
    </w:p>
    <w:p>
      <w:r>
        <w:rPr>
          <w:b/>
          <w:u w:val="single"/>
        </w:rPr>
        <w:t>97513</w:t>
      </w:r>
    </w:p>
    <w:p>
      <w:r>
        <w:t>1. Look familiar...</w:t>
      </w:r>
    </w:p>
    <w:p>
      <w:r>
        <w:rPr>
          <w:b/>
          <w:u w:val="single"/>
        </w:rPr>
        <w:t>97514</w:t>
      </w:r>
    </w:p>
    <w:p>
      <w:r>
        <w:t xml:space="preserve">2. </w:t>
        <w:tab/>
        <w:t>we need to get the cajun navy involved, and all you Oath keepers and 3%-ers this is your time to shine!  This we'll defend amirite??</w:t>
      </w:r>
    </w:p>
    <w:p>
      <w:r>
        <w:rPr>
          <w:b/>
          <w:u w:val="single"/>
        </w:rPr>
        <w:t>97515</w:t>
      </w:r>
    </w:p>
    <w:p>
      <w:r>
        <w:t xml:space="preserve">3. </w:t>
        <w:tab/>
        <w:tab/>
        <w:t>You guys should totally see how quickly you can be put in nigger jail under RICO. I bet it takes less than 72 hours.</w:t>
      </w:r>
    </w:p>
    <w:p>
      <w:r>
        <w:rPr>
          <w:b/>
          <w:u w:val="single"/>
        </w:rPr>
        <w:t>97516</w:t>
      </w:r>
    </w:p>
    <w:p>
      <w:r>
        <w:t>1. Are Blacks (Sub-Sahara-descended peoples) more closely related to apes than are Whites (European-descended peoples)?   https://www.nature.com/articles/nature11128/figures/4</w:t>
      </w:r>
    </w:p>
    <w:p>
      <w:r>
        <w:rPr>
          <w:b/>
          <w:u w:val="single"/>
        </w:rPr>
        <w:t>97517</w:t>
      </w:r>
    </w:p>
    <w:p>
      <w:r>
        <w:t xml:space="preserve">2. </w:t>
        <w:tab/>
        <w:t>Evolution is a lie.   We all came from Adam and Eve.   Then later   From Noah's 3 children.   Even North European folk   Came from the Middle East.</w:t>
      </w:r>
    </w:p>
    <w:p>
      <w:r>
        <w:rPr>
          <w:b/>
          <w:u w:val="single"/>
        </w:rPr>
        <w:t>97518</w:t>
      </w:r>
    </w:p>
    <w:p>
      <w:r>
        <w:t xml:space="preserve">3. </w:t>
        <w:tab/>
        <w:tab/>
        <w:t>Ken Ham is a retard who thinks the Earth is 6,000 years old and Jesus rode dinosaurs.  Stop being a faggot and stand up for your race, white man.</w:t>
      </w:r>
    </w:p>
    <w:p>
      <w:r>
        <w:rPr>
          <w:b/>
          <w:u w:val="single"/>
        </w:rPr>
        <w:t>97519</w:t>
      </w:r>
    </w:p>
    <w:p>
      <w:r>
        <w:t xml:space="preserve">4. </w:t>
        <w:tab/>
        <w:tab/>
        <w:tab/>
        <w:t>Good morning lol</w:t>
      </w:r>
    </w:p>
    <w:p>
      <w:r>
        <w:rPr>
          <w:b/>
          <w:u w:val="single"/>
        </w:rPr>
        <w:t>97520</w:t>
      </w:r>
    </w:p>
    <w:p>
      <w:r>
        <w:t xml:space="preserve">5. </w:t>
        <w:tab/>
        <w:tab/>
        <w:tab/>
        <w:t>Dinosaurs never existed.</w:t>
      </w:r>
    </w:p>
    <w:p>
      <w:r>
        <w:rPr>
          <w:b/>
          <w:u w:val="single"/>
        </w:rPr>
        <w:t>97521</w:t>
      </w:r>
    </w:p>
    <w:p>
      <w:r>
        <w:t>1. Blocked on FB ok, but on a dating-site? "Suspended", for violating terms of agreement.  Saying that the majority on there are  retarded scamming 3rd world savages and runner up are delusional libtards that should join their allies in the 3rd world &amp; ruin it &amp; leave the West alone...That? Or was I reported by a guy I spoke to, who btw also mentioned "niggers, etc."</w:t>
      </w:r>
    </w:p>
    <w:p>
      <w:r>
        <w:rPr>
          <w:b/>
          <w:u w:val="single"/>
        </w:rPr>
        <w:t>97522</w:t>
      </w:r>
    </w:p>
    <w:p>
      <w:r>
        <w:t xml:space="preserve">2. </w:t>
        <w:tab/>
        <w:t>FB loves niggers, kikes, faggots, dykes and all othe sub-humans</w:t>
      </w:r>
    </w:p>
    <w:p>
      <w:r>
        <w:rPr>
          <w:b/>
          <w:u w:val="single"/>
        </w:rPr>
        <w:t>97523</w:t>
      </w:r>
    </w:p>
    <w:p>
      <w:r>
        <w:t>1. Project Veritas Catches Democrat Senator McCaskill On Camera: She’ll Vote To Ban High-Capacity Mags   https://i.imgtc.com/Tc2U46o.jpg  https://kek.gg/u/5HWS</w:t>
      </w:r>
    </w:p>
    <w:p>
      <w:r>
        <w:rPr>
          <w:b/>
          <w:u w:val="single"/>
        </w:rPr>
        <w:t>97524</w:t>
      </w:r>
    </w:p>
    <w:p>
      <w:r>
        <w:t xml:space="preserve">2. </w:t>
        <w:tab/>
        <w:t>Dumb Democrat wants to punish everyone who never did anything for the one person who violated the trust of the people. I should fail all my students based on that premise if one fail the exam.</w:t>
      </w:r>
    </w:p>
    <w:p>
      <w:r>
        <w:rPr>
          <w:b/>
          <w:u w:val="single"/>
        </w:rPr>
        <w:t>97525</w:t>
      </w:r>
    </w:p>
    <w:p>
      <w:r>
        <w:t xml:space="preserve">3. </w:t>
        <w:tab/>
        <w:tab/>
        <w:t>Luckily where I instruct are not totally retarded with Liberal ideas. However, I can see it creeping in on some things. I ignore it as much as I can.</w:t>
      </w:r>
    </w:p>
    <w:p>
      <w:r>
        <w:rPr>
          <w:b/>
          <w:u w:val="single"/>
        </w:rPr>
        <w:t>97526</w:t>
      </w:r>
    </w:p>
    <w:p>
      <w:r>
        <w:t>1. 🇬🇧 Heartbroken mum of teen who killed himself after w/drawn rape allegation found hanged at home   Family of grief-stricken Karin Cheshire,55, said she 'could not see a future' w/out son Jay Cheshire,17, who took his life after being #FalselyAccused of rape   https://www.mirror.co.uk/news/uk-news/heartbroken-mum-teen-who-killed-8518826   #UK🇬🇧</w:t>
      </w:r>
    </w:p>
    <w:p>
      <w:r>
        <w:rPr>
          <w:b/>
          <w:u w:val="single"/>
        </w:rPr>
        <w:t>97527</w:t>
      </w:r>
    </w:p>
    <w:p>
      <w:r>
        <w:t xml:space="preserve">2. </w:t>
        <w:tab/>
        <w:t>I don't understand why men kill themselves without putting two in the head of the cunt who lied first. KILL HER THEN YOURSELF YOU TWATS. It should be a foregone conclusion that if you're trying to ruin someone's life that YOURS is forfeit in the trade!</w:t>
      </w:r>
    </w:p>
    <w:p>
      <w:r>
        <w:rPr>
          <w:b/>
          <w:u w:val="single"/>
        </w:rPr>
        <w:t>97528</w:t>
      </w:r>
    </w:p>
    <w:p>
      <w:r>
        <w:t>1. F-16 Jets Explode After Mechanic Fires Cannon From Another Parked Jet In Bizarre Accident https://kek.gg/u/WGgC</w:t>
      </w:r>
    </w:p>
    <w:p>
      <w:r>
        <w:rPr>
          <w:b/>
          <w:u w:val="single"/>
        </w:rPr>
        <w:t>97529</w:t>
      </w:r>
    </w:p>
    <w:p>
      <w:r>
        <w:t xml:space="preserve">2. </w:t>
        <w:tab/>
        <w:t>lol   "Multiple reports indicate that a mechanic servicing the parked aircraft accidentally fired the six-barreled 20mm Vulcan cannon at close range to two other parked F-16s. Photos show one F-16AM completely destroyed on the ground at Florennes. Two maintenance personnel were reported injured and treated at the scene in the bizarre accident."</w:t>
      </w:r>
    </w:p>
    <w:p>
      <w:r>
        <w:rPr>
          <w:b/>
          <w:u w:val="single"/>
        </w:rPr>
        <w:t>97530</w:t>
      </w:r>
    </w:p>
    <w:p>
      <w:r>
        <w:t xml:space="preserve">3. </w:t>
        <w:tab/>
        <w:tab/>
        <w:t>Was it a nigger or a woman?</w:t>
      </w:r>
    </w:p>
    <w:p>
      <w:r>
        <w:rPr>
          <w:b/>
          <w:u w:val="single"/>
        </w:rPr>
        <w:t>97531</w:t>
      </w:r>
    </w:p>
    <w:p>
      <w:r>
        <w:t>1. Whoa if true! https://kek.gg/u/CYCb</w:t>
      </w:r>
    </w:p>
    <w:p>
      <w:r>
        <w:rPr>
          <w:b/>
          <w:u w:val="single"/>
        </w:rPr>
        <w:t>97532</w:t>
      </w:r>
    </w:p>
    <w:p>
      <w:r>
        <w:t xml:space="preserve">2. </w:t>
        <w:tab/>
        <w:t>I’d like to see that cunt actually try to prove the statistic he pulled out of his ass.</w:t>
      </w:r>
    </w:p>
    <w:p>
      <w:r>
        <w:rPr>
          <w:b/>
          <w:u w:val="single"/>
        </w:rPr>
        <w:t>97533</w:t>
      </w:r>
    </w:p>
    <w:p>
      <w:r>
        <w:t>1. https://m.youtube.com/watch?v=Of1Od0n_y34   If people don't start exercising their second amendment rights soon, it will be more then just Steven Crowder and his group receiving leftist violence and aggressive threats from fat communist soylant NPC's....</w:t>
      </w:r>
    </w:p>
    <w:p>
      <w:r>
        <w:rPr>
          <w:b/>
          <w:u w:val="single"/>
        </w:rPr>
        <w:t>97534</w:t>
      </w:r>
    </w:p>
    <w:p>
      <w:r>
        <w:t xml:space="preserve">2. </w:t>
        <w:tab/>
        <w:t>Democrats are RACIST RETARDED NPC's!  Democrats are human sewage! They all need to be flushed!</w:t>
      </w:r>
    </w:p>
    <w:p>
      <w:r>
        <w:rPr>
          <w:b/>
          <w:u w:val="single"/>
        </w:rPr>
        <w:t>97535</w:t>
      </w:r>
    </w:p>
    <w:p>
      <w:r>
        <w:t xml:space="preserve">3. </w:t>
        <w:tab/>
        <w:tab/>
        <w:t>I know how to install a virus into their programming.  All you do is use their programming against them and they run like hell!  Their egos are based in quicksand.  But it really is not possible to be a Democrat and not be an NPC.  They are obviously all RETARDED and at this point mentally insane for the most part.  The have no intelligence and that is a FACT.  This is FACTUALLY how their brain does not function.  They are all a software program or polluted thumb drive. Democrats are all Retarded.  This is a simple fact.  But how did they get this way? There are 2 types of Democrats; 1. Brainwashed Retard 2. Simple Retard The Simple Retard is easy, they are just low IQ Morons.  Not intelligent enough to actually think for themselves in the first place.  Most immigrants fall into this category.  The Brainwashed Retard is usually the High IQ type and thus are highly indoctrinated thru schooling.  They memorize so much garbage that they literally destroy their critical thinking skills and that is the goal to destroy their brains function.  Valedictorians are perfect examples because they are so structured to focus on a simple tree, they are no longer able to see the forest. Thus, your University Professors, Doctors and Lawyers are literally some of the most programmed retards you will ever meet.  They have been told they are smart thru their programming and are rewarded for helping the beast system along, but they actually are just a polluted thumb drive.   All Democrats are obviously Bigots as they will not debate, as their programming automatically makes them run away, or they will just be very crude and nasty in their attack on you. They are literally intellectually incapable of any discussion since they have no intelligence to have a discussion with. Debate on logic is impossible since they have none. They will never have any facts either since they cannot comprehend them anyway.  They will spout out with what they have been programmed. They will believe without question the BS on the vile RACIST Jewish Supremacist main stream media because they have no idea on how to distinguish fact from fiction.  Every conversation of Democrats takes place on Orwell’s Animal Farm. If you want to talk about quantum physics they will steer the conversation something extremely shallow such as the weather.  They will deflect when you ask for a fact every time and accuse you of deflecting. All Democrats are commies and are Monkey Brains!</w:t>
      </w:r>
    </w:p>
    <w:p>
      <w:r>
        <w:rPr>
          <w:b/>
          <w:u w:val="single"/>
        </w:rPr>
        <w:t>97536</w:t>
      </w:r>
    </w:p>
    <w:p>
      <w:r>
        <w:t>1. 75 Yr-Old Pedo Joe Biden Leads 2020 Democrat Presidential Poll - 77 Yr-Old Bernie in Second Place https://www.thegatewaypundit.com/2018/10/75-yr-old-joe-biden-leads-2020-democrat-presidential-poll-77-yr-old-bernie-in-second-place/ via @gatewaypundit</w:t>
      </w:r>
    </w:p>
    <w:p>
      <w:r>
        <w:rPr>
          <w:b/>
          <w:u w:val="single"/>
        </w:rPr>
        <w:t>97537</w:t>
      </w:r>
    </w:p>
    <w:p>
      <w:r>
        <w:t xml:space="preserve">2. </w:t>
        <w:tab/>
        <w:t>Let's welcome #paedoBiden children's groper friend of retarded #recusedMeSessions - to the assault and mockery that awaits him from the #MAGA #POTUS 😋🤣😋🤣🤣 can't wait.</w:t>
      </w:r>
    </w:p>
    <w:p>
      <w:r>
        <w:rPr>
          <w:b/>
          <w:u w:val="single"/>
        </w:rPr>
        <w:t>97538</w:t>
      </w:r>
    </w:p>
    <w:p>
      <w:r>
        <w:t>1. MAGA. VOTE RED.  VOTE EARLY.</w:t>
      </w:r>
    </w:p>
    <w:p>
      <w:r>
        <w:rPr>
          <w:b/>
          <w:u w:val="single"/>
        </w:rPr>
        <w:t>97539</w:t>
      </w:r>
    </w:p>
    <w:p>
      <w:r>
        <w:t xml:space="preserve">2. </w:t>
        <w:tab/>
        <w:t>And we don't worship the pedi file faggot muhammad.</w:t>
      </w:r>
    </w:p>
    <w:p>
      <w:r>
        <w:rPr>
          <w:b/>
          <w:u w:val="single"/>
        </w:rPr>
        <w:t>97540</w:t>
      </w:r>
    </w:p>
    <w:p>
      <w:r>
        <w:t>1. https://www.youtube.com/watch?v=VrrJiKf219Q</w:t>
      </w:r>
    </w:p>
    <w:p>
      <w:r>
        <w:rPr>
          <w:b/>
          <w:u w:val="single"/>
        </w:rPr>
        <w:t>97541</w:t>
      </w:r>
    </w:p>
    <w:p>
      <w:r>
        <w:t xml:space="preserve">2. </w:t>
        <w:tab/>
        <w:t>Arabs are semites, Jews are scumites... fuckin' nigger lover...</w:t>
      </w:r>
    </w:p>
    <w:p>
      <w:r>
        <w:rPr>
          <w:b/>
          <w:u w:val="single"/>
        </w:rPr>
        <w:t>97542</w:t>
      </w:r>
    </w:p>
    <w:p>
      <w:r>
        <w:t>1.</w:t>
      </w:r>
    </w:p>
    <w:p>
      <w:r>
        <w:rPr>
          <w:b/>
          <w:u w:val="single"/>
        </w:rPr>
        <w:t>97543</w:t>
      </w:r>
    </w:p>
    <w:p>
      <w:r>
        <w:t xml:space="preserve">2. </w:t>
        <w:tab/>
        <w:t>Well, I notice that the local talk-radio republicucks are yakking 'bout antifa now.   Wake-up time?   We'll see...</w:t>
      </w:r>
    </w:p>
    <w:p>
      <w:r>
        <w:rPr>
          <w:b/>
          <w:u w:val="single"/>
        </w:rPr>
        <w:t>97544</w:t>
      </w:r>
    </w:p>
    <w:p>
      <w:r>
        <w:t xml:space="preserve">3. </w:t>
        <w:tab/>
        <w:tab/>
        <w:t>The GOP is spinning up a narrative about "mob violence" to scare their voters into turning out for the midterms. They haven't done anything about the mob in two years except use it as fodder in their campaign ads</w:t>
      </w:r>
    </w:p>
    <w:p>
      <w:r>
        <w:rPr>
          <w:b/>
          <w:u w:val="single"/>
        </w:rPr>
        <w:t>97545</w:t>
      </w:r>
    </w:p>
    <w:p>
      <w:r>
        <w:t xml:space="preserve">4. </w:t>
        <w:tab/>
        <w:tab/>
        <w:tab/>
        <w:t>Politicians are reactionary. They don't do anything on their own. They are responding to what their voters have been bitching at them about. Proactive politicians do not exist.</w:t>
      </w:r>
    </w:p>
    <w:p>
      <w:r>
        <w:rPr>
          <w:b/>
          <w:u w:val="single"/>
        </w:rPr>
        <w:t>97546</w:t>
      </w:r>
    </w:p>
    <w:p>
      <w:r>
        <w:t xml:space="preserve">5. </w:t>
        <w:tab/>
        <w:tab/>
        <w:tab/>
        <w:tab/>
        <w:t>The strategy here is to harness the backlash among cucked suburban Republicans over Kavanaugh and the anger of the Republican base over Antifa to boost GOP turnout in the midterms</w:t>
      </w:r>
    </w:p>
    <w:p>
      <w:r>
        <w:rPr>
          <w:b/>
          <w:u w:val="single"/>
        </w:rPr>
        <w:t>97547</w:t>
      </w:r>
    </w:p>
    <w:p>
      <w:r>
        <w:t xml:space="preserve">6. </w:t>
        <w:tab/>
        <w:tab/>
        <w:tab/>
        <w:tab/>
        <w:tab/>
        <w:t>What will that translate into policywise?   Is the GOP going to be "tough" on the mob? Please note their current policy agenda includes "prison reform" which is the exact opposite of their messaging. It is strongly supported by the Koch brothers</w:t>
      </w:r>
    </w:p>
    <w:p>
      <w:r>
        <w:rPr>
          <w:b/>
          <w:u w:val="single"/>
        </w:rPr>
        <w:t>97548</w:t>
      </w:r>
    </w:p>
    <w:p>
      <w:r>
        <w:t xml:space="preserve">7. </w:t>
        <w:tab/>
        <w:tab/>
        <w:tab/>
        <w:tab/>
        <w:tab/>
        <w:tab/>
        <w:t>Not if people like Hunter Wallace talk everyone who cares about using the GOP against the anti-white mob into removing themselves from electoral politics.   The problem with using the shortcomings of a political party as a means by which to scare people away from the process that determines its leadership and platform is that it results in the very shortcomings that one is criticizing.    If you want to meet your fate on the road you took to avoid it, abstain from electoral politics. As the agorists in the libertarian and anarcho-capitalist communities have demonstrated, abstinence is a great way to accomplish nothing while staying entirely irrelevant.</w:t>
      </w:r>
    </w:p>
    <w:p>
      <w:r>
        <w:rPr>
          <w:b/>
          <w:u w:val="single"/>
        </w:rPr>
        <w:t>97549</w:t>
      </w:r>
    </w:p>
    <w:p>
      <w:r>
        <w:t xml:space="preserve">8. </w:t>
        <w:tab/>
        <w:tab/>
        <w:tab/>
        <w:tab/>
        <w:tab/>
        <w:tab/>
        <w:tab/>
        <w:t>Let's be clear about the results of supporting the GOP two years ago:   Being prosecuted by Trump's DOJ, unanimously condemned by the GOP Congress, Antifa free to engage in serial violence every weekend, unprecedented social media censorship, historic monuments destroyed all over the country</w:t>
      </w:r>
    </w:p>
    <w:p>
      <w:r>
        <w:rPr>
          <w:b/>
          <w:u w:val="single"/>
        </w:rPr>
        <w:t>97550</w:t>
      </w:r>
    </w:p>
    <w:p>
      <w:r>
        <w:t xml:space="preserve">9. </w:t>
        <w:tab/>
        <w:tab/>
        <w:tab/>
        <w:tab/>
        <w:tab/>
        <w:tab/>
        <w:tab/>
        <w:tab/>
        <w:t>Let's be clear about abstinence from electoral politics:   Your fate is the same as dildotarian agorists.   Repeat after me: "Dude... weed."</w:t>
      </w:r>
    </w:p>
    <w:p>
      <w:r>
        <w:rPr>
          <w:b/>
          <w:u w:val="single"/>
        </w:rPr>
        <w:t>97551</w:t>
      </w:r>
    </w:p>
    <w:p>
      <w:r>
        <w:t xml:space="preserve">10. </w:t>
        <w:tab/>
        <w:tab/>
        <w:tab/>
        <w:tab/>
        <w:tab/>
        <w:tab/>
        <w:tab/>
        <w:tab/>
        <w:tab/>
        <w:t>Is participating in electoral politics going to protect anyone from "the mob" as the GOP argues? The mob has been out there rioting and attacking people for two years now and they haven't lifted a finger to do anything about it except for condemning us after Charlottesville</w:t>
      </w:r>
    </w:p>
    <w:p>
      <w:r>
        <w:rPr>
          <w:b/>
          <w:u w:val="single"/>
        </w:rPr>
        <w:t>97552</w:t>
      </w:r>
    </w:p>
    <w:p>
      <w:r>
        <w:t xml:space="preserve">11. </w:t>
        <w:tab/>
        <w:tab/>
        <w:tab/>
        <w:tab/>
        <w:tab/>
        <w:tab/>
        <w:tab/>
        <w:tab/>
        <w:tab/>
        <w:tab/>
        <w:t>Is abstaining from electoral politics going to protect anyone? Your position  is subject to the same criticism.</w:t>
      </w:r>
    </w:p>
    <w:p>
      <w:r>
        <w:rPr>
          <w:b/>
          <w:u w:val="single"/>
        </w:rPr>
        <w:t>97553</w:t>
      </w:r>
    </w:p>
    <w:p>
      <w:r>
        <w:t xml:space="preserve">12. </w:t>
        <w:tab/>
        <w:tab/>
        <w:tab/>
        <w:tab/>
        <w:tab/>
        <w:tab/>
        <w:tab/>
        <w:tab/>
        <w:tab/>
        <w:tab/>
        <w:tab/>
        <w:t>If you vote for a Center Right party, you should expect to get Center Right policies. In spite of Trump's rebranding, the GOP keeps delivering the same conservative policies for its donors</w:t>
      </w:r>
    </w:p>
    <w:p>
      <w:r>
        <w:rPr>
          <w:b/>
          <w:u w:val="single"/>
        </w:rPr>
        <w:t>97554</w:t>
      </w:r>
    </w:p>
    <w:p>
      <w:r>
        <w:t xml:space="preserve">13. </w:t>
        <w:tab/>
        <w:tab/>
        <w:tab/>
        <w:tab/>
        <w:tab/>
        <w:tab/>
        <w:tab/>
        <w:tab/>
        <w:tab/>
        <w:tab/>
        <w:tab/>
        <w:tab/>
        <w:t>&gt;Fellas fellas fellas, didn't you get the memo? We are all spinless jellyfish within an amoral, nigger loving society.</w:t>
      </w:r>
    </w:p>
    <w:p>
      <w:r>
        <w:rPr>
          <w:b/>
          <w:u w:val="single"/>
        </w:rPr>
        <w:t>97555</w:t>
      </w:r>
    </w:p>
    <w:p>
      <w:r>
        <w:t>1. I would rather be an alive racist than a dead nigger lover. That is how his filthy white trophy is going to end up like when he gets tired of her.</w:t>
      </w:r>
    </w:p>
    <w:p>
      <w:r>
        <w:rPr>
          <w:b/>
          <w:u w:val="single"/>
        </w:rPr>
        <w:t>97556</w:t>
      </w:r>
    </w:p>
    <w:p>
      <w:r>
        <w:t>1. Portland Antifa Violence Against Senior Citizens   https://youtu.be/sq-dcJrnGTM</w:t>
      </w:r>
    </w:p>
    <w:p>
      <w:r>
        <w:rPr>
          <w:b/>
          <w:u w:val="single"/>
        </w:rPr>
        <w:t>97557</w:t>
      </w:r>
    </w:p>
    <w:p>
      <w:r>
        <w:t xml:space="preserve">2. </w:t>
        <w:tab/>
        <w:t>The daily, progressive, shitholization of Portland. Used to be a pretty damn nice city, back in the day. Only crazy people and masochists now drive downtown there on weekends.</w:t>
      </w:r>
    </w:p>
    <w:p>
      <w:r>
        <w:rPr>
          <w:b/>
          <w:u w:val="single"/>
        </w:rPr>
        <w:t>97558</w:t>
      </w:r>
    </w:p>
    <w:p>
      <w:r>
        <w:t xml:space="preserve">3. </w:t>
        <w:tab/>
        <w:tab/>
        <w:t>If there are no witnesses, and you can get away with it, run over or shoot every antifa faggot you can!! It WILL make you feel good killing off a terrorist!</w:t>
      </w:r>
    </w:p>
    <w:p>
      <w:r>
        <w:rPr>
          <w:b/>
          <w:u w:val="single"/>
        </w:rPr>
        <w:t>97559</w:t>
      </w:r>
    </w:p>
    <w:p>
      <w:r>
        <w:t>1. A reminder; Dyke Haircuts make 95% of women ugly and look like a dude.  Women evolved thicker, more silky hair for a reason, not to chop it off and look embarrassing.</w:t>
      </w:r>
    </w:p>
    <w:p>
      <w:r>
        <w:rPr>
          <w:b/>
          <w:u w:val="single"/>
        </w:rPr>
        <w:t>97560</w:t>
      </w:r>
    </w:p>
    <w:p>
      <w:r>
        <w:t>1. How many men have been thrown in jail because of false accusations .... they should start their own #metoo movement.</w:t>
      </w:r>
    </w:p>
    <w:p>
      <w:r>
        <w:rPr>
          <w:b/>
          <w:u w:val="single"/>
        </w:rPr>
        <w:t>97561</w:t>
      </w:r>
    </w:p>
    <w:p>
      <w:r>
        <w:t xml:space="preserve">2. </w:t>
        <w:tab/>
        <w:t>well he IS a nigger so he would have raped someone anyway</w:t>
      </w:r>
    </w:p>
    <w:p>
      <w:r>
        <w:rPr>
          <w:b/>
          <w:u w:val="single"/>
        </w:rPr>
        <w:t>97562</w:t>
      </w:r>
    </w:p>
    <w:p>
      <w:r>
        <w:t>1. LOLzy :)  @Bombislamdotcom</w:t>
      </w:r>
    </w:p>
    <w:p>
      <w:r>
        <w:rPr>
          <w:b/>
          <w:u w:val="single"/>
        </w:rPr>
        <w:t>97563</w:t>
      </w:r>
    </w:p>
    <w:p>
      <w:r>
        <w:t xml:space="preserve">2. </w:t>
        <w:tab/>
        <w:t>What's with you kikes and Hitler being gay? Do yall really want "nazi" dick that bad?</w:t>
      </w:r>
    </w:p>
    <w:p>
      <w:r>
        <w:rPr>
          <w:b/>
          <w:u w:val="single"/>
        </w:rPr>
        <w:t>97564</w:t>
      </w:r>
    </w:p>
    <w:p>
      <w:r>
        <w:t xml:space="preserve">3. </w:t>
        <w:tab/>
        <w:tab/>
        <w:t>Whats with you nazis being gay, fag?</w:t>
      </w:r>
    </w:p>
    <w:p>
      <w:r>
        <w:rPr>
          <w:b/>
          <w:u w:val="single"/>
        </w:rPr>
        <w:t>97565</w:t>
      </w:r>
    </w:p>
    <w:p>
      <w:r>
        <w:t xml:space="preserve">4. </w:t>
        <w:tab/>
        <w:tab/>
        <w:tab/>
        <w:t>I'm a woman so yea I like men. LOL I'll never understand how jews don't understand that them holding onto and looking for gay porn makes them serious faggots. 🤣</w:t>
      </w:r>
    </w:p>
    <w:p>
      <w:r>
        <w:rPr>
          <w:b/>
          <w:u w:val="single"/>
        </w:rPr>
        <w:t>97566</w:t>
      </w:r>
    </w:p>
    <w:p>
      <w:r>
        <w:t xml:space="preserve">5. </w:t>
        <w:tab/>
        <w:tab/>
        <w:tab/>
        <w:tab/>
        <w:t>Sex change. Ok :)</w:t>
      </w:r>
    </w:p>
    <w:p>
      <w:r>
        <w:rPr>
          <w:b/>
          <w:u w:val="single"/>
        </w:rPr>
        <w:t>97567</w:t>
      </w:r>
    </w:p>
    <w:p>
      <w:r>
        <w:t xml:space="preserve">6. </w:t>
        <w:tab/>
        <w:tab/>
        <w:tab/>
        <w:tab/>
        <w:tab/>
        <w:t>Sure if you say so. I'm still not the faggot that has tons of gay "nazi" porn saved on my computer. LMFAO</w:t>
      </w:r>
    </w:p>
    <w:p>
      <w:r>
        <w:rPr>
          <w:b/>
          <w:u w:val="single"/>
        </w:rPr>
        <w:t>97568</w:t>
      </w:r>
    </w:p>
    <w:p>
      <w:r>
        <w:t xml:space="preserve">7. </w:t>
        <w:tab/>
        <w:tab/>
        <w:tab/>
        <w:tab/>
        <w:tab/>
        <w:tab/>
        <w:t>Did your chopadickoffme hurts honey?</w:t>
      </w:r>
    </w:p>
    <w:p>
      <w:r>
        <w:rPr>
          <w:b/>
          <w:u w:val="single"/>
        </w:rPr>
        <w:t>97569</w:t>
      </w:r>
    </w:p>
    <w:p>
      <w:r>
        <w:t xml:space="preserve">8. </w:t>
        <w:tab/>
        <w:tab/>
        <w:tab/>
        <w:tab/>
        <w:tab/>
        <w:tab/>
        <w:tab/>
        <w:t>LMFAO More fetish stuff? I wonder how much gay porn you look through and save to your computer? You hebes are completely oblivious to your homosexual ways I dont know if I should laugh at it or be sad at it.</w:t>
      </w:r>
    </w:p>
    <w:p>
      <w:r>
        <w:rPr>
          <w:b/>
          <w:u w:val="single"/>
        </w:rPr>
        <w:t>97570</w:t>
      </w:r>
    </w:p>
    <w:p>
      <w:r>
        <w:t xml:space="preserve">9. </w:t>
        <w:tab/>
        <w:tab/>
        <w:tab/>
        <w:tab/>
        <w:tab/>
        <w:tab/>
        <w:tab/>
        <w:tab/>
        <w:t>LOLzy It is fun to what you fag out</w:t>
      </w:r>
    </w:p>
    <w:p>
      <w:r>
        <w:rPr>
          <w:b/>
          <w:u w:val="single"/>
        </w:rPr>
        <w:t>97571</w:t>
      </w:r>
    </w:p>
    <w:p>
      <w:r>
        <w:t xml:space="preserve">10. </w:t>
        <w:tab/>
        <w:tab/>
        <w:tab/>
        <w:tab/>
        <w:tab/>
        <w:tab/>
        <w:tab/>
        <w:tab/>
        <w:tab/>
        <w:t>Says the man posting faggot porn. 😂🤣😂</w:t>
      </w:r>
    </w:p>
    <w:p>
      <w:r>
        <w:rPr>
          <w:b/>
          <w:u w:val="single"/>
        </w:rPr>
        <w:t>97572</w:t>
      </w:r>
    </w:p>
    <w:p>
      <w:r>
        <w:t xml:space="preserve">11. </w:t>
        <w:tab/>
        <w:tab/>
        <w:tab/>
        <w:tab/>
        <w:tab/>
        <w:tab/>
        <w:tab/>
        <w:tab/>
        <w:tab/>
        <w:tab/>
        <w:t>Now we have fun ;)</w:t>
      </w:r>
    </w:p>
    <w:p>
      <w:r>
        <w:rPr>
          <w:b/>
          <w:u w:val="single"/>
        </w:rPr>
        <w:t>97573</w:t>
      </w:r>
    </w:p>
    <w:p>
      <w:r>
        <w:t>1. You left Christianity because some christians are retarded heretics?</w:t>
      </w:r>
    </w:p>
    <w:p>
      <w:r>
        <w:rPr>
          <w:b/>
          <w:u w:val="single"/>
        </w:rPr>
        <w:t>97574</w:t>
      </w:r>
    </w:p>
    <w:p>
      <w:r>
        <w:t>1. Looks like minority enthusiasm for Trump is exceeding expectations! #MAGA</w:t>
      </w:r>
    </w:p>
    <w:p>
      <w:r>
        <w:rPr>
          <w:b/>
          <w:u w:val="single"/>
        </w:rPr>
        <w:t>97575</w:t>
      </w:r>
    </w:p>
    <w:p>
      <w:r>
        <w:t xml:space="preserve">2. </w:t>
        <w:tab/>
        <w:t>Minorities will never vote for Republican candidates.   Any minority group knows its survival rests in taking power away from the majority, who can still send the minority group away.   Whether they are "nice" or not, sooner or later they will act against the majority.</w:t>
      </w:r>
    </w:p>
    <w:p>
      <w:r>
        <w:rPr>
          <w:b/>
          <w:u w:val="single"/>
        </w:rPr>
        <w:t>97576</w:t>
      </w:r>
    </w:p>
    <w:p>
      <w:r>
        <w:t xml:space="preserve">3. </w:t>
        <w:tab/>
        <w:tab/>
        <w:t>Very untrue, and very unhelpful. There always are people among minority groups who are disgusted by their tribe's behavior and sincerely want to blend in with the majority. Repelling them is either stupidity or sabotage.</w:t>
      </w:r>
    </w:p>
    <w:p>
      <w:r>
        <w:rPr>
          <w:b/>
          <w:u w:val="single"/>
        </w:rPr>
        <w:t>97577</w:t>
      </w:r>
    </w:p>
    <w:p>
      <w:r>
        <w:t xml:space="preserve">4. </w:t>
        <w:tab/>
        <w:tab/>
        <w:tab/>
        <w:t>@RabbiHighComma wanted me to tell you this. "STFU kike. This jew has me muted. Someone please let it know I have my oven set to clean and it needs to stop by."</w:t>
      </w:r>
    </w:p>
    <w:p>
      <w:r>
        <w:rPr>
          <w:b/>
          <w:u w:val="single"/>
        </w:rPr>
        <w:t>97578</w:t>
      </w:r>
    </w:p>
    <w:p>
      <w:r>
        <w:t xml:space="preserve">5. </w:t>
        <w:tab/>
        <w:tab/>
        <w:tab/>
        <w:tab/>
        <w:t>I told it I wasn't scared to die and asked the kike if he was. It fled with jazz hands, oy vey terror.</w:t>
      </w:r>
    </w:p>
    <w:p>
      <w:r>
        <w:rPr>
          <w:b/>
          <w:u w:val="single"/>
        </w:rPr>
        <w:t>97579</w:t>
      </w:r>
    </w:p>
    <w:p>
      <w:r>
        <w:t xml:space="preserve">6. </w:t>
        <w:tab/>
        <w:tab/>
        <w:tab/>
        <w:tab/>
        <w:tab/>
        <w:t>Aren't they always doing that? If it wants nigger it should go to Africa. I'm sure they will be accepting. Lol</w:t>
      </w:r>
    </w:p>
    <w:p>
      <w:r>
        <w:rPr>
          <w:b/>
          <w:u w:val="single"/>
        </w:rPr>
        <w:t>97580</w:t>
      </w:r>
    </w:p>
    <w:p>
      <w:r>
        <w:t>1. The anti-fa punks are planning to gather in cities nationwide for the mid term elections to cause havoc, chaos and attack Trump supporters.   WE CAN LONGER REMAIN ON THE SIDELEINES WATCHING. WE HAVE TO MEET THEM HEAD ON   #MAGA #KAG #GabFam #BritFam #SpeakFreely #BuildTheWall #DrainTheSwamp #DeepState  #SpyGate #Winning#USA #WeThePeople #WWG1WGA @OnlyCrazyISLeft @Maxine63 @BillieJeanmoo @Lindaricci101 @MissTeek  @ValiantBriton @American2theKor @Kimharm @IshudNBHere @6549lmartin @Zero60 @KellKell @sissygirl @TrumpetteUSA @StarBaby @Rebel_Angel @Greatauntgrace @AuntyGreen  @oppoten      @Wicked-Warrior @Brit-Girl-2017 @Sorrel @tradition @Lilia @XOXOpro @Jasmine8137488 @detailsgrptours  @USA_Girl @Debbin @sandydee @Blonde_Beast @Kimharm @cgijoe @mimiplusfour @doradeplora @katiwil @Scottishblood  @ConservativeGal @womenfortrump63 @NativeCal4Trump @ProudPatriot101 @WarriorHuntress  #Gab4Conservatives, #MCGA @Gypsy124 @Kelly4u @RogueCyborg @Direito @blkdiamond97 @Tracy1776 @Holly5153 @cheekybroad @PurtyPrincess @AA1 @GunGirl18 @JJDanceN1 @FrauleinGermanAngst @ROSEANNE @LexiQuin @NancyQanon @muslimfighter @Tessa @LeBaron   @MALMOSWEDEN @JamieJAG @hidehunt1 @skyoversc @SpunkyLilMaMa @izlam-is-shit @ErickaJacobs @Moonkat62 @jaydafransen @Margi59 @GeeCee @Sardonic @Tiredoflies @PunkyLilRedhead @Trish35 @AnnetteWayne @blessedhart21  @TheIslandGirl @CheekyTigress @HempOilCures @sunbaby @Forward_Focus  @JLC @britainfirst @PBErotician @texanerinlondon @Dvasquez5399 @TT45Pac @Mcarr @WildWelshWoman @lovelymiss  @Sterangeli5 @debzbennett @beth3 @Pamisue @DanceDiva @LesaJoy @Sugaree @sparkle_patriot @DDawn0 @jackiestbird @Lorigirltexas @Dawn2334 @TanyaP @uptheante @JadedIndBot @telegramformongos @SparkleDee @KarenMcInnes @AbbeyOfTheBlackSwan @Alicemary @TeresaG @Don45sGirl @PatriotInfidel @smileygirl19681@LBrooksRD @HeikeGani @tripleblu @kimwhocries @DenisetheKelt @rellkay @Dawn2334 @ccwin @Merrymary @ArmedTrumpGod @LLZW @kittentrump @JuneClemens @Radicalgrambo @BrittPettibone @Olleken @PatriotWendy @LondonLass58 @kittentrump @Abbafather @ArtistPatriot @Annie53annette @roxi_usa @Millwood16 @Gerryattric @FlynEagle @FormerlyShaddowBanned</w:t>
      </w:r>
    </w:p>
    <w:p>
      <w:r>
        <w:rPr>
          <w:b/>
          <w:u w:val="single"/>
        </w:rPr>
        <w:t>97581</w:t>
      </w:r>
    </w:p>
    <w:p>
      <w:r>
        <w:t xml:space="preserve">2. </w:t>
        <w:tab/>
        <w:t>Why?</w:t>
      </w:r>
    </w:p>
    <w:p>
      <w:r>
        <w:rPr>
          <w:b/>
          <w:u w:val="single"/>
        </w:rPr>
        <w:t>97582</w:t>
      </w:r>
    </w:p>
    <w:p>
      <w:r>
        <w:t xml:space="preserve">3. </w:t>
        <w:tab/>
        <w:tab/>
        <w:t>LOL what a dumb cunt</w:t>
      </w:r>
    </w:p>
    <w:p>
      <w:r>
        <w:rPr>
          <w:b/>
          <w:u w:val="single"/>
        </w:rPr>
        <w:t>97583</w:t>
      </w:r>
    </w:p>
    <w:p>
      <w:r>
        <w:t>1. Leave and move to Faggot Land !!! https://www.usatoday.com/story/news/world/2018/10/02/trump-halts-visas-same-sex-partners-diplomats-un-employees/1495218002/</w:t>
      </w:r>
    </w:p>
    <w:p>
      <w:r>
        <w:rPr>
          <w:b/>
          <w:u w:val="single"/>
        </w:rPr>
        <w:t>97584</w:t>
      </w:r>
    </w:p>
    <w:p>
      <w:r>
        <w:t xml:space="preserve">2. </w:t>
        <w:tab/>
        <w:t>Aw, no Butt Fucking for you guys. Pahahahaha</w:t>
      </w:r>
    </w:p>
    <w:p>
      <w:r>
        <w:rPr>
          <w:b/>
          <w:u w:val="single"/>
        </w:rPr>
        <w:t>97585</w:t>
      </w:r>
    </w:p>
    <w:p>
      <w:r>
        <w:t>1. Might be trying to tell you one of them muzzie terror compounds is close by?</w:t>
      </w:r>
    </w:p>
    <w:p>
      <w:r>
        <w:rPr>
          <w:b/>
          <w:u w:val="single"/>
        </w:rPr>
        <w:t>97586</w:t>
      </w:r>
    </w:p>
    <w:p>
      <w:r>
        <w:t>1. #ProPedo #HollywoodKnows #HollywoodProtectsPedos</w:t>
      </w:r>
    </w:p>
    <w:p>
      <w:r>
        <w:rPr>
          <w:b/>
          <w:u w:val="single"/>
        </w:rPr>
        <w:t>97587</w:t>
      </w:r>
    </w:p>
    <w:p>
      <w:r>
        <w:t xml:space="preserve">2. </w:t>
        <w:tab/>
        <w:t>Just sums the twat up. All wind and piss!!!</w:t>
      </w:r>
    </w:p>
    <w:p>
      <w:r>
        <w:rPr>
          <w:b/>
          <w:u w:val="single"/>
        </w:rPr>
        <w:t>97588</w:t>
      </w:r>
    </w:p>
    <w:p>
      <w:r>
        <w:t>1. So, you are Nigger, yet you prefer to be with a White woman? That is the very definition of racism. You do realise this, yes? You are aware that your own women are fugly, therefore you need to choose ours, although I know for a fact you do not have one of ours. You WISH you did, Nigger. Nice of you to admit to your racial-inferiority.</w:t>
      </w:r>
    </w:p>
    <w:p>
      <w:r>
        <w:rPr>
          <w:b/>
          <w:u w:val="single"/>
        </w:rPr>
        <w:t>97589</w:t>
      </w:r>
    </w:p>
    <w:p>
      <w:r>
        <w:t xml:space="preserve">2. </w:t>
        <w:tab/>
        <w:t>Mixed couples are always miserable rejects. I see it all the time in the south.</w:t>
      </w:r>
    </w:p>
    <w:p>
      <w:r>
        <w:rPr>
          <w:b/>
          <w:u w:val="single"/>
        </w:rPr>
        <w:t>97590</w:t>
      </w:r>
    </w:p>
    <w:p>
      <w:r>
        <w:t xml:space="preserve">3. </w:t>
        <w:tab/>
        <w:tab/>
        <w:t>Their respective races rejected them.</w:t>
      </w:r>
    </w:p>
    <w:p>
      <w:r>
        <w:rPr>
          <w:b/>
          <w:u w:val="single"/>
        </w:rPr>
        <w:t>97591</w:t>
      </w:r>
    </w:p>
    <w:p>
      <w:r>
        <w:t xml:space="preserve">4. </w:t>
        <w:tab/>
        <w:tab/>
        <w:tab/>
        <w:t>not fond of mixed race marriages..but mostly disgusted at seeing white and black couples.. it nauseates me .. the nigger is mocking the white race and the white is a traitor..</w:t>
      </w:r>
    </w:p>
    <w:p>
      <w:r>
        <w:rPr>
          <w:b/>
          <w:u w:val="single"/>
        </w:rPr>
        <w:t>97592</w:t>
      </w:r>
    </w:p>
    <w:p>
      <w:r>
        <w:t>1. Just saw a Jewish name in triple parenthesis on Tucker Carlson.</w:t>
      </w:r>
    </w:p>
    <w:p>
      <w:r>
        <w:rPr>
          <w:b/>
          <w:u w:val="single"/>
        </w:rPr>
        <w:t>97593</w:t>
      </w:r>
    </w:p>
    <w:p>
      <w:r>
        <w:t xml:space="preserve">2. </w:t>
        <w:tab/>
        <w:t>Don't believe me? 16:05 into this video you will see triple parenthesis on Fox News!   https://youtu.be/HI3W8GqP-VI?t=964</w:t>
      </w:r>
    </w:p>
    <w:p>
      <w:r>
        <w:rPr>
          <w:b/>
          <w:u w:val="single"/>
        </w:rPr>
        <w:t>97594</w:t>
      </w:r>
    </w:p>
    <w:p>
      <w:r>
        <w:t xml:space="preserve">3. </w:t>
        <w:tab/>
        <w:tab/>
        <w:t>This whole thing is a scam. Attributing nigger behavior to white boys is just commie disinformation, one the many names for the big lie invented by the Bolshevik Jews.</w:t>
      </w:r>
    </w:p>
    <w:p>
      <w:r>
        <w:rPr>
          <w:b/>
          <w:u w:val="single"/>
        </w:rPr>
        <w:t>97595</w:t>
      </w:r>
    </w:p>
    <w:p>
      <w:r>
        <w:t xml:space="preserve">4. </w:t>
        <w:tab/>
        <w:tab/>
        <w:tab/>
        <w:t>And which our Uncle Adolf so correctly pointed out.</w:t>
      </w:r>
    </w:p>
    <w:p>
      <w:r>
        <w:rPr>
          <w:b/>
          <w:u w:val="single"/>
        </w:rPr>
        <w:t>97596</w:t>
      </w:r>
    </w:p>
    <w:p>
      <w:r>
        <w:t>1. #Boris will NEVER be Prime Minister: #Hammond mocks Johnson's plummy voice and failure to grasp detail - and claims his biggest achievement is 'Boris Bikes', in searing attack.   https://dailym.ai/2RiQOqu    So, anything THE MASSIVE CUNT Hammond says is a lie and/or the exact opposite, meaning Boris will be PM lol</w:t>
      </w:r>
    </w:p>
    <w:p>
      <w:r>
        <w:rPr>
          <w:b/>
          <w:u w:val="single"/>
        </w:rPr>
        <w:t>97597</w:t>
      </w:r>
    </w:p>
    <w:p>
      <w:r>
        <w:t xml:space="preserve">2. </w:t>
        <w:tab/>
        <w:t>Arrogant cunt he is</w:t>
      </w:r>
    </w:p>
    <w:p>
      <w:r>
        <w:rPr>
          <w:b/>
          <w:u w:val="single"/>
        </w:rPr>
        <w:t>97598</w:t>
      </w:r>
    </w:p>
    <w:p>
      <w:r>
        <w:t>1. GOOD!   Staffer who 'doxed' GOP senators faces nearly 50 years in federal prison   STORY: https://www.washingtonexaminer.com/news/staffer-who-doxed-republican-senators-faces-nearly-50-years-in-federal-prison</w:t>
      </w:r>
    </w:p>
    <w:p>
      <w:r>
        <w:rPr>
          <w:b/>
          <w:u w:val="single"/>
        </w:rPr>
        <w:t>97599</w:t>
      </w:r>
    </w:p>
    <w:p>
      <w:r>
        <w:t xml:space="preserve">2. </w:t>
        <w:tab/>
        <w:t>I seriously hope that guy's life is completely destroyed.  Not bc that would solve the problem bc he's just a pawn.  But just so he realizes how retarded he was to work for George Soros.</w:t>
      </w:r>
    </w:p>
    <w:p>
      <w:r>
        <w:rPr>
          <w:b/>
          <w:u w:val="single"/>
        </w:rPr>
        <w:t>97600</w:t>
      </w:r>
    </w:p>
    <w:p>
      <w:r>
        <w:t>1. BREAKING: MORE Charlottesville arrests!   http://www.startribune.com/latest-4-arrested-in-connection-with-violent-virginia-rally/494935301/    This is disgusting. It is a witchhunt. This is also why retard rallies are a bad idea.</w:t>
      </w:r>
    </w:p>
    <w:p>
      <w:r>
        <w:rPr>
          <w:b/>
          <w:u w:val="single"/>
        </w:rPr>
        <w:t>97601</w:t>
      </w:r>
    </w:p>
    <w:p>
      <w:r>
        <w:t>1. The same faggot who open there arm and where think muslim where there friend.But they knew depth down they were just being weak and to  tolerant of the intolerant.The same faggot who would lecture conservative who where somehow protecting them from those people.</w:t>
      </w:r>
    </w:p>
    <w:p>
      <w:r>
        <w:rPr>
          <w:b/>
          <w:u w:val="single"/>
        </w:rPr>
        <w:t>97602</w:t>
      </w:r>
    </w:p>
    <w:p>
      <w:r>
        <w:t>1. Who's your favorite Dissident Right e-celeb? Reply if not listed.</w:t>
      </w:r>
    </w:p>
    <w:p>
      <w:r>
        <w:rPr>
          <w:b/>
          <w:u w:val="single"/>
        </w:rPr>
        <w:t>97603</w:t>
      </w:r>
    </w:p>
    <w:p>
      <w:r>
        <w:t xml:space="preserve">2. </w:t>
        <w:tab/>
        <w:t>E-celebs is faggot worship</w:t>
      </w:r>
    </w:p>
    <w:p>
      <w:r>
        <w:rPr>
          <w:b/>
          <w:u w:val="single"/>
        </w:rPr>
        <w:t>97604</w:t>
      </w:r>
    </w:p>
    <w:p>
      <w:r>
        <w:t xml:space="preserve">3. </w:t>
        <w:tab/>
        <w:tab/>
        <w:t>@Cuckdestroyer64 @WADL @TheKragenClan - Exactly correct.</w:t>
      </w:r>
    </w:p>
    <w:p>
      <w:r>
        <w:rPr>
          <w:b/>
          <w:u w:val="single"/>
        </w:rPr>
        <w:t>97605</w:t>
      </w:r>
    </w:p>
    <w:p>
      <w:r>
        <w:t>1. Pipe bombs are not utilitarian tools of death, they're for optics.   Consider the calibre/honesty of those claiming to be targeted.   Accusations have become nearly as powerful as crimes themselves with regards to shaping public opinion, when the media stokes the flames..   Cui Bono?</w:t>
      </w:r>
    </w:p>
    <w:p>
      <w:r>
        <w:rPr>
          <w:b/>
          <w:u w:val="single"/>
        </w:rPr>
        <w:t>97606</w:t>
      </w:r>
    </w:p>
    <w:p>
      <w:r>
        <w:t xml:space="preserve">2. </w:t>
        <w:tab/>
        <w:t>Democrats are smart in some ways but ham-fisted and stupid in others. I think this perp will be found quick and be a leftist. Probably some middle-aged retard who watches Don Lemon all day.</w:t>
      </w:r>
    </w:p>
    <w:p>
      <w:r>
        <w:rPr>
          <w:b/>
          <w:u w:val="single"/>
        </w:rPr>
        <w:t>97607</w:t>
      </w:r>
    </w:p>
    <w:p>
      <w:r>
        <w:t>1. #texasFirst (YesWeCan.) A new @EddieEnglish video titles ~ USA Security take no chances with muslim women ,give her more than a strip search ~  http://bit.ly/2Cn7nwl #FreeTommy @PoliticalIslam #zioFREE #RebuildingTheMan [phpGab]</w:t>
      </w:r>
    </w:p>
    <w:p>
      <w:r>
        <w:rPr>
          <w:b/>
          <w:u w:val="single"/>
        </w:rPr>
        <w:t>97608</w:t>
      </w:r>
    </w:p>
    <w:p>
      <w:r>
        <w:t xml:space="preserve">2. </w:t>
        <w:tab/>
        <w:t>no sympathy here goes with the territory - no likey BOOM BOOM</w:t>
      </w:r>
    </w:p>
    <w:p>
      <w:r>
        <w:rPr>
          <w:b/>
          <w:u w:val="single"/>
        </w:rPr>
        <w:t>97609</w:t>
      </w:r>
    </w:p>
    <w:p>
      <w:r>
        <w:t xml:space="preserve">3. </w:t>
        <w:tab/>
        <w:tab/>
        <w:t>Whoa! Sorry, I have no idea how that comment got attached to this video. It was supposed to go with another post about California and immigration. Weird!   Hell yeah that muzzie needs to be screened. Her and the rest of her ilk! Happens more to white people I'm sure.</w:t>
      </w:r>
    </w:p>
    <w:p>
      <w:r>
        <w:rPr>
          <w:b/>
          <w:u w:val="single"/>
        </w:rPr>
        <w:t>97610</w:t>
      </w:r>
    </w:p>
    <w:p>
      <w:r>
        <w:t>1. It's fucking disgusting how these magapede retards will support anything this nigger does just because it "triggers da libs". What does being conservative even mean when your side's idols are literally promoting interracial cuckolding porn on a platform that millions of children watch.</w:t>
      </w:r>
    </w:p>
    <w:p>
      <w:r>
        <w:rPr>
          <w:b/>
          <w:u w:val="single"/>
        </w:rPr>
        <w:t>97611</w:t>
      </w:r>
    </w:p>
    <w:p>
      <w:r>
        <w:t xml:space="preserve">2. </w:t>
        <w:tab/>
        <w:t>It means we finally have a president who is serious about looking after the interests of ALL AMERICANS. What's YOUR problem, are you feeling triggered and threatened? You do realize the definition of nigger is IGNORANT PERSON right? Sounds more fitting for you there big guy. Get a clue. We want the boots off of ALL AMERICAN's necks.</w:t>
      </w:r>
    </w:p>
    <w:p>
      <w:r>
        <w:rPr>
          <w:b/>
          <w:u w:val="single"/>
        </w:rPr>
        <w:t>97612</w:t>
      </w:r>
    </w:p>
    <w:p>
      <w:r>
        <w:t xml:space="preserve">3. </w:t>
        <w:tab/>
        <w:tab/>
        <w:t>I want America to be 98% white. What's your problem, idiot?</w:t>
      </w:r>
    </w:p>
    <w:p>
      <w:r>
        <w:rPr>
          <w:b/>
          <w:u w:val="single"/>
        </w:rPr>
        <w:t>97613</w:t>
      </w:r>
    </w:p>
    <w:p>
      <w:r>
        <w:t xml:space="preserve">4. </w:t>
        <w:tab/>
        <w:tab/>
        <w:t>Want away....IDIOT. Its not happening.</w:t>
      </w:r>
    </w:p>
    <w:p>
      <w:r>
        <w:rPr>
          <w:b/>
          <w:u w:val="single"/>
        </w:rPr>
        <w:t>97614</w:t>
      </w:r>
    </w:p>
    <w:p>
      <w:r>
        <w:t xml:space="preserve">5. </w:t>
        <w:tab/>
        <w:tab/>
        <w:t>It's fucking happening, moron. Honestly, people like you need to get out of America. Sick and tired of your stupidity.</w:t>
      </w:r>
    </w:p>
    <w:p>
      <w:r>
        <w:rPr>
          <w:b/>
          <w:u w:val="single"/>
        </w:rPr>
        <w:t>97615</w:t>
      </w:r>
    </w:p>
    <w:p>
      <w:r>
        <w:t xml:space="preserve">6. </w:t>
        <w:tab/>
        <w:tab/>
        <w:t>You really don't HEAR yourself, do you? The signature of intelligence is to question YOUR own thoughts and beliefs. Where in the hell do you even come up with this shit? What you gonna come thuggin on me like the OTHER tards on the left? Bring it muther fucker. I can't stand you assholes.</w:t>
      </w:r>
    </w:p>
    <w:p>
      <w:r>
        <w:rPr>
          <w:b/>
          <w:u w:val="single"/>
        </w:rPr>
        <w:t>97616</w:t>
      </w:r>
    </w:p>
    <w:p>
      <w:r>
        <w:t xml:space="preserve">7. </w:t>
        <w:tab/>
        <w:tab/>
        <w:t>Well... Look at who he is married to and what they do act  and live.  And then all of a sudden out of the blue they change there tune🤔 I've had a bad feeling about him  the moment I heard that the was suddenly a a trump supporter.  How do we know he isn't s deep state siop?</w:t>
      </w:r>
    </w:p>
    <w:p>
      <w:r>
        <w:rPr>
          <w:b/>
          <w:u w:val="single"/>
        </w:rPr>
        <w:t>97617</w:t>
      </w:r>
    </w:p>
    <w:p>
      <w:r>
        <w:t xml:space="preserve">8. </w:t>
        <w:tab/>
        <w:tab/>
        <w:t>I just listened to the C-SPAN press conference in the WH. Have a listen. You tell me. Kanye is a child prodigy, a very successful artist and business man, a free thinking man. He may not line up exactly as you or I, nor should we expect him to...his life experiences and his passion for America are uniquely his own.</w:t>
      </w:r>
    </w:p>
    <w:p>
      <w:r>
        <w:rPr>
          <w:b/>
          <w:u w:val="single"/>
        </w:rPr>
        <w:t>97618</w:t>
      </w:r>
    </w:p>
    <w:p>
      <w:r>
        <w:t xml:space="preserve">9. </w:t>
        <w:tab/>
        <w:tab/>
        <w:t>Kanye is nothing but a pawn of the jew, and anyone who got that far in music industry is by default *their* slave.</w:t>
      </w:r>
    </w:p>
    <w:p>
      <w:r>
        <w:rPr>
          <w:b/>
          <w:u w:val="single"/>
        </w:rPr>
        <w:t>97619</w:t>
      </w:r>
    </w:p>
    <w:p>
      <w:r>
        <w:t xml:space="preserve">10. </w:t>
        <w:tab/>
        <w:tab/>
        <w:t>Don't hurt yourself Erwin, it must be tiring repeating the factory made line over and over again all day long. LOOK MOM I CAN SPELL.</w:t>
      </w:r>
    </w:p>
    <w:p>
      <w:r>
        <w:rPr>
          <w:b/>
          <w:u w:val="single"/>
        </w:rPr>
        <w:t>97620</w:t>
      </w:r>
    </w:p>
    <w:p>
      <w:r>
        <w:t xml:space="preserve">11. </w:t>
        <w:tab/>
        <w:tab/>
        <w:t>LOOK MOM I DEFEATED EVIL RACIST ON GAB (NS CENTRAL). You're pathetic buddy. Looking forward to your deportation.</w:t>
      </w:r>
    </w:p>
    <w:p>
      <w:r>
        <w:rPr>
          <w:b/>
          <w:u w:val="single"/>
        </w:rPr>
        <w:t>97621</w:t>
      </w:r>
    </w:p>
    <w:p>
      <w:r>
        <w:t xml:space="preserve">12. </w:t>
        <w:tab/>
        <w:tab/>
        <w:t>Okay libtard, whatever you say. How's that utopian delusion working for you in the REAL world. hahaha</w:t>
      </w:r>
    </w:p>
    <w:p>
      <w:r>
        <w:rPr>
          <w:b/>
          <w:u w:val="single"/>
        </w:rPr>
        <w:t>97622</w:t>
      </w:r>
    </w:p>
    <w:p>
      <w:r>
        <w:t xml:space="preserve">13. </w:t>
        <w:tab/>
        <w:tab/>
        <w:t>"Okay, libtard". Alright so the actual left who are rabidly anti-nazi are actually conservatives in disguise. GOTCHA, big brains! yes,  "delusion", people were also trying to keep telling Adolf Hitler that he is delusional in their jewish newspapers in 1920's during his campaign. I wonder what happened in 1933. WOMP WOMP.</w:t>
      </w:r>
    </w:p>
    <w:p>
      <w:r>
        <w:rPr>
          <w:b/>
          <w:u w:val="single"/>
        </w:rPr>
        <w:t>97623</w:t>
      </w:r>
    </w:p>
    <w:p>
      <w:r>
        <w:t xml:space="preserve">14. </w:t>
        <w:tab/>
        <w:tab/>
        <w:t>WRONG AGAIN. BETTER LOOK A LITTLE CLOSER AT ANTIFA FLAG, LOOKS STRIKINGLY SIMILAR TO YOUR LOSER FLAG. I'd rather have any and all minorities loyal to America than out of touch hater ANCHORS like you anyday.</w:t>
      </w:r>
    </w:p>
    <w:p>
      <w:r>
        <w:rPr>
          <w:b/>
          <w:u w:val="single"/>
        </w:rPr>
        <w:t>97624</w:t>
      </w:r>
    </w:p>
    <w:p>
      <w:r>
        <w:t xml:space="preserve">15. </w:t>
        <w:tab/>
        <w:tab/>
        <w:t>for all I know you are a fucking bot. with a whopping two lines in the vocabulary. cya loser.</w:t>
      </w:r>
    </w:p>
    <w:p>
      <w:r>
        <w:rPr>
          <w:b/>
          <w:u w:val="single"/>
        </w:rPr>
        <w:t>97625</w:t>
      </w:r>
    </w:p>
    <w:p>
      <w:r>
        <w:t xml:space="preserve">16. </w:t>
        <w:tab/>
        <w:tab/>
        <w:t>Yes, antifa flag is actually a flag with hidden swastika and black background. I can't even take you seriously at this point. "minorities loyal" haha how delusional can you be. You'll be a minority yourself in less than a decade at this pace. You'll end up like South Africa, getting slaughtered in your own home for being white and not giving away your shit.</w:t>
      </w:r>
    </w:p>
    <w:p>
      <w:r>
        <w:rPr>
          <w:b/>
          <w:u w:val="single"/>
        </w:rPr>
        <w:t>97626</w:t>
      </w:r>
    </w:p>
    <w:p>
      <w:r>
        <w:t xml:space="preserve">17. </w:t>
        <w:tab/>
        <w:tab/>
        <w:t>You clearly don't know what a bot actually is. Bot would automate same messages. Clearly I'm not because im literally quoting your dumb shit. And bye, have a great day.</w:t>
      </w:r>
    </w:p>
    <w:p>
      <w:r>
        <w:rPr>
          <w:b/>
          <w:u w:val="single"/>
        </w:rPr>
        <w:t>97627</w:t>
      </w:r>
    </w:p>
    <w:p>
      <w:r>
        <w:t>1. Purity doh. Ryan's mum fucked so many men that there must have been about 5 guys sperm in her cunt the day he was conceived</w:t>
      </w:r>
    </w:p>
    <w:p>
      <w:r>
        <w:rPr>
          <w:b/>
          <w:u w:val="single"/>
        </w:rPr>
        <w:t>97628</w:t>
      </w:r>
    </w:p>
    <w:p>
      <w:r>
        <w:t>1. It turns out shrieking like a retard isn't a convincing argument    https://redd.it/9p4nq4</w:t>
      </w:r>
    </w:p>
    <w:p>
      <w:r>
        <w:rPr>
          <w:b/>
          <w:u w:val="single"/>
        </w:rPr>
        <w:t>97629</w:t>
      </w:r>
    </w:p>
    <w:p>
      <w:r>
        <w:t xml:space="preserve">2. </w:t>
        <w:tab/>
        <w:t>Sigh... making their fathers, mothers and brothers proud are they? If you want to be that kind of 'Wimmin' creature then learn to weld and get to work.</w:t>
      </w:r>
    </w:p>
    <w:p>
      <w:r>
        <w:rPr>
          <w:b/>
          <w:u w:val="single"/>
        </w:rPr>
        <w:t>97630</w:t>
      </w:r>
    </w:p>
    <w:p>
      <w:r>
        <w:t>1. Nuts</w:t>
      </w:r>
    </w:p>
    <w:p>
      <w:r>
        <w:rPr>
          <w:b/>
          <w:u w:val="single"/>
        </w:rPr>
        <w:t>97631</w:t>
      </w:r>
    </w:p>
    <w:p>
      <w:r>
        <w:t xml:space="preserve">2. </w:t>
        <w:tab/>
        <w:t xml:space="preserve"> SO MANY THINGS WRONG WITH THIS TWAT AND ONLY 300 CHARACTERS.DAMN.</w:t>
      </w:r>
    </w:p>
    <w:p>
      <w:r>
        <w:rPr>
          <w:b/>
          <w:u w:val="single"/>
        </w:rPr>
        <w:t>97632</w:t>
      </w:r>
    </w:p>
    <w:p>
      <w:r>
        <w:t>1. This is the REAL Economic Collapse Blog:   http://theeconomiccollapseblog.com/    This faggot is a fake:   https://gab.com/EconomyCollapse</w:t>
      </w:r>
    </w:p>
    <w:p>
      <w:r>
        <w:rPr>
          <w:b/>
          <w:u w:val="single"/>
        </w:rPr>
        <w:t>97633</w:t>
      </w:r>
    </w:p>
    <w:p>
      <w:r>
        <w:t>1. What Prince Harry and Meghan Mudskipper’s kid will look like.   https://www.dailymail.co.uk/news/article-6277269/Is-Meghan-Harrys-child-look-like.html?ITO=applenews   #Mudskipper #PrinceHarry   #Africa</w:t>
      </w:r>
    </w:p>
    <w:p>
      <w:r>
        <w:rPr>
          <w:b/>
          <w:u w:val="single"/>
        </w:rPr>
        <w:t>97634</w:t>
      </w:r>
    </w:p>
    <w:p>
      <w:r>
        <w:t xml:space="preserve">2. </w:t>
        <w:tab/>
        <w:t>my family both sides are blondes, red heads, blue and green eyes for generations.  Our dna analysis shows we had a 100% black mammy back in the 1600's.   had your dna analyzed yet?  I'd withhold commentary like your's until you do   Just sayin'</w:t>
      </w:r>
    </w:p>
    <w:p>
      <w:r>
        <w:rPr>
          <w:b/>
          <w:u w:val="single"/>
        </w:rPr>
        <w:t>97635</w:t>
      </w:r>
    </w:p>
    <w:p>
      <w:r>
        <w:t xml:space="preserve">3. </w:t>
        <w:tab/>
        <w:tab/>
        <w:t>DNA testing companies admit to falsifying African ancestry to screw with racists https://www.infowars.com/dna-testing-companies-admit-tampering-white-profiles-to-screw-with-racists/</w:t>
      </w:r>
    </w:p>
    <w:p>
      <w:r>
        <w:rPr>
          <w:b/>
          <w:u w:val="single"/>
        </w:rPr>
        <w:t>97636</w:t>
      </w:r>
    </w:p>
    <w:p>
      <w:r>
        <w:t xml:space="preserve">4. </w:t>
        <w:tab/>
        <w:tab/>
        <w:tab/>
        <w:t>I won't ever take one. Unless I had access to a chromatograph or whatever the hell they use.</w:t>
      </w:r>
    </w:p>
    <w:p>
      <w:r>
        <w:rPr>
          <w:b/>
          <w:u w:val="single"/>
        </w:rPr>
        <w:t>97637</w:t>
      </w:r>
    </w:p>
    <w:p>
      <w:r>
        <w:t xml:space="preserve">5. </w:t>
        <w:tab/>
        <w:tab/>
        <w:tab/>
        <w:tab/>
        <w:t>cuz everybody wants to be part nigger</w:t>
      </w:r>
    </w:p>
    <w:p>
      <w:r>
        <w:rPr>
          <w:b/>
          <w:u w:val="single"/>
        </w:rPr>
        <w:t>97638</w:t>
      </w:r>
    </w:p>
    <w:p>
      <w:r>
        <w:t xml:space="preserve">6. </w:t>
        <w:tab/>
        <w:tab/>
        <w:tab/>
        <w:tab/>
        <w:tab/>
        <w:t>Not me</w:t>
      </w:r>
    </w:p>
    <w:p>
      <w:r>
        <w:rPr>
          <w:b/>
          <w:u w:val="single"/>
        </w:rPr>
        <w:t>97639</w:t>
      </w:r>
    </w:p>
    <w:p>
      <w:r>
        <w:t xml:space="preserve">7. </w:t>
        <w:tab/>
        <w:tab/>
        <w:tab/>
        <w:tab/>
        <w:tab/>
        <w:t>nor I. only a crazy would want that.</w:t>
      </w:r>
    </w:p>
    <w:p>
      <w:r>
        <w:rPr>
          <w:b/>
          <w:u w:val="single"/>
        </w:rPr>
        <w:t>97640</w:t>
      </w:r>
    </w:p>
    <w:p>
      <w:r>
        <w:t>1. We should be happy they do fuck their cousins..it's up to you Brit men to keep your women satisfied lest they marry muzzie and you will all eventually be killed or enslaved, depending on how much muzzie dick and ass you suck. Mad yet?</w:t>
      </w:r>
    </w:p>
    <w:p>
      <w:r>
        <w:rPr>
          <w:b/>
          <w:u w:val="single"/>
        </w:rPr>
        <w:t>97641</w:t>
      </w:r>
    </w:p>
    <w:p>
      <w:r>
        <w:t>1. MUSLIME, ATIF MASOOD, 42, a customer assistant at Tesco in Thornton Heath, UK, has had a massive temper tantrum because a colleague farted in his face 😁   Unlike normal men, who would either of laughed, gave him one back, or told him to fuck off, poor Atif decided to sue the supermarket for harassment and race discrimination! 😂😂   ATIF SAYS HE HAS NOT RECEIVED AN APOLOGY, AND TESCO HAS NOT INVESTIGATED HIS COMPLAINT PROPERLY!!!  Atif,</w:t>
      </w:r>
    </w:p>
    <w:p>
      <w:r>
        <w:rPr>
          <w:b/>
          <w:u w:val="single"/>
        </w:rPr>
        <w:t>97642</w:t>
      </w:r>
    </w:p>
    <w:p>
      <w:r>
        <w:t xml:space="preserve">2. </w:t>
        <w:tab/>
        <w:t>Atif becomes a wet fart</w:t>
      </w:r>
    </w:p>
    <w:p>
      <w:r>
        <w:rPr>
          <w:b/>
          <w:u w:val="single"/>
        </w:rPr>
        <w:t>97643</w:t>
      </w:r>
    </w:p>
    <w:p>
      <w:r>
        <w:t xml:space="preserve">3. </w:t>
        <w:tab/>
        <w:tab/>
        <w:t>I disagree David. He's just a muslime cunt. He can't become anything. A cunt is a cunt. A fart is just a distraction. Atif is a weak male; he can't function with females around....</w:t>
      </w:r>
    </w:p>
    <w:p>
      <w:r>
        <w:rPr>
          <w:b/>
          <w:u w:val="single"/>
        </w:rPr>
        <w:t>97644</w:t>
      </w:r>
    </w:p>
    <w:p>
      <w:r>
        <w:t>1. I'M DONE. WTF</w:t>
      </w:r>
    </w:p>
    <w:p>
      <w:r>
        <w:rPr>
          <w:b/>
          <w:u w:val="single"/>
        </w:rPr>
        <w:t>97645</w:t>
      </w:r>
    </w:p>
    <w:p>
      <w:r>
        <w:t xml:space="preserve">2. </w:t>
        <w:tab/>
        <w:t>its also a fake tweet, but this bint will swallow anything</w:t>
      </w:r>
    </w:p>
    <w:p>
      <w:r>
        <w:rPr>
          <w:b/>
          <w:u w:val="single"/>
        </w:rPr>
        <w:t>97646</w:t>
      </w:r>
    </w:p>
    <w:p>
      <w:r>
        <w:t>1. The fewer women a white man has actually raped, the more of a rapist he is.   Bill "put some ice on it" Clinton - not guilty  Brett "the virgin" Kavanaugh - rapist of all women   @Jim7z is right. To reclaim the West, white men must rape the retarded out of white women.</w:t>
      </w:r>
    </w:p>
    <w:p>
      <w:r>
        <w:rPr>
          <w:b/>
          <w:u w:val="single"/>
        </w:rPr>
        <w:t>97647</w:t>
      </w:r>
    </w:p>
    <w:p>
      <w:r>
        <w:t xml:space="preserve">2. </w:t>
        <w:tab/>
        <w:t>I speak from personal experience, never having been charged by police, nor accused to Human Resources, despite the fact that by the standards that blue hairs piously proclaim, I am a very bad man indeed.</w:t>
      </w:r>
    </w:p>
    <w:p>
      <w:r>
        <w:rPr>
          <w:b/>
          <w:u w:val="single"/>
        </w:rPr>
        <w:t>97648</w:t>
      </w:r>
    </w:p>
    <w:p>
      <w:r>
        <w:t>1. Deep Purple - Highway Star 1972   https://www.youtube.com/watch?v=UAKCR7kQMTQ</w:t>
      </w:r>
    </w:p>
    <w:p>
      <w:r>
        <w:rPr>
          <w:b/>
          <w:u w:val="single"/>
        </w:rPr>
        <w:t>97649</w:t>
      </w:r>
    </w:p>
    <w:p>
      <w:r>
        <w:t xml:space="preserve">2. </w:t>
        <w:tab/>
        <w:t>faggot</w:t>
      </w:r>
    </w:p>
    <w:p>
      <w:r>
        <w:rPr>
          <w:b/>
          <w:u w:val="single"/>
        </w:rPr>
        <w:t>97650</w:t>
      </w:r>
    </w:p>
    <w:p>
      <w:r>
        <w:t>1. Cunt</w:t>
      </w:r>
    </w:p>
    <w:p>
      <w:r>
        <w:rPr>
          <w:b/>
          <w:u w:val="single"/>
        </w:rPr>
        <w:t>97651</w:t>
      </w:r>
    </w:p>
    <w:p>
      <w:r>
        <w:t>1. Spencer was on Heel Turn and kill stream tonight.  Watching the kill stream is more black pilling than I thought was possible, if their audience is included in the group of people we call “woke whites” we aren’t making any progress anytime soon.</w:t>
      </w:r>
    </w:p>
    <w:p>
      <w:r>
        <w:rPr>
          <w:b/>
          <w:u w:val="single"/>
        </w:rPr>
        <w:t>97652</w:t>
      </w:r>
    </w:p>
    <w:p>
      <w:r>
        <w:t xml:space="preserve">2. </w:t>
        <w:tab/>
        <w:t>Eh, it's just the retarded Daily Stormer operatives out in force. Fucking retards</w:t>
      </w:r>
    </w:p>
    <w:p>
      <w:r>
        <w:rPr>
          <w:b/>
          <w:u w:val="single"/>
        </w:rPr>
        <w:t>97653</w:t>
      </w:r>
    </w:p>
    <w:p>
      <w:r>
        <w:t>1. South African Justice System: Black Man wants genocide of the entire White population in South Africa yet is spared jail. While Vicky Momberg a White Woman says an offensive slur got sentenced to 3 years in prison. #VelaphiKhumalo</w:t>
      </w:r>
    </w:p>
    <w:p>
      <w:r>
        <w:rPr>
          <w:b/>
          <w:u w:val="single"/>
        </w:rPr>
        <w:t>97654</w:t>
      </w:r>
    </w:p>
    <w:p>
      <w:r>
        <w:t xml:space="preserve">2. </w:t>
        <w:tab/>
        <w:t>Well the nigger state needs to look out for their niggers. Brotha's got his backs!</w:t>
      </w:r>
    </w:p>
    <w:p>
      <w:r>
        <w:rPr>
          <w:b/>
          <w:u w:val="single"/>
        </w:rPr>
        <w:t>97655</w:t>
      </w:r>
    </w:p>
    <w:p>
      <w:r>
        <w:t>1. Cornell to Spend $60 Million on Increasing Faculty Diversity http://bit.ly/2O1AhsQ via @BreitbartNews</w:t>
      </w:r>
    </w:p>
    <w:p>
      <w:r>
        <w:rPr>
          <w:b/>
          <w:u w:val="single"/>
        </w:rPr>
        <w:t>97656</w:t>
      </w:r>
    </w:p>
    <w:p>
      <w:r>
        <w:t xml:space="preserve">2. </w:t>
        <w:tab/>
        <w:t>https://dailystormer.name/columbia-u-spent-185-million-on-diversity-has-nothing-to-show-for-it/ $500 per student  year in nigger tax.   Those graduating with a master’s degree during that period will have over $2,500 in student debt due exclusively to their university’s desire to encourage brown people to apply as faculty members".</w:t>
      </w:r>
    </w:p>
    <w:p>
      <w:r>
        <w:rPr>
          <w:b/>
          <w:u w:val="single"/>
        </w:rPr>
        <w:t>97657</w:t>
      </w:r>
    </w:p>
    <w:p>
      <w:r>
        <w:t>1. #StopWhiteGenocide #GregMcKee  Greg, a married father of 4, stopped at the rest area. While he was washing his hands, Thomas &amp; Manuel came in &amp; stood on either side of him. He noticed that 1 of the suspects was holding a gun &amp; turned to run, when he was shot in the back. The suspects then fled w/o taking anything. Greg survived, but was paralyzed from the waist down.</w:t>
      </w:r>
    </w:p>
    <w:p>
      <w:r>
        <w:rPr>
          <w:b/>
          <w:u w:val="single"/>
        </w:rPr>
        <w:t>97658</w:t>
      </w:r>
    </w:p>
    <w:p>
      <w:r>
        <w:t xml:space="preserve">2. </w:t>
        <w:tab/>
        <w:t>Filthy nigger scum. Every nigger on earth should be eradicated.</w:t>
      </w:r>
    </w:p>
    <w:p>
      <w:r>
        <w:rPr>
          <w:b/>
          <w:u w:val="single"/>
        </w:rPr>
        <w:t>97659</w:t>
      </w:r>
    </w:p>
    <w:p>
      <w:r>
        <w:t>1. "We're the Piggy Bank Everybody Wants to Steal From," Trump at the 91st Annual Future Farmers of America Convention on the art of trade deals: "We have all the cards." Think like winners. Work hard. Play harder.   https://www.youtube.com/watch?v=-inYuHRjt8c    https://steemit.com/life/@joeyarnoldvn/cow-crossing-twig-dream</w:t>
      </w:r>
    </w:p>
    <w:p>
      <w:r>
        <w:rPr>
          <w:b/>
          <w:u w:val="single"/>
        </w:rPr>
        <w:t>97660</w:t>
      </w:r>
    </w:p>
    <w:p>
      <w:r>
        <w:t xml:space="preserve">2. </w:t>
        <w:tab/>
        <w:t>🤣🤣🤣🤣🤣as trump bails them out with your tax dollars from his stupid trade wars🤣🤣🤣🤣trumpsters are so profoundly retarded</w:t>
      </w:r>
    </w:p>
    <w:p>
      <w:r>
        <w:rPr>
          <w:b/>
          <w:u w:val="single"/>
        </w:rPr>
        <w:t>97661</w:t>
      </w:r>
    </w:p>
    <w:p>
      <w:r>
        <w:t xml:space="preserve">3. </w:t>
        <w:tab/>
        <w:tab/>
        <w:t>Why are you lying?</w:t>
      </w:r>
    </w:p>
    <w:p>
      <w:r>
        <w:rPr>
          <w:b/>
          <w:u w:val="single"/>
        </w:rPr>
        <w:t>97662</w:t>
      </w:r>
    </w:p>
    <w:p>
      <w:r>
        <w:t xml:space="preserve">4. </w:t>
        <w:tab/>
        <w:tab/>
        <w:t>Sorry about your Down syndrome- must be hard to tie your shoes being so stupid.</w:t>
      </w:r>
    </w:p>
    <w:p>
      <w:r>
        <w:rPr>
          <w:b/>
          <w:u w:val="single"/>
        </w:rPr>
        <w:t>97663</w:t>
      </w:r>
    </w:p>
    <w:p>
      <w:r>
        <w:t xml:space="preserve">5. </w:t>
        <w:tab/>
        <w:tab/>
        <w:t>Haha</w:t>
      </w:r>
    </w:p>
    <w:p>
      <w:r>
        <w:rPr>
          <w:b/>
          <w:u w:val="single"/>
        </w:rPr>
        <w:t>97664</w:t>
      </w:r>
    </w:p>
    <w:p>
      <w:r>
        <w:t>1. Blair Says 50/50 Chance of Second Brexit Vote, Urges Labour to Block Deal   https://www.breitbart.com/london/2018/10/11/blair-says-50-50-chance-second-brexit-vote-urges-labour-block-deal/</w:t>
      </w:r>
    </w:p>
    <w:p>
      <w:r>
        <w:rPr>
          <w:b/>
          <w:u w:val="single"/>
        </w:rPr>
        <w:t>97665</w:t>
      </w:r>
    </w:p>
    <w:p>
      <w:r>
        <w:t xml:space="preserve">2. </w:t>
        <w:tab/>
        <w:t>Country says, Blair is a criminal cunt who should not be listened too</w:t>
      </w:r>
    </w:p>
    <w:p>
      <w:r>
        <w:rPr>
          <w:b/>
          <w:u w:val="single"/>
        </w:rPr>
        <w:t>97666</w:t>
      </w:r>
    </w:p>
    <w:p>
      <w:r>
        <w:t>1. Britain's Islamic Party/Labour Party drops complaint over Corbyn wreath coverage after email leak ‘compromises’ process: http://disq.us/t/37qp9si</w:t>
      </w:r>
    </w:p>
    <w:p>
      <w:r>
        <w:rPr>
          <w:b/>
          <w:u w:val="single"/>
        </w:rPr>
        <w:t>97667</w:t>
      </w:r>
    </w:p>
    <w:p>
      <w:r>
        <w:t xml:space="preserve">2. </w:t>
        <w:tab/>
        <w:t>Labour Party leader Jeremy Corbyn, supporter of Hamas, Hezbollah and IRA terrorists, caught lying about the reason he was laying a wreath at graves of Hamas terrorists - then lies about the reason for dropping a complaint against 6 newspapers who reported on it  YOU CAN'T TRUST LABOUR  YOU CAN'T TRUST CORBYN</w:t>
      </w:r>
    </w:p>
    <w:p>
      <w:r>
        <w:rPr>
          <w:b/>
          <w:u w:val="single"/>
        </w:rPr>
        <w:t>97668</w:t>
      </w:r>
    </w:p>
    <w:p>
      <w:r>
        <w:t xml:space="preserve">3. </w:t>
        <w:tab/>
        <w:tab/>
        <w:t>Fuck off Labour cunt</w:t>
      </w:r>
    </w:p>
    <w:p>
      <w:r>
        <w:rPr>
          <w:b/>
          <w:u w:val="single"/>
        </w:rPr>
        <w:t>97669</w:t>
      </w:r>
    </w:p>
    <w:p>
      <w:r>
        <w:t>1. Gib stickers, cunt</w:t>
      </w:r>
    </w:p>
    <w:p>
      <w:r>
        <w:rPr>
          <w:b/>
          <w:u w:val="single"/>
        </w:rPr>
        <w:t>97670</w:t>
      </w:r>
    </w:p>
    <w:p>
      <w:r>
        <w:t>1. Based Loomer bringing it 👍👍</w:t>
      </w:r>
    </w:p>
    <w:p>
      <w:r>
        <w:rPr>
          <w:b/>
          <w:u w:val="single"/>
        </w:rPr>
        <w:t>97671</w:t>
      </w:r>
    </w:p>
    <w:p>
      <w:r>
        <w:t xml:space="preserve">2. </w:t>
        <w:tab/>
        <w:t>And she knows a false flag when she sees one            ...just ask her tire</w:t>
      </w:r>
    </w:p>
    <w:p>
      <w:r>
        <w:rPr>
          <w:b/>
          <w:u w:val="single"/>
        </w:rPr>
        <w:t>97672</w:t>
      </w:r>
    </w:p>
    <w:p>
      <w:r>
        <w:t xml:space="preserve">3. </w:t>
        <w:tab/>
        <w:tab/>
        <w:t>Faggot retards promoting "based jew in a maga hat" please God will they just shut up or kill themselves</w:t>
      </w:r>
    </w:p>
    <w:p>
      <w:r>
        <w:rPr>
          <w:b/>
          <w:u w:val="single"/>
        </w:rPr>
        <w:t>97673</w:t>
      </w:r>
    </w:p>
    <w:p>
      <w:r>
        <w:t>1. That is how a civil war starts. The US gov will go condem Bolsonaro and want him hit with sanctions, this will embolden the nigger population in the north east to "resist" and being they have 80 iqs they will start killing Bolsonaro supporters or what they perceive as supporters. Then you will have retaliation.</w:t>
      </w:r>
    </w:p>
    <w:p>
      <w:r>
        <w:rPr>
          <w:b/>
          <w:u w:val="single"/>
        </w:rPr>
        <w:t>97674</w:t>
      </w:r>
    </w:p>
    <w:p>
      <w:r>
        <w:t xml:space="preserve">2. </w:t>
        <w:tab/>
        <w:t>Yep, and that's what's been happening here in USA</w:t>
      </w:r>
    </w:p>
    <w:p>
      <w:r>
        <w:rPr>
          <w:b/>
          <w:u w:val="single"/>
        </w:rPr>
        <w:t>97675</w:t>
      </w:r>
    </w:p>
    <w:p>
      <w:r>
        <w:t>1. Dyke witches organizing a hex on Kavanaugh , lets get something going for Ginsberg   https://www.pinknews.co.uk/2018/10/15/witches-hex-brett-kavanaugh/</w:t>
      </w:r>
    </w:p>
    <w:p>
      <w:r>
        <w:rPr>
          <w:b/>
          <w:u w:val="single"/>
        </w:rPr>
        <w:t>97676</w:t>
      </w:r>
    </w:p>
    <w:p>
      <w:r>
        <w:t>1. This ain't scientific and the chart is from 2016, but guess which States will surprise the pundits this mid-term election? Red Tsunami.</w:t>
      </w:r>
    </w:p>
    <w:p>
      <w:r>
        <w:rPr>
          <w:b/>
          <w:u w:val="single"/>
        </w:rPr>
        <w:t>97677</w:t>
      </w:r>
    </w:p>
    <w:p>
      <w:r>
        <w:t xml:space="preserve">2. </w:t>
        <w:tab/>
        <w:t>Crossing my fingers, toes and eyes on that...</w:t>
      </w:r>
    </w:p>
    <w:p>
      <w:r>
        <w:rPr>
          <w:b/>
          <w:u w:val="single"/>
        </w:rPr>
        <w:t>97678</w:t>
      </w:r>
    </w:p>
    <w:p>
      <w:r>
        <w:t xml:space="preserve">3. </w:t>
        <w:tab/>
        <w:tab/>
        <w:t>Blacks support for Trump is at over 20% (was 8% in 2016)   Hispanics support for Trump is over 35% (was 28% in 2016)   Polls say Whites support for Trump went down 10% since 2016 but I fail to see why, with all of the Economic news. Why would Black/Hispanic support go up and Whites down?   Come November, the media pundits will need a few noodles to hang on to when the Red Tsunami will wash over them.   Still - Go Vote!...</w:t>
      </w:r>
    </w:p>
    <w:p>
      <w:r>
        <w:rPr>
          <w:b/>
          <w:u w:val="single"/>
        </w:rPr>
        <w:t>97679</w:t>
      </w:r>
    </w:p>
    <w:p>
      <w:r>
        <w:t xml:space="preserve">4. </w:t>
        <w:tab/>
        <w:tab/>
        <w:tab/>
        <w:t>1000000% of white men should vote Trump...listen to the derision heaped on white men by the Left...fuck them!!!!  Now they want to destroy white men's lives based on 36 year old allegations just because a cunt says so!!!</w:t>
      </w:r>
    </w:p>
    <w:p>
      <w:r>
        <w:rPr>
          <w:b/>
          <w:u w:val="single"/>
        </w:rPr>
        <w:t>97680</w:t>
      </w:r>
    </w:p>
    <w:p>
      <w:r>
        <w:t xml:space="preserve">5. </w:t>
        <w:tab/>
        <w:tab/>
        <w:tab/>
        <w:tab/>
        <w:t>Criminals thrive on the indulgence of society's understanding  https://media.infowars.com/videos/c4d28267-86e4-4ee1-960a-ede1a9d9c724.mp4  We are in a War but refuse to admit that we are #BanSharia  The Unholy Alliance between The LEFT and ISLAM #BanIslam  @DewsNewz @realnewsx2‍ @RealAlexJones  @JeromeCorsi‍ @PoliticalIslam #Q ✝️</w:t>
      </w:r>
    </w:p>
    <w:p>
      <w:r>
        <w:rPr>
          <w:b/>
          <w:u w:val="single"/>
        </w:rPr>
        <w:t>97681</w:t>
      </w:r>
    </w:p>
    <w:p>
      <w:r>
        <w:t>1. 100%#WHITETRIBALISM #RETRIBALIZE #PGTOW #FOLKRIGHT  #VOLKISH #SLAVA#FOLKFIRST #HEATHENS #WEARENOTSEMITES</w:t>
      </w:r>
    </w:p>
    <w:p>
      <w:r>
        <w:rPr>
          <w:b/>
          <w:u w:val="single"/>
        </w:rPr>
        <w:t>97682</w:t>
      </w:r>
    </w:p>
    <w:p>
      <w:r>
        <w:t xml:space="preserve">2. </w:t>
        <w:tab/>
        <w:t>Robert, how is your moral fagging going? When will you stand and protect our white right wing trad women? Carolyn attacked them.</w:t>
      </w:r>
    </w:p>
    <w:p>
      <w:r>
        <w:rPr>
          <w:b/>
          <w:u w:val="single"/>
        </w:rPr>
        <w:t>97683</w:t>
      </w:r>
    </w:p>
    <w:p>
      <w:r>
        <w:t xml:space="preserve">3. </w:t>
        <w:tab/>
        <w:tab/>
        <w:t>Speaking ones mind.. like how evil the Altright and Christians are? lol. We will purge her</w:t>
      </w:r>
    </w:p>
    <w:p>
      <w:r>
        <w:rPr>
          <w:b/>
          <w:u w:val="single"/>
        </w:rPr>
        <w:t>97684</w:t>
      </w:r>
    </w:p>
    <w:p>
      <w:r>
        <w:t xml:space="preserve">4. </w:t>
        <w:tab/>
        <w:tab/>
        <w:tab/>
        <w:t>OH NOW TRY TO DENY IT KIKE</w:t>
      </w:r>
    </w:p>
    <w:p>
      <w:r>
        <w:rPr>
          <w:b/>
          <w:u w:val="single"/>
        </w:rPr>
        <w:t>97685</w:t>
      </w:r>
    </w:p>
    <w:p>
      <w:r>
        <w:t xml:space="preserve">5. </w:t>
        <w:tab/>
        <w:tab/>
        <w:tab/>
        <w:tab/>
        <w:t>Deny what Robert? Your psychosis is really getting out of hand. I think someone is living down by the river in a white van.. and his name is Robert.  Purge her of the Jezebel spirit of course.</w:t>
      </w:r>
    </w:p>
    <w:p>
      <w:r>
        <w:rPr>
          <w:b/>
          <w:u w:val="single"/>
        </w:rPr>
        <w:t>97686</w:t>
      </w:r>
    </w:p>
    <w:p>
      <w:r>
        <w:t xml:space="preserve">6. </w:t>
        <w:tab/>
        <w:tab/>
        <w:tab/>
        <w:tab/>
        <w:tab/>
        <w:t>Smart people see her for what she is. A subversive cunt that needs to neutralized.</w:t>
      </w:r>
    </w:p>
    <w:p>
      <w:r>
        <w:rPr>
          <w:b/>
          <w:u w:val="single"/>
        </w:rPr>
        <w:t>97687</w:t>
      </w:r>
    </w:p>
    <w:p>
      <w:r>
        <w:t>1. First off, his name is NEVER going to be cleared. That's how a #MeTooDyePack works. Second, the whole attack is a political smear. That should NEVER be rewarded. At this point Kavanaugh has no choice but to go forward. Going back is annihilation.</w:t>
      </w:r>
    </w:p>
    <w:p>
      <w:r>
        <w:rPr>
          <w:b/>
          <w:u w:val="single"/>
        </w:rPr>
        <w:t>97688</w:t>
      </w:r>
    </w:p>
    <w:p>
      <w:r>
        <w:t xml:space="preserve">2. </w:t>
        <w:tab/>
        <w:t>Does that faggot actually think Kavanaugh could step down and just go back to being a DC judge? If he stepped down, they would destroy him.  His career would be over.  Its like apologizing for everything. Never apologize.</w:t>
      </w:r>
    </w:p>
    <w:p>
      <w:r>
        <w:rPr>
          <w:b/>
          <w:u w:val="single"/>
        </w:rPr>
        <w:t>97689</w:t>
      </w:r>
    </w:p>
    <w:p>
      <w:r>
        <w:t>1. God says it like this...  For the nation or kingdom that will not serve you will perish;  it will be utterly ruined ~ Isaiah 60:12   What is the deal with all the anti-semitics on Gab? Do you wish to challenge God? There is a reason why the USA has been blessed for so many years.!</w:t>
      </w:r>
    </w:p>
    <w:p>
      <w:r>
        <w:rPr>
          <w:b/>
          <w:u w:val="single"/>
        </w:rPr>
        <w:t>97690</w:t>
      </w:r>
    </w:p>
    <w:p>
      <w:r>
        <w:t xml:space="preserve">2. </w:t>
        <w:tab/>
        <w:t>Catherine Nixey   The Darkening Age   The Christian Destruction of the Classical World</w:t>
      </w:r>
    </w:p>
    <w:p>
      <w:r>
        <w:rPr>
          <w:b/>
          <w:u w:val="single"/>
        </w:rPr>
        <w:t>97691</w:t>
      </w:r>
    </w:p>
    <w:p>
      <w:r>
        <w:t xml:space="preserve">3. </w:t>
        <w:tab/>
        <w:tab/>
        <w:t>I get Biblical archeology magazine and the bible is from scraps here and     there.  Some were put into different versions and pieces were filled in by guessing.  Probably still missing scraps not found or in the possession by looters.  As mere humans, no one can truly comprehend God but the Muslims Allah sure isn't God in any way or form.</w:t>
      </w:r>
    </w:p>
    <w:p>
      <w:r>
        <w:rPr>
          <w:b/>
          <w:u w:val="single"/>
        </w:rPr>
        <w:t>97692</w:t>
      </w:r>
    </w:p>
    <w:p>
      <w:r>
        <w:t xml:space="preserve">4. </w:t>
        <w:tab/>
        <w:tab/>
        <w:tab/>
        <w:t>"As mere humans, no one can truly comprehend God but the Muslims Allah sure isn't God in any way or form".   -Lets play with your illiteracy!   When you spell "God", you mean this one?    Or this one?     Because there isn't only one God.</w:t>
      </w:r>
    </w:p>
    <w:p>
      <w:r>
        <w:rPr>
          <w:b/>
          <w:u w:val="single"/>
        </w:rPr>
        <w:t>97693</w:t>
      </w:r>
    </w:p>
    <w:p>
      <w:r>
        <w:t xml:space="preserve">5. </w:t>
        <w:tab/>
        <w:tab/>
        <w:tab/>
        <w:tab/>
        <w:t>Jesus is supposed to be the son of God, not God himself.  Nowhere has it been said he was the one that started the creation of the universe.  How it started, nobody knows.  Maybe with one spark that contained everything that would go on natually since he made us at least smart enough to figure things out by science.  Everything wasn't made in 7 earth days.  Impossible.</w:t>
      </w:r>
    </w:p>
    <w:p>
      <w:r>
        <w:rPr>
          <w:b/>
          <w:u w:val="single"/>
        </w:rPr>
        <w:t>97694</w:t>
      </w:r>
    </w:p>
    <w:p>
      <w:r>
        <w:t xml:space="preserve">6. </w:t>
        <w:tab/>
        <w:tab/>
        <w:tab/>
        <w:tab/>
        <w:tab/>
        <w:t>"Jesus is supposed to be the son of God, not God himself."   - Even you are a Christian, you don't know that Jesus God .   One person in the triad.  But you avoided to answer me.   Is Neptune (Latin Neptūnus) a God?</w:t>
      </w:r>
    </w:p>
    <w:p>
      <w:r>
        <w:rPr>
          <w:b/>
          <w:u w:val="single"/>
        </w:rPr>
        <w:t>97695</w:t>
      </w:r>
    </w:p>
    <w:p>
      <w:r>
        <w:t xml:space="preserve">7. </w:t>
        <w:tab/>
        <w:tab/>
        <w:tab/>
        <w:tab/>
        <w:tab/>
        <w:tab/>
        <w:t>who cares? God is a myth. This is like debating on whether Santa smells like blue or argyle. it's fucking retarded nonsense.</w:t>
      </w:r>
    </w:p>
    <w:p>
      <w:r>
        <w:rPr>
          <w:b/>
          <w:u w:val="single"/>
        </w:rPr>
        <w:t>97696</w:t>
      </w:r>
    </w:p>
    <w:p>
      <w:r>
        <w:t xml:space="preserve">8. </w:t>
        <w:tab/>
        <w:tab/>
        <w:tab/>
        <w:tab/>
        <w:tab/>
        <w:tab/>
        <w:tab/>
        <w:t>"who cares? God is a myth. This is like debating on whether Santa smells like blue or argyle. it's fucking retarded nonsense".   -I care and YOU must care. These people Live like princes and we are the ones WHO PAYS THEM.   The rich folowers of the poor (never existed) Jesus.</w:t>
      </w:r>
    </w:p>
    <w:p>
      <w:r>
        <w:rPr>
          <w:b/>
          <w:u w:val="single"/>
        </w:rPr>
        <w:t>97697</w:t>
      </w:r>
    </w:p>
    <w:p>
      <w:r>
        <w:t xml:space="preserve">9. </w:t>
        <w:tab/>
        <w:tab/>
        <w:tab/>
        <w:tab/>
        <w:tab/>
        <w:tab/>
        <w:tab/>
        <w:tab/>
        <w:t>The shit poster with a tiny dick  has been triggered. I don't believe in all this   retarded nonsense...let's debate about it. LOL, what a maroon.</w:t>
      </w:r>
    </w:p>
    <w:p>
      <w:r>
        <w:rPr>
          <w:b/>
          <w:u w:val="single"/>
        </w:rPr>
        <w:t>97698</w:t>
      </w:r>
    </w:p>
    <w:p>
      <w:r>
        <w:t>1. Henrik's latest video: Sweden To Expel 6-Year-Old-Orphan Back To Ukraine   https://www.youtube.com/watch?v=BoU6hu_kCAo    Henrik looks closer at the case of Denis, a 6-year-old Ukrainian orphaned boy, slated to be expelled to Ukraine. A broken and corrupt migration agency deport children from European countries but keep the borders open to 3rd world</w:t>
      </w:r>
    </w:p>
    <w:p>
      <w:r>
        <w:rPr>
          <w:b/>
          <w:u w:val="single"/>
        </w:rPr>
        <w:t>97699</w:t>
      </w:r>
    </w:p>
    <w:p>
      <w:r>
        <w:t xml:space="preserve">2. </w:t>
        <w:tab/>
        <w:t>That Ukrainian kid is  more dangerous to Sweden than Muzzie rapists.</w:t>
      </w:r>
    </w:p>
    <w:p>
      <w:r>
        <w:rPr>
          <w:b/>
          <w:u w:val="single"/>
        </w:rPr>
        <w:t>97700</w:t>
      </w:r>
    </w:p>
    <w:p>
      <w:r>
        <w:t>1. YOU NEED TO BE PUT IN PRISON !!! Liberal Criminal . The food sat in the sun until it spoiled full of worms you feckless cunt while  Puerto Ricans  people suffered so you could use it as political fodder    keep VOTING DEMOCRAT YOU DESERVE THESE MONSTERS !!!</w:t>
      </w:r>
    </w:p>
    <w:p>
      <w:r>
        <w:rPr>
          <w:b/>
          <w:u w:val="single"/>
        </w:rPr>
        <w:t>97701</w:t>
      </w:r>
    </w:p>
    <w:p>
      <w:r>
        <w:t xml:space="preserve">2. </w:t>
        <w:tab/>
        <w:t>YOU NEED TO BE PUT IN PRISON !!! Liberal Criminal . The food sat in the sun until it spoiled full of worms you feckless cunt while  Puerto Ricans  people suffered so you could use it as political fodder</w:t>
      </w:r>
    </w:p>
    <w:p>
      <w:r>
        <w:rPr>
          <w:b/>
          <w:u w:val="single"/>
        </w:rPr>
        <w:t>97702</w:t>
      </w:r>
    </w:p>
    <w:p>
      <w:r>
        <w:t>1.</w:t>
      </w:r>
    </w:p>
    <w:p>
      <w:r>
        <w:rPr>
          <w:b/>
          <w:u w:val="single"/>
        </w:rPr>
        <w:t>97703</w:t>
      </w:r>
    </w:p>
    <w:p>
      <w:r>
        <w:t xml:space="preserve">2. </w:t>
        <w:tab/>
        <w:t>That CUNT BITCH is Sooooooooooooooooo FUCKING UGLY !!</w:t>
      </w:r>
    </w:p>
    <w:p>
      <w:r>
        <w:rPr>
          <w:b/>
          <w:u w:val="single"/>
        </w:rPr>
        <w:t>97704</w:t>
      </w:r>
    </w:p>
    <w:p>
      <w:r>
        <w:t>1. Palestinians are to Israel what Mexicans are to the USA   https://www.timesofisrael.com/idf-demolishes-gaza-attack-tunnel-that-penetrated-200-meters-into-israel/</w:t>
      </w:r>
    </w:p>
    <w:p>
      <w:r>
        <w:rPr>
          <w:b/>
          <w:u w:val="single"/>
        </w:rPr>
        <w:t>97705</w:t>
      </w:r>
    </w:p>
    <w:p>
      <w:r>
        <w:t xml:space="preserve">2. </w:t>
        <w:tab/>
        <w:t>Do you ever get tired of being an absolute faggot</w:t>
      </w:r>
    </w:p>
    <w:p>
      <w:r>
        <w:rPr>
          <w:b/>
          <w:u w:val="single"/>
        </w:rPr>
        <w:t>97706</w:t>
      </w:r>
    </w:p>
    <w:p>
      <w:r>
        <w:t xml:space="preserve">3. </w:t>
        <w:tab/>
        <w:tab/>
        <w:t>https://www.youtube.com/watch?v=msL-XFs3Ggs</w:t>
      </w:r>
    </w:p>
    <w:p>
      <w:r>
        <w:rPr>
          <w:b/>
          <w:u w:val="single"/>
        </w:rPr>
        <w:t>97707</w:t>
      </w:r>
    </w:p>
    <w:p>
      <w:r>
        <w:t xml:space="preserve">4. </w:t>
        <w:tab/>
        <w:tab/>
        <w:tab/>
        <w:t>LOL.</w:t>
      </w:r>
    </w:p>
    <w:p>
      <w:r>
        <w:rPr>
          <w:b/>
          <w:u w:val="single"/>
        </w:rPr>
        <w:t>97708</w:t>
      </w:r>
    </w:p>
    <w:p>
      <w:r>
        <w:t>1. Taylor Swift Endorses Brett Kavanaugh Supporter via @freebeacon https://freebeacon.com/politics/taylor-swift-endorses-brett-kavanaugh-supporter/</w:t>
      </w:r>
    </w:p>
    <w:p>
      <w:r>
        <w:rPr>
          <w:b/>
          <w:u w:val="single"/>
        </w:rPr>
        <w:t>97709</w:t>
      </w:r>
    </w:p>
    <w:p>
      <w:r>
        <w:t xml:space="preserve">2. </w:t>
        <w:tab/>
        <w:t>who thinks this twat and what she has to say is of any interest to anyone.</w:t>
      </w:r>
    </w:p>
    <w:p>
      <w:r>
        <w:rPr>
          <w:b/>
          <w:u w:val="single"/>
        </w:rPr>
        <w:t>97710</w:t>
      </w:r>
    </w:p>
    <w:p>
      <w:r>
        <w:t>1. U.S. Army Veteran and trial lawyer Kurt Schlichter has sensationally claimed that the mail bombs targeting the Clintons, George Soros, CNN and others could be a “leftist scam”.   Ben Shapiro says anyone who suggests that is "deranged".   https://www.infowars.com/us-army-vet-lawyer-kurt-schlichter-says-mail-bombs-could-be-a-leftist-scam/</w:t>
      </w:r>
    </w:p>
    <w:p>
      <w:r>
        <w:rPr>
          <w:b/>
          <w:u w:val="single"/>
        </w:rPr>
        <w:t>97711</w:t>
      </w:r>
    </w:p>
    <w:p>
      <w:r>
        <w:t xml:space="preserve">2. </w:t>
        <w:tab/>
        <w:t>Shapiro = Cunt</w:t>
      </w:r>
    </w:p>
    <w:p>
      <w:r>
        <w:rPr>
          <w:b/>
          <w:u w:val="single"/>
        </w:rPr>
        <w:t>97712</w:t>
      </w:r>
    </w:p>
    <w:p>
      <w:r>
        <w:t>1. The 2016 election of Donald Trump was so traumatic for some liberal snowflakes that they’ve reported symptoms of PTSD, according to a study released.   https://www.infowars.com/shock-study-25-of-millennials-suffering-from-trump-election-ptsd/</w:t>
      </w:r>
    </w:p>
    <w:p>
      <w:r>
        <w:rPr>
          <w:b/>
          <w:u w:val="single"/>
        </w:rPr>
        <w:t>97713</w:t>
      </w:r>
    </w:p>
    <w:p>
      <w:r>
        <w:t xml:space="preserve">2. </w:t>
        <w:tab/>
        <w:t>Whos the annoying faggot on your show right now alex?</w:t>
      </w:r>
    </w:p>
    <w:p>
      <w:r>
        <w:rPr>
          <w:b/>
          <w:u w:val="single"/>
        </w:rPr>
        <w:t>97714</w:t>
      </w:r>
    </w:p>
    <w:p>
      <w:r>
        <w:t>1. #Diversity strengthens our crime rates.</w:t>
      </w:r>
    </w:p>
    <w:p>
      <w:r>
        <w:rPr>
          <w:b/>
          <w:u w:val="single"/>
        </w:rPr>
        <w:t>97715</w:t>
      </w:r>
    </w:p>
    <w:p>
      <w:r>
        <w:t xml:space="preserve">2. </w:t>
        <w:tab/>
        <w:t>and Nigger economy (goolag that shit, it's worth the keks)</w:t>
      </w:r>
    </w:p>
    <w:p>
      <w:r>
        <w:rPr>
          <w:b/>
          <w:u w:val="single"/>
        </w:rPr>
        <w:t>97716</w:t>
      </w:r>
    </w:p>
    <w:p>
      <w:r>
        <w:t>1. What's your obsession with nigger porn? Can you debunk anything I've said or are you just retarded?</w:t>
      </w:r>
    </w:p>
    <w:p>
      <w:r>
        <w:rPr>
          <w:b/>
          <w:u w:val="single"/>
        </w:rPr>
        <w:t>97717</w:t>
      </w:r>
    </w:p>
    <w:p>
      <w:r>
        <w:t>1.</w:t>
      </w:r>
    </w:p>
    <w:p>
      <w:r>
        <w:rPr>
          <w:b/>
          <w:u w:val="single"/>
        </w:rPr>
        <w:t>97718</w:t>
      </w:r>
    </w:p>
    <w:p>
      <w:r>
        <w:t xml:space="preserve">2. </w:t>
        <w:tab/>
        <w:t>snoop is a pussy ass cunt bitch</w:t>
      </w:r>
    </w:p>
    <w:p>
      <w:r>
        <w:rPr>
          <w:b/>
          <w:u w:val="single"/>
        </w:rPr>
        <w:t>97719</w:t>
      </w:r>
    </w:p>
    <w:p>
      <w:r>
        <w:t xml:space="preserve">3. </w:t>
        <w:tab/>
        <w:tab/>
        <w:t>Fact.</w:t>
      </w:r>
    </w:p>
    <w:p>
      <w:r>
        <w:rPr>
          <w:b/>
          <w:u w:val="single"/>
        </w:rPr>
        <w:t>97720</w:t>
      </w:r>
    </w:p>
    <w:p>
      <w:r>
        <w:t>1. Alt-Right Faith Goldy gets cheated by local TV station refusing to broadcast her election campaign ad for Mayor of Toronto. Station knows it's required by law to sell her that air time but also knows the appropriate court wouldn't rule against them until AFTER the election.    https://bit.ly/2PrK488</w:t>
      </w:r>
    </w:p>
    <w:p>
      <w:r>
        <w:rPr>
          <w:b/>
          <w:u w:val="single"/>
        </w:rPr>
        <w:t>97721</w:t>
      </w:r>
    </w:p>
    <w:p>
      <w:r>
        <w:t xml:space="preserve">2. </w:t>
        <w:tab/>
        <w:t>SHES JEWISH</w:t>
      </w:r>
    </w:p>
    <w:p>
      <w:r>
        <w:rPr>
          <w:b/>
          <w:u w:val="single"/>
        </w:rPr>
        <w:t>97722</w:t>
      </w:r>
    </w:p>
    <w:p>
      <w:r>
        <w:t xml:space="preserve">3. </w:t>
        <w:tab/>
        <w:tab/>
        <w:t>HER NAME IS GOLDY FAGGOT</w:t>
      </w:r>
    </w:p>
    <w:p>
      <w:r>
        <w:rPr>
          <w:b/>
          <w:u w:val="single"/>
        </w:rPr>
        <w:t>97723</w:t>
      </w:r>
    </w:p>
    <w:p>
      <w:r>
        <w:t>1. Tonight on gab, the Cry-whining Game, courtesy of the snitch bitch whiny ass internet nazis.   "Oh admin, Oh Gab, please ban da ebil joooz that we don't like whahhhh"  Fucking retarded ass little kids LARPing and crying and snitching.  Grow up pussies.</w:t>
      </w:r>
    </w:p>
    <w:p>
      <w:r>
        <w:rPr>
          <w:b/>
          <w:u w:val="single"/>
        </w:rPr>
        <w:t>97724</w:t>
      </w:r>
    </w:p>
    <w:p>
      <w:r>
        <w:t xml:space="preserve">2. </w:t>
        <w:tab/>
        <w:t>Not an argument, kike.</w:t>
      </w:r>
    </w:p>
    <w:p>
      <w:r>
        <w:rPr>
          <w:b/>
          <w:u w:val="single"/>
        </w:rPr>
        <w:t>97725</w:t>
      </w:r>
    </w:p>
    <w:p>
      <w:r>
        <w:t xml:space="preserve">3. </w:t>
        <w:tab/>
        <w:t>Meanwhile...</w:t>
      </w:r>
    </w:p>
    <w:p>
      <w:r>
        <w:rPr>
          <w:b/>
          <w:u w:val="single"/>
        </w:rPr>
        <w:t>97726</w:t>
      </w:r>
    </w:p>
    <w:p>
      <w:r>
        <w:t xml:space="preserve">4. </w:t>
        <w:tab/>
        <w:tab/>
        <w:t>Rent free.</w:t>
      </w:r>
    </w:p>
    <w:p>
      <w:r>
        <w:rPr>
          <w:b/>
          <w:u w:val="single"/>
        </w:rPr>
        <w:t>97727</w:t>
      </w:r>
    </w:p>
    <w:p>
      <w:r>
        <w:t xml:space="preserve">5. </w:t>
        <w:tab/>
        <w:t>I've did a new one.</w:t>
      </w:r>
    </w:p>
    <w:p>
      <w:r>
        <w:rPr>
          <w:b/>
          <w:u w:val="single"/>
        </w:rPr>
        <w:t>97728</w:t>
      </w:r>
    </w:p>
    <w:p>
      <w:r>
        <w:t xml:space="preserve">6. </w:t>
        <w:tab/>
        <w:tab/>
        <w:t>AWESOME!!  @OpinionatedTool   @MartyGraw</w:t>
      </w:r>
    </w:p>
    <w:p>
      <w:r>
        <w:rPr>
          <w:b/>
          <w:u w:val="single"/>
        </w:rPr>
        <w:t>97729</w:t>
      </w:r>
    </w:p>
    <w:p>
      <w:r>
        <w:t xml:space="preserve">7. </w:t>
        <w:tab/>
        <w:t>da joooossss</w:t>
      </w:r>
    </w:p>
    <w:p>
      <w:r>
        <w:rPr>
          <w:b/>
          <w:u w:val="single"/>
        </w:rPr>
        <w:t>97730</w:t>
      </w:r>
    </w:p>
    <w:p>
      <w:r>
        <w:t>8.</w:t>
      </w:r>
    </w:p>
    <w:p>
      <w:r>
        <w:rPr>
          <w:b/>
          <w:u w:val="single"/>
        </w:rPr>
        <w:t>97731</w:t>
      </w:r>
    </w:p>
    <w:p>
      <w:r>
        <w:t xml:space="preserve">9. </w:t>
        <w:tab/>
        <w:tab/>
        <w:t>Oh it seems someone got pissed off.</w:t>
      </w:r>
    </w:p>
    <w:p>
      <w:r>
        <w:rPr>
          <w:b/>
          <w:u w:val="single"/>
        </w:rPr>
        <w:t>97732</w:t>
      </w:r>
    </w:p>
    <w:p>
      <w:r>
        <w:t xml:space="preserve">10. </w:t>
        <w:tab/>
        <w:tab/>
        <w:t>Snitch Gibson is a crybaby little bitch.  Just ignore him.</w:t>
      </w:r>
    </w:p>
    <w:p>
      <w:r>
        <w:rPr>
          <w:b/>
          <w:u w:val="single"/>
        </w:rPr>
        <w:t>97733</w:t>
      </w:r>
    </w:p>
    <w:p>
      <w:r>
        <w:t>1. CNN: President Trump Insults Female Journalists During Rose Garden Press Conference https://youtu.be/jB1TvK41Z14</w:t>
      </w:r>
    </w:p>
    <w:p>
      <w:r>
        <w:rPr>
          <w:b/>
          <w:u w:val="single"/>
        </w:rPr>
        <w:t>97734</w:t>
      </w:r>
    </w:p>
    <w:p>
      <w:r>
        <w:t xml:space="preserve">2. </w:t>
        <w:tab/>
        <w:t>An INSULT would have been , calling her a cunt ..</w:t>
      </w:r>
    </w:p>
    <w:p>
      <w:r>
        <w:rPr>
          <w:b/>
          <w:u w:val="single"/>
        </w:rPr>
        <w:t>97735</w:t>
      </w:r>
    </w:p>
    <w:p>
      <w:r>
        <w:t>1. Pretty sure I would have heard about this if it were our guys. Could justice for Antifa be coming down the pike?    https://www.huffingtonpost.com/entry/charlottesville-arrests-unite-the-right-rally_us_5bb3813de4b00fe9f4fac630</w:t>
      </w:r>
    </w:p>
    <w:p>
      <w:r>
        <w:rPr>
          <w:b/>
          <w:u w:val="single"/>
        </w:rPr>
        <w:t>97736</w:t>
      </w:r>
    </w:p>
    <w:p>
      <w:r>
        <w:t xml:space="preserve">2. </w:t>
        <w:tab/>
        <w:t>Rise Above out of California got the hit on "conspiracy to riot" go check Brad Griffin's feed.</w:t>
      </w:r>
    </w:p>
    <w:p>
      <w:r>
        <w:rPr>
          <w:b/>
          <w:u w:val="single"/>
        </w:rPr>
        <w:t>97737</w:t>
      </w:r>
    </w:p>
    <w:p>
      <w:r>
        <w:t xml:space="preserve">3. </w:t>
        <w:tab/>
        <w:tab/>
        <w:t>That's a b.s. charge. Same as those "hate crime" charges levied against Fields.</w:t>
      </w:r>
    </w:p>
    <w:p>
      <w:r>
        <w:rPr>
          <w:b/>
          <w:u w:val="single"/>
        </w:rPr>
        <w:t>97738</w:t>
      </w:r>
    </w:p>
    <w:p>
      <w:r>
        <w:t xml:space="preserve">4. </w:t>
        <w:tab/>
        <w:tab/>
        <w:tab/>
        <w:t>All of this is. It's ZOG punishing the goyim for standing up to it. I mean, look at the bumper lipped praying mantis looking ass nigger DeAndre Harris... he didn't get shit time for his attack there, &amp; got over 160k from GibsFundMe. Antifa doused our men in vile fluids and threw rocks, nothing happened at all to them. Mudshark has a coronary, it gets Sainthood</w:t>
      </w:r>
    </w:p>
    <w:p>
      <w:r>
        <w:rPr>
          <w:b/>
          <w:u w:val="single"/>
        </w:rPr>
        <w:t>97739</w:t>
      </w:r>
    </w:p>
    <w:p>
      <w:r>
        <w:t>1. That was a reply to YET  ANOTHER  DUMB  RELIGIOUS  CUNT  WHO  JUST  MAKES  LAME  INSULTS  AND  NEVER  EVEN  TRIES  TO  DEBATE  INTELLIGENTLY ..... and I'm not 'triggered' I'm fucking bored senseless by ignorant idiots !</w:t>
      </w:r>
    </w:p>
    <w:p>
      <w:r>
        <w:rPr>
          <w:b/>
          <w:u w:val="single"/>
        </w:rPr>
        <w:t>97740</w:t>
      </w:r>
    </w:p>
    <w:p>
      <w:r>
        <w:t>1. And here it is folks what studies find...... sigh</w:t>
      </w:r>
    </w:p>
    <w:p>
      <w:r>
        <w:rPr>
          <w:b/>
          <w:u w:val="single"/>
        </w:rPr>
        <w:t>97741</w:t>
      </w:r>
    </w:p>
    <w:p>
      <w:r>
        <w:t xml:space="preserve">2. </w:t>
        <w:tab/>
        <w:t>Duh.  So is this high Wakanda science?</w:t>
      </w:r>
    </w:p>
    <w:p>
      <w:r>
        <w:rPr>
          <w:b/>
          <w:u w:val="single"/>
        </w:rPr>
        <w:t>97742</w:t>
      </w:r>
    </w:p>
    <w:p>
      <w:r>
        <w:t xml:space="preserve">3. </w:t>
        <w:tab/>
        <w:tab/>
        <w:t>But niggers aren't borderline retarded or anything. That'd be racist.</w:t>
      </w:r>
    </w:p>
    <w:p>
      <w:r>
        <w:rPr>
          <w:b/>
          <w:u w:val="single"/>
        </w:rPr>
        <w:t>97743</w:t>
      </w:r>
    </w:p>
    <w:p>
      <w:r>
        <w:t>1. I recommend that everyone join retarded boomer Matt Bracken's retarded social media site. Make sure to upvote and downvote things multiple times- his stupid piece of shit sends anyone signed up an email every time you do that.   Use Tor and a cock.li email.</w:t>
      </w:r>
    </w:p>
    <w:p>
      <w:r>
        <w:rPr>
          <w:b/>
          <w:u w:val="single"/>
        </w:rPr>
        <w:t>97744</w:t>
      </w:r>
    </w:p>
    <w:p>
      <w:r>
        <w:t xml:space="preserve">2. </w:t>
        <w:tab/>
        <w:t>LOL This dude is retarded. 😂🤣😂</w:t>
      </w:r>
    </w:p>
    <w:p>
      <w:r>
        <w:rPr>
          <w:b/>
          <w:u w:val="single"/>
        </w:rPr>
        <w:t>97745</w:t>
      </w:r>
    </w:p>
    <w:p>
      <w:r>
        <w:t xml:space="preserve">3. </w:t>
        <w:tab/>
        <w:t>I honestly thought it was a parody at first.  You ever love freedom SO MUCH that you reserve it only for people that think inside your little Kosher Boomer box? SO MUCH FREEDOOOOM!!!</w:t>
      </w:r>
    </w:p>
    <w:p>
      <w:r>
        <w:rPr>
          <w:b/>
          <w:u w:val="single"/>
        </w:rPr>
        <w:t>97746</w:t>
      </w:r>
    </w:p>
    <w:p>
      <w:r>
        <w:t xml:space="preserve">4. </w:t>
        <w:tab/>
        <w:t>I thought Gab was a Frei speech platform... Frei... Oh!</w:t>
      </w:r>
    </w:p>
    <w:p>
      <w:r>
        <w:rPr>
          <w:b/>
          <w:u w:val="single"/>
        </w:rPr>
        <w:t>97747</w:t>
      </w:r>
    </w:p>
    <w:p>
      <w:r>
        <w:t xml:space="preserve">5. </w:t>
        <w:tab/>
        <w:tab/>
        <w:t>It's the 'servant-leader' principle. If you don't serve the Jews, how can you be a leader?</w:t>
      </w:r>
    </w:p>
    <w:p>
      <w:r>
        <w:rPr>
          <w:b/>
          <w:u w:val="single"/>
        </w:rPr>
        <w:t>97748</w:t>
      </w:r>
    </w:p>
    <w:p>
      <w:r>
        <w:t xml:space="preserve">6. </w:t>
        <w:tab/>
        <w:tab/>
        <w:t>Well, one good thing to steal from them, "Does it serve White people?"  To some degree with have this with the 14 Words, but I find that I have to also make an effort to not let my intrinsic nature as a White man be exploited to work against my people.</w:t>
      </w:r>
    </w:p>
    <w:p>
      <w:r>
        <w:rPr>
          <w:b/>
          <w:u w:val="single"/>
        </w:rPr>
        <w:t>97749</w:t>
      </w:r>
    </w:p>
    <w:p>
      <w:r>
        <w:t>1. Block this Jew cunt   https://gab.ai/RevTim</w:t>
      </w:r>
    </w:p>
    <w:p>
      <w:r>
        <w:rPr>
          <w:b/>
          <w:u w:val="single"/>
        </w:rPr>
        <w:t>97750</w:t>
      </w:r>
    </w:p>
    <w:p>
      <w:r>
        <w:t>1. &gt;beautiful white anime girl fucks up a nigger   that video is SUGOI</w:t>
      </w:r>
    </w:p>
    <w:p>
      <w:r>
        <w:rPr>
          <w:b/>
          <w:u w:val="single"/>
        </w:rPr>
        <w:t>97751</w:t>
      </w:r>
    </w:p>
    <w:p>
      <w:r>
        <w:t>1. Timber nigger gibs lmao. They don't want anyone cutting in on their free trailers and fire water stipend lul</w:t>
      </w:r>
    </w:p>
    <w:p>
      <w:r>
        <w:rPr>
          <w:b/>
          <w:u w:val="single"/>
        </w:rPr>
        <w:t>97752</w:t>
      </w:r>
    </w:p>
    <w:p>
      <w:r>
        <w:t>1. Aren’t we SO GLAD that a nigger comedian, who hasn’t been relevant since Half Baked, is here to lecture us about Trump’s opinions? THANK YOU DAVE CHAPPELL. Your insight is much value! Many wows so smart!!</w:t>
      </w:r>
    </w:p>
    <w:p>
      <w:r>
        <w:rPr>
          <w:b/>
          <w:u w:val="single"/>
        </w:rPr>
        <w:t>97753</w:t>
      </w:r>
    </w:p>
    <w:p>
      <w:r>
        <w:t xml:space="preserve">2. </w:t>
        <w:tab/>
        <w:t>I guess he really is a racist.</w:t>
      </w:r>
    </w:p>
    <w:p>
      <w:r>
        <w:rPr>
          <w:b/>
          <w:u w:val="single"/>
        </w:rPr>
        <w:t>97754</w:t>
      </w:r>
    </w:p>
    <w:p>
      <w:r>
        <w:t>1. These are not youth`s, they are sub human, Nigger vermin. They are socially unevolved, degenerate trash.</w:t>
      </w:r>
    </w:p>
    <w:p>
      <w:r>
        <w:rPr>
          <w:b/>
          <w:u w:val="single"/>
        </w:rPr>
        <w:t>97755</w:t>
      </w:r>
    </w:p>
    <w:p>
      <w:r>
        <w:t>1. The "tolerant" left folks!   "Voting is a lie that benefits the right. We should just murder our political enemies instead."</w:t>
      </w:r>
    </w:p>
    <w:p>
      <w:r>
        <w:rPr>
          <w:b/>
          <w:u w:val="single"/>
        </w:rPr>
        <w:t>97756</w:t>
      </w:r>
    </w:p>
    <w:p>
      <w:r>
        <w:t xml:space="preserve">2. </w:t>
        <w:tab/>
        <w:t>Isn't this fat, Commie cunt a teacher?  /pol/, I don't suppose you could find out where it is that she is indoctrinating young people?</w:t>
      </w:r>
    </w:p>
    <w:p>
      <w:r>
        <w:rPr>
          <w:b/>
          <w:u w:val="single"/>
        </w:rPr>
        <w:t>97757</w:t>
      </w:r>
    </w:p>
    <w:p>
      <w:r>
        <w:t>1. Is that his nigger loving whore in that pic?</w:t>
      </w:r>
    </w:p>
    <w:p>
      <w:r>
        <w:rPr>
          <w:b/>
          <w:u w:val="single"/>
        </w:rPr>
        <w:t>97758</w:t>
      </w:r>
    </w:p>
    <w:p>
      <w:r>
        <w:t>1. When you Vote during the Midterm Elections on November 6, remember that the Democratic Party wants you to spend your hard earned tax dollars so that illegal immigrants have access to America without citizenship.</w:t>
      </w:r>
    </w:p>
    <w:p>
      <w:r>
        <w:rPr>
          <w:b/>
          <w:u w:val="single"/>
        </w:rPr>
        <w:t>97759</w:t>
      </w:r>
    </w:p>
    <w:p>
      <w:r>
        <w:t xml:space="preserve">2. </w:t>
        <w:tab/>
        <w:t>I love that sign. "Fuck your borders" coming from the same cunt that probably thinks a man looking at her constitutes rape. "OMG you're in my personal space!" I say "Fuck your hypocrisy."</w:t>
      </w:r>
    </w:p>
    <w:p>
      <w:r>
        <w:rPr>
          <w:b/>
          <w:u w:val="single"/>
        </w:rPr>
        <w:t>97760</w:t>
      </w:r>
    </w:p>
    <w:p>
      <w:r>
        <w:t xml:space="preserve">3. </w:t>
        <w:tab/>
        <w:tab/>
        <w:t>'your borders'....where are you at and why do you have any say about OUR borders?</w:t>
      </w:r>
    </w:p>
    <w:p>
      <w:r>
        <w:rPr>
          <w:b/>
          <w:u w:val="single"/>
        </w:rPr>
        <w:t>97761</w:t>
      </w:r>
    </w:p>
    <w:p>
      <w:r>
        <w:t>1. like vampires exposing them to the light of the day</w:t>
      </w:r>
    </w:p>
    <w:p>
      <w:r>
        <w:rPr>
          <w:b/>
          <w:u w:val="single"/>
        </w:rPr>
        <w:t>97762</w:t>
      </w:r>
    </w:p>
    <w:p>
      <w:r>
        <w:t xml:space="preserve">2. </w:t>
        <w:tab/>
        <w:t>LMFAO speak the truth and bring the vampires into light !! LMFAO they die horrible death dude 😂😂😃</w:t>
      </w:r>
    </w:p>
    <w:p>
      <w:r>
        <w:rPr>
          <w:b/>
          <w:u w:val="single"/>
        </w:rPr>
        <w:t>97763</w:t>
      </w:r>
    </w:p>
    <w:p>
      <w:r>
        <w:t xml:space="preserve">3. </w:t>
        <w:tab/>
        <w:tab/>
        <w:t>it's time for all good people stop sleeping!! redneck UP!! LMFAO 😉😎😎😎</w:t>
      </w:r>
    </w:p>
    <w:p>
      <w:r>
        <w:rPr>
          <w:b/>
          <w:u w:val="single"/>
        </w:rPr>
        <w:t>97764</w:t>
      </w:r>
    </w:p>
    <w:p>
      <w:r>
        <w:t>1. and by blacks you mean as long as their black asses where in the house before the sun went down they yep they were 100% in favor of nigger rights</w:t>
      </w:r>
    </w:p>
    <w:p>
      <w:r>
        <w:rPr>
          <w:b/>
          <w:u w:val="single"/>
        </w:rPr>
        <w:t>97765</w:t>
      </w:r>
    </w:p>
    <w:p>
      <w:r>
        <w:t>1. MUST SEE: Grassley Releases Timeline of Ford Investigation -- Shows Feinstein and Democrats Lied Throughout Process https://www.thegatewaypundit.com/2018/10/must-see-grassley-releases-timeline-of-ford-investigation-shows-feinstein-and-democrats-lied-throughout-process/</w:t>
      </w:r>
    </w:p>
    <w:p>
      <w:r>
        <w:rPr>
          <w:b/>
          <w:u w:val="single"/>
        </w:rPr>
        <w:t>97766</w:t>
      </w:r>
    </w:p>
    <w:p>
      <w:r>
        <w:t xml:space="preserve">2. </w:t>
        <w:tab/>
        <w:t>No surprise there. Feinstein is the quintessential evil Jew.</w:t>
      </w:r>
    </w:p>
    <w:p>
      <w:r>
        <w:rPr>
          <w:b/>
          <w:u w:val="single"/>
        </w:rPr>
        <w:t>97767</w:t>
      </w:r>
    </w:p>
    <w:p>
      <w:r>
        <w:t xml:space="preserve">3. </w:t>
        <w:tab/>
        <w:tab/>
        <w:t>She is a Jew, who is evil, does not equate to all Jews are evil. Just like there are Whites who are evil, does not equate with all Whites are evil.</w:t>
      </w:r>
    </w:p>
    <w:p>
      <w:r>
        <w:rPr>
          <w:b/>
          <w:u w:val="single"/>
        </w:rPr>
        <w:t>97768</w:t>
      </w:r>
    </w:p>
    <w:p>
      <w:r>
        <w:t xml:space="preserve">4. </w:t>
        <w:tab/>
        <w:tab/>
        <w:tab/>
        <w:t>Agreed. However most Europeans and people of all other races are good, whereas Jews as a race are pre-disposed towards evil. The proof lies in their words and deeds. They carry evil within them and spread it like a plague wherever they go.</w:t>
      </w:r>
    </w:p>
    <w:p>
      <w:r>
        <w:rPr>
          <w:b/>
          <w:u w:val="single"/>
        </w:rPr>
        <w:t>97769</w:t>
      </w:r>
    </w:p>
    <w:p>
      <w:r>
        <w:t xml:space="preserve">5. </w:t>
        <w:tab/>
        <w:tab/>
        <w:tab/>
        <w:tab/>
        <w:t>And then along comes you, proclaiming that a teeny tiny minority of the world population, vastly outnumbered by Whites... has {{{Jewdi Mind Controlled}}} that superior White race. You people are such fucking retarded pussies.</w:t>
      </w:r>
    </w:p>
    <w:p>
      <w:r>
        <w:rPr>
          <w:b/>
          <w:u w:val="single"/>
        </w:rPr>
        <w:t>97770</w:t>
      </w:r>
    </w:p>
    <w:p>
      <w:r>
        <w:t>1. Go be a nigger somewhere else.</w:t>
      </w:r>
    </w:p>
    <w:p>
      <w:r>
        <w:rPr>
          <w:b/>
          <w:u w:val="single"/>
        </w:rPr>
        <w:t>97771</w:t>
      </w:r>
    </w:p>
    <w:p>
      <w:r>
        <w:t>1. Nationalist - It's not a bad word anymore!   https://www.breitbart.com/politics/2018/10/22/donald-trump-im-a-nationalist-not-a-globalist/</w:t>
      </w:r>
    </w:p>
    <w:p>
      <w:r>
        <w:rPr>
          <w:b/>
          <w:u w:val="single"/>
        </w:rPr>
        <w:t>97772</w:t>
      </w:r>
    </w:p>
    <w:p>
      <w:r>
        <w:t xml:space="preserve">2. </w:t>
        <w:tab/>
        <w:t>nationalist was never a bad word, only the low iq skank nigger globalists said it was</w:t>
      </w:r>
    </w:p>
    <w:p>
      <w:r>
        <w:rPr>
          <w:b/>
          <w:u w:val="single"/>
        </w:rPr>
        <w:t>97773</w:t>
      </w:r>
    </w:p>
    <w:p>
      <w:r>
        <w:t>1. City of Selma hands out layoff notices to 68 employees https://yellowhammernews.com/city-of-selma-hands-out-layoff-notices-to-68-employees/</w:t>
      </w:r>
    </w:p>
    <w:p>
      <w:r>
        <w:rPr>
          <w:b/>
          <w:u w:val="single"/>
        </w:rPr>
        <w:t>97774</w:t>
      </w:r>
    </w:p>
    <w:p>
      <w:r>
        <w:t xml:space="preserve">2. </w:t>
        <w:tab/>
        <w:t>Oh man, the US government must have reduced the handouts to the nigger government of Selma.</w:t>
      </w:r>
    </w:p>
    <w:p>
      <w:r>
        <w:rPr>
          <w:b/>
          <w:u w:val="single"/>
        </w:rPr>
        <w:t>97775</w:t>
      </w:r>
    </w:p>
    <w:p>
      <w:r>
        <w:t>1. “Based” Katie Hopkins Visits Hebron, Where a Jew Mass-Murdered Muslims, and Kvetches About Islamic Terrorism   http://www.renegadetribune.com/based-katie-hopkins-visits-hebron-where-a-jew-mass-murdered-muslims-and-kvetches-about-islamic-terrorism/</w:t>
      </w:r>
    </w:p>
    <w:p>
      <w:r>
        <w:rPr>
          <w:b/>
          <w:u w:val="single"/>
        </w:rPr>
        <w:t>97776</w:t>
      </w:r>
    </w:p>
    <w:p>
      <w:r>
        <w:t xml:space="preserve">2. </w:t>
        <w:tab/>
        <w:t>that buck toothd cunt got some ballz huh?</w:t>
      </w:r>
    </w:p>
    <w:p>
      <w:r>
        <w:rPr>
          <w:b/>
          <w:u w:val="single"/>
        </w:rPr>
        <w:t>97777</w:t>
      </w:r>
    </w:p>
    <w:p>
      <w:r>
        <w:t>1. "no one is just an individual" A collective is made up of individuals, faggot, and not many individuals are in your collective because it's retarded utopian commie shit. Reminder, the nazi elites entertained themselves with degenerate art in the bunker while the German people were being butchered outside. Fuck off.</w:t>
      </w:r>
    </w:p>
    <w:p>
      <w:r>
        <w:rPr>
          <w:b/>
          <w:u w:val="single"/>
        </w:rPr>
        <w:t>97778</w:t>
      </w:r>
    </w:p>
    <w:p>
      <w:r>
        <w:t>1. How to be a #GynoRight faggot online:   &gt;see the problem  &gt;admit the problem  &gt;refuse every even remotely plausible solution that relies on controlling women's whoring behavior  &gt;proceed to call women he never met whores   cc @roonyroo</w:t>
      </w:r>
    </w:p>
    <w:p>
      <w:r>
        <w:rPr>
          <w:b/>
          <w:u w:val="single"/>
        </w:rPr>
        <w:t>97779</w:t>
      </w:r>
    </w:p>
    <w:p>
      <w:r>
        <w:t>1. Definition of a moron</w:t>
      </w:r>
    </w:p>
    <w:p>
      <w:r>
        <w:rPr>
          <w:b/>
          <w:u w:val="single"/>
        </w:rPr>
        <w:t>97780</w:t>
      </w:r>
    </w:p>
    <w:p>
      <w:r>
        <w:t xml:space="preserve">2. </w:t>
        <w:tab/>
        <w:t>We have seen the proof of that at the Faggot Pride Parades !</w:t>
      </w:r>
    </w:p>
    <w:p>
      <w:r>
        <w:rPr>
          <w:b/>
          <w:u w:val="single"/>
        </w:rPr>
        <w:t>97781</w:t>
      </w:r>
    </w:p>
    <w:p>
      <w:r>
        <w:t>1. How Amazon's Minimum Wage Hike Benefits Jeff Bezos https://kek.gg/u/4nLB</w:t>
      </w:r>
    </w:p>
    <w:p>
      <w:r>
        <w:rPr>
          <w:b/>
          <w:u w:val="single"/>
        </w:rPr>
        <w:t>97782</w:t>
      </w:r>
    </w:p>
    <w:p>
      <w:r>
        <w:t xml:space="preserve">2. </w:t>
        <w:tab/>
        <w:t>Written by a retarded lolbertarian.</w:t>
      </w:r>
    </w:p>
    <w:p>
      <w:r>
        <w:rPr>
          <w:b/>
          <w:u w:val="single"/>
        </w:rPr>
        <w:t>97783</w:t>
      </w:r>
    </w:p>
    <w:p>
      <w:r>
        <w:t>1. A mudshark's love story.    She told him she was breaking up but let him stay the night (read fuck her again) and borrow her car. Then she wanted her car back. Now she's dead. The end.    https://www.dailymail.co.uk/news/article-6318525/Lauren-McCluskeys-killer-blackmailed-went-date-murder.html</w:t>
      </w:r>
    </w:p>
    <w:p>
      <w:r>
        <w:rPr>
          <w:b/>
          <w:u w:val="single"/>
        </w:rPr>
        <w:t>97784</w:t>
      </w:r>
    </w:p>
    <w:p>
      <w:r>
        <w:t xml:space="preserve">2. </w:t>
        <w:tab/>
        <w:t>She was a pretty young woman. Why in the fuck did she lie with an animal? Sleeping w a nigger is -bestiality- if you're not colored. The buck should be tossed from the Tarpeian Rocks-</w:t>
      </w:r>
    </w:p>
    <w:p>
      <w:r>
        <w:rPr>
          <w:b/>
          <w:u w:val="single"/>
        </w:rPr>
        <w:t>97785</w:t>
      </w:r>
    </w:p>
    <w:p>
      <w:r>
        <w:t xml:space="preserve">3. </w:t>
        <w:tab/>
        <w:tab/>
        <w:t>Yeah probably pretty much.</w:t>
      </w:r>
    </w:p>
    <w:p>
      <w:r>
        <w:rPr>
          <w:b/>
          <w:u w:val="single"/>
        </w:rPr>
        <w:t>97786</w:t>
      </w:r>
    </w:p>
    <w:p>
      <w:r>
        <w:t xml:space="preserve">4. </w:t>
        <w:tab/>
        <w:tab/>
        <w:t>Her dad was probably like, "Well I'd rather my daughter be with a black guy than a raci............ Oh</w:t>
      </w:r>
    </w:p>
    <w:p>
      <w:r>
        <w:rPr>
          <w:b/>
          <w:u w:val="single"/>
        </w:rPr>
        <w:t>97787</w:t>
      </w:r>
    </w:p>
    <w:p>
      <w:r>
        <w:t>1. It's official, Harvard University has sunk to all time lows. This nigger ruined football, ruined shoes, now he's ruining universities. What's next? Is Kaepernick going to get a Nobel Peace Prize? What a disgraceful nigger.   https://www.yahoo.com/sports/colin-kaepernick-talks-nike-kneels-harvard-love-root-resistance-011028957.html</w:t>
      </w:r>
    </w:p>
    <w:p>
      <w:r>
        <w:rPr>
          <w:b/>
          <w:u w:val="single"/>
        </w:rPr>
        <w:t>97788</w:t>
      </w:r>
    </w:p>
    <w:p>
      <w:r>
        <w:t>1. Getting excited for bohemian Rhapsody tomorrow</w:t>
      </w:r>
    </w:p>
    <w:p>
      <w:r>
        <w:rPr>
          <w:b/>
          <w:u w:val="single"/>
        </w:rPr>
        <w:t>97789</w:t>
      </w:r>
    </w:p>
    <w:p>
      <w:r>
        <w:t xml:space="preserve">2. </w:t>
        <w:tab/>
        <w:t>faggot</w:t>
      </w:r>
    </w:p>
    <w:p>
      <w:r>
        <w:rPr>
          <w:b/>
          <w:u w:val="single"/>
        </w:rPr>
        <w:t>97790</w:t>
      </w:r>
    </w:p>
    <w:p>
      <w:r>
        <w:t>1. Time to install miles and miles of razor-wire fences at the border, as well as I-beam triangular barriers for vehicles.   Have the military build the wall, rather than waiting for congress to pull their thumbs out of their asses.   At this point, the choice is clear:   America will have Barriers or it will defend itself with Bullets, or it will be Borderless.</w:t>
      </w:r>
    </w:p>
    <w:p>
      <w:r>
        <w:rPr>
          <w:b/>
          <w:u w:val="single"/>
        </w:rPr>
        <w:t>97791</w:t>
      </w:r>
    </w:p>
    <w:p>
      <w:r>
        <w:t xml:space="preserve">2. </w:t>
        <w:tab/>
        <w:t>The wall will never be built, and immigration will never stop.</w:t>
      </w:r>
    </w:p>
    <w:p>
      <w:r>
        <w:rPr>
          <w:b/>
          <w:u w:val="single"/>
        </w:rPr>
        <w:t>97792</w:t>
      </w:r>
    </w:p>
    <w:p>
      <w:r>
        <w:t xml:space="preserve">3. </w:t>
        <w:tab/>
        <w:tab/>
        <w:t>Then America is lost. You will pay for the third-world retard invaders to breed like rabbits. They will suck you dry and then they will replace you. They will rape your women and breed morons like themselves. The average Honduran IQ is in the low 80’s. Look at the invaders, you are looking at your future.</w:t>
      </w:r>
    </w:p>
    <w:p>
      <w:r>
        <w:rPr>
          <w:b/>
          <w:u w:val="single"/>
        </w:rPr>
        <w:t>97793</w:t>
      </w:r>
    </w:p>
    <w:p>
      <w:r>
        <w:t xml:space="preserve">4. </w:t>
        <w:tab/>
        <w:tab/>
        <w:tab/>
        <w:t>Actually they will replace cowards like you. And everyone will be better off because of it.</w:t>
      </w:r>
    </w:p>
    <w:p>
      <w:r>
        <w:rPr>
          <w:b/>
          <w:u w:val="single"/>
        </w:rPr>
        <w:t>97794</w:t>
      </w:r>
    </w:p>
    <w:p>
      <w:r>
        <w:t>1. Hey faggot if you have proof then post it, if not shut the fuck up. Because the onus is on you to prove its a fake</w:t>
      </w:r>
    </w:p>
    <w:p>
      <w:r>
        <w:rPr>
          <w:b/>
          <w:u w:val="single"/>
        </w:rPr>
        <w:t>97795</w:t>
      </w:r>
    </w:p>
    <w:p>
      <w:r>
        <w:t>1. Fucking retard he Shoahd his own acount</w:t>
      </w:r>
    </w:p>
    <w:p>
      <w:r>
        <w:rPr>
          <w:b/>
          <w:u w:val="single"/>
        </w:rPr>
        <w:t>97796</w:t>
      </w:r>
    </w:p>
    <w:p>
      <w:r>
        <w:t>1. RUSSIA RUSSIA RUSSIA here we go again the faggot left is making shit up.     No Russian hacked squat or is attempting squat.  It was Feinstiens driver from china you faggots.</w:t>
      </w:r>
    </w:p>
    <w:p>
      <w:r>
        <w:rPr>
          <w:b/>
          <w:u w:val="single"/>
        </w:rPr>
        <w:t>97797</w:t>
      </w:r>
    </w:p>
    <w:p>
      <w:r>
        <w:t xml:space="preserve">2. </w:t>
        <w:tab/>
        <w:t>Trump has china by the short hairs ... they ain't going anywhere. We already won the economic war ... they will fold like a cheap suit</w:t>
      </w:r>
    </w:p>
    <w:p>
      <w:r>
        <w:rPr>
          <w:b/>
          <w:u w:val="single"/>
        </w:rPr>
        <w:t>97798</w:t>
      </w:r>
    </w:p>
    <w:p>
      <w:r>
        <w:t>1. Much worse. Two white cops were shot by a black kid in Brookhaven the day before. This NIGGER TEAM is from Jackson. They were playing BROOKHAVEN school.   I FUCKING HATE NIGGERS.</w:t>
      </w:r>
    </w:p>
    <w:p>
      <w:r>
        <w:rPr>
          <w:b/>
          <w:u w:val="single"/>
        </w:rPr>
        <w:t>97799</w:t>
      </w:r>
    </w:p>
    <w:p>
      <w:r>
        <w:t xml:space="preserve">2. </w:t>
        <w:tab/>
        <w:t>So do my wife and ICherry.The nigger is a worthless sub-human. It is stupid, violent, lazy, oversexed, smelly and ugly.</w:t>
      </w:r>
    </w:p>
    <w:p>
      <w:r>
        <w:rPr>
          <w:b/>
          <w:u w:val="single"/>
        </w:rPr>
        <w:t>97800</w:t>
      </w:r>
    </w:p>
    <w:p>
      <w:r>
        <w:t xml:space="preserve">3. </w:t>
        <w:tab/>
        <w:tab/>
        <w:t>Nigger ain't a color. Most niggers are black, but not all. Those kids are fucking niggers.</w:t>
      </w:r>
    </w:p>
    <w:p>
      <w:r>
        <w:rPr>
          <w:b/>
          <w:u w:val="single"/>
        </w:rPr>
        <w:t>97801</w:t>
      </w:r>
    </w:p>
    <w:p>
      <w:r>
        <w:t>1. Electoral college KEEPS slavery in the dusty nether regions.  Who votes for someone as politically  retarded as Cortez? Socialism = SLAVERY!   https://www.breitbart.com/big-government/2018/10/07/alexandria-ocasio-cortez-calls-for-abolishing-electoral-college-shadow-of-slaverys-power/</w:t>
      </w:r>
    </w:p>
    <w:p>
      <w:r>
        <w:rPr>
          <w:b/>
          <w:u w:val="single"/>
        </w:rPr>
        <w:t>97802</w:t>
      </w:r>
    </w:p>
    <w:p>
      <w:r>
        <w:t>1. Eric holder, so we are going to allowe gun stores to sell illegal firearms, and not track the weaponry. Never go full retard</w:t>
      </w:r>
    </w:p>
    <w:p>
      <w:r>
        <w:rPr>
          <w:b/>
          <w:u w:val="single"/>
        </w:rPr>
        <w:t>97803</w:t>
      </w:r>
    </w:p>
    <w:p>
      <w:r>
        <w:t>1. Hatstorm mot barnens tidning: ”Håll käften” https://www.aftonbladet.se/nyheter/a/dd1Kaj/hatstorm-mot-barnens-tidning-efter-enkaten the mportant question is - what does that illegal feral rapist muslim nigger rising threatening finger on viewers do on that image!? IT has no place here in civilised Christian white world!</w:t>
      </w:r>
    </w:p>
    <w:p>
      <w:r>
        <w:rPr>
          <w:b/>
          <w:u w:val="single"/>
        </w:rPr>
        <w:t>97804</w:t>
      </w:r>
    </w:p>
    <w:p>
      <w:r>
        <w:t>1. Brilliant Ann Coulter wrecks Norwegian journalist: “Mass migration will end all cultures”   https://voiceofeurope.com/2018/10/brilliant-ann-coulter-wrecks-norwegian-journalist-mass-migration-will-end-all-cultures/</w:t>
      </w:r>
    </w:p>
    <w:p>
      <w:r>
        <w:rPr>
          <w:b/>
          <w:u w:val="single"/>
        </w:rPr>
        <w:t>97805</w:t>
      </w:r>
    </w:p>
    <w:p>
      <w:r>
        <w:t xml:space="preserve">2. </w:t>
        <w:tab/>
        <w:t>Coulter needs to do a European Tour and tell these IDIOTS that they will be dead very soon, their sons will be dead and their daughters will be new Muzzie Breeders with children named Mohamed 😡😖‼️</w:t>
      </w:r>
    </w:p>
    <w:p>
      <w:r>
        <w:rPr>
          <w:b/>
          <w:u w:val="single"/>
        </w:rPr>
        <w:t>97806</w:t>
      </w:r>
    </w:p>
    <w:p>
      <w:r>
        <w:t>1. wow, I've actually lost people bcause I marked a SFW image as NSFW.   Serious biz.</w:t>
      </w:r>
    </w:p>
    <w:p>
      <w:r>
        <w:rPr>
          <w:b/>
          <w:u w:val="single"/>
        </w:rPr>
        <w:t>97807</w:t>
      </w:r>
    </w:p>
    <w:p>
      <w:r>
        <w:t xml:space="preserve">2. </w:t>
        <w:tab/>
        <w:t>Wah??</w:t>
      </w:r>
    </w:p>
    <w:p>
      <w:r>
        <w:rPr>
          <w:b/>
          <w:u w:val="single"/>
        </w:rPr>
        <w:t>97808</w:t>
      </w:r>
    </w:p>
    <w:p>
      <w:r>
        <w:t xml:space="preserve">3. </w:t>
        <w:tab/>
        <w:tab/>
        <w:t>Well,  they're retarded then... Fuck'um if they can't handle a mixup👍</w:t>
      </w:r>
    </w:p>
    <w:p>
      <w:r>
        <w:rPr>
          <w:b/>
          <w:u w:val="single"/>
        </w:rPr>
        <w:t>97809</w:t>
      </w:r>
    </w:p>
    <w:p>
      <w:r>
        <w:t>1. I am retarded hear me hurrrrrrrrrrrrrrrrr</w:t>
      </w:r>
    </w:p>
    <w:p>
      <w:r>
        <w:rPr>
          <w:b/>
          <w:u w:val="single"/>
        </w:rPr>
        <w:t>97810</w:t>
      </w:r>
    </w:p>
    <w:p>
      <w:r>
        <w:t>1. &gt;Trump invites a Black citizen to speak to the entire world in the Oval Office.  &gt;SaltLeft: OMG KANYE'S PUTTIN' US BACK IN SHACKLES!     What did Donna Brazile mean by this?    🤔🤔🤔🤔🤔</w:t>
      </w:r>
    </w:p>
    <w:p>
      <w:r>
        <w:rPr>
          <w:b/>
          <w:u w:val="single"/>
        </w:rPr>
        <w:t>97811</w:t>
      </w:r>
    </w:p>
    <w:p>
      <w:r>
        <w:t xml:space="preserve">2. </w:t>
        <w:tab/>
        <w:t>Well, Donna knows that she is generally speaking to low information, shallow puddle people, who do not remember anything past a week, and only in short fragments of header information.  She can pretty much state anything and the Dem base will believe.  They could throw shit on the wall, and they would all scream "Picasso!"</w:t>
      </w:r>
    </w:p>
    <w:p>
      <w:r>
        <w:rPr>
          <w:b/>
          <w:u w:val="single"/>
        </w:rPr>
        <w:t>97812</w:t>
      </w:r>
    </w:p>
    <w:p>
      <w:r>
        <w:t xml:space="preserve">3. </w:t>
        <w:tab/>
        <w:tab/>
        <w:t>I wondered why Brazile Nuts were called Nigger Toes</w:t>
      </w:r>
    </w:p>
    <w:p>
      <w:r>
        <w:rPr>
          <w:b/>
          <w:u w:val="single"/>
        </w:rPr>
        <w:t>97813</w:t>
      </w:r>
    </w:p>
    <w:p>
      <w:r>
        <w:t>1. Ich poste das jetzt ohne Kommentar   Kann jeder sich selber seine Gedanken zu machen  "Ahmed, einer von uns"</w:t>
      </w:r>
    </w:p>
    <w:p>
      <w:r>
        <w:rPr>
          <w:b/>
          <w:u w:val="single"/>
        </w:rPr>
        <w:t>97814</w:t>
      </w:r>
    </w:p>
    <w:p>
      <w:r>
        <w:t xml:space="preserve">2. </w:t>
        <w:tab/>
        <w:t>Ganz ehrlich, ich habe nicht das geringste Problem mit Ausländern, die hier hart arbeiten und sich integrieren und eine Existenz aufbauen.   Nur mit den islamistischen Merkelschmarotzervergewaltigergästen kann ich so gar nichts anfangen.</w:t>
      </w:r>
    </w:p>
    <w:p>
      <w:r>
        <w:rPr>
          <w:b/>
          <w:u w:val="single"/>
        </w:rPr>
        <w:t>97815</w:t>
      </w:r>
    </w:p>
    <w:p>
      <w:r>
        <w:t xml:space="preserve">3. </w:t>
        <w:tab/>
        <w:tab/>
        <w:t>Gerade eben Nachricht erhalten  von DHL Paket kann nicht zugestellt werden Kein Name an der Klingel. Komisch Gester ging's noch, heute kann der Fahrer nicht mal mehr lesen. War wahrscheinlich  irgend ein Nigger  der kein Deutsch  kann. Könnte hier nur noch kotzen....</w:t>
      </w:r>
    </w:p>
    <w:p>
      <w:r>
        <w:rPr>
          <w:b/>
          <w:u w:val="single"/>
        </w:rPr>
        <w:t>97816</w:t>
      </w:r>
    </w:p>
    <w:p>
      <w:r>
        <w:t xml:space="preserve">4. </w:t>
        <w:tab/>
        <w:tab/>
        <w:tab/>
        <w:t>FREE Them ALL!!! :::The TRUTH Fears NO Investigation::: Please POST-EVERYWHERE :-)</w:t>
      </w:r>
    </w:p>
    <w:p>
      <w:r>
        <w:rPr>
          <w:b/>
          <w:u w:val="single"/>
        </w:rPr>
        <w:t>97817</w:t>
      </w:r>
    </w:p>
    <w:p>
      <w:r>
        <w:t xml:space="preserve">5. </w:t>
        <w:tab/>
        <w:tab/>
        <w:tab/>
        <w:t>Gibt echt einige von so Negern die einfach die Pakete abwerfen und mit ein wenig "Glück" auch noch selbst unterschreiben ...</w:t>
      </w:r>
    </w:p>
    <w:p>
      <w:r>
        <w:rPr>
          <w:b/>
          <w:u w:val="single"/>
        </w:rPr>
        <w:t>97818</w:t>
      </w:r>
    </w:p>
    <w:p>
      <w:r>
        <w:t xml:space="preserve">6. </w:t>
        <w:tab/>
        <w:tab/>
        <w:tab/>
        <w:t>Bei der Post beschweren l....... !,</w:t>
      </w:r>
    </w:p>
    <w:p>
      <w:r>
        <w:rPr>
          <w:b/>
          <w:u w:val="single"/>
        </w:rPr>
        <w:t>97819</w:t>
      </w:r>
    </w:p>
    <w:p>
      <w:r>
        <w:t xml:space="preserve">7. </w:t>
        <w:tab/>
        <w:tab/>
        <w:tab/>
        <w:tab/>
        <w:t>Haha, bei der Post  beschwähren!  DHL muß weck Notfalls beim Volksgerichtshof klahhahagen</w:t>
      </w:r>
    </w:p>
    <w:p>
      <w:r>
        <w:rPr>
          <w:b/>
          <w:u w:val="single"/>
        </w:rPr>
        <w:t>97820</w:t>
      </w:r>
    </w:p>
    <w:p>
      <w:r>
        <w:t xml:space="preserve">8. </w:t>
        <w:tab/>
        <w:tab/>
        <w:tab/>
        <w:tab/>
        <w:t>die Hermes Fahrer sind noch schlimmer...nix lesen ..nix sprechen ....!!!</w:t>
      </w:r>
    </w:p>
    <w:p>
      <w:r>
        <w:rPr>
          <w:b/>
          <w:u w:val="single"/>
        </w:rPr>
        <w:t>97821</w:t>
      </w:r>
    </w:p>
    <w:p>
      <w:r>
        <w:t xml:space="preserve">9. </w:t>
        <w:tab/>
        <w:tab/>
        <w:tab/>
        <w:t>echte Integranten gibt es auch, klar. Aber nur 12 in ganz Schland😂</w:t>
      </w:r>
    </w:p>
    <w:p>
      <w:r>
        <w:rPr>
          <w:b/>
          <w:u w:val="single"/>
        </w:rPr>
        <w:t>97822</w:t>
      </w:r>
    </w:p>
    <w:p>
      <w:r>
        <w:t xml:space="preserve">10. </w:t>
        <w:tab/>
        <w:tab/>
        <w:tab/>
        <w:t>https://politaufkleber.de/produkt/100-aufkleber-a7-sonderpreis-stoppt-den-migrationspakt-globale-eliten/</w:t>
      </w:r>
    </w:p>
    <w:p>
      <w:r>
        <w:rPr>
          <w:b/>
          <w:u w:val="single"/>
        </w:rPr>
        <w:t>97823</w:t>
      </w:r>
    </w:p>
    <w:p>
      <w:r>
        <w:t xml:space="preserve">11. </w:t>
        <w:tab/>
        <w:tab/>
        <w:tab/>
        <w:t>Oder es war einfach nur ein stinkfauler Lieferant, der seine Tour abkürzen wollte. Oft genug erlebt.</w:t>
      </w:r>
    </w:p>
    <w:p>
      <w:r>
        <w:rPr>
          <w:b/>
          <w:u w:val="single"/>
        </w:rPr>
        <w:t>97824</w:t>
      </w:r>
    </w:p>
    <w:p>
      <w:r>
        <w:t>1. Who the hell voted down on this?! I'm a flaming faggot and even I know a smokeshow when I see one.</w:t>
      </w:r>
    </w:p>
    <w:p>
      <w:r>
        <w:rPr>
          <w:b/>
          <w:u w:val="single"/>
        </w:rPr>
        <w:t>97825</w:t>
      </w:r>
    </w:p>
    <w:p>
      <w:r>
        <w:t xml:space="preserve">2. </w:t>
        <w:tab/>
        <w:t>real shit dude gotta love flaming hot women</w:t>
      </w:r>
    </w:p>
    <w:p>
      <w:r>
        <w:rPr>
          <w:b/>
          <w:u w:val="single"/>
        </w:rPr>
        <w:t>97826</w:t>
      </w:r>
    </w:p>
    <w:p>
      <w:r>
        <w:t>1. https://nypost.com/2018/10/17/man-gets-sliced-in-unprovoked-pizzeria-attack/    While corporate media complains about whites calling the cops on loitering blacks, blacks commit actual violent hate crimes against white people for their race every day in this country. The pigs never make a serious effort to catch the perps unless the victim is a jew</w:t>
      </w:r>
    </w:p>
    <w:p>
      <w:r>
        <w:rPr>
          <w:b/>
          <w:u w:val="single"/>
        </w:rPr>
        <w:t>97827</w:t>
      </w:r>
    </w:p>
    <w:p>
      <w:r>
        <w:t xml:space="preserve">2. </w:t>
        <w:tab/>
        <w:t>So the nigger slice/stabbed his eye with a "something"? Looked like a quick eye stab and a punch with the other arm Get your concealed carry today. Would you like to know more? #2A  https://www.usconcealedcarry.com/</w:t>
      </w:r>
    </w:p>
    <w:p>
      <w:r>
        <w:rPr>
          <w:b/>
          <w:u w:val="single"/>
        </w:rPr>
        <w:t>97828</w:t>
      </w:r>
    </w:p>
    <w:p>
      <w:r>
        <w:t>3.</w:t>
      </w:r>
    </w:p>
    <w:p>
      <w:r>
        <w:rPr>
          <w:b/>
          <w:u w:val="single"/>
        </w:rPr>
        <w:t>97829</w:t>
      </w:r>
    </w:p>
    <w:p>
      <w:r>
        <w:t>1. “Only the Jew knew that by an able and persistent use of propaganda, heaven itself can be presented to the people as if it were hell and, vice versa, the most miserable kind of life can be presented as if it were paradise.” ~ Mein Kampf</w:t>
      </w:r>
    </w:p>
    <w:p>
      <w:r>
        <w:rPr>
          <w:b/>
          <w:u w:val="single"/>
        </w:rPr>
        <w:t>97830</w:t>
      </w:r>
    </w:p>
    <w:p>
      <w:r>
        <w:t xml:space="preserve">2. </w:t>
        <w:tab/>
        <w:t>Only a paid troll would quote Hitler and expect to be taken seriously.</w:t>
      </w:r>
    </w:p>
    <w:p>
      <w:r>
        <w:rPr>
          <w:b/>
          <w:u w:val="single"/>
        </w:rPr>
        <w:t>97831</w:t>
      </w:r>
    </w:p>
    <w:p>
      <w:r>
        <w:t xml:space="preserve">3. </w:t>
        <w:tab/>
        <w:tab/>
        <w:t>fuck off kikesucker faggot</w:t>
      </w:r>
    </w:p>
    <w:p>
      <w:r>
        <w:rPr>
          <w:b/>
          <w:u w:val="single"/>
        </w:rPr>
        <w:t>97832</w:t>
      </w:r>
    </w:p>
    <w:p>
      <w:r>
        <w:t>1.</w:t>
      </w:r>
    </w:p>
    <w:p>
      <w:r>
        <w:rPr>
          <w:b/>
          <w:u w:val="single"/>
        </w:rPr>
        <w:t>97833</w:t>
      </w:r>
    </w:p>
    <w:p>
      <w:r>
        <w:t xml:space="preserve">2. </w:t>
        <w:tab/>
        <w:t>When you get to the bong high your really addicted.Super fucked up.Only president to snort cocaine and smoke weed in the White House.</w:t>
      </w:r>
    </w:p>
    <w:p>
      <w:r>
        <w:rPr>
          <w:b/>
          <w:u w:val="single"/>
        </w:rPr>
        <w:t>97834</w:t>
      </w:r>
    </w:p>
    <w:p>
      <w:r>
        <w:t xml:space="preserve">3. </w:t>
        <w:tab/>
        <w:tab/>
        <w:t>THIS HALF MUSLIM NIGGER IS NOT A  BORN AMERICAN. HE IS A FRAUD, AND NEEDS DESTROYED PERIOD.</w:t>
      </w:r>
    </w:p>
    <w:p>
      <w:r>
        <w:rPr>
          <w:b/>
          <w:u w:val="single"/>
        </w:rPr>
        <w:t>97835</w:t>
      </w:r>
    </w:p>
    <w:p>
      <w:r>
        <w:t>1. This keeps getting better and better.</w:t>
      </w:r>
    </w:p>
    <w:p>
      <w:r>
        <w:rPr>
          <w:b/>
          <w:u w:val="single"/>
        </w:rPr>
        <w:t>97836</w:t>
      </w:r>
    </w:p>
    <w:p>
      <w:r>
        <w:t xml:space="preserve">2. </w:t>
        <w:tab/>
        <w:t>The self-importance of some people just astonishes me when I actually put some serious thought into it sometimes😂</w:t>
      </w:r>
    </w:p>
    <w:p>
      <w:r>
        <w:rPr>
          <w:b/>
          <w:u w:val="single"/>
        </w:rPr>
        <w:t>97837</w:t>
      </w:r>
    </w:p>
    <w:p>
      <w:r>
        <w:t xml:space="preserve">3. </w:t>
        <w:tab/>
        <w:tab/>
        <w:t>They've been mollycoddled their entire lives. It's no wonder they can't handle reality. Unfortunately, just like everything this cunt has ever done... It's probably just drama whoring.</w:t>
      </w:r>
    </w:p>
    <w:p>
      <w:r>
        <w:rPr>
          <w:b/>
          <w:u w:val="single"/>
        </w:rPr>
        <w:t>97838</w:t>
      </w:r>
    </w:p>
    <w:p>
      <w:r>
        <w:t>1. Catholic church - mass murderers, thieves and child molesters   Vatican is a cradle of every filth imaginable, ruled by long line of Popes each known for his degeneracies and perversions   Current Pope is blaspheming commie and enemy of White race who licks nigger feet   Don't you worry about Serbian genes, worry about your women opening legs to arabs and niggers</w:t>
      </w:r>
    </w:p>
    <w:p>
      <w:r>
        <w:rPr>
          <w:b/>
          <w:u w:val="single"/>
        </w:rPr>
        <w:t>97839</w:t>
      </w:r>
    </w:p>
    <w:p>
      <w:r>
        <w:t xml:space="preserve">2. </w:t>
        <w:tab/>
        <w:t>And here we sit in the USA arguing over if our Supreme Court should be 4 Jesuits and 5 Jews, or 5 Jesuits and 4 Jews.</w:t>
      </w:r>
    </w:p>
    <w:p>
      <w:r>
        <w:rPr>
          <w:b/>
          <w:u w:val="single"/>
        </w:rPr>
        <w:t>97840</w:t>
      </w:r>
    </w:p>
    <w:p>
      <w:r>
        <w:t>3.</w:t>
      </w:r>
    </w:p>
    <w:p>
      <w:r>
        <w:rPr>
          <w:b/>
          <w:u w:val="single"/>
        </w:rPr>
        <w:t>97841</w:t>
      </w:r>
    </w:p>
    <w:p>
      <w:r>
        <w:t xml:space="preserve">4. </w:t>
        <w:tab/>
        <w:tab/>
        <w:t>and catholics still try to tell me it's not been totally jewish since it's inception.</w:t>
      </w:r>
    </w:p>
    <w:p>
      <w:r>
        <w:rPr>
          <w:b/>
          <w:u w:val="single"/>
        </w:rPr>
        <w:t>97842</w:t>
      </w:r>
    </w:p>
    <w:p>
      <w:r>
        <w:t xml:space="preserve">5. </w:t>
        <w:tab/>
        <w:tab/>
        <w:t>LOL this loser @Crucesignatus was bragging about Danish soldiers defending moslems in Bosnia  and attacking Christian Serbs. Catholics have been slaughtering Europeans 1000 some years now.</w:t>
      </w:r>
    </w:p>
    <w:p>
      <w:r>
        <w:rPr>
          <w:b/>
          <w:u w:val="single"/>
        </w:rPr>
        <w:t>97843</w:t>
      </w:r>
    </w:p>
    <w:p>
      <w:r>
        <w:t>6.</w:t>
      </w:r>
    </w:p>
    <w:p>
      <w:r>
        <w:rPr>
          <w:b/>
          <w:u w:val="single"/>
        </w:rPr>
        <w:t>97844</w:t>
      </w:r>
    </w:p>
    <w:p>
      <w:r>
        <w:t xml:space="preserve">7. </w:t>
        <w:tab/>
        <w:tab/>
        <w:t>You are a meme master indeed. I might use some though, just so you know :).</w:t>
      </w:r>
    </w:p>
    <w:p>
      <w:r>
        <w:rPr>
          <w:b/>
          <w:u w:val="single"/>
        </w:rPr>
        <w:t>97845</w:t>
      </w:r>
    </w:p>
    <w:p>
      <w:r>
        <w:t xml:space="preserve">8. </w:t>
        <w:tab/>
        <w:tab/>
        <w:t>I don't make them I  just drop them :)</w:t>
      </w:r>
    </w:p>
    <w:p>
      <w:r>
        <w:rPr>
          <w:b/>
          <w:u w:val="single"/>
        </w:rPr>
        <w:t>97846</w:t>
      </w:r>
    </w:p>
    <w:p>
      <w:r>
        <w:t xml:space="preserve">9. </w:t>
        <w:tab/>
        <w:tab/>
        <w:t>You and yours participated in a massive slave trade Against White Europeans, warred and raped your way through villages, engaged in human sacrifice,  but claim the moral high ground now?  Fn idiots.</w:t>
      </w:r>
    </w:p>
    <w:p>
      <w:r>
        <w:rPr>
          <w:b/>
          <w:u w:val="single"/>
        </w:rPr>
        <w:t>97847</w:t>
      </w:r>
    </w:p>
    <w:p>
      <w:r>
        <w:t>10.</w:t>
      </w:r>
    </w:p>
    <w:p>
      <w:r>
        <w:rPr>
          <w:b/>
          <w:u w:val="single"/>
        </w:rPr>
        <w:t>97848</w:t>
      </w:r>
    </w:p>
    <w:p>
      <w:r>
        <w:t>1. Hollywood is full of scum. All are democrats so .......</w:t>
      </w:r>
    </w:p>
    <w:p>
      <w:r>
        <w:rPr>
          <w:b/>
          <w:u w:val="single"/>
        </w:rPr>
        <w:t>97849</w:t>
      </w:r>
    </w:p>
    <w:p>
      <w:r>
        <w:t xml:space="preserve">2. </w:t>
        <w:tab/>
        <w:t>because they all suck sand nigger cock</w:t>
      </w:r>
    </w:p>
    <w:p>
      <w:r>
        <w:rPr>
          <w:b/>
          <w:u w:val="single"/>
        </w:rPr>
        <w:t>97850</w:t>
      </w:r>
    </w:p>
    <w:p>
      <w:r>
        <w:t>1. It's way more than just #Doxxing the Senators.  The list goes on and on of what he's done including witness tampering.  Democrat Socialist?  #WOW   https://www.foxnews.com/politics/accused-doxxer-of-gop-senators-allegedly-threatened-to-publish-their-childrens-health-information    Tags for #Q drops, saucy notables and Breaking News: If you would like your name added (or removed) to these posts, please let me know below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@Knowledgeispower @ISA-BELLA  @QuodVerum @Reefz @Preppedtogo1964 @PatriotHelene @janisu @jgk</w:t>
      </w:r>
    </w:p>
    <w:p>
      <w:r>
        <w:rPr>
          <w:b/>
          <w:u w:val="single"/>
        </w:rPr>
        <w:t>97851</w:t>
      </w:r>
    </w:p>
    <w:p>
      <w:r>
        <w:t xml:space="preserve">2. </w:t>
        <w:tab/>
        <w:t>FAGGOT SOY BOY !!</w:t>
      </w:r>
    </w:p>
    <w:p>
      <w:r>
        <w:rPr>
          <w:b/>
          <w:u w:val="single"/>
        </w:rPr>
        <w:t>97852</w:t>
      </w:r>
    </w:p>
    <w:p>
      <w:r>
        <w:t>1. EXCLUSIVE VIDEO: Nancy Pelosi Confronted By Pro-Trump Cubans In Florida  “You don’t belong here you f***ing communist.”   https://bigleaguepolitics.com/exclusive-video-nancy-pelosi-mobbed-by-pro-trump-cubans-in-florida/</w:t>
      </w:r>
    </w:p>
    <w:p>
      <w:r>
        <w:rPr>
          <w:b/>
          <w:u w:val="single"/>
        </w:rPr>
        <w:t>97853</w:t>
      </w:r>
    </w:p>
    <w:p>
      <w:r>
        <w:t xml:space="preserve">2. </w:t>
        <w:tab/>
        <w:t>String that dirty old Commie cunt up.</w:t>
      </w:r>
    </w:p>
    <w:p>
      <w:r>
        <w:rPr>
          <w:b/>
          <w:u w:val="single"/>
        </w:rPr>
        <w:t>97854</w:t>
      </w:r>
    </w:p>
    <w:p>
      <w:r>
        <w:t>1. guns don't mean shit if you aint got balls   it time for all niggas to be warriors gain    we was kings and queens visiting the stars before the white devils came stoled are knowledge and enslaved us   it gonna be a black planet white devils watch out    #BlackGab #Negus #Nuwaupian #Blaxit #KenyansOnGab   #AfricansOnGab #BlackPower #BlackLivesMatter #BLM #Wakanda</w:t>
      </w:r>
    </w:p>
    <w:p>
      <w:r>
        <w:rPr>
          <w:b/>
          <w:u w:val="single"/>
        </w:rPr>
        <w:t>97855</w:t>
      </w:r>
    </w:p>
    <w:p>
      <w:r>
        <w:t xml:space="preserve">2. </w:t>
        <w:tab/>
        <w:t>You need to start posting more Nigger Jamal, I've ran outa stupid shit on here to laugh at. You're not doing much to break the stereotype that niggers are too lazy to breath, considering all your' greasy ass has to do is push buttons lmao</w:t>
      </w:r>
    </w:p>
    <w:p>
      <w:r>
        <w:rPr>
          <w:b/>
          <w:u w:val="single"/>
        </w:rPr>
        <w:t>97856</w:t>
      </w:r>
    </w:p>
    <w:p>
      <w:r>
        <w:t>1. Who the fuck would want to do that, you would have to be beyond retarded to want to live with a bunch of shit 3rd world people. If those people were capable of not fucking up their own societies, they would have little reason to leave them in the first place.</w:t>
      </w:r>
    </w:p>
    <w:p>
      <w:r>
        <w:rPr>
          <w:b/>
          <w:u w:val="single"/>
        </w:rPr>
        <w:t>97857</w:t>
      </w:r>
    </w:p>
    <w:p>
      <w:r>
        <w:t>1. Tell them that you’re an unhinged member of The Rethithtance and that homeschooling is a better option for them.    Numpty.</w:t>
      </w:r>
    </w:p>
    <w:p>
      <w:r>
        <w:rPr>
          <w:b/>
          <w:u w:val="single"/>
        </w:rPr>
        <w:t>97858</w:t>
      </w:r>
    </w:p>
    <w:p>
      <w:r>
        <w:t xml:space="preserve">2. </w:t>
        <w:tab/>
        <w:t>Someone please slap this fucking faggot in the mouth.</w:t>
      </w:r>
    </w:p>
    <w:p>
      <w:r>
        <w:rPr>
          <w:b/>
          <w:u w:val="single"/>
        </w:rPr>
        <w:t>97859</w:t>
      </w:r>
    </w:p>
    <w:p>
      <w:r>
        <w:t>1. Yeah Don’t give a fuck Bud. They’re nigger demons to me. They should be sent to Africa so nature can run its course.</w:t>
      </w:r>
    </w:p>
    <w:p>
      <w:r>
        <w:rPr>
          <w:b/>
          <w:u w:val="single"/>
        </w:rPr>
        <w:t>97860</w:t>
      </w:r>
    </w:p>
    <w:p>
      <w:r>
        <w:t>1. The left is so contradictory. Things that the SCOTUS overturned that the majority of Americans wanted  include racial segregation, abortion restrictions, gay marriage bans, etc. One guy gets on the court and these clowns want to give up all these things. The left can never see 2 ft in front of the, let alone the forest through the trees:</w:t>
      </w:r>
    </w:p>
    <w:p>
      <w:r>
        <w:rPr>
          <w:b/>
          <w:u w:val="single"/>
        </w:rPr>
        <w:t>97861</w:t>
      </w:r>
    </w:p>
    <w:p>
      <w:r>
        <w:t xml:space="preserve">2. </w:t>
        <w:tab/>
        <w:t>If they can't win to control it, they want it destroyed.   They didn't win the last Presidential Election, so they want to abolish the Electoral College.  When they lose, in November, they're gonna want to abolish Congress and the Senate.  I'm wondering when they'll just commit mass suicide.</w:t>
      </w:r>
    </w:p>
    <w:p>
      <w:r>
        <w:rPr>
          <w:b/>
          <w:u w:val="single"/>
        </w:rPr>
        <w:t>97862</w:t>
      </w:r>
    </w:p>
    <w:p>
      <w:r>
        <w:t xml:space="preserve">3. </w:t>
        <w:tab/>
        <w:tab/>
        <w:t>Hey, democrat here. I, and everyone I know, don't want to abolish Congress, the Senate, or the Supreme Court.  However, arguments could be made that the Supreme Court needs term limits, and that the electoral college is outdated.  Have a nice day.</w:t>
      </w:r>
    </w:p>
    <w:p>
      <w:r>
        <w:rPr>
          <w:b/>
          <w:u w:val="single"/>
        </w:rPr>
        <w:t>97863</w:t>
      </w:r>
    </w:p>
    <w:p>
      <w:r>
        <w:t>4.</w:t>
      </w:r>
    </w:p>
    <w:p>
      <w:r>
        <w:rPr>
          <w:b/>
          <w:u w:val="single"/>
        </w:rPr>
        <w:t>97864</w:t>
      </w:r>
    </w:p>
    <w:p>
      <w:r>
        <w:t xml:space="preserve">5. </w:t>
        <w:tab/>
        <w:tab/>
        <w:tab/>
        <w:tab/>
        <w:t>Another retard without a clue. Why should two states alone (NY and CA) determine the presidential election? because under "popular vote" that is exactly what would happen, disenfranchising the other states. The electoral college was setup for that reason. Now shutup and go make someone a sandwich.</w:t>
      </w:r>
    </w:p>
    <w:p>
      <w:r>
        <w:rPr>
          <w:b/>
          <w:u w:val="single"/>
        </w:rPr>
        <w:t>97865</w:t>
      </w:r>
    </w:p>
    <w:p>
      <w:r>
        <w:t>1. Imagine having this much of a victim mindset. Truly pathetic.</w:t>
      </w:r>
    </w:p>
    <w:p>
      <w:r>
        <w:rPr>
          <w:b/>
          <w:u w:val="single"/>
        </w:rPr>
        <w:t>97866</w:t>
      </w:r>
    </w:p>
    <w:p>
      <w:r>
        <w:t xml:space="preserve">2. </w:t>
        <w:tab/>
        <w:t>delusional twat</w:t>
      </w:r>
    </w:p>
    <w:p>
      <w:r>
        <w:rPr>
          <w:b/>
          <w:u w:val="single"/>
        </w:rPr>
        <w:t>97867</w:t>
      </w:r>
    </w:p>
    <w:p>
      <w:r>
        <w:t>1. These young ladies would like right-leaning voters to stay home this election.   I hope right-leaning voters will keep that in mind.</w:t>
      </w:r>
    </w:p>
    <w:p>
      <w:r>
        <w:rPr>
          <w:b/>
          <w:u w:val="single"/>
        </w:rPr>
        <w:t>97868</w:t>
      </w:r>
    </w:p>
    <w:p>
      <w:r>
        <w:t xml:space="preserve">2. </w:t>
        <w:tab/>
        <w:t>These retarded cast members from planet of the apes could not even explain the simplest of their apparent grievances</w:t>
      </w:r>
    </w:p>
    <w:p>
      <w:r>
        <w:rPr>
          <w:b/>
          <w:u w:val="single"/>
        </w:rPr>
        <w:t>97869</w:t>
      </w:r>
    </w:p>
    <w:p>
      <w:r>
        <w:t xml:space="preserve">3. </w:t>
        <w:tab/>
        <w:tab/>
        <w:t>More NFL fans?</w:t>
      </w:r>
    </w:p>
    <w:p>
      <w:r>
        <w:rPr>
          <w:b/>
          <w:u w:val="single"/>
        </w:rPr>
        <w:t>97870</w:t>
      </w:r>
    </w:p>
    <w:p>
      <w:r>
        <w:t xml:space="preserve">4. </w:t>
        <w:tab/>
        <w:tab/>
        <w:t>Get off my flag you fat cunts! Vote vote vote!!!!</w:t>
      </w:r>
    </w:p>
    <w:p>
      <w:r>
        <w:rPr>
          <w:b/>
          <w:u w:val="single"/>
        </w:rPr>
        <w:t>97871</w:t>
      </w:r>
    </w:p>
    <w:p>
      <w:r>
        <w:t xml:space="preserve">5. </w:t>
        <w:tab/>
        <w:tab/>
        <w:t>I have a cat with a higher IQ than these morons. The cat knows better than to bite the hand that feeds it.</w:t>
      </w:r>
    </w:p>
    <w:p>
      <w:r>
        <w:rPr>
          <w:b/>
          <w:u w:val="single"/>
        </w:rPr>
        <w:t>97872</w:t>
      </w:r>
    </w:p>
    <w:p>
      <w:r>
        <w:t xml:space="preserve">6. </w:t>
        <w:tab/>
        <w:tab/>
        <w:t>Stinky Nig chicks...boyfriends in prison? Hooche mamas! PU!</w:t>
      </w:r>
    </w:p>
    <w:p>
      <w:r>
        <w:rPr>
          <w:b/>
          <w:u w:val="single"/>
        </w:rPr>
        <w:t>97873</w:t>
      </w:r>
    </w:p>
    <w:p>
      <w:r>
        <w:t>1. NO need for words, Just actions Dancing Queen?</w:t>
      </w:r>
    </w:p>
    <w:p>
      <w:r>
        <w:rPr>
          <w:b/>
          <w:u w:val="single"/>
        </w:rPr>
        <w:t>97874</w:t>
      </w:r>
    </w:p>
    <w:p>
      <w:r>
        <w:t xml:space="preserve">2. </w:t>
        <w:tab/>
        <w:t>I've said it many times... illegals/muSLIMES bring in all kinds of filthy diseases to our country. Keep the maggots OUT!</w:t>
      </w:r>
    </w:p>
    <w:p>
      <w:r>
        <w:rPr>
          <w:b/>
          <w:u w:val="single"/>
        </w:rPr>
        <w:t>97875</w:t>
      </w:r>
    </w:p>
    <w:p>
      <w:r>
        <w:t xml:space="preserve">3. </w:t>
        <w:tab/>
        <w:tab/>
        <w:t>Im for setting up machine guns on the border.</w:t>
      </w:r>
    </w:p>
    <w:p>
      <w:r>
        <w:rPr>
          <w:b/>
          <w:u w:val="single"/>
        </w:rPr>
        <w:t>97876</w:t>
      </w:r>
    </w:p>
    <w:p>
      <w:r>
        <w:t xml:space="preserve">4. </w:t>
        <w:tab/>
        <w:tab/>
        <w:tab/>
        <w:t>Hell yeah. I bet wetback border jumpers stop their shit.</w:t>
      </w:r>
    </w:p>
    <w:p>
      <w:r>
        <w:rPr>
          <w:b/>
          <w:u w:val="single"/>
        </w:rPr>
        <w:t>97877</w:t>
      </w:r>
    </w:p>
    <w:p>
      <w:r>
        <w:t>1. https://www.rt.com/usa/441635-pizza-restaurant-racist-attack/</w:t>
      </w:r>
    </w:p>
    <w:p>
      <w:r>
        <w:rPr>
          <w:b/>
          <w:u w:val="single"/>
        </w:rPr>
        <w:t>97878</w:t>
      </w:r>
    </w:p>
    <w:p>
      <w:r>
        <w:t xml:space="preserve">2. </w:t>
        <w:tab/>
        <w:t>So the nigger slice/stabbed his eye with a "something"? Looked like a quick eye stab and a punch with the other arm.  "Get your concealed carry today. Would you like to know more? #2A   https://www.usconcealedcarry.com/"</w:t>
      </w:r>
    </w:p>
    <w:p>
      <w:r>
        <w:rPr>
          <w:b/>
          <w:u w:val="single"/>
        </w:rPr>
        <w:t>97879</w:t>
      </w:r>
    </w:p>
    <w:p>
      <w:r>
        <w:t>1. I guarantee if an Antifa faggot put down his dildo and shot a bunch of "fascist Nazis" at a rally the left would celebrate. So no I don't care about anybody dying.</w:t>
      </w:r>
    </w:p>
    <w:p>
      <w:r>
        <w:rPr>
          <w:b/>
          <w:u w:val="single"/>
        </w:rPr>
        <w:t>97880</w:t>
      </w:r>
    </w:p>
    <w:p>
      <w:r>
        <w:t>1. If Christians stood up and recaptured the west it would fall even faster under an anti-science authoritarian theocracy. Even the most hair-brained retarded libsucking faggot understands this. As does nearly everyone else which is why Christianity will only continue to lose. Keep it on the bench it will not help your team. Race and nationality is all you need to create a cohesive super-organism and science is how you make them powerful and capable of defending it.     God can't even beat iron chariots. Let alone quantum encrypted military communications telling the drone swarms who to kill. Such things will be controlled by China if the West goes full-theocracy in this reset back to the Right.   Ever wonder why we don't have stem-cells to fix your back and you have to go to another country to get it? Christianity. Ever wonder why you cannot be euthanized when you're shitting yourself and screaming for mercy at age 80 because you have dementia? Christianity.   Don't go full theocracy. Keep religion on the back-step or regret the retarded bizarro government you may just end up creating.</w:t>
      </w:r>
    </w:p>
    <w:p>
      <w:r>
        <w:rPr>
          <w:b/>
          <w:u w:val="single"/>
        </w:rPr>
        <w:t>97881</w:t>
      </w:r>
    </w:p>
    <w:p>
      <w:r>
        <w:t xml:space="preserve">2. </w:t>
        <w:tab/>
        <w:t>Great points brother. The Chinese don't have these scruples focusing on ridiculous things like preventing blacks from having abortions. Christianity has been destroyed by modern science and philosophy just dead weight.</w:t>
      </w:r>
    </w:p>
    <w:p>
      <w:r>
        <w:rPr>
          <w:b/>
          <w:u w:val="single"/>
        </w:rPr>
        <w:t>97882</w:t>
      </w:r>
    </w:p>
    <w:p>
      <w:r>
        <w:t xml:space="preserve">3. </w:t>
        <w:tab/>
        <w:t>Racial traitor! Putting religion before race by attacking your Christian pro white brothers and sisters! “Hurr durr..Christianity is anti science, so that’s why I believe in Pagan ancestral spirit memory and reincarnation, like a fucking Hindu”.</w:t>
      </w:r>
    </w:p>
    <w:p>
      <w:r>
        <w:rPr>
          <w:b/>
          <w:u w:val="single"/>
        </w:rPr>
        <w:t>97883</w:t>
      </w:r>
    </w:p>
    <w:p>
      <w:r>
        <w:t xml:space="preserve">4. </w:t>
        <w:tab/>
        <w:tab/>
        <w:t>I don't believe in reincarnation. I die that's probably it. If there is a soul I expect for it to be temporary and flawed like the rest of the cosmos. Worst case the afterlife is probably no different than this life; full of fuckery. Not much of a leap of logic there if you want to include the idea of a soul for the sake of argument. That aside "spirit memory" the fuck does that mean? Like Racial Memory? Yeah that exists it's sometimes called instinct. Your DNA remembers many many things about the past including climate and diet.   "Christian pro-white" uh yeah the Abrahamics are foreign and backwards I'm a guy who wants a white ethnostate not a theocracy or a society that is just as backwards and wrong about reality. The White Race rose above Christianity and we are better for it. The fact that we have an issue organizing isn't the fault of us leaving Christianity it is the fault of Christianity and it being wrong; hence the 36,000 denominations of clusterfuckery. It dropped the ball and will be replaced end of story. That Frankenstein will not fly it is a joke. It can stay on the bench; at best.</w:t>
      </w:r>
    </w:p>
    <w:p>
      <w:r>
        <w:rPr>
          <w:b/>
          <w:u w:val="single"/>
        </w:rPr>
        <w:t>97884</w:t>
      </w:r>
    </w:p>
    <w:p>
      <w:r>
        <w:t xml:space="preserve">5. </w:t>
        <w:tab/>
        <w:tab/>
        <w:t>The masses need a narrative to give them the courage and permission to not only exist, but to thrive. Politics, race and religion go hand in hand. The (((main stream))) Purged this concept from Christian Hindu churches, thus causing the decrease in membership. But thy can’t destroy the WORD. We can rebuild churches.</w:t>
      </w:r>
    </w:p>
    <w:p>
      <w:r>
        <w:rPr>
          <w:b/>
          <w:u w:val="single"/>
        </w:rPr>
        <w:t>97885</w:t>
      </w:r>
    </w:p>
    <w:p>
      <w:r>
        <w:t xml:space="preserve">6. </w:t>
        <w:tab/>
        <w:tab/>
        <w:t>The "WORD" is worthless. srry not srry</w:t>
      </w:r>
    </w:p>
    <w:p>
      <w:r>
        <w:rPr>
          <w:b/>
          <w:u w:val="single"/>
        </w:rPr>
        <w:t>97886</w:t>
      </w:r>
    </w:p>
    <w:p>
      <w:r>
        <w:t>1. This dickhead here, White Is Beautiful, wants to send me a pic of a rough looking black bird to make his point. Send me this pic of a fat white bird, his mum, by mistake. Told you Gab was hilarious folks lol</w:t>
      </w:r>
    </w:p>
    <w:p>
      <w:r>
        <w:rPr>
          <w:b/>
          <w:u w:val="single"/>
        </w:rPr>
        <w:t>97887</w:t>
      </w:r>
    </w:p>
    <w:p>
      <w:r>
        <w:t xml:space="preserve">2. </w:t>
        <w:tab/>
        <w:t>God, if that young lady sat on your face, you wouldn't hear the stereo.</w:t>
      </w:r>
    </w:p>
    <w:p>
      <w:r>
        <w:rPr>
          <w:b/>
          <w:u w:val="single"/>
        </w:rPr>
        <w:t>97888</w:t>
      </w:r>
    </w:p>
    <w:p>
      <w:r>
        <w:t xml:space="preserve">3. </w:t>
        <w:tab/>
        <w:tab/>
        <w:t>And he says MY girlfriend was fat mate 🤔😂🤣</w:t>
      </w:r>
    </w:p>
    <w:p>
      <w:r>
        <w:rPr>
          <w:b/>
          <w:u w:val="single"/>
        </w:rPr>
        <w:t>97889</w:t>
      </w:r>
    </w:p>
    <w:p>
      <w:r>
        <w:t xml:space="preserve">4. </w:t>
        <w:tab/>
        <w:tab/>
        <w:tab/>
        <w:t>Btw Johann, that's one tasty bird.</w:t>
      </w:r>
    </w:p>
    <w:p>
      <w:r>
        <w:rPr>
          <w:b/>
          <w:u w:val="single"/>
        </w:rPr>
        <w:t>97890</w:t>
      </w:r>
    </w:p>
    <w:p>
      <w:r>
        <w:t xml:space="preserve">5. </w:t>
        <w:tab/>
        <w:tab/>
        <w:tab/>
        <w:tab/>
        <w:t>Beautiful girl mate. Was seeing her three years ago. Then she had to go back to France to start uni. Seeing a French geezer now. Lucky twat lol</w:t>
      </w:r>
    </w:p>
    <w:p>
      <w:r>
        <w:rPr>
          <w:b/>
          <w:u w:val="single"/>
        </w:rPr>
        <w:t>97891</w:t>
      </w:r>
    </w:p>
    <w:p>
      <w:r>
        <w:t>1. Homeschool your kids or they will become retarded NPC's.</w:t>
      </w:r>
    </w:p>
    <w:p>
      <w:r>
        <w:rPr>
          <w:b/>
          <w:u w:val="single"/>
        </w:rPr>
        <w:t>97892</w:t>
      </w:r>
    </w:p>
    <w:p>
      <w:r>
        <w:t xml:space="preserve">2. </w:t>
        <w:tab/>
        <w:t>working as programmed</w:t>
      </w:r>
    </w:p>
    <w:p>
      <w:r>
        <w:rPr>
          <w:b/>
          <w:u w:val="single"/>
        </w:rPr>
        <w:t>97893</w:t>
      </w:r>
    </w:p>
    <w:p>
      <w:r>
        <w:t xml:space="preserve">3. </w:t>
        <w:tab/>
        <w:t>Libertarian: Gov't control of schools makes kids dumb  Me: I'm sure your advocacy for open borders and the resulting flood of low I.Q. invaders burdening our schools have nothing to do with this.  Libertarian: Fuck you racist!</w:t>
      </w:r>
    </w:p>
    <w:p>
      <w:r>
        <w:rPr>
          <w:b/>
          <w:u w:val="single"/>
        </w:rPr>
        <w:t>97894</w:t>
      </w:r>
    </w:p>
    <w:p>
      <w:r>
        <w:t>1. Simpleton! Doesn't she realize that those "white men" fought and died for shitheads like her to have the freedom to voice their toxic opinions?   https://voiceofeurope.com/2018/10/uk-student-union-president-promises-to-take-down-mural-of-white-men-who-died-in-world-war-one/</w:t>
      </w:r>
    </w:p>
    <w:p>
      <w:r>
        <w:rPr>
          <w:b/>
          <w:u w:val="single"/>
        </w:rPr>
        <w:t>97895</w:t>
      </w:r>
    </w:p>
    <w:p>
      <w:r>
        <w:t xml:space="preserve">2. </w:t>
        <w:tab/>
        <w:t>if this is what a university education does for you then god help us all in the future with retarded morons like her spouting bullshit</w:t>
      </w:r>
    </w:p>
    <w:p>
      <w:r>
        <w:rPr>
          <w:b/>
          <w:u w:val="single"/>
        </w:rPr>
        <w:t>97896</w:t>
      </w:r>
    </w:p>
    <w:p>
      <w:r>
        <w:t>1. EINHERJER - NIDSTONG   https://www.youtube.com/watch?v=ILKU8ibGYvc</w:t>
      </w:r>
    </w:p>
    <w:p>
      <w:r>
        <w:rPr>
          <w:b/>
          <w:u w:val="single"/>
        </w:rPr>
        <w:t>97897</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97898</w:t>
      </w:r>
    </w:p>
    <w:p>
      <w:r>
        <w:t xml:space="preserve">3. </w:t>
        <w:tab/>
        <w:tab/>
        <w:t>nigger</w:t>
      </w:r>
    </w:p>
    <w:p>
      <w:r>
        <w:rPr>
          <w:b/>
          <w:u w:val="single"/>
        </w:rPr>
        <w:t>97899</w:t>
      </w:r>
    </w:p>
    <w:p>
      <w:r>
        <w:t>1. This is piss easy, if you need a PHD to solve these easy question  then by god our fucking generation is gonna be retarded as fuck   the whole "the majority of the 100IQ students got only 5/10 of them right"  pretty much shows who goes to Academia these days</w:t>
      </w:r>
    </w:p>
    <w:p>
      <w:r>
        <w:rPr>
          <w:b/>
          <w:u w:val="single"/>
        </w:rPr>
        <w:t>97900</w:t>
      </w:r>
    </w:p>
    <w:p>
      <w:r>
        <w:t>1. Hi I'm special because I like penis in my anus.</w:t>
      </w:r>
    </w:p>
    <w:p>
      <w:r>
        <w:rPr>
          <w:b/>
          <w:u w:val="single"/>
        </w:rPr>
        <w:t>97901</w:t>
      </w:r>
    </w:p>
    <w:p>
      <w:r>
        <w:t xml:space="preserve">2. </w:t>
        <w:tab/>
        <w:t>Try say that to children one day oh sorry you can't the cunt fuck to make children or try fucking frog ript ript</w:t>
      </w:r>
    </w:p>
    <w:p>
      <w:r>
        <w:rPr>
          <w:b/>
          <w:u w:val="single"/>
        </w:rPr>
        <w:t>97902</w:t>
      </w:r>
    </w:p>
    <w:p>
      <w:r>
        <w:t>1. Who is sick of all the jewish haters wanna-be Nazis, whose claims are shallow, based in no facts, &amp; need to read their Bibles/History Books....to actually learn a thing called the TRUTH....?</w:t>
      </w:r>
    </w:p>
    <w:p>
      <w:r>
        <w:rPr>
          <w:b/>
          <w:u w:val="single"/>
        </w:rPr>
        <w:t>97903</w:t>
      </w:r>
    </w:p>
    <w:p>
      <w:r>
        <w:t xml:space="preserve">2. </w:t>
        <w:tab/>
        <w:t>@armed_partisan Stop being a faggot and stand up for your race, white man.</w:t>
      </w:r>
    </w:p>
    <w:p>
      <w:r>
        <w:rPr>
          <w:b/>
          <w:u w:val="single"/>
        </w:rPr>
        <w:t>97904</w:t>
      </w:r>
    </w:p>
    <w:p>
      <w:r>
        <w:t xml:space="preserve">3. </w:t>
        <w:tab/>
        <w:tab/>
        <w:t>@FreedomNewsNetwork  Keep telling yourself that, faggot</w:t>
      </w:r>
    </w:p>
    <w:p>
      <w:r>
        <w:rPr>
          <w:b/>
          <w:u w:val="single"/>
        </w:rPr>
        <w:t>97905</w:t>
      </w:r>
    </w:p>
    <w:p>
      <w:r>
        <w:t>1. Alt-lites threw nationalists under the bus after charlottesville    Nationalists threw one another under the bus over trotskyite style strategic or ideological differences    Hannity and Ingraham are throwing the proud boys under the bus and have already forgotten about Alex Jones.    It wont end until Marco Rubio becomes frontrunner in a 2024 landslide loss.</w:t>
      </w:r>
    </w:p>
    <w:p>
      <w:r>
        <w:rPr>
          <w:b/>
          <w:u w:val="single"/>
        </w:rPr>
        <w:t>97906</w:t>
      </w:r>
    </w:p>
    <w:p>
      <w:r>
        <w:t xml:space="preserve">2. </w:t>
        <w:tab/>
        <w:t>The whole optics thing was cancer and so were the people who thought it actually mattered as if the outcome would have been different since we've seen time and time again it's just hard power exercised on a selective basis against ANY enemies of the system and never against any extrajuidicial thugs like antifa no matter the evidence.</w:t>
      </w:r>
    </w:p>
    <w:p>
      <w:r>
        <w:rPr>
          <w:b/>
          <w:u w:val="single"/>
        </w:rPr>
        <w:t>97907</w:t>
      </w:r>
    </w:p>
    <w:p>
      <w:r>
        <w:t xml:space="preserve">3. </w:t>
        <w:tab/>
        <w:tab/>
        <w:t>@bartus I agree, although it did seem that during the optics schism a lot of people seemed to argue the whole point was to get the media to report on us favorably (which is retarded on so many levels).</w:t>
      </w:r>
    </w:p>
    <w:p>
      <w:r>
        <w:rPr>
          <w:b/>
          <w:u w:val="single"/>
        </w:rPr>
        <w:t>97908</w:t>
      </w:r>
    </w:p>
    <w:p>
      <w:r>
        <w:t>1. Even though Gab is having an Identity Crisis and all, I still prefer Gab over Twitter for several reasons. One such reason is this:</w:t>
      </w:r>
    </w:p>
    <w:p>
      <w:r>
        <w:rPr>
          <w:b/>
          <w:u w:val="single"/>
        </w:rPr>
        <w:t>97909</w:t>
      </w:r>
    </w:p>
    <w:p>
      <w:r>
        <w:t xml:space="preserve">2. </w:t>
        <w:tab/>
        <w:t>I like twitter better except I get shadow banned really fast.</w:t>
      </w:r>
    </w:p>
    <w:p>
      <w:r>
        <w:rPr>
          <w:b/>
          <w:u w:val="single"/>
        </w:rPr>
        <w:t>97910</w:t>
      </w:r>
    </w:p>
    <w:p>
      <w:r>
        <w:t xml:space="preserve">3. </w:t>
        <w:tab/>
        <w:tab/>
        <w:t>But you can Say Nigger here</w:t>
      </w:r>
    </w:p>
    <w:p>
      <w:r>
        <w:rPr>
          <w:b/>
          <w:u w:val="single"/>
        </w:rPr>
        <w:t>97911</w:t>
      </w:r>
    </w:p>
    <w:p>
      <w:r>
        <w:t>1. Michigan female student accused male student of rape has been sentenced to jail for lying   https://kek.gg/u/34gh_ https://redd.it/9kmqzk</w:t>
      </w:r>
    </w:p>
    <w:p>
      <w:r>
        <w:rPr>
          <w:b/>
          <w:u w:val="single"/>
        </w:rPr>
        <w:t>97912</w:t>
      </w:r>
    </w:p>
    <w:p>
      <w:r>
        <w:t xml:space="preserve">2. </w:t>
        <w:tab/>
        <w:t>This nasty looking dyke just wishes someone would give her attention... but just the fact it looks like a guy, I'm not surprised most guys wouldn't touch it.</w:t>
      </w:r>
    </w:p>
    <w:p>
      <w:r>
        <w:rPr>
          <w:b/>
          <w:u w:val="single"/>
        </w:rPr>
        <w:t>97913</w:t>
      </w:r>
    </w:p>
    <w:p>
      <w:r>
        <w:t>1. I think the skull portrayed as Muslim is actually a nigger skull. Due to millenia of inbreeding the muzz skull would be two skulls fused together as conjoined twins, or some other freakish defect.</w:t>
      </w:r>
    </w:p>
    <w:p>
      <w:r>
        <w:rPr>
          <w:b/>
          <w:u w:val="single"/>
        </w:rPr>
        <w:t>97914</w:t>
      </w:r>
    </w:p>
    <w:p>
      <w:r>
        <w:t>1. Why is the nordic resistance movement throwing up the nazbol salute and wearing a "revolution" shirt? Reminds me of Breivik's nazbol salute.</w:t>
      </w:r>
    </w:p>
    <w:p>
      <w:r>
        <w:rPr>
          <w:b/>
          <w:u w:val="single"/>
        </w:rPr>
        <w:t>97915</w:t>
      </w:r>
    </w:p>
    <w:p>
      <w:r>
        <w:t xml:space="preserve">2. </w:t>
        <w:tab/>
        <w:t>I dunno, why is goyimgoddess(sinead mccarthy) hanging out with niggers?? http://www.europeanknightsproject.com/wp-content/uploads/2015/12/sinead-mccarthy-mudshark-blacks-.png</w:t>
      </w:r>
    </w:p>
    <w:p>
      <w:r>
        <w:rPr>
          <w:b/>
          <w:u w:val="single"/>
        </w:rPr>
        <w:t>97916</w:t>
      </w:r>
    </w:p>
    <w:p>
      <w:r>
        <w:t xml:space="preserve">3. </w:t>
        <w:tab/>
        <w:tab/>
        <w:t>Except I didn't call her crazy, I called her a filthy whore. Learn to read before you make retarded comments again.</w:t>
      </w:r>
    </w:p>
    <w:p>
      <w:r>
        <w:rPr>
          <w:b/>
          <w:u w:val="single"/>
        </w:rPr>
        <w:t>97917</w:t>
      </w:r>
    </w:p>
    <w:p>
      <w:r>
        <w:t>1. Democrat New Jersey Senator Cory Booker Accused Of Sexually Assaulting A Man   #News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97918</w:t>
      </w:r>
    </w:p>
    <w:p>
      <w:r>
        <w:t xml:space="preserve">2. </w:t>
        <w:tab/>
        <w:t>I called it months ago !!!!  I said....THIS ASSHOLE IS A FAGGOT...ITS WRITTEN ALL OVER HIS FACE...HIS ENUNCIATION OF WORDS...HIS BODY LANGUAGE...HE IS A FLAMING FAGGOT !!!</w:t>
      </w:r>
    </w:p>
    <w:p>
      <w:r>
        <w:rPr>
          <w:b/>
          <w:u w:val="single"/>
        </w:rPr>
        <w:t>97919</w:t>
      </w:r>
    </w:p>
    <w:p>
      <w:r>
        <w:t>1. You take nigger sloppy seconds if you want.  I won't even touch a woman that fucks niggers.</w:t>
      </w:r>
    </w:p>
    <w:p>
      <w:r>
        <w:rPr>
          <w:b/>
          <w:u w:val="single"/>
        </w:rPr>
        <w:t>97920</w:t>
      </w:r>
    </w:p>
    <w:p>
      <w:r>
        <w:t>1. Twitter Rules Louis Farrakhan Comparing Jewish People To Termites Doesn’t Violate Guidelines   https://i.imgur.com/3QGlTQw.jpg  https://kek.gg/u/M9PT</w:t>
      </w:r>
    </w:p>
    <w:p>
      <w:r>
        <w:rPr>
          <w:b/>
          <w:u w:val="single"/>
        </w:rPr>
        <w:t>97921</w:t>
      </w:r>
    </w:p>
    <w:p>
      <w:r>
        <w:t xml:space="preserve">2. </w:t>
        <w:tab/>
        <w:t>Wow, he'd feel right at home around here.</w:t>
      </w:r>
    </w:p>
    <w:p>
      <w:r>
        <w:rPr>
          <w:b/>
          <w:u w:val="single"/>
        </w:rPr>
        <w:t>97922</w:t>
      </w:r>
    </w:p>
    <w:p>
      <w:r>
        <w:t xml:space="preserve">3. </w:t>
        <w:tab/>
        <w:tab/>
        <w:t>No, he wouldn't. He's an Anti White cunt</w:t>
      </w:r>
    </w:p>
    <w:p>
      <w:r>
        <w:rPr>
          <w:b/>
          <w:u w:val="single"/>
        </w:rPr>
        <w:t>97923</w:t>
      </w:r>
    </w:p>
    <w:p>
      <w:r>
        <w:t>1. If the news media is scanning this please tell the DemoRATS This message!!  We do not condone violence or mass shootings OF ANY KIND.  This has nothing to do with us patriots on Gab Site.  You Dems calling for Gun Control has not worked FOR YEARS, well proven, in fact you have the strictest gun control in Illinois and still many get killed yearly in that state.  Guns alone by itself does not kill BUT YOU DEMS KILL PEOPLE.   YOUR LEADERS MAXINE WATERS, HILLARY, BRENNAN, AND FALSE PRESIDENT OBAMA, PELOSI AND SCHUMER &gt; SUPPORTED AND BROUGHT UPON BY FAKE NEWS, HAS BEEN CALLING FOR VIOLENCE SINCE THE VERY BEGINNING WHEN POTUS WAS ELECTED IN 2016.   THE FBI AND THE DOJ HAS BECOME EXTREMELY VERY CORRUPT HAS BECOME SO BIASED, SO POLITICALIZED UNDER THE DIRECTION OF THE DEMOCRATS WHILE YOU SUPPORT A TRAITOR NAMED MUELLER WHO SOLD 10 GRAMS OF HEU TO RUSSIA TO BE YOUR SPECIAL COUNSEL.  Proof State Department Cables.   Now here is my point.  Your  black psyops and political attacks to us Republicans has reached the breaking point.  We are a few days away from Nov 6th elections, your TACTICS OF CHANGING OUR VOTES, DOING VOTING FRAUD, CREATING FALSE FLAGS, HOAX'S OF ANY KIND, YOUR TREATMENT OF KAVANAUGH, YOUR HANDLING OF THE FAKE BOMBS, COVERING UP A SUPER CLEAN SPIC AND SPAN VAN, ARRESTING A PERSON thereby SETTING HIM UP,  IS REALLY PISSING US RED BASE TOTALLY OFF.   You Democrats have GONE WAY TOO FAR, and with your FAKE NEWS AND SOCIALIST BELIEFS trying to spew your stupid propaganda of fake news, attacking POTUS CONSTANTLY SINCE 2016, CALLING FOR VIOLENCE AND UNCIVILITY has hit the peak, and such will not deter our intentions to vote for POTUS TRUMPS RED WAVE MOMENTUM.  We have every intent to VOTE YOU THE DEMOCRATS OUT OF OFFICE.   You the FAKE NEWS MEDIA AND FREE SPEECH SUPPRESSION SOCIAL MEDIA SITES SUCH AS TWITTER AND FACEBOOK TO NAME A FEW, can post and splash this post all over the news, because we all know the TRUTH.   The corruption and the stink you DEMOCRATS have created with your far left extremists and call for open borders, gun control, making bad trade deals nearly destroying USA by causing the GREAT DIVIDE is not wanted by any reasonable USA CITIZENS with common sense, so get out of my beloved country and go live someplace else.  RED WAVE NOV 6H, WE SUPPORT POTUS TRUMP 100%  VOTE STRAIGHT REPUBLICAN TICKET!!!!   THANK YOU PRESIDENT TRUMP FOR FIGHTING FOR US, NOW ITS OUR TIME TO FIGHT BACK FOR YOU!!!!! and vote straight Republican ticket.</w:t>
      </w:r>
    </w:p>
    <w:p>
      <w:r>
        <w:rPr>
          <w:b/>
          <w:u w:val="single"/>
        </w:rPr>
        <w:t>97924</w:t>
      </w:r>
    </w:p>
    <w:p>
      <w:r>
        <w:t>1. If you're here celebrating these deaths all because they were Jews you're a huge cunt and you're one of the reasons why the right to bear arms should not be a right at all.</w:t>
      </w:r>
    </w:p>
    <w:p>
      <w:r>
        <w:rPr>
          <w:b/>
          <w:u w:val="single"/>
        </w:rPr>
        <w:t>97925</w:t>
      </w:r>
    </w:p>
    <w:p>
      <w:r>
        <w:t xml:space="preserve">2. </w:t>
        <w:tab/>
        <w:t>You're the cunt who would deny the ability for men and women of conscience, integrity, and character the means to defend themselves. SHAME ON YOU.</w:t>
      </w:r>
    </w:p>
    <w:p>
      <w:r>
        <w:rPr>
          <w:b/>
          <w:u w:val="single"/>
        </w:rPr>
        <w:t>97926</w:t>
      </w:r>
    </w:p>
    <w:p>
      <w:r>
        <w:t>1. You have twat you got a spot https://youtu.be/mE5BxbFRpWo</w:t>
      </w:r>
    </w:p>
    <w:p>
      <w:r>
        <w:rPr>
          <w:b/>
          <w:u w:val="single"/>
        </w:rPr>
        <w:t>97927</w:t>
      </w:r>
    </w:p>
    <w:p>
      <w:r>
        <w:t>1. The left is a disgrace.</w:t>
      </w:r>
    </w:p>
    <w:p>
      <w:r>
        <w:rPr>
          <w:b/>
          <w:u w:val="single"/>
        </w:rPr>
        <w:t>97928</w:t>
      </w:r>
    </w:p>
    <w:p>
      <w:r>
        <w:t xml:space="preserve">2. </w:t>
        <w:tab/>
        <w:t>That's not a political party that's a circus..</w:t>
      </w:r>
    </w:p>
    <w:p>
      <w:r>
        <w:rPr>
          <w:b/>
          <w:u w:val="single"/>
        </w:rPr>
        <w:t>97929</w:t>
      </w:r>
    </w:p>
    <w:p>
      <w:r>
        <w:t xml:space="preserve">3. </w:t>
        <w:tab/>
        <w:tab/>
        <w:t>HITLER WAS RIGHT</w:t>
      </w:r>
    </w:p>
    <w:p>
      <w:r>
        <w:rPr>
          <w:b/>
          <w:u w:val="single"/>
        </w:rPr>
        <w:t>97930</w:t>
      </w:r>
    </w:p>
    <w:p>
      <w:r>
        <w:t xml:space="preserve">4. </w:t>
        <w:tab/>
        <w:tab/>
        <w:tab/>
        <w:t>All jews are gay creatures just like you. Hope Russia removes gay israel from the globe and make soap from you faggot creatures</w:t>
      </w:r>
    </w:p>
    <w:p>
      <w:r>
        <w:rPr>
          <w:b/>
          <w:u w:val="single"/>
        </w:rPr>
        <w:t>97931</w:t>
      </w:r>
    </w:p>
    <w:p>
      <w:r>
        <w:t>1. Flat Earthers full retard mode episode 2 REDUX https://youtu.be/-JdlLkm-JzQ via @YouTube</w:t>
      </w:r>
    </w:p>
    <w:p>
      <w:r>
        <w:rPr>
          <w:b/>
          <w:u w:val="single"/>
        </w:rPr>
        <w:t>97932</w:t>
      </w:r>
    </w:p>
    <w:p>
      <w:r>
        <w:t>1. But here you are faggot  ....bwahhhhhhhhhhhahaha</w:t>
      </w:r>
    </w:p>
    <w:p>
      <w:r>
        <w:rPr>
          <w:b/>
          <w:u w:val="single"/>
        </w:rPr>
        <w:t>97933</w:t>
      </w:r>
    </w:p>
    <w:p>
      <w:r>
        <w:t>1. Kanye is a quadruple stuf oreo, a stepanfetchit and uncle tom " house nigger " for the white massa in the big house : Diaper Boy trumpuke.  They are biggest white and black self absorbed assholes in America</w:t>
      </w:r>
    </w:p>
    <w:p>
      <w:r>
        <w:rPr>
          <w:b/>
          <w:u w:val="single"/>
        </w:rPr>
        <w:t>97934</w:t>
      </w:r>
    </w:p>
    <w:p>
      <w:r>
        <w:t>1. Common features shared by Muslims &amp; Western Liberals:    - their hatred for Christianity  - their hatred for decency, diligence, talent  - their contempt for honest work  - their love for unearned wealth, narcissistic control over others   - their sadistic preference for tyranny to watch others subjugated &amp; suffering  - ie, they are all mentally disturbed Nazis.</w:t>
      </w:r>
    </w:p>
    <w:p>
      <w:r>
        <w:rPr>
          <w:b/>
          <w:u w:val="single"/>
        </w:rPr>
        <w:t>97935</w:t>
      </w:r>
    </w:p>
    <w:p>
      <w:r>
        <w:t xml:space="preserve">2. </w:t>
        <w:tab/>
        <w:t>Liberals are NAZIs??? I don't remember National Socialists as being supportive of Faggot marriage, Negro worship, Multiculturalism, Religious plurality, open borders, or a fraudulent money system. NO. Liberals are stupid White Goyim brainwashed by Jew Bolshevik Commies. Try again Kike!</w:t>
      </w:r>
    </w:p>
    <w:p>
      <w:r>
        <w:rPr>
          <w:b/>
          <w:u w:val="single"/>
        </w:rPr>
        <w:t>97936</w:t>
      </w:r>
    </w:p>
    <w:p>
      <w:r>
        <w:t xml:space="preserve">3. </w:t>
        <w:tab/>
        <w:tab/>
        <w:t>Most people are so ignorant, they don't know the difference between communism, fascism, socialism, or freedom.  ...and, they don't care to learn.</w:t>
      </w:r>
    </w:p>
    <w:p>
      <w:r>
        <w:rPr>
          <w:b/>
          <w:u w:val="single"/>
        </w:rPr>
        <w:t>97937</w:t>
      </w:r>
    </w:p>
    <w:p>
      <w:r>
        <w:t xml:space="preserve">4. </w:t>
        <w:tab/>
        <w:tab/>
        <w:tab/>
        <w:t>I've already got a clueless one showing the ignorance. Weimar Germany on steroids today anyone?</w:t>
      </w:r>
    </w:p>
    <w:p>
      <w:r>
        <w:rPr>
          <w:b/>
          <w:u w:val="single"/>
        </w:rPr>
        <w:t>97938</w:t>
      </w:r>
    </w:p>
    <w:p>
      <w:r>
        <w:t xml:space="preserve">5. </w:t>
        <w:tab/>
        <w:tab/>
        <w:t>You can’t possibly be this clueless</w:t>
      </w:r>
    </w:p>
    <w:p>
      <w:r>
        <w:rPr>
          <w:b/>
          <w:u w:val="single"/>
        </w:rPr>
        <w:t>97939</w:t>
      </w:r>
    </w:p>
    <w:p>
      <w:r>
        <w:t xml:space="preserve">6. </w:t>
        <w:tab/>
        <w:tab/>
        <w:tab/>
        <w:t>Enwhiten me!</w:t>
      </w:r>
    </w:p>
    <w:p>
      <w:r>
        <w:rPr>
          <w:b/>
          <w:u w:val="single"/>
        </w:rPr>
        <w:t>97940</w:t>
      </w:r>
    </w:p>
    <w:p>
      <w:r>
        <w:t xml:space="preserve">7. </w:t>
        <w:tab/>
        <w:tab/>
        <w:tab/>
        <w:t>Enwiten you....now that speaks volumes for what I’m referencing</w:t>
      </w:r>
    </w:p>
    <w:p>
      <w:r>
        <w:rPr>
          <w:b/>
          <w:u w:val="single"/>
        </w:rPr>
        <w:t>97941</w:t>
      </w:r>
    </w:p>
    <w:p>
      <w:r>
        <w:t xml:space="preserve">8. </w:t>
        <w:tab/>
        <w:tab/>
        <w:tab/>
        <w:t>It speaks encyclopedic volumes to whom you are talking to. Fuck off Leftist Bolshevik Cultural-Marxist Globalist faggot.</w:t>
      </w:r>
    </w:p>
    <w:p>
      <w:r>
        <w:rPr>
          <w:b/>
          <w:u w:val="single"/>
        </w:rPr>
        <w:t>97942</w:t>
      </w:r>
    </w:p>
    <w:p>
      <w:r>
        <w:t xml:space="preserve">9. </w:t>
        <w:tab/>
        <w:tab/>
        <w:tab/>
        <w:t>Commies hate Western culture and religion, and they hate NAZIs and Fascists.   irl, NAZIs and Fascists hated commies, and promoted Western culture, traditions, spirituality, and religion.   We killed Japs, Fascists and NAZIs who were killing commies - then, we gave over half of white, christian, Europe to the Commies in the old USSR.   We called it 'victory'.</w:t>
      </w:r>
    </w:p>
    <w:p>
      <w:r>
        <w:rPr>
          <w:b/>
          <w:u w:val="single"/>
        </w:rPr>
        <w:t>97943</w:t>
      </w:r>
    </w:p>
    <w:p>
      <w:r>
        <w:t xml:space="preserve">10. </w:t>
        <w:tab/>
        <w:tab/>
        <w:t>No Nazi ever told me I should be replaced because I was white, or tolerated his (((relatives))) doing so.</w:t>
      </w:r>
    </w:p>
    <w:p>
      <w:r>
        <w:rPr>
          <w:b/>
          <w:u w:val="single"/>
        </w:rPr>
        <w:t>97944</w:t>
      </w:r>
    </w:p>
    <w:p>
      <w:r>
        <w:t xml:space="preserve">11. </w:t>
        <w:tab/>
        <w:tab/>
        <w:t>You're a lolcow.</w:t>
      </w:r>
    </w:p>
    <w:p>
      <w:r>
        <w:rPr>
          <w:b/>
          <w:u w:val="single"/>
        </w:rPr>
        <w:t>97945</w:t>
      </w:r>
    </w:p>
    <w:p>
      <w:r>
        <w:t xml:space="preserve">12. </w:t>
        <w:tab/>
        <w:tab/>
        <w:tab/>
        <w:t>IDF paid Troll Soldier. Off to the oven you go.</w:t>
      </w:r>
    </w:p>
    <w:p>
      <w:r>
        <w:rPr>
          <w:b/>
          <w:u w:val="single"/>
        </w:rPr>
        <w:t>97946</w:t>
      </w:r>
    </w:p>
    <w:p>
      <w:r>
        <w:t xml:space="preserve">13. </w:t>
        <w:tab/>
        <w:tab/>
        <w:tab/>
        <w:t>That wasn't for you, goofball. PS unpaid troll.</w:t>
      </w:r>
    </w:p>
    <w:p>
      <w:r>
        <w:rPr>
          <w:b/>
          <w:u w:val="single"/>
        </w:rPr>
        <w:t>97947</w:t>
      </w:r>
    </w:p>
    <w:p>
      <w:r>
        <w:t>1. This man or woman or thing is a disgusting obnoxious racist bitch.   #FuckOffWhoopi</w:t>
      </w:r>
    </w:p>
    <w:p>
      <w:r>
        <w:rPr>
          <w:b/>
          <w:u w:val="single"/>
        </w:rPr>
        <w:t>97948</w:t>
      </w:r>
    </w:p>
    <w:p>
      <w:r>
        <w:t xml:space="preserve">2. </w:t>
        <w:tab/>
        <w:t>Black people can't be racist!</w:t>
      </w:r>
    </w:p>
    <w:p>
      <w:r>
        <w:rPr>
          <w:b/>
          <w:u w:val="single"/>
        </w:rPr>
        <w:t>97949</w:t>
      </w:r>
    </w:p>
    <w:p>
      <w:r>
        <w:t xml:space="preserve">3. </w:t>
        <w:tab/>
        <w:tab/>
        <w:t>If the same all encompassing tone all Black people are RETARDED! Generalizing a whole race sure is popular with many retarded Black people!  Thx Jews!</w:t>
      </w:r>
    </w:p>
    <w:p>
      <w:r>
        <w:rPr>
          <w:b/>
          <w:u w:val="single"/>
        </w:rPr>
        <w:t>97950</w:t>
      </w:r>
    </w:p>
    <w:p>
      <w:r>
        <w:t>1. Thought crime! https://kek.gg/u/zkCK</w:t>
      </w:r>
    </w:p>
    <w:p>
      <w:r>
        <w:rPr>
          <w:b/>
          <w:u w:val="single"/>
        </w:rPr>
        <w:t>97951</w:t>
      </w:r>
    </w:p>
    <w:p>
      <w:r>
        <w:t xml:space="preserve">2. </w:t>
        <w:tab/>
        <w:t>most of kanye's fans are white fools who just love to be flogged and whipped with his white hating lyrics of kill the white devil.... he thinks whites are fools.. he's not too far off..</w:t>
      </w:r>
    </w:p>
    <w:p>
      <w:r>
        <w:rPr>
          <w:b/>
          <w:u w:val="single"/>
        </w:rPr>
        <w:t>97952</w:t>
      </w:r>
    </w:p>
    <w:p>
      <w:r>
        <w:t xml:space="preserve">3. </w:t>
        <w:tab/>
        <w:tab/>
        <w:t>you white faggot nigger lover.. you are scum you little white worm..LOL</w:t>
      </w:r>
    </w:p>
    <w:p>
      <w:r>
        <w:rPr>
          <w:b/>
          <w:u w:val="single"/>
        </w:rPr>
        <w:t>97953</w:t>
      </w:r>
    </w:p>
    <w:p>
      <w:r>
        <w:t>1. Well... Bush did the phone thing.  Don't get me wrong he was always on the Obama team but yea.. that Obama phone deal was all Bush.. Just like everything else though the nigger took credit for it</w:t>
      </w:r>
    </w:p>
    <w:p>
      <w:r>
        <w:rPr>
          <w:b/>
          <w:u w:val="single"/>
        </w:rPr>
        <w:t>97954</w:t>
      </w:r>
    </w:p>
    <w:p>
      <w:r>
        <w:t>1. I need a little help from the Gab Fam here.   Anyone know who this guy is?   I've seen his face somewhere before.   I just can't remember where or when.   I think he works for the government.   But I'm not positive.   Any help will be greatly appreciated.   It's driving me nuts.</w:t>
      </w:r>
    </w:p>
    <w:p>
      <w:r>
        <w:rPr>
          <w:b/>
          <w:u w:val="single"/>
        </w:rPr>
        <w:t>97955</w:t>
      </w:r>
    </w:p>
    <w:p>
      <w:r>
        <w:t xml:space="preserve">2. </w:t>
        <w:tab/>
        <w:t>Well "Q" says he is working as the silent executioner (psyop) Many patriots believe he is a spook, gathering information on people to protect his own ass Remember he owns part of the company that leased the helicopters that shot up the people in Las Vegas... His old ass will swing with the rest if so... Time will tell</w:t>
      </w:r>
    </w:p>
    <w:p>
      <w:r>
        <w:rPr>
          <w:b/>
          <w:u w:val="single"/>
        </w:rPr>
        <w:t>97956</w:t>
      </w:r>
    </w:p>
    <w:p>
      <w:r>
        <w:t xml:space="preserve">3. </w:t>
        <w:tab/>
        <w:tab/>
        <w:t>Prove that #Q is fake. Go ahead. I'll wait.</w:t>
      </w:r>
    </w:p>
    <w:p>
      <w:r>
        <w:rPr>
          <w:b/>
          <w:u w:val="single"/>
        </w:rPr>
        <w:t>97957</w:t>
      </w:r>
    </w:p>
    <w:p>
      <w:r>
        <w:t xml:space="preserve">4. </w:t>
        <w:tab/>
        <w:tab/>
        <w:tab/>
        <w:t>I do believe Q is a psyop. At Christmas last year we were all waiting for the first of the year for the arrests to start as per "Q" Guess what we are waiting for this year....</w:t>
      </w:r>
    </w:p>
    <w:p>
      <w:r>
        <w:rPr>
          <w:b/>
          <w:u w:val="single"/>
        </w:rPr>
        <w:t>97958</w:t>
      </w:r>
    </w:p>
    <w:p>
      <w:r>
        <w:t xml:space="preserve">5. </w:t>
        <w:tab/>
        <w:tab/>
        <w:tab/>
        <w:tab/>
        <w:t>Unsure your education level, but try to conceptualize this. Meanwhile, prove that #Q is fake. Your beliefs don't matter. #QAnon info is Global now. Here ya go.   https://www.sketchbubble.com/en/presentation-circular-timeline.html</w:t>
      </w:r>
    </w:p>
    <w:p>
      <w:r>
        <w:rPr>
          <w:b/>
          <w:u w:val="single"/>
        </w:rPr>
        <w:t>97959</w:t>
      </w:r>
    </w:p>
    <w:p>
      <w:r>
        <w:t xml:space="preserve">6. </w:t>
        <w:tab/>
        <w:tab/>
        <w:tab/>
        <w:tab/>
        <w:tab/>
        <w:t>My beliefs are mine, I wont change them because someone else believes something else... I am an AMERICAN As far as my education, you might be surprised. I know we all want to hold on to a hero, my belief is its not "Q" The enemy has many, many faces....</w:t>
      </w:r>
    </w:p>
    <w:p>
      <w:r>
        <w:rPr>
          <w:b/>
          <w:u w:val="single"/>
        </w:rPr>
        <w:t>97960</w:t>
      </w:r>
    </w:p>
    <w:p>
      <w:r>
        <w:t xml:space="preserve">7. </w:t>
        <w:tab/>
        <w:tab/>
        <w:tab/>
        <w:tab/>
        <w:tab/>
        <w:tab/>
        <w:t>If you want to believe, then believe</w:t>
      </w:r>
    </w:p>
    <w:p>
      <w:r>
        <w:rPr>
          <w:b/>
          <w:u w:val="single"/>
        </w:rPr>
        <w:t>97961</w:t>
      </w:r>
    </w:p>
    <w:p>
      <w:r>
        <w:t xml:space="preserve">8. </w:t>
        <w:tab/>
        <w:tab/>
        <w:tab/>
        <w:tab/>
        <w:tab/>
        <w:tab/>
        <w:tab/>
        <w:t>Pretty sure I'll do what I want anyway. But help us all out. Prove that #Q is fake.</w:t>
      </w:r>
    </w:p>
    <w:p>
      <w:r>
        <w:rPr>
          <w:b/>
          <w:u w:val="single"/>
        </w:rPr>
        <w:t>97962</w:t>
      </w:r>
    </w:p>
    <w:p>
      <w:r>
        <w:t xml:space="preserve">9. </w:t>
        <w:tab/>
        <w:tab/>
        <w:tab/>
        <w:tab/>
        <w:tab/>
        <w:tab/>
        <w:tab/>
        <w:tab/>
        <w:t>You do what you want @bovinex you’re a hero takin down the cabal no chance you’re mentally retarded stuck with the brain of an 8 year old!</w:t>
      </w:r>
    </w:p>
    <w:p>
      <w:r>
        <w:rPr>
          <w:b/>
          <w:u w:val="single"/>
        </w:rPr>
        <w:t>97963</w:t>
      </w:r>
    </w:p>
    <w:p>
      <w:r>
        <w:t>1. Love and support your race, my white brothers and sisters.   Whites (European-descended peoples) are only 7% of the world's population. We have the right to exist and the right to our own ethno-states.   #AltRight #ProudBoys #NewRight #MAGA #Pegida #AfD #Orban #Putin #Brexit #BritFam #QAnon #Q  #WhiteGenocide #svpol</w:t>
      </w:r>
    </w:p>
    <w:p>
      <w:r>
        <w:rPr>
          <w:b/>
          <w:u w:val="single"/>
        </w:rPr>
        <w:t>97964</w:t>
      </w:r>
    </w:p>
    <w:p>
      <w:r>
        <w:t xml:space="preserve">2. </w:t>
        <w:tab/>
        <w:t>You dummies keep crying about "the right to love your own race".  You have a gazillion ways to do that, starting with Irish clubs, Italian clubs, German clubs, Greek clubs, etc etc. There are parades all over the country every year. Greeks aren't the same race as Germans, etc.</w:t>
      </w:r>
    </w:p>
    <w:p>
      <w:r>
        <w:rPr>
          <w:b/>
          <w:u w:val="single"/>
        </w:rPr>
        <w:t>97965</w:t>
      </w:r>
    </w:p>
    <w:p>
      <w:r>
        <w:t xml:space="preserve">3. </w:t>
        <w:tab/>
        <w:tab/>
        <w:t>I'm of British descent. My husband is of Greek descent. We don't have the same DNA. You simply are retarded and don't know shit about race.</w:t>
      </w:r>
    </w:p>
    <w:p>
      <w:r>
        <w:rPr>
          <w:b/>
          <w:u w:val="single"/>
        </w:rPr>
        <w:t>97966</w:t>
      </w:r>
    </w:p>
    <w:p>
      <w:r>
        <w:t>1. ''Universal truth'' = jew-speak. But we already know that. You bow your back and bend your knee to a jew. Abrahamic religions are truly a cancer.</w:t>
      </w:r>
    </w:p>
    <w:p>
      <w:r>
        <w:rPr>
          <w:b/>
          <w:u w:val="single"/>
        </w:rPr>
        <w:t>97967</w:t>
      </w:r>
    </w:p>
    <w:p>
      <w:r>
        <w:t xml:space="preserve">2. </w:t>
        <w:tab/>
        <w:t>"'Universal truth' = jew-speak" has to be the most retarded thing I've ever read on this site, and I've seen some shit.</w:t>
      </w:r>
    </w:p>
    <w:p>
      <w:r>
        <w:rPr>
          <w:b/>
          <w:u w:val="single"/>
        </w:rPr>
        <w:t>97968</w:t>
      </w:r>
    </w:p>
    <w:p>
      <w:r>
        <w:t>1. Kavanaugh   No. I thought you were buffoons:</w:t>
      </w:r>
    </w:p>
    <w:p>
      <w:r>
        <w:rPr>
          <w:b/>
          <w:u w:val="single"/>
        </w:rPr>
        <w:t>97969</w:t>
      </w:r>
    </w:p>
    <w:p>
      <w:r>
        <w:t xml:space="preserve">2. </w:t>
        <w:tab/>
        <w:t>dumb ass fuckin nigger</w:t>
      </w:r>
    </w:p>
    <w:p>
      <w:r>
        <w:rPr>
          <w:b/>
          <w:u w:val="single"/>
        </w:rPr>
        <w:t>97970</w:t>
      </w:r>
    </w:p>
    <w:p>
      <w:r>
        <w:t>1. Well, talk about rock and hard place.  The new unit got flooded with pot smoke the same evening I settled in, very sick ATM.  Hopefully, the regional manager will understand my situation and dissolve the lease.   In the meantime I will be staying with family until I can find smoke free/ drug free housing.  If such a thing exists.</w:t>
      </w:r>
    </w:p>
    <w:p>
      <w:r>
        <w:rPr>
          <w:b/>
          <w:u w:val="single"/>
        </w:rPr>
        <w:t>97971</w:t>
      </w:r>
    </w:p>
    <w:p>
      <w:r>
        <w:t xml:space="preserve">2. </w:t>
        <w:tab/>
        <w:t>Sorry that happen. I hope everything goes well. 🤞🤞</w:t>
      </w:r>
    </w:p>
    <w:p>
      <w:r>
        <w:rPr>
          <w:b/>
          <w:u w:val="single"/>
        </w:rPr>
        <w:t>97972</w:t>
      </w:r>
    </w:p>
    <w:p>
      <w:r>
        <w:t xml:space="preserve">3. </w:t>
        <w:tab/>
        <w:tab/>
        <w:t>It gets better, got a storage unit and when I went to get some things I noticed that my window was popped open and my tablet and PS4 was stolen from my living room.  Luckly, they didn't take my stereo system, pc or TV.  I took those to storage so now there is nothing in there a nigger will take.  That's 2/2</w:t>
      </w:r>
    </w:p>
    <w:p>
      <w:r>
        <w:rPr>
          <w:b/>
          <w:u w:val="single"/>
        </w:rPr>
        <w:t>97973</w:t>
      </w:r>
    </w:p>
    <w:p>
      <w:r>
        <w:t>1. Hillary Clinton: "Women's lives, women's narratives - they've been historically dismissed, condescended to." https://kek.gg/u/MnMw</w:t>
      </w:r>
    </w:p>
    <w:p>
      <w:r>
        <w:rPr>
          <w:b/>
          <w:u w:val="single"/>
        </w:rPr>
        <w:t>97974</w:t>
      </w:r>
    </w:p>
    <w:p>
      <w:r>
        <w:t xml:space="preserve">2. </w:t>
        <w:tab/>
        <w:t>Who cares what this old cunt says.</w:t>
      </w:r>
    </w:p>
    <w:p>
      <w:r>
        <w:rPr>
          <w:b/>
          <w:u w:val="single"/>
        </w:rPr>
        <w:t>97975</w:t>
      </w:r>
    </w:p>
    <w:p>
      <w:r>
        <w:t>1. This sick left punk roundhouse kicks a female pro life supporter  https://twitter.com/DevinSenaUI/status/1047478113544888321</w:t>
      </w:r>
    </w:p>
    <w:p>
      <w:r>
        <w:rPr>
          <w:b/>
          <w:u w:val="single"/>
        </w:rPr>
        <w:t>97976</w:t>
      </w:r>
    </w:p>
    <w:p>
      <w:r>
        <w:t xml:space="preserve">2. </w:t>
        <w:tab/>
        <w:t>Was arrested yesterday ,could do 20 years for previous attacks. Canada laws are limp :):)</w:t>
      </w:r>
    </w:p>
    <w:p>
      <w:r>
        <w:rPr>
          <w:b/>
          <w:u w:val="single"/>
        </w:rPr>
        <w:t>97977</w:t>
      </w:r>
    </w:p>
    <w:p>
      <w:r>
        <w:t xml:space="preserve">3. </w:t>
        <w:tab/>
        <w:tab/>
        <w:t>Understand he was caught last week for giving $50,000 cash payments to every Muzzie family that enters Canada. Investigation was opened last Friday because it was from the VETs fund .</w:t>
      </w:r>
    </w:p>
    <w:p>
      <w:r>
        <w:rPr>
          <w:b/>
          <w:u w:val="single"/>
        </w:rPr>
        <w:t>97978</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97979</w:t>
      </w:r>
    </w:p>
    <w:p>
      <w:r>
        <w:t xml:space="preserve">2. </w:t>
        <w:tab/>
        <w:t>love it, can think of 1 person i would use this on. and only because he is a total fucking retard that isnt interested in civil discourse.</w:t>
      </w:r>
    </w:p>
    <w:p>
      <w:r>
        <w:rPr>
          <w:b/>
          <w:u w:val="single"/>
        </w:rPr>
        <w:t>97980</w:t>
      </w:r>
    </w:p>
    <w:p>
      <w:r>
        <w:t>1. https://youtu.be/hLOw_SzkRQ8</w:t>
      </w:r>
    </w:p>
    <w:p>
      <w:r>
        <w:rPr>
          <w:b/>
          <w:u w:val="single"/>
        </w:rPr>
        <w:t>97981</w:t>
      </w:r>
    </w:p>
    <w:p>
      <w:r>
        <w:t xml:space="preserve">2. </w:t>
        <w:tab/>
        <w:t>see this would of been on i would of cut lose from the tree. 20 yrs ago we were past the nigger thing niggers are dumb and forget i guess</w:t>
      </w:r>
    </w:p>
    <w:p>
      <w:r>
        <w:rPr>
          <w:b/>
          <w:u w:val="single"/>
        </w:rPr>
        <w:t>97982</w:t>
      </w:r>
    </w:p>
    <w:p>
      <w:r>
        <w:t>1. @judgedread lol no</w:t>
      </w:r>
    </w:p>
    <w:p>
      <w:r>
        <w:rPr>
          <w:b/>
          <w:u w:val="single"/>
        </w:rPr>
        <w:t>97983</w:t>
      </w:r>
    </w:p>
    <w:p>
      <w:r>
        <w:t xml:space="preserve">2. </w:t>
        <w:tab/>
        <w:t>Lol i wonder what sort of "Premium content" this faggot has...</w:t>
      </w:r>
    </w:p>
    <w:p>
      <w:r>
        <w:rPr>
          <w:b/>
          <w:u w:val="single"/>
        </w:rPr>
        <w:t>97984</w:t>
      </w:r>
    </w:p>
    <w:p>
      <w:r>
        <w:t>1. Fucking hate bitches comparing humans to animals as saying animals should have rights, humans are worse than animals etc.   You're contributing to the lessening of human rights and the equalization of animals and humans.  Fueled by your hatred of Christianity, you're enabling your own relegation🖕🏻</w:t>
      </w:r>
    </w:p>
    <w:p>
      <w:r>
        <w:rPr>
          <w:b/>
          <w:u w:val="single"/>
        </w:rPr>
        <w:t>97985</w:t>
      </w:r>
    </w:p>
    <w:p>
      <w:r>
        <w:t xml:space="preserve">2. </w:t>
        <w:tab/>
        <w:t>I am not elevating animals to human status or implying that they should have the same rights as humans, but they do have a natural right to keep their lives and to be free from harm—to live without being killed for meat, fur or leather, etc. Carnivores and omnivores kill out of necessity, but it is never necessary for humans to kill for food (except in survival situations) considering we are the only species that knows how to grow crops and that we can't kill for meat without the use of tools or weapons, which reveals what our natural diet really is.   &gt; "Fueled by your hatred of Christianity"    http://libermundus.org/downloads/the-abomination-of-desolation.htm</w:t>
      </w:r>
    </w:p>
    <w:p>
      <w:r>
        <w:rPr>
          <w:b/>
          <w:u w:val="single"/>
        </w:rPr>
        <w:t>97986</w:t>
      </w:r>
    </w:p>
    <w:p>
      <w:r>
        <w:t xml:space="preserve">3. </w:t>
        <w:tab/>
        <w:tab/>
        <w:t>Fuck that. I'll eat whatever animal I want. I breed and eat chickens and I fish.    Extensive scientific studies show a diet of meat and fish os the most healthy.    Vegans are gay too. Soya actually increases estrogen</w:t>
      </w:r>
    </w:p>
    <w:p>
      <w:r>
        <w:rPr>
          <w:b/>
          <w:u w:val="single"/>
        </w:rPr>
        <w:t>97987</w:t>
      </w:r>
    </w:p>
    <w:p>
      <w:r>
        <w:t xml:space="preserve">4. </w:t>
        <w:tab/>
        <w:tab/>
        <w:tab/>
        <w:t>Faggot</w:t>
      </w:r>
    </w:p>
    <w:p>
      <w:r>
        <w:rPr>
          <w:b/>
          <w:u w:val="single"/>
        </w:rPr>
        <w:t>97988</w:t>
      </w:r>
    </w:p>
    <w:p>
      <w:r>
        <w:t>1. Idiots say: "Trump has Jews in his family, so he ought to be wise to the JQ."   To illustrate how retarded this is, imagine if Ivanka were a coalburner married to Daquan Jackson. Trump not only welcomes Jackson, he makes him a special WH advisor to import ebola-infected Liberians and smuggle coltan from the Congo.   Would that make him "based" and racially aware?</w:t>
      </w:r>
    </w:p>
    <w:p>
      <w:r>
        <w:rPr>
          <w:b/>
          <w:u w:val="single"/>
        </w:rPr>
        <w:t>97989</w:t>
      </w:r>
    </w:p>
    <w:p>
      <w:r>
        <w:t xml:space="preserve">2. </w:t>
        <w:tab/>
        <w:t>Trump is very aware of the Jewish Question.   His answer to it is "outright Zionism".</w:t>
      </w:r>
    </w:p>
    <w:p>
      <w:r>
        <w:rPr>
          <w:b/>
          <w:u w:val="single"/>
        </w:rPr>
        <w:t>97990</w:t>
      </w:r>
    </w:p>
    <w:p>
      <w:r>
        <w:t>1. How stupid are you? Did niggers have a Christian kingdom with monarchial houses based on bloodlines, that stood taller than all the known world for 1,000 years? Did the jews?  I will tell Yashua himself that you have a cunt for a brain. Your rhetorical, provoking comments don't mean shit for real men.</w:t>
      </w:r>
    </w:p>
    <w:p>
      <w:r>
        <w:rPr>
          <w:b/>
          <w:u w:val="single"/>
        </w:rPr>
        <w:t>97991</w:t>
      </w:r>
    </w:p>
    <w:p>
      <w:r>
        <w:t>1. SWAMP THING: Undercover Video Reveals McCaskills’s Extensive Efforts to DECEIVE VOTERS | Sean Hannity https://www.hannity.com/media-room/swamp-thing-undercover-video-reveals-mccaskillss-extensive-efforts-to-deceive-voters/</w:t>
      </w:r>
    </w:p>
    <w:p>
      <w:r>
        <w:rPr>
          <w:b/>
          <w:u w:val="single"/>
        </w:rPr>
        <w:t>97992</w:t>
      </w:r>
    </w:p>
    <w:p>
      <w:r>
        <w:t xml:space="preserve">2. </w:t>
        <w:tab/>
        <w:t>this cunt is fuckin toast</w:t>
      </w:r>
    </w:p>
    <w:p>
      <w:r>
        <w:rPr>
          <w:b/>
          <w:u w:val="single"/>
        </w:rPr>
        <w:t>97993</w:t>
      </w:r>
    </w:p>
    <w:p>
      <w:r>
        <w:t>1. Watch: Muslim refugee says she is ashamed to be called "Canadian" and live in Canada - Assimilation IMPOSSIBLE!  THEY MUST LEAVE    https://twitter.com/AMike4761/status/1050508286871687169</w:t>
      </w:r>
    </w:p>
    <w:p>
      <w:r>
        <w:rPr>
          <w:b/>
          <w:u w:val="single"/>
        </w:rPr>
        <w:t>97994</w:t>
      </w:r>
    </w:p>
    <w:p>
      <w:r>
        <w:t xml:space="preserve">2. </w:t>
        <w:tab/>
        <w:t>#GTFO</w:t>
      </w:r>
    </w:p>
    <w:p>
      <w:r>
        <w:rPr>
          <w:b/>
          <w:u w:val="single"/>
        </w:rPr>
        <w:t>97995</w:t>
      </w:r>
    </w:p>
    <w:p>
      <w:r>
        <w:t xml:space="preserve">3. </w:t>
        <w:tab/>
        <w:tab/>
        <w:t>The Muzzie skank is NOT Canadian!   If she doesn't like living in Canada, she can pack up her tent and her rages and GTFO!   Oh yeah, take the rest of her stinking tribe with her!</w:t>
      </w:r>
    </w:p>
    <w:p>
      <w:r>
        <w:rPr>
          <w:b/>
          <w:u w:val="single"/>
        </w:rPr>
        <w:t>97996</w:t>
      </w:r>
    </w:p>
    <w:p>
      <w:r>
        <w:t>1.</w:t>
      </w:r>
    </w:p>
    <w:p>
      <w:r>
        <w:rPr>
          <w:b/>
          <w:u w:val="single"/>
        </w:rPr>
        <w:t>97997</w:t>
      </w:r>
    </w:p>
    <w:p>
      <w:r>
        <w:t xml:space="preserve">2. </w:t>
        <w:tab/>
        <w:t>As an American you are required to carry a valid ID on you. What's the big deal about showing ID when voting. You have to show ID for a doctor's appt.</w:t>
      </w:r>
    </w:p>
    <w:p>
      <w:r>
        <w:rPr>
          <w:b/>
          <w:u w:val="single"/>
        </w:rPr>
        <w:t>97998</w:t>
      </w:r>
    </w:p>
    <w:p>
      <w:r>
        <w:t xml:space="preserve">3. </w:t>
        <w:tab/>
        <w:tab/>
        <w:t>no he should get the f out</w:t>
      </w:r>
    </w:p>
    <w:p>
      <w:r>
        <w:rPr>
          <w:b/>
          <w:u w:val="single"/>
        </w:rPr>
        <w:t>97999</w:t>
      </w:r>
    </w:p>
    <w:p>
      <w:r>
        <w:t xml:space="preserve">4. </w:t>
        <w:tab/>
        <w:tab/>
        <w:tab/>
        <w:t>con-yeah gonna make all dah 13 yr ol white keeds woth brain prolems cause da 25 yr ol freshman nigger pick dem up an drop dem on der hea all better</w:t>
      </w:r>
    </w:p>
    <w:p>
      <w:r>
        <w:rPr>
          <w:b/>
          <w:u w:val="single"/>
        </w:rPr>
        <w:t>98000</w:t>
      </w:r>
    </w:p>
    <w:p>
      <w:r>
        <w:t>1. Megyn Kelly Is Eyeing A Return To Fox News  https://www.vanityfair.com/news/2018/10/megyn-kelly-eyes-returning-to-fox</w:t>
      </w:r>
    </w:p>
    <w:p>
      <w:r>
        <w:rPr>
          <w:b/>
          <w:u w:val="single"/>
        </w:rPr>
        <w:t>98001</w:t>
      </w:r>
    </w:p>
    <w:p>
      <w:r>
        <w:t xml:space="preserve">2. </w:t>
        <w:tab/>
        <w:t>Fuck no! Sadly, the faggot offspring of R. Murdoch are likely to want her.</w:t>
      </w:r>
    </w:p>
    <w:p>
      <w:r>
        <w:rPr>
          <w:b/>
          <w:u w:val="single"/>
        </w:rPr>
        <w:t>98002</w:t>
      </w:r>
    </w:p>
    <w:p>
      <w:r>
        <w:t>1. When you’re a liberal and the CEO of a liberal company and support high taxes and then the liberal mayor of your liberal city imposes high taxes on your company and you oppose it because you have to pay more money   https://thehill.com/policy/technology/412335-jack-dorsey-complains-about-unfairness-if-san-francisco-homeless-tax-on</w:t>
      </w:r>
    </w:p>
    <w:p>
      <w:r>
        <w:rPr>
          <w:b/>
          <w:u w:val="single"/>
        </w:rPr>
        <w:t>98003</w:t>
      </w:r>
    </w:p>
    <w:p>
      <w:r>
        <w:t xml:space="preserve">2. </w:t>
        <w:tab/>
        <w:t>Somebody egg that lying Cunt in public please</w:t>
      </w:r>
    </w:p>
    <w:p>
      <w:r>
        <w:rPr>
          <w:b/>
          <w:u w:val="single"/>
        </w:rPr>
        <w:t>98004</w:t>
      </w:r>
    </w:p>
    <w:p>
      <w:r>
        <w:t>1. The purple haired pro-abortion dipshit who roundhouse kicked a girl who had a different opinion than him is trying to raise $100,000 on GoFundMe because he lost his job as a hairstylist after the assault.  If you didn't see the video... it's attached.</w:t>
      </w:r>
    </w:p>
    <w:p>
      <w:r>
        <w:rPr>
          <w:b/>
          <w:u w:val="single"/>
        </w:rPr>
        <w:t>98005</w:t>
      </w:r>
    </w:p>
    <w:p>
      <w:r>
        <w:t xml:space="preserve">2. </w:t>
        <w:tab/>
        <w:t>Should be shacked up with some ass raping nigger in a prison cell.</w:t>
      </w:r>
    </w:p>
    <w:p>
      <w:r>
        <w:rPr>
          <w:b/>
          <w:u w:val="single"/>
        </w:rPr>
        <w:t>98006</w:t>
      </w:r>
    </w:p>
    <w:p>
      <w:r>
        <w:t xml:space="preserve">3. </w:t>
        <w:tab/>
        <w:tab/>
        <w:t>You know how niggers treat their fuck meat...they like to tenderize it first.</w:t>
      </w:r>
    </w:p>
    <w:p>
      <w:r>
        <w:rPr>
          <w:b/>
          <w:u w:val="single"/>
        </w:rPr>
        <w:t>98007</w:t>
      </w:r>
    </w:p>
    <w:p>
      <w:r>
        <w:t xml:space="preserve">4. </w:t>
        <w:tab/>
        <w:tab/>
        <w:t>HE'D ENJOY IT.</w:t>
      </w:r>
    </w:p>
    <w:p>
      <w:r>
        <w:rPr>
          <w:b/>
          <w:u w:val="single"/>
        </w:rPr>
        <w:t>98008</w:t>
      </w:r>
    </w:p>
    <w:p>
      <w:r>
        <w:t>1. Wakanda: A delusional kike invention to fool their nigger slaves into believing they're equal to the white man.</w:t>
      </w:r>
    </w:p>
    <w:p>
      <w:r>
        <w:rPr>
          <w:b/>
          <w:u w:val="single"/>
        </w:rPr>
        <w:t>98009</w:t>
      </w:r>
    </w:p>
    <w:p>
      <w:r>
        <w:t>2.</w:t>
      </w:r>
    </w:p>
    <w:p>
      <w:r>
        <w:rPr>
          <w:b/>
          <w:u w:val="single"/>
        </w:rPr>
        <w:t>98010</w:t>
      </w:r>
    </w:p>
    <w:p>
      <w:r>
        <w:t xml:space="preserve">3. </w:t>
        <w:tab/>
        <w:tab/>
        <w:t>not even close...</w:t>
      </w:r>
    </w:p>
    <w:p>
      <w:r>
        <w:rPr>
          <w:b/>
          <w:u w:val="single"/>
        </w:rPr>
        <w:t>98011</w:t>
      </w:r>
    </w:p>
    <w:p>
      <w:r>
        <w:t>1. Than apparently your screen name is a lie . how can you say white is Beutifull and go out and fuck a greasy stinky nigger . you are a poser</w:t>
      </w:r>
    </w:p>
    <w:p>
      <w:r>
        <w:rPr>
          <w:b/>
          <w:u w:val="single"/>
        </w:rPr>
        <w:t>98012</w:t>
      </w:r>
    </w:p>
    <w:p>
      <w:r>
        <w:t>1. INNOCENT KAVANAUGH ↩:‏   Whatcha hiding there Di?   Feinstein wants FBI report sealed from public.   https://www.westernjournal.com/ct/huge-development-feinstein-moves-seal-fbi-investigation-case-collapses/</w:t>
      </w:r>
    </w:p>
    <w:p>
      <w:r>
        <w:rPr>
          <w:b/>
          <w:u w:val="single"/>
        </w:rPr>
        <w:t>98013</w:t>
      </w:r>
    </w:p>
    <w:p>
      <w:r>
        <w:t xml:space="preserve">2. </w:t>
        <w:tab/>
        <w:t>Bwahahahahahahaha   StinkStein the dual citizen Communist has got herself backed in a corner. She has pulled the noose tighter around her own neck.  LockHerUp</w:t>
      </w:r>
    </w:p>
    <w:p>
      <w:r>
        <w:rPr>
          <w:b/>
          <w:u w:val="single"/>
        </w:rPr>
        <w:t>98014</w:t>
      </w:r>
    </w:p>
    <w:p>
      <w:r>
        <w:t xml:space="preserve">3. </w:t>
        <w:tab/>
        <w:tab/>
        <w:t>Yep   I'm sensing it's all going down.  Especially when you hear from POS Traitor Cunt Hanoi Jane Fonda calling for violence &amp; killing all Trump Supporters.  The rats are in total panic. The look on their faces is priceless. The Gitmo Hilton awaits them all with the Rat Soup as the Soup Du Jour &amp; Stale Bread with Dirty Water.</w:t>
      </w:r>
    </w:p>
    <w:p>
      <w:r>
        <w:rPr>
          <w:b/>
          <w:u w:val="single"/>
        </w:rPr>
        <w:t>98015</w:t>
      </w:r>
    </w:p>
    <w:p>
      <w:r>
        <w:t>1.</w:t>
      </w:r>
    </w:p>
    <w:p>
      <w:r>
        <w:rPr>
          <w:b/>
          <w:u w:val="single"/>
        </w:rPr>
        <w:t>98016</w:t>
      </w:r>
    </w:p>
    <w:p>
      <w:r>
        <w:t xml:space="preserve">2. </w:t>
        <w:tab/>
        <w:t>Tell that twat to fuck off l</w:t>
      </w:r>
    </w:p>
    <w:p>
      <w:r>
        <w:rPr>
          <w:b/>
          <w:u w:val="single"/>
        </w:rPr>
        <w:t>98017</w:t>
      </w:r>
    </w:p>
    <w:p>
      <w:r>
        <w:t>3.</w:t>
      </w:r>
    </w:p>
    <w:p>
      <w:r>
        <w:rPr>
          <w:b/>
          <w:u w:val="single"/>
        </w:rPr>
        <w:t>98018</w:t>
      </w:r>
    </w:p>
    <w:p>
      <w:r>
        <w:t>1. #KeithEllison’s Ties to the #MuslimBrotherhood – Report https://www.newswars.com/keith-ellisons-ties-to-the-muslim-brotherhood-report</w:t>
      </w:r>
    </w:p>
    <w:p>
      <w:r>
        <w:rPr>
          <w:b/>
          <w:u w:val="single"/>
        </w:rPr>
        <w:t>98019</w:t>
      </w:r>
    </w:p>
    <w:p>
      <w:r>
        <w:t xml:space="preserve">2. </w:t>
        <w:tab/>
        <w:t>News facts, all should know,  revealed by Mn Rep #Bachmann, the day he was voted in by Retarded Minnesota Democrats.   * what happened to her for weeks after by Commie #Huffpost when they deny everything she says, only to hear it from #Ellison himself, swearing in on Koran scum cult.   * #duckgo will have all the connected links related.   Shock them with reality.  Ellison &amp; scum cult #Muzhood Agent partner #Perez are #CAIR members.  RUNNING THE #DNC.  Seat 1 &amp; 2.   pulling mower backwards over feet, some might see a flicker of light wearing thongs.</w:t>
      </w:r>
    </w:p>
    <w:p>
      <w:r>
        <w:rPr>
          <w:b/>
          <w:u w:val="single"/>
        </w:rPr>
        <w:t>98020</w:t>
      </w:r>
    </w:p>
    <w:p>
      <w:r>
        <w:t>1. FAITH GOLDY BEING DENIED ADVERTISING   Toronto Mayoral Leading candidate   https://www.infowars.com/female-candidate-leading-the-polls-banned-from-advertising/</w:t>
      </w:r>
    </w:p>
    <w:p>
      <w:r>
        <w:rPr>
          <w:b/>
          <w:u w:val="single"/>
        </w:rPr>
        <w:t>98021</w:t>
      </w:r>
    </w:p>
    <w:p>
      <w:r>
        <w:t xml:space="preserve">2. </w:t>
        <w:tab/>
        <w:t>Lmfao she is in no way  shape or form leading.... as if ...hysterical</w:t>
      </w:r>
    </w:p>
    <w:p>
      <w:r>
        <w:rPr>
          <w:b/>
          <w:u w:val="single"/>
        </w:rPr>
        <w:t>98022</w:t>
      </w:r>
    </w:p>
    <w:p>
      <w:r>
        <w:t xml:space="preserve">3. </w:t>
        <w:tab/>
        <w:tab/>
        <w:t>Anything else you fucking cunt LOSER. Start thinking for yourself</w:t>
      </w:r>
    </w:p>
    <w:p>
      <w:r>
        <w:rPr>
          <w:b/>
          <w:u w:val="single"/>
        </w:rPr>
        <w:t>98023</w:t>
      </w:r>
    </w:p>
    <w:p>
      <w:r>
        <w:t>1. RT Imamofpeace    The Intercept says if you mention the crimes of a Muslim, then you’re an anti-Muslim bigot. https://theintercept.com/2018/10/20/keith-ellison-abuse-allegations-islamophobia/ …  https://twitter.com/Imamofpeace/status/1054268247720128512</w:t>
      </w:r>
    </w:p>
    <w:p>
      <w:r>
        <w:rPr>
          <w:b/>
          <w:u w:val="single"/>
        </w:rPr>
        <w:t>98024</w:t>
      </w:r>
    </w:p>
    <w:p>
      <w:r>
        <w:t xml:space="preserve">2. </w:t>
        <w:tab/>
        <w:t>Fucking pussy wife beater. Someone gif him in a redneck wife beater tee</w:t>
      </w:r>
    </w:p>
    <w:p>
      <w:r>
        <w:rPr>
          <w:b/>
          <w:u w:val="single"/>
        </w:rPr>
        <w:t>98025</w:t>
      </w:r>
    </w:p>
    <w:p>
      <w:r>
        <w:t>1. #GulagUniversity #rrraus #zioReverseEvolution #MartinLuther WIR sind #deutscherTrump (YesWeCan.)  Motto: **WENN Medien nicht mehr ans eigne Volk glauben (wollen), wer versagte?!**  https://jungefreiheit.de/politik/deutschland/2018/es-wird-zeit-dass-wir-in-projekten-denken/  [AutophpGab]</w:t>
      </w:r>
    </w:p>
    <w:p>
      <w:r>
        <w:rPr>
          <w:b/>
          <w:u w:val="single"/>
        </w:rPr>
        <w:t>98026</w:t>
      </w:r>
    </w:p>
    <w:p>
      <w:r>
        <w:t xml:space="preserve">2. </w:t>
        <w:tab/>
        <w:t>Viel Gluck!! No sarcasm...win Germany back..this will require Men to Stand Up. Do not be deterred. Think of Arminius and free yourselves from the Fascists who would enslave you.</w:t>
      </w:r>
    </w:p>
    <w:p>
      <w:r>
        <w:rPr>
          <w:b/>
          <w:u w:val="single"/>
        </w:rPr>
        <w:t>98027</w:t>
      </w:r>
    </w:p>
    <w:p>
      <w:r>
        <w:t xml:space="preserve">3. </w:t>
        <w:tab/>
        <w:tab/>
        <w:t>Murica in a nutshell..."No amount of planning can replace dumb luck".  Then as Bismarck said, and he knew everything about the the eurotrash inbred retarded elites..."There is a Divine Providence that protects drunks, and the United States of America".  Join in, The Divine, not "god" is how..Seek and ye shall find, so says the Master.</w:t>
      </w:r>
    </w:p>
    <w:p>
      <w:r>
        <w:rPr>
          <w:b/>
          <w:u w:val="single"/>
        </w:rPr>
        <w:t>98028</w:t>
      </w:r>
    </w:p>
    <w:p>
      <w:r>
        <w:t>1. Shouting won't make a difference Tuck Tuck. That is government policy that needs changing. Not working because you don't like where the Govt spend some of your taxes is NOT a valid excuse. Have you run this one by Corbyn yet though? He may be quite keen to use it too. Have you paid taxes by the way? You clearly aren't happy with your government ;)</w:t>
      </w:r>
    </w:p>
    <w:p>
      <w:r>
        <w:rPr>
          <w:b/>
          <w:u w:val="single"/>
        </w:rPr>
        <w:t>98029</w:t>
      </w:r>
    </w:p>
    <w:p>
      <w:r>
        <w:t xml:space="preserve">2. </w:t>
        <w:tab/>
        <w:t>Why work?  If you work, your money is just going to subsidize your replacements or single mothers that impregnated by your replacements.  I'm also on white man strike.  I'll keep leeching off productive people until I have stake in the society. Definitely don't ask me to die in wars for Jews.</w:t>
      </w:r>
    </w:p>
    <w:p>
      <w:r>
        <w:rPr>
          <w:b/>
          <w:u w:val="single"/>
        </w:rPr>
        <w:t>98030</w:t>
      </w:r>
    </w:p>
    <w:p>
      <w:r>
        <w:t xml:space="preserve">3. </w:t>
        <w:tab/>
        <w:tab/>
        <w:t>FFS! You lazy twats, the lot of you it seems. How does it feel to have to be supported by black and Jewish working folk then? No doubt you're all breeding like bloody rabbits too. You are the white trailer trash they talk about in the US aren't you.</w:t>
      </w:r>
    </w:p>
    <w:p>
      <w:r>
        <w:rPr>
          <w:b/>
          <w:u w:val="single"/>
        </w:rPr>
        <w:t>98031</w:t>
      </w:r>
    </w:p>
    <w:p>
      <w:r>
        <w:t xml:space="preserve">4. </w:t>
        <w:tab/>
        <w:tab/>
        <w:tab/>
        <w:t>It's their country, not mine.  I don't have any stake in it at all.  They better get used to dying in wars for Jews though.  I'm not doing it. We can't even get a wall we voted for despite ctrl of government, but we can fund walls for other countries.  The country doesn't belong to us.</w:t>
      </w:r>
    </w:p>
    <w:p>
      <w:r>
        <w:rPr>
          <w:b/>
          <w:u w:val="single"/>
        </w:rPr>
        <w:t>98032</w:t>
      </w:r>
    </w:p>
    <w:p>
      <w:r>
        <w:t xml:space="preserve">5. </w:t>
        <w:tab/>
        <w:tab/>
        <w:tab/>
        <w:tab/>
        <w:t>Convenient excuse to be lazy and live off other people's hard work too isn't it ;)</w:t>
      </w:r>
    </w:p>
    <w:p>
      <w:r>
        <w:rPr>
          <w:b/>
          <w:u w:val="single"/>
        </w:rPr>
        <w:t>98033</w:t>
      </w:r>
    </w:p>
    <w:p>
      <w:r>
        <w:t xml:space="preserve">6. </w:t>
        <w:tab/>
        <w:tab/>
        <w:tab/>
        <w:tab/>
        <w:tab/>
        <w:t>2/ I'm not exactly lazy though.  I work out 5 days a week, 2 hr/day.  I read extensively, I write music, paint, occasionally do free lance work under the table (i.e. no taxes). Kind of like black market in Soviet Union.  As long as I'm not contributing to my replacement, I'm proud.</w:t>
      </w:r>
    </w:p>
    <w:p>
      <w:r>
        <w:rPr>
          <w:b/>
          <w:u w:val="single"/>
        </w:rPr>
        <w:t>98034</w:t>
      </w:r>
    </w:p>
    <w:p>
      <w:r>
        <w:t xml:space="preserve">7. </w:t>
        <w:tab/>
        <w:tab/>
        <w:tab/>
        <w:tab/>
        <w:tab/>
        <w:tab/>
        <w:t>Mate! Living on Welfare that other people pay in taxes and working on the side is lazy. You're stealing money from genuinely sick and elderly white people too. This is what our lazy underclass do here and they vote for socialism to get more of other people's money. Did you vote for Clinton for that reason?</w:t>
      </w:r>
    </w:p>
    <w:p>
      <w:r>
        <w:rPr>
          <w:b/>
          <w:u w:val="single"/>
        </w:rPr>
        <w:t>98035</w:t>
      </w:r>
    </w:p>
    <w:p>
      <w:r>
        <w:t xml:space="preserve">8. </w:t>
        <w:tab/>
        <w:tab/>
        <w:tab/>
        <w:tab/>
        <w:tab/>
        <w:tab/>
        <w:tab/>
        <w:t>My goal is to drain the system.  I want the system to crash as soon as possible because it doesn't represent me and is actively trying to eradicate my race from the planet. I want to make people uncomfortable, they will never act so long as they are prosperous and have bread/circuses.</w:t>
      </w:r>
    </w:p>
    <w:p>
      <w:r>
        <w:rPr>
          <w:b/>
          <w:u w:val="single"/>
        </w:rPr>
        <w:t>98036</w:t>
      </w:r>
    </w:p>
    <w:p>
      <w:r>
        <w:t xml:space="preserve">9. </w:t>
        <w:tab/>
        <w:tab/>
        <w:tab/>
        <w:tab/>
        <w:tab/>
        <w:tab/>
        <w:tab/>
        <w:tab/>
        <w:t>And you do that by living on Welfare other people kindly provide on pain of imprisonment. Yeah. Great Rebel for the Cause you are fella. Bit like my mate's left wing "anarchist" son. Lives with her rent free at 27. Very anarchistic lol</w:t>
      </w:r>
    </w:p>
    <w:p>
      <w:r>
        <w:rPr>
          <w:b/>
          <w:u w:val="single"/>
        </w:rPr>
        <w:t>98037</w:t>
      </w:r>
    </w:p>
    <w:p>
      <w:r>
        <w:t xml:space="preserve">10. </w:t>
        <w:tab/>
        <w:tab/>
        <w:tab/>
        <w:tab/>
        <w:tab/>
        <w:tab/>
        <w:tab/>
        <w:tab/>
        <w:tab/>
        <w:t>How Bizarre</w:t>
      </w:r>
    </w:p>
    <w:p>
      <w:r>
        <w:rPr>
          <w:b/>
          <w:u w:val="single"/>
        </w:rPr>
        <w:t>98038</w:t>
      </w:r>
    </w:p>
    <w:p>
      <w:r>
        <w:t xml:space="preserve">11. </w:t>
        <w:tab/>
        <w:tab/>
        <w:tab/>
        <w:tab/>
        <w:tab/>
        <w:tab/>
        <w:tab/>
        <w:tab/>
        <w:tab/>
        <w:tab/>
        <w:t>Is it really bizarre?  What's the motivation?  To get money to buy shit?  Things/money don't really mean much to me.  So long as women are anti-white/anti-western single mothers, feminists, having nigger babies, gender non-binary or whatever I have very little motivation to society. I actually have a vested interest in this society being replaced.</w:t>
      </w:r>
    </w:p>
    <w:p>
      <w:r>
        <w:rPr>
          <w:b/>
          <w:u w:val="single"/>
        </w:rPr>
        <w:t>98039</w:t>
      </w:r>
    </w:p>
    <w:p>
      <w:r>
        <w:t>1.</w:t>
      </w:r>
    </w:p>
    <w:p>
      <w:r>
        <w:rPr>
          <w:b/>
          <w:u w:val="single"/>
        </w:rPr>
        <w:t>98040</w:t>
      </w:r>
    </w:p>
    <w:p>
      <w:r>
        <w:t xml:space="preserve">2. </w:t>
        <w:tab/>
        <w:t>And you still DONT live in Vietnam?    Why...ooh yea no free shit..no hand outs..nobody but you to blame for you..YOU have to work and provide for YOU.you also havent turned vietnam into a welfair country either..if you did that to them..THEY WOULD CALL YOU A NIGGER</w:t>
      </w:r>
    </w:p>
    <w:p>
      <w:r>
        <w:rPr>
          <w:b/>
          <w:u w:val="single"/>
        </w:rPr>
        <w:t>98041</w:t>
      </w:r>
    </w:p>
    <w:p>
      <w:r>
        <w:t>1. Recent Poll of GAB users show 78% do not believe Nazis are enemies of America.</w:t>
      </w:r>
    </w:p>
    <w:p>
      <w:r>
        <w:rPr>
          <w:b/>
          <w:u w:val="single"/>
        </w:rPr>
        <w:t>98042</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98043</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98044</w:t>
      </w:r>
    </w:p>
    <w:p>
      <w:r>
        <w:t xml:space="preserve">4. </w:t>
        <w:tab/>
        <w:tab/>
        <w:tab/>
        <w:t>What is white?</w:t>
      </w:r>
    </w:p>
    <w:p>
      <w:r>
        <w:rPr>
          <w:b/>
          <w:u w:val="single"/>
        </w:rPr>
        <w:t>98045</w:t>
      </w:r>
    </w:p>
    <w:p>
      <w:r>
        <w:t xml:space="preserve">5. </w:t>
        <w:tab/>
        <w:tab/>
        <w:tab/>
        <w:tab/>
        <w:t>WTF does that even mean?  What is white?</w:t>
      </w:r>
    </w:p>
    <w:p>
      <w:r>
        <w:rPr>
          <w:b/>
          <w:u w:val="single"/>
        </w:rPr>
        <w:t>98046</w:t>
      </w:r>
    </w:p>
    <w:p>
      <w:r>
        <w:t xml:space="preserve">6. </w:t>
        <w:tab/>
        <w:tab/>
        <w:tab/>
        <w:tab/>
        <w:tab/>
        <w:t>What is a white person? What makes a person white? What asshole did you pull this notion out of? Because it is a shit notion.</w:t>
      </w:r>
    </w:p>
    <w:p>
      <w:r>
        <w:rPr>
          <w:b/>
          <w:u w:val="single"/>
        </w:rPr>
        <w:t>98047</w:t>
      </w:r>
    </w:p>
    <w:p>
      <w:r>
        <w:t xml:space="preserve">7. </w:t>
        <w:tab/>
        <w:tab/>
        <w:tab/>
        <w:tab/>
        <w:tab/>
        <w:tab/>
        <w:t>I Do Know That For Us Boomers,We Had On All Are Offical Forms,Four Fuckin Groups(White-Black-Asian-Other)You GenX’ers &amp; Millennials Have 20 Choices,You Drink FooFoo Faggot Sissy Boy Coffees With Fuckin Whipped Cream &amp; Use The Same Bathroom Despite The Children,WOW,We Really Need A Civil War To Thin The Fuckin Herd,Kill The Stupid,Kill It With Fire🤔</w:t>
      </w:r>
    </w:p>
    <w:p>
      <w:r>
        <w:rPr>
          <w:b/>
          <w:u w:val="single"/>
        </w:rPr>
        <w:t>98048</w:t>
      </w:r>
    </w:p>
    <w:p>
      <w:r>
        <w:t xml:space="preserve">8. </w:t>
        <w:tab/>
        <w:tab/>
        <w:tab/>
        <w:tab/>
        <w:tab/>
        <w:tab/>
        <w:tab/>
        <w:t>The Context On Your Page Suggests Your Wannabe,I Care Less About Any Religion,As For Race I Will Kill A 5'4" 114lbs White Girl Wearing A Che Guerra T-Shirt Just As Easy As A 6'2"240lbs Nigger And Everyone In Between,Some Real White Worrior Will End Your Coward Anonymous Life,Address Me Showing Your Real Face,Or Fuck Off Faggot</w:t>
      </w:r>
    </w:p>
    <w:p>
      <w:r>
        <w:rPr>
          <w:b/>
          <w:u w:val="single"/>
        </w:rPr>
        <w:t>98049</w:t>
      </w:r>
    </w:p>
    <w:p>
      <w:r>
        <w:t>1. Convicted Leaker Chelsea Manning Says Life In The U.S. Like Living In Prison (VIDEO) https://americanlookout.com/convicted-leaker-chelsea-manning-says-life-in-the-u-s-like-living-in-prison-video/ via @amlookout</w:t>
      </w:r>
    </w:p>
    <w:p>
      <w:r>
        <w:rPr>
          <w:b/>
          <w:u w:val="single"/>
        </w:rPr>
        <w:t>98050</w:t>
      </w:r>
    </w:p>
    <w:p>
      <w:r>
        <w:t xml:space="preserve">2. </w:t>
        <w:tab/>
        <w:t>You retarded tranny feel free to leave anytime you coward you won’t leave you are all talk you fake cunt</w:t>
      </w:r>
    </w:p>
    <w:p>
      <w:r>
        <w:rPr>
          <w:b/>
          <w:u w:val="single"/>
        </w:rPr>
        <w:t>98051</w:t>
      </w:r>
    </w:p>
    <w:p>
      <w:r>
        <w:t>1. I think we should start arresting these leftist mob protestors who destroy property, intimidate people, scream at the sky and otherwise disrupt daily business and admitting them into mental institutions where they belong.  This is not normal behavior.  This is not protesting.  This is not near normal behavior.  These people are mostly all college age kids who have been indoctrinated by a leftist ideology hellbent on dismantling the rule of law, the rule of ethics and the rule of respect in our country.  These people are of no use to society, and they don't appear capable of contributing to society at all.  They need to be diagnosed and treated in a facility by professionals trained to deal with their behavior.  This is not a joke, I'm not blowing smoke.  These people are a danger to society and to themselves if they aren't treated.  The next order of action should be to either discredit these liberal indoctrination camps or put people in place who can teach a curriculum worthy of calling themselves institutions of higher learning.  It may take a generation, but it'll be worth every ounce of effort in the long run.</w:t>
      </w:r>
    </w:p>
    <w:p>
      <w:r>
        <w:rPr>
          <w:b/>
          <w:u w:val="single"/>
        </w:rPr>
        <w:t>98052</w:t>
      </w:r>
    </w:p>
    <w:p>
      <w:r>
        <w:t xml:space="preserve">2. </w:t>
        <w:tab/>
        <w:t>Who's we? These cities where this is going on has gone full retard they control their "law enforcement" their leadership is complicit! Not happening in my city, is it happening in yours?</w:t>
      </w:r>
    </w:p>
    <w:p>
      <w:r>
        <w:rPr>
          <w:b/>
          <w:u w:val="single"/>
        </w:rPr>
        <w:t>98053</w:t>
      </w:r>
    </w:p>
    <w:p>
      <w:r>
        <w:t>1. Anti-Kavanaugh protesters being arrested as they chant "I believe that we will win!" and I'm just like "Yeah, but you also believe that people can change their gender and Christine Blasey Ford is credible so, you're probably gonna lose".</w:t>
      </w:r>
    </w:p>
    <w:p>
      <w:r>
        <w:rPr>
          <w:b/>
          <w:u w:val="single"/>
        </w:rPr>
        <w:t>98054</w:t>
      </w:r>
    </w:p>
    <w:p>
      <w:r>
        <w:t xml:space="preserve">2. </w:t>
        <w:tab/>
        <w:t>Don't be silly. No-one believes she is credible. As feral and povo as these kids look, remember most of them are kids of doctors, lawyers etc. Why are the most radical communists the ones in good jobs, while patriots have been persecuted and removed from good jobs?</w:t>
      </w:r>
    </w:p>
    <w:p>
      <w:r>
        <w:rPr>
          <w:b/>
          <w:u w:val="single"/>
        </w:rPr>
        <w:t>98055</w:t>
      </w:r>
    </w:p>
    <w:p>
      <w:r>
        <w:t xml:space="preserve">3. </w:t>
        <w:tab/>
        <w:tab/>
        <w:t>@SixIsHungry Fuck off you hook-nosed nigger - your subversion won't work around here.</w:t>
      </w:r>
    </w:p>
    <w:p>
      <w:r>
        <w:rPr>
          <w:b/>
          <w:u w:val="single"/>
        </w:rPr>
        <w:t>98056</w:t>
      </w:r>
    </w:p>
    <w:p>
      <w:r>
        <w:t>1. Rabid Racist Pensioner Thrown Out of His Fav Shop for Telling Black Wankers to Sod Off Back to the Jungle. Fat Sounding Cunt Involves Herself. Did She Want Dat Dick?   https://www.independent.co.uk/news/uk/home-news/sainsburys-racist-video-security-guard-abuse-london-a8595506.html</w:t>
      </w:r>
    </w:p>
    <w:p>
      <w:r>
        <w:rPr>
          <w:b/>
          <w:u w:val="single"/>
        </w:rPr>
        <w:t>98057</w:t>
      </w:r>
    </w:p>
    <w:p>
      <w:r>
        <w:t>1. Head Shot Killer spreading terror in Occupied Chicago.   2 Executions of Random strangers in 2 Days by #MaskedMonster.   Residents in the Rogers Park neighborhood are in mourning, and searching for answers, a day after a 73-year-old man was shot and killed while walking his dogs. #Chiraq    https://cbsloc.al/2y5A5ht</w:t>
      </w:r>
    </w:p>
    <w:p>
      <w:r>
        <w:rPr>
          <w:b/>
          <w:u w:val="single"/>
        </w:rPr>
        <w:t>98058</w:t>
      </w:r>
    </w:p>
    <w:p>
      <w:r>
        <w:t xml:space="preserve">2. </w:t>
        <w:tab/>
        <w:t>Good chance its not a nigger doing it...for once. They tend to fire 50 rounds and only hit 1 person. But then again it is Shticago so anything is possible.</w:t>
      </w:r>
    </w:p>
    <w:p>
      <w:r>
        <w:rPr>
          <w:b/>
          <w:u w:val="single"/>
        </w:rPr>
        <w:t>98059</w:t>
      </w:r>
    </w:p>
    <w:p>
      <w:r>
        <w:t>1. ...This evil Anti-Semitic attack is an assault on humanity. It will take all of us working together to extract the poison of Anti-Semitism from our world. We must unite to conquer hate.  2:41 pm - 27 Oct 2018</w:t>
      </w:r>
    </w:p>
    <w:p>
      <w:r>
        <w:rPr>
          <w:b/>
          <w:u w:val="single"/>
        </w:rPr>
        <w:t>98060</w:t>
      </w:r>
    </w:p>
    <w:p>
      <w:r>
        <w:t xml:space="preserve">2. </w:t>
        <w:tab/>
        <w:t>Sending prayers out tonight to those Americans of the Jewish #Faith murdered exercising their constitutional right to worship God. I pray that God comforts their broken hearts. I pray these prayers in the name of Jesus.   #GabFam  #Faith  #Israel</w:t>
      </w:r>
    </w:p>
    <w:p>
      <w:r>
        <w:rPr>
          <w:b/>
          <w:u w:val="single"/>
        </w:rPr>
        <w:t>98061</w:t>
      </w:r>
    </w:p>
    <w:p>
      <w:r>
        <w:t xml:space="preserve">3. </w:t>
        <w:tab/>
        <w:tab/>
        <w:t>The Jews hate and blaspheme the name of Christ, they even believe he's boiling in feces  Please fucking kill yourselves you retarded boomers</w:t>
      </w:r>
    </w:p>
    <w:p>
      <w:r>
        <w:rPr>
          <w:b/>
          <w:u w:val="single"/>
        </w:rPr>
        <w:t>98062</w:t>
      </w:r>
    </w:p>
    <w:p>
      <w:r>
        <w:t>1. LOOOOOOOOL fuck off you daft cunt</w:t>
      </w:r>
    </w:p>
    <w:p>
      <w:r>
        <w:rPr>
          <w:b/>
          <w:u w:val="single"/>
        </w:rPr>
        <w:t>98063</w:t>
      </w:r>
    </w:p>
    <w:p>
      <w:r>
        <w:t xml:space="preserve">2. </w:t>
        <w:tab/>
        <w:t>Let's ask him</w:t>
      </w:r>
    </w:p>
    <w:p>
      <w:r>
        <w:rPr>
          <w:b/>
          <w:u w:val="single"/>
        </w:rPr>
        <w:t>98064</w:t>
      </w:r>
    </w:p>
    <w:p>
      <w:r>
        <w:t>1. FALSE.  Dick Van Dyke IS NOT dead.</w:t>
      </w:r>
    </w:p>
    <w:p>
      <w:r>
        <w:rPr>
          <w:b/>
          <w:u w:val="single"/>
        </w:rPr>
        <w:t>98065</w:t>
      </w:r>
    </w:p>
    <w:p>
      <w:r>
        <w:t xml:space="preserve">2. </w:t>
        <w:tab/>
        <w:t>I have deleted it. Thanks for letting us know it was a spam.</w:t>
      </w:r>
    </w:p>
    <w:p>
      <w:r>
        <w:rPr>
          <w:b/>
          <w:u w:val="single"/>
        </w:rPr>
        <w:t>98066</w:t>
      </w:r>
    </w:p>
    <w:p>
      <w:r>
        <w:t xml:space="preserve">3. </w:t>
        <w:tab/>
        <w:tab/>
        <w:t>Not only not dead but...lifelong Democrat and Bernie Bro.</w:t>
      </w:r>
    </w:p>
    <w:p>
      <w:r>
        <w:rPr>
          <w:b/>
          <w:u w:val="single"/>
        </w:rPr>
        <w:t>98067</w:t>
      </w:r>
    </w:p>
    <w:p>
      <w:r>
        <w:t xml:space="preserve">4. </w:t>
        <w:tab/>
        <w:tab/>
        <w:t>Ur welcome 👍</w:t>
      </w:r>
    </w:p>
    <w:p>
      <w:r>
        <w:rPr>
          <w:b/>
          <w:u w:val="single"/>
        </w:rPr>
        <w:t>98068</w:t>
      </w:r>
    </w:p>
    <w:p>
      <w:r>
        <w:t xml:space="preserve">5. </w:t>
        <w:tab/>
        <w:tab/>
        <w:t>Dick Van Dyck is alive and still a Dick. He's a Trump hater and a Bernie supporter. Not worried about his next vote. I liked the fake story though!</w:t>
      </w:r>
    </w:p>
    <w:p>
      <w:r>
        <w:rPr>
          <w:b/>
          <w:u w:val="single"/>
        </w:rPr>
        <w:t>98069</w:t>
      </w:r>
    </w:p>
    <w:p>
      <w:r>
        <w:t xml:space="preserve">6. </w:t>
        <w:tab/>
        <w:tab/>
        <w:tab/>
        <w:t>Probably on the sauce again.</w:t>
      </w:r>
    </w:p>
    <w:p>
      <w:r>
        <w:rPr>
          <w:b/>
          <w:u w:val="single"/>
        </w:rPr>
        <w:t>98070</w:t>
      </w:r>
    </w:p>
    <w:p>
      <w:r>
        <w:t>1. Only faggots you got are degenerate jew golem npc creations. You worthless nigger lover. @pitenana</w:t>
      </w:r>
    </w:p>
    <w:p>
      <w:r>
        <w:rPr>
          <w:b/>
          <w:u w:val="single"/>
        </w:rPr>
        <w:t>98071</w:t>
      </w:r>
    </w:p>
    <w:p>
      <w:r>
        <w:t>1. Daily reminder that not all #NPCs are running ProgressiveOS.  #NatSoc #NPC #GreyLivesMatter</w:t>
      </w:r>
    </w:p>
    <w:p>
      <w:r>
        <w:rPr>
          <w:b/>
          <w:u w:val="single"/>
        </w:rPr>
        <w:t>98072</w:t>
      </w:r>
    </w:p>
    <w:p>
      <w:r>
        <w:t xml:space="preserve">2. </w:t>
        <w:tab/>
        <w:t>Imagine actually being bereft of your own inner dialogue that your creativity had reached this low a point.   Zero self-awareness.</w:t>
      </w:r>
    </w:p>
    <w:p>
      <w:r>
        <w:rPr>
          <w:b/>
          <w:u w:val="single"/>
        </w:rPr>
        <w:t>98073</w:t>
      </w:r>
    </w:p>
    <w:p>
      <w:r>
        <w:t xml:space="preserve">3. </w:t>
        <w:tab/>
        <w:tab/>
        <w:t>Oh, look a kike faggot made himself a meme.</w:t>
      </w:r>
    </w:p>
    <w:p>
      <w:r>
        <w:rPr>
          <w:b/>
          <w:u w:val="single"/>
        </w:rPr>
        <w:t>98074</w:t>
      </w:r>
    </w:p>
    <w:p>
      <w:r>
        <w:t>1. Good idea for a poll thanks to a left-winger who wants to "Smash Islamophobia", the fake word they created to stop criticism of Islam. Let's see how racially diverse Gab is. What race are you?</w:t>
      </w:r>
    </w:p>
    <w:p>
      <w:r>
        <w:rPr>
          <w:b/>
          <w:u w:val="single"/>
        </w:rPr>
        <w:t>98075</w:t>
      </w:r>
    </w:p>
    <w:p>
      <w:r>
        <w:t xml:space="preserve">2. </w:t>
        <w:tab/>
        <w:t>If southern Italiens and Spaniards are counted as White we need a 'real white' category.</w:t>
      </w:r>
    </w:p>
    <w:p>
      <w:r>
        <w:rPr>
          <w:b/>
          <w:u w:val="single"/>
        </w:rPr>
        <w:t>98076</w:t>
      </w:r>
    </w:p>
    <w:p>
      <w:r>
        <w:t xml:space="preserve">3. </w:t>
        <w:tab/>
        <w:tab/>
        <w:t>Lol Now even southern Europeans aren't white enough for the NatSocs. They certainly looked white with good tans when I went there :)</w:t>
      </w:r>
    </w:p>
    <w:p>
      <w:r>
        <w:rPr>
          <w:b/>
          <w:u w:val="single"/>
        </w:rPr>
        <w:t>98077</w:t>
      </w:r>
    </w:p>
    <w:p>
      <w:r>
        <w:t xml:space="preserve">4. </w:t>
        <w:tab/>
        <w:tab/>
        <w:tab/>
        <w:t>Some suffered less from the islamic occupation (rape, mixed children). All parts of Europe that have been occuppied by Moslems still have weak economies and good tans.</w:t>
      </w:r>
    </w:p>
    <w:p>
      <w:r>
        <w:rPr>
          <w:b/>
          <w:u w:val="single"/>
        </w:rPr>
        <w:t>98078</w:t>
      </w:r>
    </w:p>
    <w:p>
      <w:r>
        <w:t xml:space="preserve">5. </w:t>
        <w:tab/>
        <w:tab/>
        <w:tab/>
        <w:tab/>
        <w:t>Be that as it may, but Spanish and Italians are still mainly white. I've been there.</w:t>
      </w:r>
    </w:p>
    <w:p>
      <w:r>
        <w:rPr>
          <w:b/>
          <w:u w:val="single"/>
        </w:rPr>
        <w:t>98079</w:t>
      </w:r>
    </w:p>
    <w:p>
      <w:r>
        <w:t xml:space="preserve">6. </w:t>
        <w:tab/>
        <w:tab/>
        <w:tab/>
        <w:tab/>
        <w:tab/>
        <w:t>Of course but the damage caused by Moslems hundrets of years ago still echoes.</w:t>
      </w:r>
    </w:p>
    <w:p>
      <w:r>
        <w:rPr>
          <w:b/>
          <w:u w:val="single"/>
        </w:rPr>
        <w:t>98080</w:t>
      </w:r>
    </w:p>
    <w:p>
      <w:r>
        <w:t xml:space="preserve">7. </w:t>
        <w:tab/>
        <w:tab/>
        <w:tab/>
        <w:tab/>
        <w:tab/>
        <w:tab/>
        <w:t>The Mafia in southern Italy reminds me of Moslem behavior.</w:t>
      </w:r>
    </w:p>
    <w:p>
      <w:r>
        <w:rPr>
          <w:b/>
          <w:u w:val="single"/>
        </w:rPr>
        <w:t>98081</w:t>
      </w:r>
    </w:p>
    <w:p>
      <w:r>
        <w:t xml:space="preserve">8. </w:t>
        <w:tab/>
        <w:tab/>
        <w:tab/>
        <w:tab/>
        <w:tab/>
        <w:tab/>
        <w:tab/>
        <w:t>How about the Mafia in New York? :)</w:t>
      </w:r>
    </w:p>
    <w:p>
      <w:r>
        <w:rPr>
          <w:b/>
          <w:u w:val="single"/>
        </w:rPr>
        <w:t>98082</w:t>
      </w:r>
    </w:p>
    <w:p>
      <w:r>
        <w:t xml:space="preserve">9. </w:t>
        <w:tab/>
        <w:tab/>
        <w:tab/>
        <w:tab/>
        <w:tab/>
        <w:tab/>
        <w:tab/>
        <w:tab/>
        <w:t>You can take the Mafioso out of Italy but you can't take the Mafioso out of the Mafioso.</w:t>
      </w:r>
    </w:p>
    <w:p>
      <w:r>
        <w:rPr>
          <w:b/>
          <w:u w:val="single"/>
        </w:rPr>
        <w:t>98083</w:t>
      </w:r>
    </w:p>
    <w:p>
      <w:r>
        <w:t xml:space="preserve">10. </w:t>
        <w:tab/>
        <w:tab/>
        <w:tab/>
        <w:tab/>
        <w:tab/>
        <w:tab/>
        <w:tab/>
        <w:tab/>
        <w:tab/>
        <w:t>Wow! You're a philosopher :)</w:t>
      </w:r>
    </w:p>
    <w:p>
      <w:r>
        <w:rPr>
          <w:b/>
          <w:u w:val="single"/>
        </w:rPr>
        <w:t>98084</w:t>
      </w:r>
    </w:p>
    <w:p>
      <w:r>
        <w:t xml:space="preserve">11. </w:t>
        <w:tab/>
        <w:tab/>
        <w:tab/>
        <w:tab/>
        <w:tab/>
        <w:tab/>
        <w:tab/>
        <w:tab/>
        <w:tab/>
        <w:tab/>
        <w:t>When the Italiens started to come to Switzerland we saw a rise in knife crimes, they like their knifes in southern Italy.</w:t>
      </w:r>
    </w:p>
    <w:p>
      <w:r>
        <w:rPr>
          <w:b/>
          <w:u w:val="single"/>
        </w:rPr>
        <w:t>98085</w:t>
      </w:r>
    </w:p>
    <w:p>
      <w:r>
        <w:t xml:space="preserve">12. </w:t>
        <w:tab/>
        <w:tab/>
        <w:tab/>
        <w:tab/>
        <w:tab/>
        <w:tab/>
        <w:tab/>
        <w:tab/>
        <w:tab/>
        <w:tab/>
        <w:tab/>
        <w:t>Not as much as we like it in London lol</w:t>
      </w:r>
    </w:p>
    <w:p>
      <w:r>
        <w:rPr>
          <w:b/>
          <w:u w:val="single"/>
        </w:rPr>
        <w:t>98086</w:t>
      </w:r>
    </w:p>
    <w:p>
      <w:r>
        <w:t xml:space="preserve">13. </w:t>
        <w:tab/>
        <w:tab/>
        <w:tab/>
        <w:tab/>
        <w:tab/>
        <w:tab/>
        <w:tab/>
        <w:tab/>
        <w:tab/>
        <w:tab/>
        <w:tab/>
        <w:tab/>
        <w:t>There is a big difference between real Moslems and Catholic Moslems;)</w:t>
      </w:r>
    </w:p>
    <w:p>
      <w:r>
        <w:rPr>
          <w:b/>
          <w:u w:val="single"/>
        </w:rPr>
        <w:t>98087</w:t>
      </w:r>
    </w:p>
    <w:p>
      <w:r>
        <w:t xml:space="preserve">14. </w:t>
        <w:tab/>
        <w:tab/>
        <w:tab/>
        <w:tab/>
        <w:tab/>
        <w:tab/>
        <w:tab/>
        <w:tab/>
        <w:tab/>
        <w:tab/>
        <w:tab/>
        <w:tab/>
        <w:tab/>
        <w:t>Yeah. Real Muslims follow Islam. Catholic Muslims follow Christianity. Keep up the good work ;)</w:t>
      </w:r>
    </w:p>
    <w:p>
      <w:r>
        <w:rPr>
          <w:b/>
          <w:u w:val="single"/>
        </w:rPr>
        <w:t>98088</w:t>
      </w:r>
    </w:p>
    <w:p>
      <w:r>
        <w:t xml:space="preserve">15. </w:t>
        <w:tab/>
        <w:tab/>
        <w:tab/>
        <w:tab/>
        <w:tab/>
        <w:tab/>
        <w:tab/>
        <w:tab/>
        <w:tab/>
        <w:tab/>
        <w:tab/>
        <w:tab/>
        <w:tab/>
        <w:tab/>
        <w:t>There is no difference there is only one (1) Islam there are no offshoots of the cult as all are Islam.</w:t>
      </w:r>
    </w:p>
    <w:p>
      <w:r>
        <w:rPr>
          <w:b/>
          <w:u w:val="single"/>
        </w:rPr>
        <w:t>98089</w:t>
      </w:r>
    </w:p>
    <w:p>
      <w:r>
        <w:t xml:space="preserve">16. </w:t>
        <w:tab/>
        <w:tab/>
        <w:tab/>
        <w:tab/>
        <w:tab/>
        <w:tab/>
        <w:tab/>
        <w:tab/>
        <w:tab/>
        <w:tab/>
        <w:tab/>
        <w:tab/>
        <w:tab/>
        <w:tab/>
        <w:tab/>
        <w:t>Yeah. His Catholic Muslims must be an unusual sect of Islam I haven't heard of before. I suppose they pray in mosques that have a church steeple and bell instead of a wailing twat on a microphone. Who knew? lol</w:t>
      </w:r>
    </w:p>
    <w:p>
      <w:r>
        <w:rPr>
          <w:b/>
          <w:u w:val="single"/>
        </w:rPr>
        <w:t>98090</w:t>
      </w:r>
    </w:p>
    <w:p>
      <w:r>
        <w:t xml:space="preserve">17. </w:t>
        <w:tab/>
        <w:tab/>
        <w:tab/>
        <w:tab/>
        <w:tab/>
        <w:tab/>
        <w:tab/>
        <w:tab/>
        <w:tab/>
        <w:tab/>
        <w:tab/>
        <w:tab/>
        <w:tab/>
        <w:tab/>
        <w:tab/>
        <w:tab/>
        <w:t>lol</w:t>
      </w:r>
    </w:p>
    <w:p>
      <w:r>
        <w:rPr>
          <w:b/>
          <w:u w:val="single"/>
        </w:rPr>
        <w:t>98091</w:t>
      </w:r>
    </w:p>
    <w:p>
      <w:r>
        <w:t>1. We're getting early reports that Mark Zuckerberg may have been banned from the Internet as part of the #NPCMemePurge. Fortunately officials at Facebook quickly reinstated their leader once they realized the mistake.</w:t>
      </w:r>
    </w:p>
    <w:p>
      <w:r>
        <w:rPr>
          <w:b/>
          <w:u w:val="single"/>
        </w:rPr>
        <w:t>98092</w:t>
      </w:r>
    </w:p>
    <w:p>
      <w:r>
        <w:t xml:space="preserve">2. </w:t>
        <w:tab/>
        <w:t>Look a real meme no wonder why we the left are freaking out look at it and that silly hiar cut sad cunt</w:t>
      </w:r>
    </w:p>
    <w:p>
      <w:r>
        <w:rPr>
          <w:b/>
          <w:u w:val="single"/>
        </w:rPr>
        <w:t>98093</w:t>
      </w:r>
    </w:p>
    <w:p>
      <w:r>
        <w:t>1. This is #Hollywood in a nutshell, full of ego's and neurosis. When you cannot maintain a healthy marriage or a relationship, so you have to import nigger children from 3rd world shitholes to make yourself more emotionally secure??   #FeminismIsCancer #WhiteGenocide #ToxicFeminism #Anglosphere #KalgeriPlan #TheGreatReplacement #tradlife #misandry</w:t>
      </w:r>
    </w:p>
    <w:p>
      <w:r>
        <w:rPr>
          <w:b/>
          <w:u w:val="single"/>
        </w:rPr>
        <w:t>98094</w:t>
      </w:r>
    </w:p>
    <w:p>
      <w:r>
        <w:t xml:space="preserve">2. </w:t>
        <w:tab/>
        <w:t>SICK virtue signaling NPC</w:t>
      </w:r>
    </w:p>
    <w:p>
      <w:r>
        <w:rPr>
          <w:b/>
          <w:u w:val="single"/>
        </w:rPr>
        <w:t>98095</w:t>
      </w:r>
    </w:p>
    <w:p>
      <w:r>
        <w:t xml:space="preserve">3. </w:t>
        <w:tab/>
        <w:t>You Racist, you!</w:t>
      </w:r>
    </w:p>
    <w:p>
      <w:r>
        <w:rPr>
          <w:b/>
          <w:u w:val="single"/>
        </w:rPr>
        <w:t>98096</w:t>
      </w:r>
    </w:p>
    <w:p>
      <w:r>
        <w:t xml:space="preserve">4. </w:t>
        <w:tab/>
        <w:tab/>
        <w:t>I see what you did there?</w:t>
      </w:r>
    </w:p>
    <w:p>
      <w:r>
        <w:rPr>
          <w:b/>
          <w:u w:val="single"/>
        </w:rPr>
        <w:t>98097</w:t>
      </w:r>
    </w:p>
    <w:p>
      <w:r>
        <w:t xml:space="preserve">5. </w:t>
        <w:tab/>
        <w:t>*whispers 'who is it?'</w:t>
      </w:r>
    </w:p>
    <w:p>
      <w:r>
        <w:rPr>
          <w:b/>
          <w:u w:val="single"/>
        </w:rPr>
        <w:t>98098</w:t>
      </w:r>
    </w:p>
    <w:p>
      <w:r>
        <w:t xml:space="preserve">6. </w:t>
        <w:tab/>
        <w:tab/>
        <w:t>Hahahahaha, me too!</w:t>
      </w:r>
    </w:p>
    <w:p>
      <w:r>
        <w:rPr>
          <w:b/>
          <w:u w:val="single"/>
        </w:rPr>
        <w:t>98099</w:t>
      </w:r>
    </w:p>
    <w:p>
      <w:r>
        <w:t xml:space="preserve">7. </w:t>
        <w:tab/>
        <w:tab/>
        <w:t>Thank goodness.</w:t>
      </w:r>
    </w:p>
    <w:p>
      <w:r>
        <w:rPr>
          <w:b/>
          <w:u w:val="single"/>
        </w:rPr>
        <w:t>98100</w:t>
      </w:r>
    </w:p>
    <w:p>
      <w:r>
        <w:t xml:space="preserve">8. </w:t>
        <w:tab/>
        <w:tab/>
        <w:t>Me too.</w:t>
      </w:r>
    </w:p>
    <w:p>
      <w:r>
        <w:rPr>
          <w:b/>
          <w:u w:val="single"/>
        </w:rPr>
        <w:t>98101</w:t>
      </w:r>
    </w:p>
    <w:p>
      <w:r>
        <w:t xml:space="preserve">9. </w:t>
        <w:tab/>
        <w:tab/>
        <w:t>Same! Not a fucking clue who it is.</w:t>
      </w:r>
    </w:p>
    <w:p>
      <w:r>
        <w:rPr>
          <w:b/>
          <w:u w:val="single"/>
        </w:rPr>
        <w:t>98102</w:t>
      </w:r>
    </w:p>
    <w:p>
      <w:r>
        <w:t xml:space="preserve">10. </w:t>
        <w:tab/>
        <w:tab/>
        <w:t>They all look the same? I MEAN HOLLYWEIRDS FINEST, HONEST! 😆😆😆</w:t>
      </w:r>
    </w:p>
    <w:p>
      <w:r>
        <w:rPr>
          <w:b/>
          <w:u w:val="single"/>
        </w:rPr>
        <w:t>98103</w:t>
      </w:r>
    </w:p>
    <w:p>
      <w:r>
        <w:t>1. London Police Boss Defends Deputy Who Hid in Car During Westminster Attack, Says He Led Response ‘With Distinction’   Metropolitan Police Commissioner Cressida Dick has defended her deputy after he was roundly condemned for staying in his car with the doors locked during the Westminster terror attack.  Sir Craig Mackey, who was Acting Commissioner at the time of Khalid Masood’s attack outside the Palace of Westminster, told an inquest he was at the scene when the jihadist struck, but remained in his car with the doors locked and watched as he fatally stabbed unarmed PC Keith Palmer, as he had “no protective equipment, no radio, [and] two colleagues with me who [were] quite distressed”.   He briefly opened the car door after a plainclothes police protection officer who happened to be nearby neutralised Masood, but closed it again and “moved out” to “start putting everything we need in place” back at headquarters.   Sir Craig’s conduct has been roundly condemned by Police Federation representatives, retired officers, and serving officers who commentate anonymously on social media, with many suggesting he be stripped of his knighthood and police medal or even prosecuted for neglect of duty.   Commissioner Dick, however, has offered strong support to her Deputy — due to retire with a substantial index-linked pension in a matter of weeks — claiming he “had absolutely no opportunity to stop the killer or save PC Palmer. Anyone who suggests otherwise is simply wrong.”   “The actions he was able to and did take were to protect the unarmed police staff colleagues who were in the car with him,” she added– the actions in question being to being to stay put in his vehicle.   “He went on to lead the Met’s response to the attack with distinction,” she added.   Sir Craig has also been backed by Assistant Commissioner Neil Basu — but a perception that senior officers are “circling the wagons” around their embattled colleague is not being received well by rank-and-file officers.   “A credible police leader would charge the enemy, risking their own life if necessary, when their Constables are being killed in front of them,” tweeted ‘Inspector Gadget’, a popular police blogger and author of Perverting the Course of Justice.   “Mr Basu fails to acknowledge [that] the highest ranking police officer at the time drove away whilst one of his men lay dying behind him,” chimed in another pseudonymous officer.   “An MP with no protective equipment tried to save PC Keith Palmer but [Sir Craig] couldn’t even stop to check on him. Unacceptable.”   “Forget risk assessing an incident, forget weighing up options. It’s past that point. A police officer is under attack and you’re witnessing it. GO AND F**CKING GET INVOLVED. A colleague, a brother needs help and needs it now,” added a third.   “As senior officers are so keen on implying in the media it was one of YOUR officers who needed help, then and there. And YOU drove away. There is nothing. Nothing. Anyone can ever say that changes my mind on this. Craig Mackey is a coward and not fit to be a police officer.”   Commissioner Dick has been no stranger to harsh criticism since she took up her position as London’s top cop under the mayoralty of controversial Labour politician Sadiq Khan.   Full Story:    https://www.breitbart.com/national-security/2018/10/14/london-police-boss-defends-deputy-hid-car-westminster-attack-led-response-distinction/</w:t>
      </w:r>
    </w:p>
    <w:p>
      <w:r>
        <w:rPr>
          <w:b/>
          <w:u w:val="single"/>
        </w:rPr>
        <w:t>98104</w:t>
      </w:r>
    </w:p>
    <w:p>
      <w:r>
        <w:t xml:space="preserve">2. </w:t>
        <w:tab/>
        <w:t>Common Purpose Dyke defends Common purpose Cuck.</w:t>
      </w:r>
    </w:p>
    <w:p>
      <w:r>
        <w:rPr>
          <w:b/>
          <w:u w:val="single"/>
        </w:rPr>
        <w:t>98105</w:t>
      </w:r>
    </w:p>
    <w:p>
      <w:r>
        <w:t>1. Faggot who kicked a pro lifer chick gets BUSTED! https://rightwingfolks.com/male-feminist-who-kicked-pro-lifer-gets-arrested-guess-what-his-rap-sheet-reveals/</w:t>
      </w:r>
    </w:p>
    <w:p>
      <w:r>
        <w:rPr>
          <w:b/>
          <w:u w:val="single"/>
        </w:rPr>
        <w:t>98106</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98107</w:t>
      </w:r>
    </w:p>
    <w:p>
      <w:r>
        <w:t>1. YESSS   IT PISSES ME OFF TO NO END HOW THE FREAKAZOIDS FAGGOTS AND DYKES ARE BEING ALLOWED TO TERRORIZE AND ABUSE CHRISTIANS..THIS MADNESS HAS TO STOP !   The uk did it right   American judges must stop their insane faggotry push !!!   https://www.cbsnews.com/news/gay-cake-was-humiliating-but-not-discrimination-rules-britain-supreme-court/</w:t>
      </w:r>
    </w:p>
    <w:p>
      <w:r>
        <w:rPr>
          <w:b/>
          <w:u w:val="single"/>
        </w:rPr>
        <w:t>98108</w:t>
      </w:r>
    </w:p>
    <w:p>
      <w:r>
        <w:t xml:space="preserve">2. </w:t>
        <w:tab/>
        <w:t>My view of 'Alternative lifestyles' is completely benign, but all this shit is making my laissez faire attitude transform into one of disdain.</w:t>
      </w:r>
    </w:p>
    <w:p>
      <w:r>
        <w:rPr>
          <w:b/>
          <w:u w:val="single"/>
        </w:rPr>
        <w:t>98109</w:t>
      </w:r>
    </w:p>
    <w:p>
      <w:r>
        <w:t xml:space="preserve">3. </w:t>
        <w:tab/>
        <w:tab/>
        <w:t>Yrs ago...i didnt care...i used to have faggot friends...  But when they declared war on Christianity...all bets were off...  I asked my now ex friends where they stood on the war...  My reply to them...WE ARE NOW ENEMIES IN THIS WAR !!!</w:t>
      </w:r>
    </w:p>
    <w:p>
      <w:r>
        <w:rPr>
          <w:b/>
          <w:u w:val="single"/>
        </w:rPr>
        <w:t>98110</w:t>
      </w:r>
    </w:p>
    <w:p>
      <w:r>
        <w:t>1. that nigger iz fucking pzycho!</w:t>
      </w:r>
    </w:p>
    <w:p>
      <w:r>
        <w:rPr>
          <w:b/>
          <w:u w:val="single"/>
        </w:rPr>
        <w:t>98111</w:t>
      </w:r>
    </w:p>
    <w:p>
      <w:r>
        <w:t>1. RT @LBC:    Theresa May says 95% of the Brexit deal is done, @Nigel_Farage asks: Should we give the PM more time? #FarageOnLBC https://kek.gg/u/NkxR</w:t>
      </w:r>
    </w:p>
    <w:p>
      <w:r>
        <w:rPr>
          <w:b/>
          <w:u w:val="single"/>
        </w:rPr>
        <w:t>98112</w:t>
      </w:r>
    </w:p>
    <w:p>
      <w:r>
        <w:t xml:space="preserve">2. </w:t>
        <w:tab/>
        <w:t>95 % is not done we the vote that leave want to see true % bet money it only 25% because she say us not us the population you mean us may evil European union cunt s she will never break away from evil</w:t>
      </w:r>
    </w:p>
    <w:p>
      <w:r>
        <w:rPr>
          <w:b/>
          <w:u w:val="single"/>
        </w:rPr>
        <w:t>98113</w:t>
      </w:r>
    </w:p>
    <w:p>
      <w:r>
        <w:t>1. #AlexJonesShow NOW LIVE: The Psychotic Left Pledges To Intensify Violence After Kavanaugh Confirmation!  Watch the uncensored video feeds at: infowars.com/show  #infowars #USA #SundayThoughts #1A #KavanaughConfirmed   https://www.infowars.com/watch-live-the-psychotic-left-pledges-to-intensify-violence-after-kavanaugh-confirmation/</w:t>
      </w:r>
    </w:p>
    <w:p>
      <w:r>
        <w:rPr>
          <w:b/>
          <w:u w:val="single"/>
        </w:rPr>
        <w:t>98114</w:t>
      </w:r>
    </w:p>
    <w:p>
      <w:r>
        <w:t xml:space="preserve">2. </w:t>
        <w:tab/>
        <w:t>just a bunch of sand nigger cock suckers wanting more sand nigger cock to suck</w:t>
      </w:r>
    </w:p>
    <w:p>
      <w:r>
        <w:rPr>
          <w:b/>
          <w:u w:val="single"/>
        </w:rPr>
        <w:t>98115</w:t>
      </w:r>
    </w:p>
    <w:p>
      <w:r>
        <w:t>1. A compiled collection of police brutality footage. If you support the cops and advocate #BlueLivesMatter, then watch this video and rethink what side you're on. Police are all hive-minded. They all think about violence and always engage in it whenever they think they can get away with it. Every man and woman of law enforcement in this country is responsible for all the brutality committed by corrupt officers because they're all corrupt. #DisarmthePolice  https://www.youtube.com/watch?v=6-0sDupD19E</w:t>
      </w:r>
    </w:p>
    <w:p>
      <w:r>
        <w:rPr>
          <w:b/>
          <w:u w:val="single"/>
        </w:rPr>
        <w:t>98116</w:t>
      </w:r>
    </w:p>
    <w:p>
      <w:r>
        <w:t xml:space="preserve">2. </w:t>
        <w:tab/>
        <w:t>No pumpkin they DO NOT think that way...go get some real statistics...stop with the BULLSHIT propoganda...asshole</w:t>
      </w:r>
    </w:p>
    <w:p>
      <w:r>
        <w:rPr>
          <w:b/>
          <w:u w:val="single"/>
        </w:rPr>
        <w:t>98117</w:t>
      </w:r>
    </w:p>
    <w:p>
      <w:r>
        <w:t xml:space="preserve">3. </w:t>
        <w:tab/>
        <w:tab/>
        <w:t>😂😂😂😂😂😂...oh ouch...hubby fucks me just fine sissyboy...and you??????...you’re a clueless cunt</w:t>
      </w:r>
    </w:p>
    <w:p>
      <w:r>
        <w:rPr>
          <w:b/>
          <w:u w:val="single"/>
        </w:rPr>
        <w:t>98118</w:t>
      </w:r>
    </w:p>
    <w:p>
      <w:r>
        <w:t>1. Very important!   I guess when it comes down to it, I want her to be kind to *ME*.   Any kindness to others needs to be on an entirely different basis!   lol</w:t>
      </w:r>
    </w:p>
    <w:p>
      <w:r>
        <w:rPr>
          <w:b/>
          <w:u w:val="single"/>
        </w:rPr>
        <w:t>98119</w:t>
      </w:r>
    </w:p>
    <w:p>
      <w:r>
        <w:t xml:space="preserve">2. </w:t>
        <w:tab/>
        <w:t>c/c @DougMorrison Showing these to my sis. Losers play on her big heart w sob stories to take advantage. A friend she was hung up on caught up w her 8 yrs after he cut her off, refusing to talk about it. He played her, lied, was cruel AF, &amp; basically called her a cunt for not happily sacrificing her life to others. She can't trust anyone rn. She'll like this.</w:t>
      </w:r>
    </w:p>
    <w:p>
      <w:r>
        <w:rPr>
          <w:b/>
          <w:u w:val="single"/>
        </w:rPr>
        <w:t>98120</w:t>
      </w:r>
    </w:p>
    <w:p>
      <w:r>
        <w:t>1. I'm in the Lagos airport. CNN is on at the bar. A twat is in tears as the vote is happening. Guys are laughing. Good times.</w:t>
      </w:r>
    </w:p>
    <w:p>
      <w:r>
        <w:rPr>
          <w:b/>
          <w:u w:val="single"/>
        </w:rPr>
        <w:t>98121</w:t>
      </w:r>
    </w:p>
    <w:p>
      <w:r>
        <w:t xml:space="preserve">2. </w:t>
        <w:tab/>
        <w:t>&gt;Lagos Anglin identity for Zman confirmed</w:t>
      </w:r>
    </w:p>
    <w:p>
      <w:r>
        <w:rPr>
          <w:b/>
          <w:u w:val="single"/>
        </w:rPr>
        <w:t>98122</w:t>
      </w:r>
    </w:p>
    <w:p>
      <w:r>
        <w:t xml:space="preserve">3. </w:t>
        <w:tab/>
        <w:tab/>
        <w:t>Speaking of Lagos, Google Images shows that place is as First World as it can get. Why aren't all the Africans rushing there instead of coming to Europe?</w:t>
      </w:r>
    </w:p>
    <w:p>
      <w:r>
        <w:rPr>
          <w:b/>
          <w:u w:val="single"/>
        </w:rPr>
        <w:t>98123</w:t>
      </w:r>
    </w:p>
    <w:p>
      <w:r>
        <w:t xml:space="preserve">4. </w:t>
        <w:tab/>
        <w:tab/>
        <w:t>Z-man is talking about Baltimore.</w:t>
      </w:r>
    </w:p>
    <w:p>
      <w:r>
        <w:rPr>
          <w:b/>
          <w:u w:val="single"/>
        </w:rPr>
        <w:t>98124</w:t>
      </w:r>
    </w:p>
    <w:p>
      <w:r>
        <w:t xml:space="preserve">5. </w:t>
        <w:tab/>
        <w:t>I hope nobody here is tired of winning.</w:t>
      </w:r>
    </w:p>
    <w:p>
      <w:r>
        <w:rPr>
          <w:b/>
          <w:u w:val="single"/>
        </w:rPr>
        <w:t>98125</w:t>
      </w:r>
    </w:p>
    <w:p>
      <w:r>
        <w:t xml:space="preserve">6. </w:t>
        <w:tab/>
        <w:tab/>
        <w:t>He hasn't done anything yet.</w:t>
      </w:r>
    </w:p>
    <w:p>
      <w:r>
        <w:rPr>
          <w:b/>
          <w:u w:val="single"/>
        </w:rPr>
        <w:t>98126</w:t>
      </w:r>
    </w:p>
    <w:p>
      <w:r>
        <w:t xml:space="preserve">7. </w:t>
        <w:tab/>
        <w:t>I'd like to go to a bar, just to antagonize the leftist trash. but I'd no doubt go to jail for beating their asses, even though I wouldn't throw the first punch</w:t>
      </w:r>
    </w:p>
    <w:p>
      <w:r>
        <w:rPr>
          <w:b/>
          <w:u w:val="single"/>
        </w:rPr>
        <w:t>98127</w:t>
      </w:r>
    </w:p>
    <w:p>
      <w:r>
        <w:t xml:space="preserve">8. </w:t>
        <w:tab/>
        <w:t>I can't believe guys are openly raping in the airports. Oy vey! It's anudder Shoah!</w:t>
      </w:r>
    </w:p>
    <w:p>
      <w:r>
        <w:rPr>
          <w:b/>
          <w:u w:val="single"/>
        </w:rPr>
        <w:t>98128</w:t>
      </w:r>
    </w:p>
    <w:p>
      <w:r>
        <w:t xml:space="preserve">9. </w:t>
        <w:tab/>
        <w:t>Lagos, whose cornflakes did you pee in to have to go _there_ ... that’s my preferred new city for the UN.  ( Which shows you my disdain, and merciful nature: Not in CAR)</w:t>
      </w:r>
    </w:p>
    <w:p>
      <w:r>
        <w:rPr>
          <w:b/>
          <w:u w:val="single"/>
        </w:rPr>
        <w:t>98129</w:t>
      </w:r>
    </w:p>
    <w:p>
      <w:r>
        <w:t xml:space="preserve">10. </w:t>
        <w:tab/>
        <w:tab/>
        <w:t>Unless he's traveled to the dark continent, Zman refers to his home of Baltimore as "Lagos on the Chesapeake" (or some such). It's an ongoing reference.</w:t>
      </w:r>
    </w:p>
    <w:p>
      <w:r>
        <w:rPr>
          <w:b/>
          <w:u w:val="single"/>
        </w:rPr>
        <w:t>98130</w:t>
      </w:r>
    </w:p>
    <w:p>
      <w:r>
        <w:t xml:space="preserve">11. </w:t>
        <w:tab/>
        <w:tab/>
        <w:t>ahhh. THanks had not caught that yet</w:t>
      </w:r>
    </w:p>
    <w:p>
      <w:r>
        <w:rPr>
          <w:b/>
          <w:u w:val="single"/>
        </w:rPr>
        <w:t>98131</w:t>
      </w:r>
    </w:p>
    <w:p>
      <w:r>
        <w:t xml:space="preserve">12. </w:t>
        <w:tab/>
        <w:t>People are always crying on CNN. Spritz rubbing alcohol in my eyes and I would be crying on CNN giving a splendid performance worthy of an Emmy too.</w:t>
      </w:r>
    </w:p>
    <w:p>
      <w:r>
        <w:rPr>
          <w:b/>
          <w:u w:val="single"/>
        </w:rPr>
        <w:t>98132</w:t>
      </w:r>
    </w:p>
    <w:p>
      <w:r>
        <w:t xml:space="preserve">13. </w:t>
        <w:tab/>
        <w:t>Crush your enemies, see them driven before you and hear the lamentations of their women.</w:t>
      </w:r>
    </w:p>
    <w:p>
      <w:r>
        <w:rPr>
          <w:b/>
          <w:u w:val="single"/>
        </w:rPr>
        <w:t>98133</w:t>
      </w:r>
    </w:p>
    <w:p>
      <w:r>
        <w:t xml:space="preserve">14. </w:t>
        <w:tab/>
        <w:t>oy vvey</w:t>
      </w:r>
    </w:p>
    <w:p>
      <w:r>
        <w:rPr>
          <w:b/>
          <w:u w:val="single"/>
        </w:rPr>
        <w:t>98134</w:t>
      </w:r>
    </w:p>
    <w:p>
      <w:r>
        <w:t>15.</w:t>
      </w:r>
    </w:p>
    <w:p>
      <w:r>
        <w:rPr>
          <w:b/>
          <w:u w:val="single"/>
        </w:rPr>
        <w:t>98135</w:t>
      </w:r>
    </w:p>
    <w:p>
      <w:r>
        <w:t xml:space="preserve">16. </w:t>
        <w:tab/>
        <w:t>Gold! Take care, I lived three years in Lagos and it's a dangerous shit hole!</w:t>
      </w:r>
    </w:p>
    <w:p>
      <w:r>
        <w:rPr>
          <w:b/>
          <w:u w:val="single"/>
        </w:rPr>
        <w:t>98136</w:t>
      </w:r>
    </w:p>
    <w:p>
      <w:r>
        <w:t xml:space="preserve">17. </w:t>
        <w:tab/>
        <w:t>Hello</w:t>
      </w:r>
    </w:p>
    <w:p>
      <w:r>
        <w:rPr>
          <w:b/>
          <w:u w:val="single"/>
        </w:rPr>
        <w:t>98137</w:t>
      </w:r>
    </w:p>
    <w:p>
      <w:r>
        <w:t>1. Nazis SHOULD get punched. And Commies SHOULD get helicopter rides.  That is all.</w:t>
      </w:r>
    </w:p>
    <w:p>
      <w:r>
        <w:rPr>
          <w:b/>
          <w:u w:val="single"/>
        </w:rPr>
        <w:t>98138</w:t>
      </w:r>
    </w:p>
    <w:p>
      <w:r>
        <w:t xml:space="preserve">2. </w:t>
        <w:tab/>
        <w:t>And @voxday is a PEDO, you useless #DreadIlk goon</w:t>
      </w:r>
    </w:p>
    <w:p>
      <w:r>
        <w:rPr>
          <w:b/>
          <w:u w:val="single"/>
        </w:rPr>
        <w:t>98139</w:t>
      </w:r>
    </w:p>
    <w:p>
      <w:r>
        <w:t xml:space="preserve">3. </w:t>
        <w:tab/>
        <w:tab/>
        <w:t>Oh no!  You insulted Vox.  Surely that will make me fold up.</w:t>
      </w:r>
    </w:p>
    <w:p>
      <w:r>
        <w:rPr>
          <w:b/>
          <w:u w:val="single"/>
        </w:rPr>
        <w:t>98140</w:t>
      </w:r>
    </w:p>
    <w:p>
      <w:r>
        <w:t xml:space="preserve">4. </w:t>
        <w:tab/>
        <w:tab/>
        <w:tab/>
        <w:t>What is it with you goons, do they teach you this faggot speak at voxiversity or something?</w:t>
      </w:r>
    </w:p>
    <w:p>
      <w:r>
        <w:rPr>
          <w:b/>
          <w:u w:val="single"/>
        </w:rPr>
        <w:t>98141</w:t>
      </w:r>
    </w:p>
    <w:p>
      <w:r>
        <w:t xml:space="preserve">5. </w:t>
        <w:tab/>
        <w:tab/>
        <w:tab/>
        <w:tab/>
        <w:t>I'm probably crying now.  Probably.</w:t>
      </w:r>
    </w:p>
    <w:p>
      <w:r>
        <w:rPr>
          <w:b/>
          <w:u w:val="single"/>
        </w:rPr>
        <w:t>98142</w:t>
      </w:r>
    </w:p>
    <w:p>
      <w:r>
        <w:t xml:space="preserve">6. </w:t>
        <w:tab/>
        <w:tab/>
        <w:tab/>
        <w:tab/>
        <w:tab/>
        <w:t>Found it. The worst banter on gab.</w:t>
      </w:r>
    </w:p>
    <w:p>
      <w:r>
        <w:rPr>
          <w:b/>
          <w:u w:val="single"/>
        </w:rPr>
        <w:t>98143</w:t>
      </w:r>
    </w:p>
    <w:p>
      <w:r>
        <w:t xml:space="preserve">7. </w:t>
        <w:tab/>
        <w:tab/>
        <w:tab/>
        <w:tab/>
        <w:tab/>
        <w:tab/>
        <w:t>Why do you say mean things that hurt my feelings?</w:t>
      </w:r>
    </w:p>
    <w:p>
      <w:r>
        <w:rPr>
          <w:b/>
          <w:u w:val="single"/>
        </w:rPr>
        <w:t>98144</w:t>
      </w:r>
    </w:p>
    <w:p>
      <w:r>
        <w:t xml:space="preserve">8. </w:t>
        <w:tab/>
        <w:tab/>
        <w:tab/>
        <w:tab/>
        <w:tab/>
        <w:tab/>
        <w:tab/>
        <w:t>jfc how many lockers have you been stuffed into (rough estimate is ok)</w:t>
      </w:r>
    </w:p>
    <w:p>
      <w:r>
        <w:rPr>
          <w:b/>
          <w:u w:val="single"/>
        </w:rPr>
        <w:t>98145</w:t>
      </w:r>
    </w:p>
    <w:p>
      <w:r>
        <w:t xml:space="preserve">9. </w:t>
        <w:tab/>
        <w:tab/>
        <w:tab/>
        <w:tab/>
        <w:tab/>
        <w:tab/>
        <w:tab/>
        <w:tab/>
        <w:t>I'm in one now.  Thankfully, the jocks let me keep my phone this time.</w:t>
      </w:r>
    </w:p>
    <w:p>
      <w:r>
        <w:rPr>
          <w:b/>
          <w:u w:val="single"/>
        </w:rPr>
        <w:t>98146</w:t>
      </w:r>
    </w:p>
    <w:p>
      <w:r>
        <w:t>1. Judging by the new loading screen, BioWare went full retard with the "stronk womyn" bullshit in #SWTOR. And the lips on that nigger jedi, wtf? Looking for a new #MMO. Anyone have any ideas? No WoW or GW2.</w:t>
      </w:r>
    </w:p>
    <w:p>
      <w:r>
        <w:rPr>
          <w:b/>
          <w:u w:val="single"/>
        </w:rPr>
        <w:t>98147</w:t>
      </w:r>
    </w:p>
    <w:p>
      <w:r>
        <w:t>1. CHARITY FRAUD</w:t>
      </w:r>
    </w:p>
    <w:p>
      <w:r>
        <w:rPr>
          <w:b/>
          <w:u w:val="single"/>
        </w:rPr>
        <w:t>98148</w:t>
      </w:r>
    </w:p>
    <w:p>
      <w:r>
        <w:t xml:space="preserve">2. </w:t>
        <w:tab/>
        <w:t>hes on film in a faggot orgy somewhere</w:t>
      </w:r>
    </w:p>
    <w:p>
      <w:r>
        <w:rPr>
          <w:b/>
          <w:u w:val="single"/>
        </w:rPr>
        <w:t>98149</w:t>
      </w:r>
    </w:p>
    <w:p>
      <w:r>
        <w:t>1. That's because she's a fat cunt</w:t>
      </w:r>
    </w:p>
    <w:p>
      <w:r>
        <w:rPr>
          <w:b/>
          <w:u w:val="single"/>
        </w:rPr>
        <w:t>98150</w:t>
      </w:r>
    </w:p>
    <w:p>
      <w:r>
        <w:t>1. And they want to legalise this shit...   https://www.dailymail.co.uk/news/article-6231111/Cannabis-driver-killed-doctor-head-crash-jailed.html</w:t>
      </w:r>
    </w:p>
    <w:p>
      <w:r>
        <w:rPr>
          <w:b/>
          <w:u w:val="single"/>
        </w:rPr>
        <w:t>98151</w:t>
      </w:r>
    </w:p>
    <w:p>
      <w:r>
        <w:t xml:space="preserve">2. </w:t>
        <w:tab/>
        <w:t>Can't get much more retarded than a marijuana prohibitionist who embraces pubs as a core aspect of culture.   Can't get much more retarded than that.</w:t>
      </w:r>
    </w:p>
    <w:p>
      <w:r>
        <w:rPr>
          <w:b/>
          <w:u w:val="single"/>
        </w:rPr>
        <w:t>98152</w:t>
      </w:r>
    </w:p>
    <w:p>
      <w:r>
        <w:t xml:space="preserve">3. </w:t>
        <w:tab/>
        <w:tab/>
        <w:t>i assumed no such thing. i described categories of individuals, and how retarded they are. do you fit in the category? i don't know you, so how would i know, other than from this original post here, which seems to indicate you at least fall in category 1 of the 2.   ie. settle down, beatrice.</w:t>
      </w:r>
    </w:p>
    <w:p>
      <w:r>
        <w:rPr>
          <w:b/>
          <w:u w:val="single"/>
        </w:rPr>
        <w:t>98153</w:t>
      </w:r>
    </w:p>
    <w:p>
      <w:r>
        <w:t>1. http://news.opera-api.com/news/detail/1090c6c1fe01a113eb7b9862e5d7ace9_us?share=1&amp;country=us&amp;language=en</w:t>
      </w:r>
    </w:p>
    <w:p>
      <w:r>
        <w:rPr>
          <w:b/>
          <w:u w:val="single"/>
        </w:rPr>
        <w:t>98154</w:t>
      </w:r>
    </w:p>
    <w:p>
      <w:r>
        <w:t xml:space="preserve">2. </w:t>
        <w:tab/>
        <w:t>Why are you posting Opera News faggot articles sourced from Time??</w:t>
      </w:r>
    </w:p>
    <w:p>
      <w:r>
        <w:rPr>
          <w:b/>
          <w:u w:val="single"/>
        </w:rPr>
        <w:t>98155</w:t>
      </w:r>
    </w:p>
    <w:p>
      <w:r>
        <w:t xml:space="preserve">3. </w:t>
        <w:tab/>
        <w:tab/>
        <w:t>try to down vote this</w:t>
      </w:r>
    </w:p>
    <w:p>
      <w:r>
        <w:rPr>
          <w:b/>
          <w:u w:val="single"/>
        </w:rPr>
        <w:t>98156</w:t>
      </w:r>
    </w:p>
    <w:p>
      <w:r>
        <w:t>1. Well.....that's retarded</w:t>
      </w:r>
    </w:p>
    <w:p>
      <w:r>
        <w:rPr>
          <w:b/>
          <w:u w:val="single"/>
        </w:rPr>
        <w:t>98157</w:t>
      </w:r>
    </w:p>
    <w:p>
      <w:r>
        <w:t>1. Lied about being a "DR". No license has been found. She said she used her cell phone to call a friend after it happened. Cell phones were practically non existent in 1982. They cost almost 4000.00.  She said she ran to a Safeway after the incident. Safeway didn't exist in that location until 1986. She is a Liar. Rachel Mitchell says it more eloquently.</w:t>
      </w:r>
    </w:p>
    <w:p>
      <w:r>
        <w:rPr>
          <w:b/>
          <w:u w:val="single"/>
        </w:rPr>
        <w:t>98158</w:t>
      </w:r>
    </w:p>
    <w:p>
      <w:r>
        <w:t xml:space="preserve">2. </w:t>
        <w:tab/>
        <w:t>YOU ARE LETTING FACTS GET IN THE WAY OF A 1ST. CLASS LYNCHING AND CHARACTER SMEAR. SHE HAS THE DR. THAT BILL COSBY HAD AND SHE NEEDS TO BE IN THE SAME PLACE HE IS TODAY. IN PRISON. FUCKING CUNT</w:t>
      </w:r>
    </w:p>
    <w:p>
      <w:r>
        <w:rPr>
          <w:b/>
          <w:u w:val="single"/>
        </w:rPr>
        <w:t>98159</w:t>
      </w:r>
    </w:p>
    <w:p>
      <w:r>
        <w:t xml:space="preserve">3. </w:t>
        <w:tab/>
        <w:tab/>
        <w:t>I don't like that word but in this case it's appropriate and spot on as the Brits would say. Tally Ho.</w:t>
      </w:r>
    </w:p>
    <w:p>
      <w:r>
        <w:rPr>
          <w:b/>
          <w:u w:val="single"/>
        </w:rPr>
        <w:t>98160</w:t>
      </w:r>
    </w:p>
    <w:p>
      <w:r>
        <w:t xml:space="preserve">4. </w:t>
        <w:tab/>
        <w:tab/>
        <w:t>IT SUMS UP A LOT OF THESE DEMOCRATS NO MATTER WHAT GENDER THEY IDENTIFY AS.</w:t>
      </w:r>
    </w:p>
    <w:p>
      <w:r>
        <w:rPr>
          <w:b/>
          <w:u w:val="single"/>
        </w:rPr>
        <w:t>98161</w:t>
      </w:r>
    </w:p>
    <w:p>
      <w:r>
        <w:t>1.</w:t>
      </w:r>
    </w:p>
    <w:p>
      <w:r>
        <w:rPr>
          <w:b/>
          <w:u w:val="single"/>
        </w:rPr>
        <w:t>98162</w:t>
      </w:r>
    </w:p>
    <w:p>
      <w:r>
        <w:t xml:space="preserve">2. </w:t>
        <w:tab/>
        <w:t>Shut up you faggot (((Jew))) dick sucker (((Dump))), you are knowingly allowing these (((Jew))) media outlets to exist just like you are allowing the wet backs to invade all the while pretending to care. Fuck off (((Dump))).</w:t>
      </w:r>
    </w:p>
    <w:p>
      <w:r>
        <w:rPr>
          <w:b/>
          <w:u w:val="single"/>
        </w:rPr>
        <w:t>98163</w:t>
      </w:r>
    </w:p>
    <w:p>
      <w:r>
        <w:t>1. Capitol Police have arrested a Congressional staffer who worked for Sheila Jackson Lee D-TX for doxing Republican Congressmen via Wikipedia.</w:t>
      </w:r>
    </w:p>
    <w:p>
      <w:r>
        <w:rPr>
          <w:b/>
          <w:u w:val="single"/>
        </w:rPr>
        <w:t>98164</w:t>
      </w:r>
    </w:p>
    <w:p>
      <w:r>
        <w:t xml:space="preserve">2. </w:t>
        <w:tab/>
        <w:t>I wonder why that America-hating commie faggot still keeps the first name "Jackson".</w:t>
      </w:r>
    </w:p>
    <w:p>
      <w:r>
        <w:rPr>
          <w:b/>
          <w:u w:val="single"/>
        </w:rPr>
        <w:t>98165</w:t>
      </w:r>
    </w:p>
    <w:p>
      <w:r>
        <w:t xml:space="preserve">3. </w:t>
        <w:tab/>
        <w:tab/>
        <w:t>He probably has a Harvard Law professor.</w:t>
      </w:r>
    </w:p>
    <w:p>
      <w:r>
        <w:rPr>
          <w:b/>
          <w:u w:val="single"/>
        </w:rPr>
        <w:t>98166</w:t>
      </w:r>
    </w:p>
    <w:p>
      <w:r>
        <w:t>1. https://youtu.be/vZAcWP8_K5k</w:t>
      </w:r>
    </w:p>
    <w:p>
      <w:r>
        <w:rPr>
          <w:b/>
          <w:u w:val="single"/>
        </w:rPr>
        <w:t>98167</w:t>
      </w:r>
    </w:p>
    <w:p>
      <w:r>
        <w:t xml:space="preserve">2. </w:t>
        <w:tab/>
        <w:t>http://www.freeclintlorance.com/  Let us undo the Liberal Retard actions from the Barack Obama administration.</w:t>
      </w:r>
    </w:p>
    <w:p>
      <w:r>
        <w:rPr>
          <w:b/>
          <w:u w:val="single"/>
        </w:rPr>
        <w:t>98168</w:t>
      </w:r>
    </w:p>
    <w:p>
      <w:r>
        <w:t>1. Justifiably. https://kek.gg/u/yBqP</w:t>
      </w:r>
    </w:p>
    <w:p>
      <w:r>
        <w:rPr>
          <w:b/>
          <w:u w:val="single"/>
        </w:rPr>
        <w:t>98169</w:t>
      </w:r>
    </w:p>
    <w:p>
      <w:r>
        <w:t xml:space="preserve">2. </w:t>
        <w:tab/>
        <w:t>Hillary is on the Daily Caller rejecting a call to civility.   Feinstein is a fucking traitorous cunt clearly.   At what point do you start arresting these fucking traitors? America can do this FAR more easily than Australia.</w:t>
      </w:r>
    </w:p>
    <w:p>
      <w:r>
        <w:rPr>
          <w:b/>
          <w:u w:val="single"/>
        </w:rPr>
        <w:t>98170</w:t>
      </w:r>
    </w:p>
    <w:p>
      <w:r>
        <w:t>1. how embarrassing will this frog eating faggot become?</w:t>
      </w:r>
    </w:p>
    <w:p>
      <w:r>
        <w:rPr>
          <w:b/>
          <w:u w:val="single"/>
        </w:rPr>
        <w:t>98171</w:t>
      </w:r>
    </w:p>
    <w:p>
      <w:r>
        <w:t>1. @CNNOpinion @Alyssa_Milano   https://image.ibb.co/c0dzRz/Doin_XCi_VAAIv_Zxt.jpg https://kek.gg/u/HJRc</w:t>
      </w:r>
    </w:p>
    <w:p>
      <w:r>
        <w:rPr>
          <w:b/>
          <w:u w:val="single"/>
        </w:rPr>
        <w:t>98172</w:t>
      </w:r>
    </w:p>
    <w:p>
      <w:r>
        <w:t xml:space="preserve">2. </w:t>
        <w:tab/>
        <w:t>Every time the cunt opens her mouth , she pisses me off.</w:t>
      </w:r>
    </w:p>
    <w:p>
      <w:r>
        <w:rPr>
          <w:b/>
          <w:u w:val="single"/>
        </w:rPr>
        <w:t>98173</w:t>
      </w:r>
    </w:p>
    <w:p>
      <w:r>
        <w:t>1. This U.S. Senator is on a mission after they tried to destroy Supreme Court Justice Brett Kavanaugh  https://www.waynedupree.com/graham-unleashed-ive-never-campaigned-against-a-colleague-in-my-life-thats-about-to-change/?utm_source=wayne&amp;utm_medium=gab</w:t>
      </w:r>
    </w:p>
    <w:p>
      <w:r>
        <w:rPr>
          <w:b/>
          <w:u w:val="single"/>
        </w:rPr>
        <w:t>98174</w:t>
      </w:r>
    </w:p>
    <w:p>
      <w:r>
        <w:t xml:space="preserve">2. </w:t>
        <w:tab/>
        <w:t>this guy is takin y'all for ride. he's as swamp as swamp gets</w:t>
      </w:r>
    </w:p>
    <w:p>
      <w:r>
        <w:rPr>
          <w:b/>
          <w:u w:val="single"/>
        </w:rPr>
        <w:t>98175</w:t>
      </w:r>
    </w:p>
    <w:p>
      <w:r>
        <w:t xml:space="preserve">3. </w:t>
        <w:tab/>
        <w:tab/>
        <w:t>and he's a faggot</w:t>
      </w:r>
    </w:p>
    <w:p>
      <w:r>
        <w:rPr>
          <w:b/>
          <w:u w:val="single"/>
        </w:rPr>
        <w:t>98176</w:t>
      </w:r>
    </w:p>
    <w:p>
      <w:r>
        <w:t>1. #GabFam #Australia   This particular group did a few punchy songs which remain classics to this day. This was one of them   Daddy Cool - Eagle Rock   https://youtu.be/XR5IBQeoTPY</w:t>
      </w:r>
    </w:p>
    <w:p>
      <w:r>
        <w:rPr>
          <w:b/>
          <w:u w:val="single"/>
        </w:rPr>
        <w:t>98177</w:t>
      </w:r>
    </w:p>
    <w:p>
      <w:r>
        <w:t xml:space="preserve">2. </w:t>
        <w:tab/>
        <w:t>faggot</w:t>
      </w:r>
    </w:p>
    <w:p>
      <w:r>
        <w:rPr>
          <w:b/>
          <w:u w:val="single"/>
        </w:rPr>
        <w:t>98178</w:t>
      </w:r>
    </w:p>
    <w:p>
      <w:r>
        <w:t xml:space="preserve">3. </w:t>
        <w:tab/>
        <w:tab/>
        <w:t>faggot kangaroo bitch</w:t>
      </w:r>
    </w:p>
    <w:p>
      <w:r>
        <w:rPr>
          <w:b/>
          <w:u w:val="single"/>
        </w:rPr>
        <w:t>98179</w:t>
      </w:r>
    </w:p>
    <w:p>
      <w:r>
        <w:t>1. I give God thanks for this beautiful day.</w:t>
      </w:r>
    </w:p>
    <w:p>
      <w:r>
        <w:rPr>
          <w:b/>
          <w:u w:val="single"/>
        </w:rPr>
        <w:t>98180</w:t>
      </w:r>
    </w:p>
    <w:p>
      <w:r>
        <w:t xml:space="preserve">2. </w:t>
        <w:tab/>
        <w:t>I will pray for God to cure your mental illness of homosexuality.  I suggest you change your profile from "Vegetarian faggot for Jesus".  I hope you can resist the temptation to do the vile fudge pack act.</w:t>
      </w:r>
    </w:p>
    <w:p>
      <w:r>
        <w:rPr>
          <w:b/>
          <w:u w:val="single"/>
        </w:rPr>
        <w:t>98181</w:t>
      </w:r>
    </w:p>
    <w:p>
      <w:r>
        <w:t>1. So you are a faggot and a kike? LMFAO</w:t>
      </w:r>
    </w:p>
    <w:p>
      <w:r>
        <w:rPr>
          <w:b/>
          <w:u w:val="single"/>
        </w:rPr>
        <w:t>98182</w:t>
      </w:r>
    </w:p>
    <w:p>
      <w:r>
        <w:t>1. What kinda pervert does it take to sit there, clap for his lies and still support communist candidates agendas?  Must Get Out And Vote Republican in just a couple of weeks. Vote Early!👹</w:t>
      </w:r>
    </w:p>
    <w:p>
      <w:r>
        <w:rPr>
          <w:b/>
          <w:u w:val="single"/>
        </w:rPr>
        <w:t>98183</w:t>
      </w:r>
    </w:p>
    <w:p>
      <w:r>
        <w:t xml:space="preserve">2. </w:t>
        <w:tab/>
        <w:t>Nigger is so full of gay shit no wonder he shits rainbows! Shut up and sit down my nigger!</w:t>
      </w:r>
    </w:p>
    <w:p>
      <w:r>
        <w:rPr>
          <w:b/>
          <w:u w:val="single"/>
        </w:rPr>
        <w:t>98184</w:t>
      </w:r>
    </w:p>
    <w:p>
      <w:r>
        <w:t>1. Saddest thing is she gave herself over to that damn nigger in the first place. What was she thinking? Was he 12" or something? Money, unlikely. Demeanor of those fuckers is angry to enraged. Maybe she was just totally submissive or a masochist... damn shame. How sweet she would look w a White guy...</w:t>
      </w:r>
    </w:p>
    <w:p>
      <w:r>
        <w:rPr>
          <w:b/>
          <w:u w:val="single"/>
        </w:rPr>
        <w:t>98185</w:t>
      </w:r>
    </w:p>
    <w:p>
      <w:r>
        <w:t>1. IN RETARD LAND</w:t>
      </w:r>
    </w:p>
    <w:p>
      <w:r>
        <w:rPr>
          <w:b/>
          <w:u w:val="single"/>
        </w:rPr>
        <w:t>98186</w:t>
      </w:r>
    </w:p>
    <w:p>
      <w:r>
        <w:t>1.</w:t>
      </w:r>
    </w:p>
    <w:p>
      <w:r>
        <w:rPr>
          <w:b/>
          <w:u w:val="single"/>
        </w:rPr>
        <w:t>98187</w:t>
      </w:r>
    </w:p>
    <w:p>
      <w:r>
        <w:t xml:space="preserve">2. </w:t>
        <w:tab/>
        <w:t>I reposted because I'd rather be called Racist than Scared.</w:t>
      </w:r>
    </w:p>
    <w:p>
      <w:r>
        <w:rPr>
          <w:b/>
          <w:u w:val="single"/>
        </w:rPr>
        <w:t>98188</w:t>
      </w:r>
    </w:p>
    <w:p>
      <w:r>
        <w:t xml:space="preserve">3. </w:t>
        <w:tab/>
        <w:tab/>
        <w:t>What if someone calls you a Faggot for doing that? Askin' fer a friend, mind ya!!</w:t>
      </w:r>
    </w:p>
    <w:p>
      <w:r>
        <w:rPr>
          <w:b/>
          <w:u w:val="single"/>
        </w:rPr>
        <w:t>98189</w:t>
      </w:r>
    </w:p>
    <w:p>
      <w:r>
        <w:t>1. Orange cheeto man like evil moustache man confirmed</w:t>
      </w:r>
    </w:p>
    <w:p>
      <w:r>
        <w:rPr>
          <w:b/>
          <w:u w:val="single"/>
        </w:rPr>
        <w:t>98190</w:t>
      </w:r>
    </w:p>
    <w:p>
      <w:r>
        <w:t xml:space="preserve">2. </w:t>
        <w:tab/>
        <w:t>Fuck you and that stupid cunt Hillary and that coon that goes by the name of OBOZO!</w:t>
      </w:r>
    </w:p>
    <w:p>
      <w:r>
        <w:rPr>
          <w:b/>
          <w:u w:val="single"/>
        </w:rPr>
        <w:t>98191</w:t>
      </w:r>
    </w:p>
    <w:p>
      <w:r>
        <w:t>1. Who is sick of all the jewish haters wanna-be Nazis, whose claims are shallow, based in no facts, &amp; need to read their Bibles/History Books....to actually learn a thing called the TRUTH....?</w:t>
      </w:r>
    </w:p>
    <w:p>
      <w:r>
        <w:rPr>
          <w:b/>
          <w:u w:val="single"/>
        </w:rPr>
        <w:t>98192</w:t>
      </w:r>
    </w:p>
    <w:p>
      <w:r>
        <w:t xml:space="preserve">2. </w:t>
        <w:tab/>
        <w:t>In response to @FreedomNewsNetwork 's poll: Who supports the Jews on Gab that spew hatred for whites? Who try to act like patriots but call us supremacists if we dare to speak out for the rights and interests of the white race.</w:t>
      </w:r>
    </w:p>
    <w:p>
      <w:r>
        <w:rPr>
          <w:b/>
          <w:u w:val="single"/>
        </w:rPr>
        <w:t>98193</w:t>
      </w:r>
    </w:p>
    <w:p>
      <w:r>
        <w:t xml:space="preserve">3. </w:t>
        <w:tab/>
        <w:tab/>
        <w:t>Wow....amazing!   https://youtu.be/QNGLZvtRoiU</w:t>
      </w:r>
    </w:p>
    <w:p>
      <w:r>
        <w:rPr>
          <w:b/>
          <w:u w:val="single"/>
        </w:rPr>
        <w:t>98194</w:t>
      </w:r>
    </w:p>
    <w:p>
      <w:r>
        <w:t xml:space="preserve">4. </w:t>
        <w:tab/>
        <w:tab/>
        <w:tab/>
        <w:t>I still want your faggot ass to explain why you instantly start calling us supremacists if we speak out for the white race. Every other race does it openly without fear of persecution. Every other race except us. Why do you do this to us?</w:t>
      </w:r>
    </w:p>
    <w:p>
      <w:r>
        <w:rPr>
          <w:b/>
          <w:u w:val="single"/>
        </w:rPr>
        <w:t>98195</w:t>
      </w:r>
    </w:p>
    <w:p>
      <w:r>
        <w:t xml:space="preserve">5. </w:t>
        <w:tab/>
        <w:tab/>
        <w:tab/>
        <w:tab/>
        <w:t>We disagree that you can't support BOTH!</w:t>
      </w:r>
    </w:p>
    <w:p>
      <w:r>
        <w:rPr>
          <w:b/>
          <w:u w:val="single"/>
        </w:rPr>
        <w:t>98196</w:t>
      </w:r>
    </w:p>
    <w:p>
      <w:r>
        <w:t xml:space="preserve">6. </w:t>
        <w:tab/>
        <w:tab/>
        <w:tab/>
        <w:tab/>
        <w:t>We disagree that you don't have to call everyone a Nazi that openly supports the white race too. Don't we?</w:t>
      </w:r>
    </w:p>
    <w:p>
      <w:r>
        <w:rPr>
          <w:b/>
          <w:u w:val="single"/>
        </w:rPr>
        <w:t>98197</w:t>
      </w:r>
    </w:p>
    <w:p>
      <w:r>
        <w:t xml:space="preserve">7. </w:t>
        <w:tab/>
        <w:tab/>
        <w:tab/>
        <w:tab/>
        <w:t>Competitors don't support each other. They compete.</w:t>
      </w:r>
    </w:p>
    <w:p>
      <w:r>
        <w:rPr>
          <w:b/>
          <w:u w:val="single"/>
        </w:rPr>
        <w:t>98198</w:t>
      </w:r>
    </w:p>
    <w:p>
      <w:r>
        <w:t xml:space="preserve">8. </w:t>
        <w:tab/>
        <w:tab/>
        <w:tab/>
        <w:tab/>
        <w:t>And you mean what exactly...?</w:t>
      </w:r>
    </w:p>
    <w:p>
      <w:r>
        <w:rPr>
          <w:b/>
          <w:u w:val="single"/>
        </w:rPr>
        <w:t>98199</w:t>
      </w:r>
    </w:p>
    <w:p>
      <w:r>
        <w:t xml:space="preserve">9. </w:t>
        <w:tab/>
        <w:tab/>
        <w:tab/>
        <w:tab/>
        <w:t>Never not supported white race....but we are not going to not support the Nation of Israel, just because we love the White race too!</w:t>
      </w:r>
    </w:p>
    <w:p>
      <w:r>
        <w:rPr>
          <w:b/>
          <w:u w:val="single"/>
        </w:rPr>
        <w:t>98200</w:t>
      </w:r>
    </w:p>
    <w:p>
      <w:r>
        <w:t xml:space="preserve">10. </w:t>
        <w:tab/>
        <w:tab/>
        <w:tab/>
        <w:tab/>
        <w:t>We were not calling those who love the white race 'nazis'...the ones who hate the Jewish race, thus are Nazis by their own words!</w:t>
      </w:r>
    </w:p>
    <w:p>
      <w:r>
        <w:rPr>
          <w:b/>
          <w:u w:val="single"/>
        </w:rPr>
        <w:t>98201</w:t>
      </w:r>
    </w:p>
    <w:p>
      <w:r>
        <w:t xml:space="preserve">11. </w:t>
        <w:tab/>
        <w:tab/>
        <w:tab/>
        <w:tab/>
        <w:t>You are stuck on a 70 year old broken record. What about the Kalergi plan that was crafted by Jewish Zionists. It is being carried out today and its sole purpose is the extinction of the white race. Google it I dare you.</w:t>
      </w:r>
    </w:p>
    <w:p>
      <w:r>
        <w:rPr>
          <w:b/>
          <w:u w:val="single"/>
        </w:rPr>
        <w:t>98202</w:t>
      </w:r>
    </w:p>
    <w:p>
      <w:r>
        <w:t xml:space="preserve">12. </w:t>
        <w:tab/>
        <w:tab/>
        <w:tab/>
        <w:tab/>
        <w:t>Because it's the most coveted &amp; fought over Country on Earth....as they are God's people, &amp; people can't accept that it God gave them the Land!</w:t>
      </w:r>
    </w:p>
    <w:p>
      <w:r>
        <w:rPr>
          <w:b/>
          <w:u w:val="single"/>
        </w:rPr>
        <w:t>98203</w:t>
      </w:r>
    </w:p>
    <w:p>
      <w:r>
        <w:t>1. So this faggot is making a block button starting next week.</w:t>
      </w:r>
    </w:p>
    <w:p>
      <w:r>
        <w:rPr>
          <w:b/>
          <w:u w:val="single"/>
        </w:rPr>
        <w:t>98204</w:t>
      </w:r>
    </w:p>
    <w:p>
      <w:r>
        <w:t xml:space="preserve">2. </w:t>
        <w:tab/>
        <w:t>Torba can't escape his jewishness it seems...</w:t>
      </w:r>
    </w:p>
    <w:p>
      <w:r>
        <w:rPr>
          <w:b/>
          <w:u w:val="single"/>
        </w:rPr>
        <w:t>98205</w:t>
      </w:r>
    </w:p>
    <w:p>
      <w:r>
        <w:t>1. Eric Holder: ‘I’m obviously not advocating violence’ https://washex.am/2CCvOqD</w:t>
      </w:r>
    </w:p>
    <w:p>
      <w:r>
        <w:rPr>
          <w:b/>
          <w:u w:val="single"/>
        </w:rPr>
        <w:t>98206</w:t>
      </w:r>
    </w:p>
    <w:p>
      <w:r>
        <w:t xml:space="preserve">2. </w:t>
        <w:tab/>
        <w:t>the nigger needs dead</w:t>
      </w:r>
    </w:p>
    <w:p>
      <w:r>
        <w:rPr>
          <w:b/>
          <w:u w:val="single"/>
        </w:rPr>
        <w:t>98207</w:t>
      </w:r>
    </w:p>
    <w:p>
      <w:r>
        <w:t>1. Gay alimony forced over commitment ceremony 15years ago   I will be accepting apologies from everyone who said it couldn't happen   @DoctorPolemeros @GeorgiaLogCabin @GuardAmerican @Escoffier @Were-Puppy @weka   https://www.lgbtqnation.com/2018/10/commitment-ceremony-15-years-ago-now-state-says-marriage-alimony-due/</w:t>
      </w:r>
    </w:p>
    <w:p>
      <w:r>
        <w:rPr>
          <w:b/>
          <w:u w:val="single"/>
        </w:rPr>
        <w:t>98208</w:t>
      </w:r>
    </w:p>
    <w:p>
      <w:r>
        <w:t xml:space="preserve">2. </w:t>
        <w:tab/>
        <w:t>Now actual ass for faggot males is as expensive as a piece of ass for straight males :)</w:t>
      </w:r>
    </w:p>
    <w:p>
      <w:r>
        <w:rPr>
          <w:b/>
          <w:u w:val="single"/>
        </w:rPr>
        <w:t>98209</w:t>
      </w:r>
    </w:p>
    <w:p>
      <w:r>
        <w:t>1. White sharia was a retarded meme that poisoned the well for any talks about gender relations.</w:t>
      </w:r>
    </w:p>
    <w:p>
      <w:r>
        <w:rPr>
          <w:b/>
          <w:u w:val="single"/>
        </w:rPr>
        <w:t>98210</w:t>
      </w:r>
    </w:p>
    <w:p>
      <w:r>
        <w:t>1. Didn't see a redneck in the video</w:t>
      </w:r>
    </w:p>
    <w:p>
      <w:r>
        <w:rPr>
          <w:b/>
          <w:u w:val="single"/>
        </w:rPr>
        <w:t>98211</w:t>
      </w:r>
    </w:p>
    <w:p>
      <w:r>
        <w:t>1. Protesters lined the streets of Chicago after a jury found officer Jason Van Dyke guilty of second degree murder in the death of Laquan McDonald. https://kek.gg/u/YyJf https://kek.gg/u/XTtx</w:t>
      </w:r>
    </w:p>
    <w:p>
      <w:r>
        <w:rPr>
          <w:b/>
          <w:u w:val="single"/>
        </w:rPr>
        <w:t>98212</w:t>
      </w:r>
    </w:p>
    <w:p>
      <w:r>
        <w:t>1. I hate Americans referring to the woods as the bush ! That’s an Australian term !</w:t>
      </w:r>
    </w:p>
    <w:p>
      <w:r>
        <w:rPr>
          <w:b/>
          <w:u w:val="single"/>
        </w:rPr>
        <w:t>98213</w:t>
      </w:r>
    </w:p>
    <w:p>
      <w:r>
        <w:t xml:space="preserve">2. </w:t>
        <w:tab/>
        <w:t>That's because we have an Australian network infiltrating America and covertly changing you into Ockers.</w:t>
      </w:r>
    </w:p>
    <w:p>
      <w:r>
        <w:rPr>
          <w:b/>
          <w:u w:val="single"/>
        </w:rPr>
        <w:t>98214</w:t>
      </w:r>
    </w:p>
    <w:p>
      <w:r>
        <w:t xml:space="preserve">3. </w:t>
        <w:tab/>
        <w:tab/>
        <w:t>But we're the sneakiest fucks in the world. Just look at our politicians -- no one would ever suspect they were dangerous and corrupt, rather than simply retarded and ridiculously incompetent.</w:t>
      </w:r>
    </w:p>
    <w:p>
      <w:r>
        <w:rPr>
          <w:b/>
          <w:u w:val="single"/>
        </w:rPr>
        <w:t>98215</w:t>
      </w:r>
    </w:p>
    <w:p>
      <w:r>
        <w:t>1. Haaaaa yes! The street shitting, nigger loving whore is gone!   https://twitter.com/jonathanvswan/status/1049661903432310784?ref_src=twsrc%5Egoogle%7Ctwcamp%5Eserp%7Ctwgr%5Etweet</w:t>
      </w:r>
    </w:p>
    <w:p>
      <w:r>
        <w:rPr>
          <w:b/>
          <w:u w:val="single"/>
        </w:rPr>
        <w:t>98216</w:t>
      </w:r>
    </w:p>
    <w:p>
      <w:r>
        <w:t>1. Cunt</w:t>
      </w:r>
    </w:p>
    <w:p>
      <w:r>
        <w:rPr>
          <w:b/>
          <w:u w:val="single"/>
        </w:rPr>
        <w:t>98217</w:t>
      </w:r>
    </w:p>
    <w:p>
      <w:r>
        <w:t>1. Dumb nigger -- he shot white kids who were protesting Israel.  Get a job you sloppy degenerate.</w:t>
      </w:r>
    </w:p>
    <w:p>
      <w:r>
        <w:rPr>
          <w:b/>
          <w:u w:val="single"/>
        </w:rPr>
        <w:t>98218</w:t>
      </w:r>
    </w:p>
    <w:p>
      <w:r>
        <w:t xml:space="preserve">2. </w:t>
        <w:tab/>
        <w:t>Youve repeatedly had the difference between Jewish communists opposing Israel and opposing Jews themselves explained, but you dont care, because you are a bolshevik pretending to be natsoc.</w:t>
      </w:r>
    </w:p>
    <w:p>
      <w:r>
        <w:rPr>
          <w:b/>
          <w:u w:val="single"/>
        </w:rPr>
        <w:t>98219</w:t>
      </w:r>
    </w:p>
    <w:p>
      <w:r>
        <w:t xml:space="preserve">3. </w:t>
        <w:tab/>
        <w:tab/>
        <w:t>Take a loan from a beggar and buy a smart phone.    You're a fucking idiot.    #apostrophes</w:t>
      </w:r>
    </w:p>
    <w:p>
      <w:r>
        <w:rPr>
          <w:b/>
          <w:u w:val="single"/>
        </w:rPr>
        <w:t>98220</w:t>
      </w:r>
    </w:p>
    <w:p>
      <w:r>
        <w:t>1. https://www.justice.gov/usao-nh/pr/california-resident-sentenced-25-years-producing-child-pornography</w:t>
      </w:r>
    </w:p>
    <w:p>
      <w:r>
        <w:rPr>
          <w:b/>
          <w:u w:val="single"/>
        </w:rPr>
        <w:t>98221</w:t>
      </w:r>
    </w:p>
    <w:p>
      <w:r>
        <w:t xml:space="preserve">2. </w:t>
        <w:tab/>
        <w:t>here's a cure for this wetback and all others into child porn,</w:t>
      </w:r>
    </w:p>
    <w:p>
      <w:r>
        <w:rPr>
          <w:b/>
          <w:u w:val="single"/>
        </w:rPr>
        <w:t>98222</w:t>
      </w:r>
    </w:p>
    <w:p>
      <w:r>
        <w:t xml:space="preserve">3. </w:t>
        <w:tab/>
        <w:tab/>
        <w:t>I wish we had a national alert for every time a leftest family has had the misfortune of the atrocities they are so willing to let slide for the downfall of America.</w:t>
      </w:r>
    </w:p>
    <w:p>
      <w:r>
        <w:rPr>
          <w:b/>
          <w:u w:val="single"/>
        </w:rPr>
        <w:t>98223</w:t>
      </w:r>
    </w:p>
    <w:p>
      <w:r>
        <w:t>1. https://www.youtube.com/watch?v=V8Yd6WcBYFk    Vermont Lawmaker Quit Her Job Because of Alleged 'Racism'   The Red Elephants</w:t>
      </w:r>
    </w:p>
    <w:p>
      <w:r>
        <w:rPr>
          <w:b/>
          <w:u w:val="single"/>
        </w:rPr>
        <w:t>98224</w:t>
      </w:r>
    </w:p>
    <w:p>
      <w:r>
        <w:t xml:space="preserve">2. </w:t>
        <w:tab/>
        <w:t>If any black person thinks ANYWHERE is "too white" they're #Free to move their retarded ass to #Africa.</w:t>
      </w:r>
    </w:p>
    <w:p>
      <w:r>
        <w:rPr>
          <w:b/>
          <w:u w:val="single"/>
        </w:rPr>
        <w:t>98225</w:t>
      </w:r>
    </w:p>
    <w:p>
      <w:r>
        <w:t>1. Rabbi Sholom Rubashkin was pardoned by President Donald Trump    child labor violations  illegal drug manufacturing in secret laboratories, the rape and sexual abuse of workers at his meat processing plant and unprecedented levels of animal cruelty .   https://zionistreport.com/2017/12/commentary-trump-pardons-racist-criminal-jewish-fanatic/</w:t>
      </w:r>
    </w:p>
    <w:p>
      <w:r>
        <w:rPr>
          <w:b/>
          <w:u w:val="single"/>
        </w:rPr>
        <w:t>98226</w:t>
      </w:r>
    </w:p>
    <w:p>
      <w:r>
        <w:t xml:space="preserve">2. </w:t>
        <w:tab/>
        <w:t>I watched some crime show all about this leprous nigger destroying postville</w:t>
      </w:r>
    </w:p>
    <w:p>
      <w:r>
        <w:rPr>
          <w:b/>
          <w:u w:val="single"/>
        </w:rPr>
        <w:t>98227</w:t>
      </w:r>
    </w:p>
    <w:p>
      <w:r>
        <w:t>1. Do you live in nigger land where all things grow ? Im from the Cold North, its not mutch i can obtain here on a normal spott of land. If i want to grow things i need to get a damn farm acording to law. And its not that easy. The chekels controll to mutch of the normal mans life. You know this so piss off!</w:t>
      </w:r>
    </w:p>
    <w:p>
      <w:r>
        <w:rPr>
          <w:b/>
          <w:u w:val="single"/>
        </w:rPr>
        <w:t>98228</w:t>
      </w:r>
    </w:p>
    <w:p>
      <w:r>
        <w:t>1. "majority of europeans in human civillizaton have lived under white christian european ethnostates"    you retarded fucking muppet.    our existence goes back 10,000+ years that we know, all but the last 1400 of those years has been under pagan rule. Rome, Carthage, Egypt, Minoa, Greece, Germania, gaul, all pagan white empires and ethnostates</w:t>
      </w:r>
    </w:p>
    <w:p>
      <w:r>
        <w:rPr>
          <w:b/>
          <w:u w:val="single"/>
        </w:rPr>
        <w:t>98229</w:t>
      </w:r>
    </w:p>
    <w:p>
      <w:r>
        <w:t>1. #BlueCheckMark calls the #Niggers of Gender the N-Word.   http://archive.is/C6HYE</w:t>
      </w:r>
    </w:p>
    <w:p>
      <w:r>
        <w:rPr>
          <w:b/>
          <w:u w:val="single"/>
        </w:rPr>
        <w:t>98230</w:t>
      </w:r>
    </w:p>
    <w:p>
      <w:r>
        <w:t xml:space="preserve">2. </w:t>
        <w:tab/>
        <w:t>Does this mean we can tweet nigger at her, or is that just "her" word? Also, if women are niggers, does that mean they are also kitchen monkeys and frying pan chuckers? Or Soap Opera munchers? Lipstick suckers? Garden hopping bunnies?</w:t>
      </w:r>
    </w:p>
    <w:p>
      <w:r>
        <w:rPr>
          <w:b/>
          <w:u w:val="single"/>
        </w:rPr>
        <w:t>98231</w:t>
      </w:r>
    </w:p>
    <w:p>
      <w:r>
        <w:t>1. RT @DonaldJTrumpJr:    .@WhoopiGoldberg, instead of insinuating that my sons are potential future abusers, you might want to explain why you defended actual child rapist Roman Polanski?  “I don’t believe it was ‘rape’ rape.” - Whoopi Goldberg on Roman Polanski  CC @TheView @ABC https://kek.gg/u/Jrwy</w:t>
      </w:r>
    </w:p>
    <w:p>
      <w:r>
        <w:rPr>
          <w:b/>
          <w:u w:val="single"/>
        </w:rPr>
        <w:t>98232</w:t>
      </w:r>
    </w:p>
    <w:p>
      <w:r>
        <w:t xml:space="preserve">2. </w:t>
        <w:tab/>
        <w:t>Oh yeah, Polanski butt fucked a 12 year old but that wasn't rape? Stupid ass cunt Goldberg EVERYONE HATES YOU!</w:t>
      </w:r>
    </w:p>
    <w:p>
      <w:r>
        <w:rPr>
          <w:b/>
          <w:u w:val="single"/>
        </w:rPr>
        <w:t>98233</w:t>
      </w:r>
    </w:p>
    <w:p>
      <w:r>
        <w:t>1. THE ORIGIN OF THE WORD NIGGER DERIVES from the word niggardly, old english, look up it's meaning</w:t>
      </w:r>
    </w:p>
    <w:p>
      <w:r>
        <w:rPr>
          <w:b/>
          <w:u w:val="single"/>
        </w:rPr>
        <w:t>98234</w:t>
      </w:r>
    </w:p>
    <w:p>
      <w:r>
        <w:t>1. CNN’s HOUSE NIGGER Bakari Sellers: BASED Kanye West Is What Happens When Negroes Don’t Read — Candace Owens Offers $100,000 for Debate (VIDEO)   https://www.thegatewaypundit.com/2018/10/cnns-bakari-sellers-kanye-west-is-what-happens-when-negroes-dont-read-candace-owens-responds-video/</w:t>
      </w:r>
    </w:p>
    <w:p>
      <w:r>
        <w:rPr>
          <w:b/>
          <w:u w:val="single"/>
        </w:rPr>
        <w:t>98235</w:t>
      </w:r>
    </w:p>
    <w:p>
      <w:r>
        <w:t>1. Turnbull will be remembered in history—as what?   http://morningmail.org/turnbull-will-remembered-history/    #AusFam #AusPol #ausfam #auspol #Ausfam #Auspol #Australia</w:t>
      </w:r>
    </w:p>
    <w:p>
      <w:r>
        <w:rPr>
          <w:b/>
          <w:u w:val="single"/>
        </w:rPr>
        <w:t>98236</w:t>
      </w:r>
    </w:p>
    <w:p>
      <w:r>
        <w:t xml:space="preserve">2. </w:t>
        <w:tab/>
        <w:t>Turnbull will be remembered in history as a LABOR reject &amp; a LNP traitor. #AusFam #AusPol #ausfam #auspol #Ausfam #Auspol #Australia</w:t>
      </w:r>
    </w:p>
    <w:p>
      <w:r>
        <w:rPr>
          <w:b/>
          <w:u w:val="single"/>
        </w:rPr>
        <w:t>98237</w:t>
      </w:r>
    </w:p>
    <w:p>
      <w:r>
        <w:t xml:space="preserve">3. </w:t>
        <w:tab/>
        <w:tab/>
        <w:t>The most vile evil son of a fucking whore. Remember Abbot them in with a landslide, The cunt lost almost all but one seat, is that a sign of a good leader? pigs fucken arse, lets hope the parasite  dies quickly, and we will shovel  Camel shit in his grave, don't incinerate the cunt, it will Couse the ugliest pollution</w:t>
      </w:r>
    </w:p>
    <w:p>
      <w:r>
        <w:rPr>
          <w:b/>
          <w:u w:val="single"/>
        </w:rPr>
        <w:t>98238</w:t>
      </w:r>
    </w:p>
    <w:p>
      <w:r>
        <w:t>1. .@taylorswift13 has notably strayed away from politics throughout her career, but she broke that silence on Sunday writing on @instagram that she'll be supporting Tennessee Democrats this November.   https://i.imgur.com/3zMX3Zm.jpg  https://kek.gg/u/TnfP</w:t>
      </w:r>
    </w:p>
    <w:p>
      <w:r>
        <w:rPr>
          <w:b/>
          <w:u w:val="single"/>
        </w:rPr>
        <w:t>98239</w:t>
      </w:r>
    </w:p>
    <w:p>
      <w:r>
        <w:t xml:space="preserve">2. </w:t>
        <w:tab/>
        <w:t>How SEXIST is that ? CUNT POWER...</w:t>
      </w:r>
    </w:p>
    <w:p>
      <w:r>
        <w:rPr>
          <w:b/>
          <w:u w:val="single"/>
        </w:rPr>
        <w:t>98240</w:t>
      </w:r>
    </w:p>
    <w:p>
      <w:r>
        <w:t>1. Gay wetback group coming to No VA   will push for higher wages for behind the home depot dumpster bjs   https://www.washingtonblade.com/2018/10/11/lulac-lambda-northern-virginia-launch/</w:t>
      </w:r>
    </w:p>
    <w:p>
      <w:r>
        <w:rPr>
          <w:b/>
          <w:u w:val="single"/>
        </w:rPr>
        <w:t>98241</w:t>
      </w:r>
    </w:p>
    <w:p>
      <w:r>
        <w:t>1. Not so much Jews. 2nd biggest Twitter shareholder is Saudi. Criticising Islam on Twitter gets you banned, they don't seem too bothered about antisemitism.</w:t>
      </w:r>
    </w:p>
    <w:p>
      <w:r>
        <w:rPr>
          <w:b/>
          <w:u w:val="single"/>
        </w:rPr>
        <w:t>98242</w:t>
      </w:r>
    </w:p>
    <w:p>
      <w:r>
        <w:t xml:space="preserve">2. </w:t>
        <w:tab/>
        <w:t>The ADL is literally one of Twitters trusted flaggers. I lost an account for saying I was tending to my cattle cars and another for calling Mexicans illegal invaders. Jews at the ADL did that. Maybe things are different in Old America.</w:t>
      </w:r>
    </w:p>
    <w:p>
      <w:r>
        <w:rPr>
          <w:b/>
          <w:u w:val="single"/>
        </w:rPr>
        <w:t>98243</w:t>
      </w:r>
    </w:p>
    <w:p>
      <w:r>
        <w:t xml:space="preserve">3. </w:t>
        <w:tab/>
        <w:tab/>
        <w:t>Islam is the main cause of suspensions now. There are loads of Corbyn's socialists posting antisemitic shite who are still there. Same as morons calling for all whites to be killed that Twitter ignores.</w:t>
      </w:r>
    </w:p>
    <w:p>
      <w:r>
        <w:rPr>
          <w:b/>
          <w:u w:val="single"/>
        </w:rPr>
        <w:t>98244</w:t>
      </w:r>
    </w:p>
    <w:p>
      <w:r>
        <w:t xml:space="preserve">4. </w:t>
        <w:tab/>
        <w:tab/>
        <w:tab/>
        <w:t>You have a paki problem, we have a spic problem but we all have a kike problem. Did you see the clip of the Honduran invaders loading up in trucks marked with the Star of David? “Cohencidence”</w:t>
      </w:r>
    </w:p>
    <w:p>
      <w:r>
        <w:rPr>
          <w:b/>
          <w:u w:val="single"/>
        </w:rPr>
        <w:t>98245</w:t>
      </w:r>
    </w:p>
    <w:p>
      <w:r>
        <w:t xml:space="preserve">5. </w:t>
        <w:tab/>
        <w:tab/>
        <w:tab/>
        <w:tab/>
        <w:t>We have an Islam problem. Stakipanis are just part of it. Somalians are big into drug gangs. Yeah I saw the invaders. Yet again if Jews are helping them it's left wing Jewish morons. The same ones who bring illegals into Europe.</w:t>
      </w:r>
    </w:p>
    <w:p>
      <w:r>
        <w:rPr>
          <w:b/>
          <w:u w:val="single"/>
        </w:rPr>
        <w:t>98246</w:t>
      </w:r>
    </w:p>
    <w:p>
      <w:r>
        <w:t xml:space="preserve">6. </w:t>
        <w:tab/>
        <w:tab/>
        <w:tab/>
        <w:tab/>
        <w:tab/>
        <w:t>All non whites in white homelands are a problem. Atleast you acknowledge the Jewish involvement in the NGO’s orchestrating this. Now if you could only see that the only difference between left/right Jews is muh low taxes. Other than that, they have a cohesive group evolutionary strategy</w:t>
      </w:r>
    </w:p>
    <w:p>
      <w:r>
        <w:rPr>
          <w:b/>
          <w:u w:val="single"/>
        </w:rPr>
        <w:t>98247</w:t>
      </w:r>
    </w:p>
    <w:p>
      <w:r>
        <w:t>1. He set her up in a way.  She was going to be screwed regardless of what she did. Don't take the test and you're lying about your "Native American ancestry" or take the test and be proved a liar.   She was an idiot for claiming Native American ancestry and then crowing about opportunities that opened up for her BECAUSE she lied about her heritage.  Did she really imagine that Native Americans were going to support some white, liberal,  elitist cunt who screwed some actual Native American by appropriating their heritage for her own gain?   Yeah, probably not.  Especially when one of her actual ancestors was a member of the militia that rounded up the Cherokee Nation from their homes and set them on The Trail of Tears to Oklahoma.    Elizabeth Warren is just the latest flavor of libtard stupidity.  Yes, regressive liberals...you are ALL starting to look alike. Bitter, violent,  lying, cheating NPCs.  You owe the Cherokee Nation an apology,  Warren. If you had ANY sense of decency at all, you'd apologize for your mistake and fund some promising Native American children with scholarships so they have better educational opportunities.  Most of those kids are dirt poor and their schools are shitty. ( Like the inner city schools that you liberal fucktards haven't done squat about for 50 years.)   I don't expect you to do anything so honorable because that isn't in your DNA either.</w:t>
      </w:r>
    </w:p>
    <w:p>
      <w:r>
        <w:rPr>
          <w:b/>
          <w:u w:val="single"/>
        </w:rPr>
        <w:t>98248</w:t>
      </w:r>
    </w:p>
    <w:p>
      <w:r>
        <w:t>1. Another thing about today's events that concerns me is seeing the AltRight being conditioned to root for ANY white Republican, just because they're "our team".     Are we going to turn out like blacks who support the most corrupt black politicians out of racial loyalty?     I'm all for white identity politics, but I don't want to see the J-Right exploit it.</w:t>
      </w:r>
    </w:p>
    <w:p>
      <w:r>
        <w:rPr>
          <w:b/>
          <w:u w:val="single"/>
        </w:rPr>
        <w:t>98249</w:t>
      </w:r>
    </w:p>
    <w:p>
      <w:r>
        <w:t xml:space="preserve">2. </w:t>
        <w:tab/>
        <w:t>Yeah...I don't think that's a risk.</w:t>
      </w:r>
    </w:p>
    <w:p>
      <w:r>
        <w:rPr>
          <w:b/>
          <w:u w:val="single"/>
        </w:rPr>
        <w:t>98250</w:t>
      </w:r>
    </w:p>
    <w:p>
      <w:r>
        <w:t xml:space="preserve">3. </w:t>
        <w:tab/>
        <w:tab/>
        <w:t>Even if these white Republicans don't give a damn about whites and continue to prioritize Jews above all others?</w:t>
      </w:r>
    </w:p>
    <w:p>
      <w:r>
        <w:rPr>
          <w:b/>
          <w:u w:val="single"/>
        </w:rPr>
        <w:t>98251</w:t>
      </w:r>
    </w:p>
    <w:p>
      <w:r>
        <w:t xml:space="preserve">4. </w:t>
        <w:tab/>
        <w:tab/>
        <w:tab/>
        <w:t>Nobody thinks they're /ourguy/.</w:t>
      </w:r>
    </w:p>
    <w:p>
      <w:r>
        <w:rPr>
          <w:b/>
          <w:u w:val="single"/>
        </w:rPr>
        <w:t>98252</w:t>
      </w:r>
    </w:p>
    <w:p>
      <w:r>
        <w:t xml:space="preserve">5. </w:t>
        <w:tab/>
        <w:tab/>
        <w:tab/>
        <w:tab/>
        <w:t>Judging by the tweets and gabs from the AltRight today, I'd beg to differ.</w:t>
      </w:r>
    </w:p>
    <w:p>
      <w:r>
        <w:rPr>
          <w:b/>
          <w:u w:val="single"/>
        </w:rPr>
        <w:t>98253</w:t>
      </w:r>
    </w:p>
    <w:p>
      <w:r>
        <w:t xml:space="preserve">6. </w:t>
        <w:tab/>
        <w:tab/>
        <w:tab/>
        <w:tab/>
        <w:tab/>
        <w:t>Let people enjoy the White man's WIN today.   Let them be happy for a change.</w:t>
      </w:r>
    </w:p>
    <w:p>
      <w:r>
        <w:rPr>
          <w:b/>
          <w:u w:val="single"/>
        </w:rPr>
        <w:t>98254</w:t>
      </w:r>
    </w:p>
    <w:p>
      <w:r>
        <w:t xml:space="preserve">7. </w:t>
        <w:tab/>
        <w:tab/>
        <w:tab/>
        <w:tab/>
        <w:tab/>
        <w:tab/>
        <w:t>Well... martygraw 404'd himself, so I'll be happy about that.   Resume with the white pills.</w:t>
      </w:r>
    </w:p>
    <w:p>
      <w:r>
        <w:rPr>
          <w:b/>
          <w:u w:val="single"/>
        </w:rPr>
        <w:t>98255</w:t>
      </w:r>
    </w:p>
    <w:p>
      <w:r>
        <w:t xml:space="preserve">8. </w:t>
        <w:tab/>
        <w:tab/>
        <w:tab/>
        <w:tab/>
        <w:tab/>
        <w:tab/>
        <w:tab/>
        <w:t>I heard an Antifa faggot threatening to kill himself if Kavanaugh won. Maybe it was Marty 😂 he was always spamming Antifa memes!</w:t>
      </w:r>
    </w:p>
    <w:p>
      <w:r>
        <w:rPr>
          <w:b/>
          <w:u w:val="single"/>
        </w:rPr>
        <w:t>98256</w:t>
      </w:r>
    </w:p>
    <w:p>
      <w:r>
        <w:t>1. @SuccuCirno when I see what I presume is a grown ass man’s social media profile with a picture like that I immediately assume that person is a pedophile. Maybe I’m wrong, but judging by the way people are treating you we might be onto something.</w:t>
      </w:r>
    </w:p>
    <w:p>
      <w:r>
        <w:rPr>
          <w:b/>
          <w:u w:val="single"/>
        </w:rPr>
        <w:t>98257</w:t>
      </w:r>
    </w:p>
    <w:p>
      <w:r>
        <w:t xml:space="preserve">2. </w:t>
        <w:tab/>
        <w:t>Judging by the profile pic... so you'd kill someone based on a profile pic.   NatSocs in a nutshell.</w:t>
      </w:r>
    </w:p>
    <w:p>
      <w:r>
        <w:rPr>
          <w:b/>
          <w:u w:val="single"/>
        </w:rPr>
        <w:t>98258</w:t>
      </w:r>
    </w:p>
    <w:p>
      <w:r>
        <w:t xml:space="preserve">3. </w:t>
        <w:tab/>
        <w:tab/>
        <w:t>Another thing that gets me with these NatSoc nutjobs (aka Right wing SJW's) is their retard logic. "Oh you're defending the rights of (insert smear word here).. you must also be one of them". NO DIPSHITS! By defending the rights of people I disagree with (even the vile ones) I'm defending my rights and also YOUR rights. 1/2</w:t>
      </w:r>
    </w:p>
    <w:p>
      <w:r>
        <w:rPr>
          <w:b/>
          <w:u w:val="single"/>
        </w:rPr>
        <w:t>98259</w:t>
      </w:r>
    </w:p>
    <w:p>
      <w:r>
        <w:t xml:space="preserve">4. </w:t>
        <w:tab/>
        <w:tab/>
        <w:tab/>
        <w:t>What a load of nonsense lol  There’s no such thing as a right to pedophilia. You can’t possibky argue you are just defending the right of people to violate the rights of minors.   I don’t just “disagree” with pedophiles. Pedophilia isn’t a choice people have the right to make. You clearly do not understand the nature and source of rights.</w:t>
      </w:r>
    </w:p>
    <w:p>
      <w:r>
        <w:rPr>
          <w:b/>
          <w:u w:val="single"/>
        </w:rPr>
        <w:t>98260</w:t>
      </w:r>
    </w:p>
    <w:p>
      <w:r>
        <w:t xml:space="preserve">5. </w:t>
        <w:tab/>
        <w:tab/>
        <w:tab/>
        <w:tab/>
        <w:t>Drawings don't have rights, dummy.</w:t>
      </w:r>
    </w:p>
    <w:p>
      <w:r>
        <w:rPr>
          <w:b/>
          <w:u w:val="single"/>
        </w:rPr>
        <w:t>98261</w:t>
      </w:r>
    </w:p>
    <w:p>
      <w:r>
        <w:t xml:space="preserve">6. </w:t>
        <w:tab/>
        <w:tab/>
        <w:tab/>
        <w:tab/>
        <w:tab/>
        <w:t>But that’s not what we are talking about, dumbass lol</w:t>
      </w:r>
    </w:p>
    <w:p>
      <w:r>
        <w:rPr>
          <w:b/>
          <w:u w:val="single"/>
        </w:rPr>
        <w:t>98262</w:t>
      </w:r>
    </w:p>
    <w:p>
      <w:r>
        <w:t xml:space="preserve">7. </w:t>
        <w:tab/>
        <w:tab/>
        <w:tab/>
        <w:tab/>
        <w:tab/>
        <w:tab/>
        <w:t>Actually, it is.</w:t>
      </w:r>
    </w:p>
    <w:p>
      <w:r>
        <w:rPr>
          <w:b/>
          <w:u w:val="single"/>
        </w:rPr>
        <w:t>98263</w:t>
      </w:r>
    </w:p>
    <w:p>
      <w:r>
        <w:t xml:space="preserve">8. </w:t>
        <w:tab/>
        <w:tab/>
        <w:tab/>
        <w:tab/>
        <w:tab/>
        <w:tab/>
        <w:tab/>
        <w:t>Actually, it isn’t.</w:t>
      </w:r>
    </w:p>
    <w:p>
      <w:r>
        <w:rPr>
          <w:b/>
          <w:u w:val="single"/>
        </w:rPr>
        <w:t>98264</w:t>
      </w:r>
    </w:p>
    <w:p>
      <w:r>
        <w:t xml:space="preserve">9. </w:t>
        <w:tab/>
        <w:tab/>
        <w:tab/>
        <w:tab/>
        <w:tab/>
        <w:tab/>
        <w:tab/>
        <w:tab/>
        <w:t>Yes it is. Unless fictional characters have rights your arguments are invalid.</w:t>
      </w:r>
    </w:p>
    <w:p>
      <w:r>
        <w:rPr>
          <w:b/>
          <w:u w:val="single"/>
        </w:rPr>
        <w:t>98265</w:t>
      </w:r>
    </w:p>
    <w:p>
      <w:r>
        <w:t xml:space="preserve">10. </w:t>
        <w:tab/>
        <w:tab/>
        <w:tab/>
        <w:tab/>
        <w:tab/>
        <w:t>Looks like a pedo... talks like a pedo... defends pedo’s “rights”...   Just might be a pedo...</w:t>
      </w:r>
    </w:p>
    <w:p>
      <w:r>
        <w:rPr>
          <w:b/>
          <w:u w:val="single"/>
        </w:rPr>
        <w:t>98266</w:t>
      </w:r>
    </w:p>
    <w:p>
      <w:r>
        <w:t xml:space="preserve">11. </w:t>
        <w:tab/>
        <w:tab/>
        <w:tab/>
        <w:tab/>
        <w:tab/>
        <w:tab/>
        <w:t>False. Pure conjecture and no better than the left's presumption of guilt argument.</w:t>
      </w:r>
    </w:p>
    <w:p>
      <w:r>
        <w:rPr>
          <w:b/>
          <w:u w:val="single"/>
        </w:rPr>
        <w:t>98267</w:t>
      </w:r>
    </w:p>
    <w:p>
      <w:r>
        <w:t>1. Prior to the Welfare State, blacks had higher rates of marriage than whites.    Leftists then "helped" them.  Now, 74% of black children are illegitimate, 60% of black girls are sexually abused and black boys are more likely to go to prison than get married or go to college.    http://reason.com/archives/2015/02/26/the-black-family-in-1965-and-today</w:t>
      </w:r>
    </w:p>
    <w:p>
      <w:r>
        <w:rPr>
          <w:b/>
          <w:u w:val="single"/>
        </w:rPr>
        <w:t>98268</w:t>
      </w:r>
    </w:p>
    <w:p>
      <w:r>
        <w:t xml:space="preserve">2. </w:t>
        <w:tab/>
        <w:t>Every Black kid I knew in Detroit came from a family. I was a poor White kid from a broken home. My mother was an OG “Me First” Man Hater and my dad was a communist. 1985.</w:t>
      </w:r>
    </w:p>
    <w:p>
      <w:r>
        <w:rPr>
          <w:b/>
          <w:u w:val="single"/>
        </w:rPr>
        <w:t>98269</w:t>
      </w:r>
    </w:p>
    <w:p>
      <w:r>
        <w:t xml:space="preserve">3. </w:t>
        <w:tab/>
        <w:tab/>
        <w:t>We all have scars, since you're not afraid to show them, I would say you escaped that shit.</w:t>
      </w:r>
    </w:p>
    <w:p>
      <w:r>
        <w:rPr>
          <w:b/>
          <w:u w:val="single"/>
        </w:rPr>
        <w:t>98270</w:t>
      </w:r>
    </w:p>
    <w:p>
      <w:r>
        <w:t xml:space="preserve">4. </w:t>
        <w:tab/>
        <w:tab/>
        <w:tab/>
        <w:t>Working on it.</w:t>
      </w:r>
    </w:p>
    <w:p>
      <w:r>
        <w:rPr>
          <w:b/>
          <w:u w:val="single"/>
        </w:rPr>
        <w:t>98271</w:t>
      </w:r>
    </w:p>
    <w:p>
      <w:r>
        <w:t xml:space="preserve">5. </w:t>
        <w:tab/>
        <w:tab/>
        <w:tab/>
        <w:tab/>
        <w:t>I relapsed on drugs this year, I plan on never doing so again, I'm a stubborn fuck, I needed a needle in my arm to realize I wasn't as happy go lucky as I thought. The liberal mindset would be ''You were an oppressed homo, take all the fucking your body up you need'' First time I stopped by myself, first time I had relapsed as an identitarian nationalist.</w:t>
      </w:r>
    </w:p>
    <w:p>
      <w:r>
        <w:rPr>
          <w:b/>
          <w:u w:val="single"/>
        </w:rPr>
        <w:t>98272</w:t>
      </w:r>
    </w:p>
    <w:p>
      <w:r>
        <w:t xml:space="preserve">6. </w:t>
        <w:tab/>
        <w:tab/>
        <w:tab/>
        <w:tab/>
        <w:tab/>
        <w:t>I’m sorry to hear that, bro. You show a strong will that you are able to fight it off. I’ve seen more than enough people lose that battle. Glad to meet you.</w:t>
      </w:r>
    </w:p>
    <w:p>
      <w:r>
        <w:rPr>
          <w:b/>
          <w:u w:val="single"/>
        </w:rPr>
        <w:t>98273</w:t>
      </w:r>
    </w:p>
    <w:p>
      <w:r>
        <w:t xml:space="preserve">7. </w:t>
        <w:tab/>
        <w:tab/>
        <w:tab/>
        <w:tab/>
        <w:tab/>
        <w:tab/>
        <w:t>Believing in something greater than yourself makes the difference in my experience. Self-destructing is easy, but carrying the guilt of your actions and their impact...morphine wasn't worth it.</w:t>
      </w:r>
    </w:p>
    <w:p>
      <w:r>
        <w:rPr>
          <w:b/>
          <w:u w:val="single"/>
        </w:rPr>
        <w:t>98274</w:t>
      </w:r>
    </w:p>
    <w:p>
      <w:r>
        <w:t xml:space="preserve">8. </w:t>
        <w:tab/>
        <w:tab/>
        <w:tab/>
        <w:tab/>
        <w:tab/>
        <w:tab/>
        <w:tab/>
        <w:t>It was booze for me. I crawled into the bottom of a bottle for six months.</w:t>
      </w:r>
    </w:p>
    <w:p>
      <w:r>
        <w:rPr>
          <w:b/>
          <w:u w:val="single"/>
        </w:rPr>
        <w:t>98275</w:t>
      </w:r>
    </w:p>
    <w:p>
      <w:r>
        <w:t xml:space="preserve">9. </w:t>
        <w:tab/>
        <w:tab/>
        <w:tab/>
        <w:tab/>
        <w:tab/>
        <w:tab/>
        <w:tab/>
        <w:tab/>
        <w:t>The addiction itself doesn't go away, but we can control it by having control of our lives. Every time I've relapsed it has been over that, but the alternative to being sober is pure fucking misery. But imho, when you know hell you're able to avoid it, if you truly want to.</w:t>
      </w:r>
    </w:p>
    <w:p>
      <w:r>
        <w:rPr>
          <w:b/>
          <w:u w:val="single"/>
        </w:rPr>
        <w:t>98276</w:t>
      </w:r>
    </w:p>
    <w:p>
      <w:r>
        <w:t xml:space="preserve">10. </w:t>
        <w:tab/>
        <w:tab/>
        <w:tab/>
        <w:tab/>
        <w:tab/>
        <w:tab/>
        <w:tab/>
        <w:tab/>
        <w:tab/>
        <w:t>I'm an absolute faggot regarding drinking, any distillate makes me gag, I'm like a thot on spring break, to get me drunk you have to hide the alcohol with a ton of sugar, or beer, I love beer, made me support Kavanaugh even more than I thought possible.</w:t>
      </w:r>
    </w:p>
    <w:p>
      <w:r>
        <w:rPr>
          <w:b/>
          <w:u w:val="single"/>
        </w:rPr>
        <w:t>98277</w:t>
      </w:r>
    </w:p>
    <w:p>
      <w:r>
        <w:t>1. Shitlibs have reached a new low - Stupid goddamn Jew media forgets that people actually are capable of thinking through their headlines and hit pieces.     Because WHAT man - outside of a faggot - who is relatively a Chad (as Kavanaugh was in the 80s) did not drink and have sex with girls who were willing/their steady g when they were 17?  Pfft.    https://www.dailymail.co.uk/news/article-6238025/Kavanaughs-ex-roommate-says-SCOTUS-nominee-lied-oath.html#comments</w:t>
      </w:r>
    </w:p>
    <w:p>
      <w:r>
        <w:rPr>
          <w:b/>
          <w:u w:val="single"/>
        </w:rPr>
        <w:t>98278</w:t>
      </w:r>
    </w:p>
    <w:p>
      <w:r>
        <w:t>1. Okay...she is a nice stupid cunt but she is still stupid, still a cunt and I don't need your permission to think it or say it. So, um....Fuck off.  Thank you.</w:t>
      </w:r>
    </w:p>
    <w:p>
      <w:r>
        <w:rPr>
          <w:b/>
          <w:u w:val="single"/>
        </w:rPr>
        <w:t>98279</w:t>
      </w:r>
    </w:p>
    <w:p>
      <w:r>
        <w:t>1. I hear you, its just so insane to see them through their lives and culture away, I have a step daughter that thankfully I dont have contact with but shes a nigger lover, one put her in hospital, she miscarried etc yet shes one of those dirty White girls that does blacks.....not welcome in our home!</w:t>
      </w:r>
    </w:p>
    <w:p>
      <w:r>
        <w:rPr>
          <w:b/>
          <w:u w:val="single"/>
        </w:rPr>
        <w:t>98280</w:t>
      </w:r>
    </w:p>
    <w:p>
      <w:r>
        <w:t>1. Police: Man on Balcony Kills Puppy with 'Sniper Rifle'   https://kek.gg/u/QypD</w:t>
      </w:r>
    </w:p>
    <w:p>
      <w:r>
        <w:rPr>
          <w:b/>
          <w:u w:val="single"/>
        </w:rPr>
        <w:t>98281</w:t>
      </w:r>
    </w:p>
    <w:p>
      <w:r>
        <w:t xml:space="preserve">2. </w:t>
        <w:tab/>
        <w:t>Imagine my surprise when this took place in Florida (non-existent), would be almost as surprised if the nigger tried shooting the rifle while holding it gangsta style.</w:t>
      </w:r>
    </w:p>
    <w:p>
      <w:r>
        <w:rPr>
          <w:b/>
          <w:u w:val="single"/>
        </w:rPr>
        <w:t>98282</w:t>
      </w:r>
    </w:p>
    <w:p>
      <w:r>
        <w:t>1. Snoop Dogg Just Issued Disgusting Threat To All Trump Supporters – IT’S ON NOW!   [SNOOP 'NIGGA' DOGG NEEDS PUBLICITY. WHAT A CUCK. HE SUCKS CORPORATE COCK FOR THE DOLLA$$]    https://www.youtube.com/watch?v=g9iPxoafmWY</w:t>
      </w:r>
    </w:p>
    <w:p>
      <w:r>
        <w:rPr>
          <w:b/>
          <w:u w:val="single"/>
        </w:rPr>
        <w:t>98283</w:t>
      </w:r>
    </w:p>
    <w:p>
      <w:r>
        <w:t xml:space="preserve">2. </w:t>
        <w:tab/>
        <w:t>Snoop is a faggot bitch ass pussy</w:t>
      </w:r>
    </w:p>
    <w:p>
      <w:r>
        <w:rPr>
          <w:b/>
          <w:u w:val="single"/>
        </w:rPr>
        <w:t>98284</w:t>
      </w:r>
    </w:p>
    <w:p>
      <w:r>
        <w:t>1.</w:t>
      </w:r>
    </w:p>
    <w:p>
      <w:r>
        <w:rPr>
          <w:b/>
          <w:u w:val="single"/>
        </w:rPr>
        <w:t>98285</w:t>
      </w:r>
    </w:p>
    <w:p>
      <w:r>
        <w:t xml:space="preserve">2. </w:t>
        <w:tab/>
        <w:t>Once upon a time there was a cunt. The cunt invented a social media platform. At first, all was well. Then it dawned on the cunt that he had created something that gave him power. The cunt abused that power. It became a drug. Then he recruited other cunts to help abuse power even further. Then one day the cunt abused one too many people and the tide turned........</w:t>
      </w:r>
    </w:p>
    <w:p>
      <w:r>
        <w:rPr>
          <w:b/>
          <w:u w:val="single"/>
        </w:rPr>
        <w:t>98286</w:t>
      </w:r>
    </w:p>
    <w:p>
      <w:r>
        <w:t>1. Ex-boyfriend says Kavanaugh accuser Julie Swetnick threatened to kill his unborn child, ‘was exaggerating everything’ https://truepundit.com/ex-boyfriend-says-kavanaugh-accuser-julie-swetnick-threatened-to-kill-his-unborn-child-was-exaggerating-everything/</w:t>
      </w:r>
    </w:p>
    <w:p>
      <w:r>
        <w:rPr>
          <w:b/>
          <w:u w:val="single"/>
        </w:rPr>
        <w:t>98287</w:t>
      </w:r>
    </w:p>
    <w:p>
      <w:r>
        <w:t xml:space="preserve">2. </w:t>
        <w:tab/>
        <w:t>anybody ever see the movie Fatal Attraction?    This is one fucked up cunt</w:t>
      </w:r>
    </w:p>
    <w:p>
      <w:r>
        <w:rPr>
          <w:b/>
          <w:u w:val="single"/>
        </w:rPr>
        <w:t>98288</w:t>
      </w:r>
    </w:p>
    <w:p>
      <w:r>
        <w:t>1. LAUREN SOUTHERN ISN'T FIT TO WALK BRITISH STREETS!  THE GOVERNMENT MADE SURE O LIMEY FASCHIST!  #SouthernFirst... #FARAGENEXT!</w:t>
      </w:r>
    </w:p>
    <w:p>
      <w:r>
        <w:rPr>
          <w:b/>
          <w:u w:val="single"/>
        </w:rPr>
        <w:t>98289</w:t>
      </w:r>
    </w:p>
    <w:p>
      <w:r>
        <w:t>1. https://www.zerohedge.com/news/2018-10-22/wsj-op-ed-cracks-code-why-liberal-intellectuals-hate-trump</w:t>
      </w:r>
    </w:p>
    <w:p>
      <w:r>
        <w:rPr>
          <w:b/>
          <w:u w:val="single"/>
        </w:rPr>
        <w:t>98290</w:t>
      </w:r>
    </w:p>
    <w:p>
      <w:r>
        <w:t xml:space="preserve">2. </w:t>
        <w:tab/>
        <w:t>this cunt is a spook..</w:t>
      </w:r>
    </w:p>
    <w:p>
      <w:r>
        <w:rPr>
          <w:b/>
          <w:u w:val="single"/>
        </w:rPr>
        <w:t>98291</w:t>
      </w:r>
    </w:p>
    <w:p>
      <w:r>
        <w:t>1. Jews killed hundreds of millions of goyim in their quest for world domination through movements such as Marxism and Zionism. Mute me spineless faggot</w:t>
      </w:r>
    </w:p>
    <w:p>
      <w:r>
        <w:rPr>
          <w:b/>
          <w:u w:val="single"/>
        </w:rPr>
        <w:t>98292</w:t>
      </w:r>
    </w:p>
    <w:p>
      <w:r>
        <w:t>1. Triggering fucktards....   Dems Vs Repubs by the numbers.   *last 50 yrs   Years held Presidency  Repub-28yrs   Dem-22 yrs   Total jobs created   Repub-24 Million  Dem-42 Million   Stock market return   Repub-109%  Dem-992%   GDP  Repub-2.7%  Dem-4.1%   Income growth  Rep-0.6%  Dem-2.2%   (source politico, bloomberg, USDL)</w:t>
      </w:r>
    </w:p>
    <w:p>
      <w:r>
        <w:rPr>
          <w:b/>
          <w:u w:val="single"/>
        </w:rPr>
        <w:t>98293</w:t>
      </w:r>
    </w:p>
    <w:p>
      <w:r>
        <w:t xml:space="preserve">2. </w:t>
        <w:tab/>
        <w:t>Hey, cunt - I hope you choke on the shit you spew!</w:t>
      </w:r>
    </w:p>
    <w:p>
      <w:r>
        <w:rPr>
          <w:b/>
          <w:u w:val="single"/>
        </w:rPr>
        <w:t>98294</w:t>
      </w:r>
    </w:p>
    <w:p>
      <w:r>
        <w:t>1. I’ve mentioned before that I do not like Cortez’s face. I posited that this was due to her “extremely rigid facial muscles when she smiles”, and then about how “her expressions rival a contortionist’s act in a cheap traveling circus”. But those reasons never explained my misgivings. Something was bothering me, something major, something sinister. And then, it hit me like a brick through the window of a Jewish deli: Cortez looks exactly like Satan.</w:t>
      </w:r>
    </w:p>
    <w:p>
      <w:r>
        <w:rPr>
          <w:b/>
          <w:u w:val="single"/>
        </w:rPr>
        <w:t>98295</w:t>
      </w:r>
    </w:p>
    <w:p>
      <w:r>
        <w:t xml:space="preserve">2. </w:t>
        <w:tab/>
        <w:t>Hookers acquire these facial muscles from sucking nigger dick</w:t>
      </w:r>
    </w:p>
    <w:p>
      <w:r>
        <w:rPr>
          <w:b/>
          <w:u w:val="single"/>
        </w:rPr>
        <w:t>98296</w:t>
      </w:r>
    </w:p>
    <w:p>
      <w:r>
        <w:t>1. I only drink - Liberal's tears</w:t>
      </w:r>
    </w:p>
    <w:p>
      <w:r>
        <w:rPr>
          <w:b/>
          <w:u w:val="single"/>
        </w:rPr>
        <w:t>98297</w:t>
      </w:r>
    </w:p>
    <w:p>
      <w:r>
        <w:t xml:space="preserve">2. </w:t>
        <w:tab/>
        <w:t>I hope that you boil them first... maybe add some chlorine?</w:t>
      </w:r>
    </w:p>
    <w:p>
      <w:r>
        <w:rPr>
          <w:b/>
          <w:u w:val="single"/>
        </w:rPr>
        <w:t>98298</w:t>
      </w:r>
    </w:p>
    <w:p>
      <w:r>
        <w:t xml:space="preserve">3. </w:t>
        <w:tab/>
        <w:tab/>
        <w:t>figurative...except Taylor Swift's....I bet her's are still sweet, even if she is a misguided little retarded girl</w:t>
      </w:r>
    </w:p>
    <w:p>
      <w:r>
        <w:rPr>
          <w:b/>
          <w:u w:val="single"/>
        </w:rPr>
        <w:t>98299</w:t>
      </w:r>
    </w:p>
    <w:p>
      <w:r>
        <w:t>1. Cory Booker Says It Doesn’t Matter If Judge Kavanaugh Is ‘Innocent Or Guilty’   https://image.ibb.co/c5HLGz/Doi_J55k_W0_AExfj_Q.jpg  https://kek.gg/u/NYn9</w:t>
      </w:r>
    </w:p>
    <w:p>
      <w:r>
        <w:rPr>
          <w:b/>
          <w:u w:val="single"/>
        </w:rPr>
        <w:t>98300</w:t>
      </w:r>
    </w:p>
    <w:p>
      <w:r>
        <w:t xml:space="preserve">2. </w:t>
        <w:tab/>
        <w:t>Can this cunt be removed from his position?</w:t>
      </w:r>
    </w:p>
    <w:p>
      <w:r>
        <w:rPr>
          <w:b/>
          <w:u w:val="single"/>
        </w:rPr>
        <w:t>98301</w:t>
      </w:r>
    </w:p>
    <w:p>
      <w:r>
        <w:t>1. You can't escape it .</w:t>
      </w:r>
    </w:p>
    <w:p>
      <w:r>
        <w:rPr>
          <w:b/>
          <w:u w:val="single"/>
        </w:rPr>
        <w:t>98302</w:t>
      </w:r>
    </w:p>
    <w:p>
      <w:r>
        <w:t xml:space="preserve">2. </w:t>
        <w:tab/>
        <w:t>Gotta have a nigger in there. The girl looks half chong...</w:t>
      </w:r>
    </w:p>
    <w:p>
      <w:r>
        <w:rPr>
          <w:b/>
          <w:u w:val="single"/>
        </w:rPr>
        <w:t>98303</w:t>
      </w:r>
    </w:p>
    <w:p>
      <w:r>
        <w:t>1. Appalling Tim Kaine:  https://www.realclearpolitics.com/video/2017/01/31/kaine_take_advantage_of_public_outcry_at_trump_to_get_outside_the_bubble.html</w:t>
      </w:r>
    </w:p>
    <w:p>
      <w:r>
        <w:rPr>
          <w:b/>
          <w:u w:val="single"/>
        </w:rPr>
        <w:t>98304</w:t>
      </w:r>
    </w:p>
    <w:p>
      <w:r>
        <w:t xml:space="preserve">2. </w:t>
        <w:tab/>
        <w:t>Of course Kaine whines about "travel ban".   He is rented by the Muslim Brotherhood along with Corey Booker and Gilibrand, the crazy cunt from New York.   #IslamIsShit   #DeathToTheMuslimBrotherhood</w:t>
      </w:r>
    </w:p>
    <w:p>
      <w:r>
        <w:rPr>
          <w:b/>
          <w:u w:val="single"/>
        </w:rPr>
        <w:t>98305</w:t>
      </w:r>
    </w:p>
    <w:p>
      <w:r>
        <w:t>1. When the People 🐑  wake up inspite of the Sugar, Flouride, Propaganda, and Drugs why not add Lithium to the Water 💦   #MAGA    Stay awake Deplorables and avoid the #FakeNews</w:t>
      </w:r>
    </w:p>
    <w:p>
      <w:r>
        <w:rPr>
          <w:b/>
          <w:u w:val="single"/>
        </w:rPr>
        <w:t>98306</w:t>
      </w:r>
    </w:p>
    <w:p>
      <w:r>
        <w:t xml:space="preserve">2. </w:t>
        <w:tab/>
        <w:t>Mind Control?</w:t>
      </w:r>
    </w:p>
    <w:p>
      <w:r>
        <w:rPr>
          <w:b/>
          <w:u w:val="single"/>
        </w:rPr>
        <w:t>98307</w:t>
      </w:r>
    </w:p>
    <w:p>
      <w:r>
        <w:t xml:space="preserve">3. </w:t>
        <w:tab/>
        <w:tab/>
        <w:t>Why not just go directly to the "chew on Duracell batteries" part, I'm sure that someone is clinically insane enough to think that would be a good way to get lithium into your system. The worst part of the joke is that someone will take it as fact, I await the first retard to choke to death on batteries cause of lack of critical thinking.</w:t>
      </w:r>
    </w:p>
    <w:p>
      <w:r>
        <w:rPr>
          <w:b/>
          <w:u w:val="single"/>
        </w:rPr>
        <w:t>98308</w:t>
      </w:r>
    </w:p>
    <w:p>
      <w:r>
        <w:t>1. Donald J. Trump Retweeted   FloridaNationalGuard‏ @FLGuard   #HurricaneMichael is here, but so are we. Stay safe, Florida. #FloridaFirst #FLNGAlwaysThere    9:34 am - 10 Oct 2018</w:t>
      </w:r>
    </w:p>
    <w:p>
      <w:r>
        <w:rPr>
          <w:b/>
          <w:u w:val="single"/>
        </w:rPr>
        <w:t>98309</w:t>
      </w:r>
    </w:p>
    <w:p>
      <w:r>
        <w:t xml:space="preserve">2. </w:t>
        <w:tab/>
        <w:t>Just watch out for those nigger looters and rioters. They are more dangerous than the hurricane itself.</w:t>
      </w:r>
    </w:p>
    <w:p>
      <w:r>
        <w:rPr>
          <w:b/>
          <w:u w:val="single"/>
        </w:rPr>
        <w:t>98310</w:t>
      </w:r>
    </w:p>
    <w:p>
      <w:r>
        <w:t>1. LYING CUNT BITCH !!</w:t>
      </w:r>
    </w:p>
    <w:p>
      <w:r>
        <w:rPr>
          <w:b/>
          <w:u w:val="single"/>
        </w:rPr>
        <w:t>98311</w:t>
      </w:r>
    </w:p>
    <w:p>
      <w:r>
        <w:t>1. Did you know the Prophet Muhammad is Donald Trump's biggest inspiration?   51:48   And We have spread out the spacious  earth: How excellently We do spread out!   #SpaceFarce</w:t>
      </w:r>
    </w:p>
    <w:p>
      <w:r>
        <w:rPr>
          <w:b/>
          <w:u w:val="single"/>
        </w:rPr>
        <w:t>98312</w:t>
      </w:r>
    </w:p>
    <w:p>
      <w:r>
        <w:t xml:space="preserve">2. </w:t>
        <w:tab/>
        <w:t>How much LSD is to much.Even I am having a problem reading your posts.Slow down relax and stop making a fool out of yourself.In America speak English.</w:t>
      </w:r>
    </w:p>
    <w:p>
      <w:r>
        <w:rPr>
          <w:b/>
          <w:u w:val="single"/>
        </w:rPr>
        <w:t>98313</w:t>
      </w:r>
    </w:p>
    <w:p>
      <w:r>
        <w:t xml:space="preserve">3. </w:t>
        <w:tab/>
        <w:tab/>
        <w:t>Look at this ignorant Nigger can't even spell . MUTE HIM AND REPORT FOR SPAM .</w:t>
      </w:r>
    </w:p>
    <w:p>
      <w:r>
        <w:rPr>
          <w:b/>
          <w:u w:val="single"/>
        </w:rPr>
        <w:t>98314</w:t>
      </w:r>
    </w:p>
    <w:p>
      <w:r>
        <w:t>1. After Demanding FBI Investigation For Weeks, Feinstein Refuses To Accept The Results! The DemonRats are so fake and hypocritical. FBI interviewed all Ford’s witnesses, all deny her claim- BOOM!   Time to Confim Kavanaugh NOW!</w:t>
      </w:r>
    </w:p>
    <w:p>
      <w:r>
        <w:rPr>
          <w:b/>
          <w:u w:val="single"/>
        </w:rPr>
        <w:t>98315</w:t>
      </w:r>
    </w:p>
    <w:p>
      <w:r>
        <w:t xml:space="preserve">2. </w:t>
        <w:tab/>
        <w:t>And leading the protests are niggers with unmanageable afros or fake ass horse hair. Blacks are poison.  Hispanics are poison.  Nigger lovers and mudsharks are poison.</w:t>
      </w:r>
    </w:p>
    <w:p>
      <w:r>
        <w:rPr>
          <w:b/>
          <w:u w:val="single"/>
        </w:rPr>
        <w:t>98316</w:t>
      </w:r>
    </w:p>
    <w:p>
      <w:r>
        <w:t>1. Brett Kavanaugh was  involved in a deadly assault by throw ice cubes.. lock him up!    We don’t need no serial ice cubist  walking the streets ..   He was no choir boy he was a frat boy and I have the proof..   https://youtu.be/5ZrnfdfmxKk</w:t>
      </w:r>
    </w:p>
    <w:p>
      <w:r>
        <w:rPr>
          <w:b/>
          <w:u w:val="single"/>
        </w:rPr>
        <w:t>98317</w:t>
      </w:r>
    </w:p>
    <w:p>
      <w:r>
        <w:t xml:space="preserve">2. </w:t>
        <w:tab/>
        <w:t>Wow ! He tossed ice at a guy in a bar fight...   Well that settles it ... BAN ICE ( shhh dont tell anyone they can throw bar stools )    Then we move to jail the bar owner for facilitating the use of ice in a crime at the same time denouncing mother nature for her allowing the recipe to be stolen !    What absolute fkn idiocy !</w:t>
      </w:r>
    </w:p>
    <w:p>
      <w:r>
        <w:rPr>
          <w:b/>
          <w:u w:val="single"/>
        </w:rPr>
        <w:t>98318</w:t>
      </w:r>
    </w:p>
    <w:p>
      <w:r>
        <w:t xml:space="preserve">3. </w:t>
        <w:tab/>
        <w:tab/>
        <w:t>We can ban ICE for drinks and ICE the agency  that act like Nazees  rounding up Mexican  invaders..huh i  meant refugees sorry..   Alisyn Camerota Is a retard  she needs a social worker not a media platform    http://www.renegadetribune.com/alisyn-camerota-conspiracy-trolls-already-overdrive-talking-tragedy/</w:t>
      </w:r>
    </w:p>
    <w:p>
      <w:r>
        <w:rPr>
          <w:b/>
          <w:u w:val="single"/>
        </w:rPr>
        <w:t>98319</w:t>
      </w:r>
    </w:p>
    <w:p>
      <w:r>
        <w:t xml:space="preserve">4. </w:t>
        <w:tab/>
        <w:tab/>
        <w:tab/>
        <w:t>FREE Them ALL!!! :::The TRUTH Fears NO Investigation::: Please POST-EVERYWHERE :-)</w:t>
      </w:r>
    </w:p>
    <w:p>
      <w:r>
        <w:rPr>
          <w:b/>
          <w:u w:val="single"/>
        </w:rPr>
        <w:t>98320</w:t>
      </w:r>
    </w:p>
    <w:p>
      <w:r>
        <w:t xml:space="preserve">5. </w:t>
        <w:tab/>
        <w:tab/>
        <w:tab/>
        <w:tab/>
        <w:t>Dats Coco Jambo, Honkey! https://m.youtube.com/watch?v=m_-Qtz70_z4</w:t>
      </w:r>
    </w:p>
    <w:p>
      <w:r>
        <w:rPr>
          <w:b/>
          <w:u w:val="single"/>
        </w:rPr>
        <w:t>98321</w:t>
      </w:r>
    </w:p>
    <w:p>
      <w:r>
        <w:t>1. &gt;Liberalist   Faggot Sarg'nite confirmed.</w:t>
      </w:r>
    </w:p>
    <w:p>
      <w:r>
        <w:rPr>
          <w:b/>
          <w:u w:val="single"/>
        </w:rPr>
        <w:t>98322</w:t>
      </w:r>
    </w:p>
    <w:p>
      <w:r>
        <w:t>1. ***MAJOR HAPPENING***  THEY ARE REALLY GOING FOR IT  THEY ARE SAYING IT NOW  THIS IS WHAT IT IS ABOUT  THIS IS WHAT THEY ARE ATTACKING  ***MAJOR HAPPENING***  http://archive.is/lVOKH</w:t>
      </w:r>
    </w:p>
    <w:p>
      <w:r>
        <w:rPr>
          <w:b/>
          <w:u w:val="single"/>
        </w:rPr>
        <w:t>98323</w:t>
      </w:r>
    </w:p>
    <w:p>
      <w:r>
        <w:t xml:space="preserve">2. </w:t>
        <w:tab/>
        <w:t>Piss off.</w:t>
      </w:r>
    </w:p>
    <w:p>
      <w:r>
        <w:rPr>
          <w:b/>
          <w:u w:val="single"/>
        </w:rPr>
        <w:t>98324</w:t>
      </w:r>
    </w:p>
    <w:p>
      <w:r>
        <w:t xml:space="preserve">3. </w:t>
        <w:tab/>
        <w:tab/>
        <w:t>Shut up and bend over cunt</w:t>
      </w:r>
    </w:p>
    <w:p>
      <w:r>
        <w:rPr>
          <w:b/>
          <w:u w:val="single"/>
        </w:rPr>
        <w:t>98325</w:t>
      </w:r>
    </w:p>
    <w:p>
      <w:r>
        <w:t>1. drink bleach you kike loving faggot</w:t>
      </w:r>
    </w:p>
    <w:p>
      <w:r>
        <w:rPr>
          <w:b/>
          <w:u w:val="single"/>
        </w:rPr>
        <w:t>98326</w:t>
      </w:r>
    </w:p>
    <w:p>
      <w:r>
        <w:t xml:space="preserve">2. </w:t>
        <w:tab/>
        <w:t>I am bleach</w:t>
      </w:r>
    </w:p>
    <w:p>
      <w:r>
        <w:rPr>
          <w:b/>
          <w:u w:val="single"/>
        </w:rPr>
        <w:t>98327</w:t>
      </w:r>
    </w:p>
    <w:p>
      <w:r>
        <w:t>1. I doubt the DEMonic skeleton is cornering her for her lunch money?</w:t>
      </w:r>
    </w:p>
    <w:p>
      <w:r>
        <w:rPr>
          <w:b/>
          <w:u w:val="single"/>
        </w:rPr>
        <w:t>98328</w:t>
      </w:r>
    </w:p>
    <w:p>
      <w:r>
        <w:t xml:space="preserve">2. </w:t>
        <w:tab/>
        <w:t>Snapshot at a dyke bar?</w:t>
      </w:r>
    </w:p>
    <w:p>
      <w:r>
        <w:rPr>
          <w:b/>
          <w:u w:val="single"/>
        </w:rPr>
        <w:t>98329</w:t>
      </w:r>
    </w:p>
    <w:p>
      <w:r>
        <w:t>1. Macron. France's President.   Free mason. Look at the result.</w:t>
      </w:r>
    </w:p>
    <w:p>
      <w:r>
        <w:rPr>
          <w:b/>
          <w:u w:val="single"/>
        </w:rPr>
        <w:t>98330</w:t>
      </w:r>
    </w:p>
    <w:p>
      <w:r>
        <w:t xml:space="preserve">2. </w:t>
        <w:tab/>
        <w:t>Pédé! ...means faggot in French btw</w:t>
      </w:r>
    </w:p>
    <w:p>
      <w:r>
        <w:rPr>
          <w:b/>
          <w:u w:val="single"/>
        </w:rPr>
        <w:t>98331</w:t>
      </w:r>
    </w:p>
    <w:p>
      <w:r>
        <w:t>1. @DaJ0k3r one day you fantasise about holidays in Portugal the next you realise you're a smackhead prostitute with a diseased cunt in a pile of shit council flat</w:t>
      </w:r>
    </w:p>
    <w:p>
      <w:r>
        <w:rPr>
          <w:b/>
          <w:u w:val="single"/>
        </w:rPr>
        <w:t>98332</w:t>
      </w:r>
    </w:p>
    <w:p>
      <w:r>
        <w:t>1. I don't understand why the #LGBT community likes to add so many fucking letters to their #God damn name. Isn't that shit long enough already? Like let's get real you either #straight #bi or #gay. Either got a cock or a cunt so until people are walking around with alien parts you got 3 options. #joke</w:t>
      </w:r>
    </w:p>
    <w:p>
      <w:r>
        <w:rPr>
          <w:b/>
          <w:u w:val="single"/>
        </w:rPr>
        <w:t>98333</w:t>
      </w:r>
    </w:p>
    <w:p>
      <w:r>
        <w:t>1. this crazy cunt was preparing her whole life for this moment in the sun to unload her Big Lie on the world.</w:t>
      </w:r>
    </w:p>
    <w:p>
      <w:r>
        <w:rPr>
          <w:b/>
          <w:u w:val="single"/>
        </w:rPr>
        <w:t>98334</w:t>
      </w:r>
    </w:p>
    <w:p>
      <w:r>
        <w:t>1. I wish President Trump would sent this motherfucking no good bastard to gitmo!!!  America is absolutely crazy if we use his machines he fixes them every year!!</w:t>
      </w:r>
    </w:p>
    <w:p>
      <w:r>
        <w:rPr>
          <w:b/>
          <w:u w:val="single"/>
        </w:rPr>
        <w:t>98335</w:t>
      </w:r>
    </w:p>
    <w:p>
      <w:r>
        <w:t xml:space="preserve">2. </w:t>
        <w:tab/>
        <w:t>Put that cunt out of his misery!</w:t>
      </w:r>
    </w:p>
    <w:p>
      <w:r>
        <w:rPr>
          <w:b/>
          <w:u w:val="single"/>
        </w:rPr>
        <w:t>98336</w:t>
      </w:r>
    </w:p>
    <w:p>
      <w:r>
        <w:t>1.</w:t>
      </w:r>
    </w:p>
    <w:p>
      <w:r>
        <w:rPr>
          <w:b/>
          <w:u w:val="single"/>
        </w:rPr>
        <w:t>98337</w:t>
      </w:r>
    </w:p>
    <w:p>
      <w:r>
        <w:t xml:space="preserve">2. </w:t>
        <w:tab/>
        <w:t>God is not one-eyed. The one eye symbol is for Lucifer. That's why it's on the dollar bill.</w:t>
      </w:r>
    </w:p>
    <w:p>
      <w:r>
        <w:rPr>
          <w:b/>
          <w:u w:val="single"/>
        </w:rPr>
        <w:t>98338</w:t>
      </w:r>
    </w:p>
    <w:p>
      <w:r>
        <w:t xml:space="preserve">3. </w:t>
        <w:tab/>
        <w:tab/>
        <w:t>Take Odin's dick out your faggot Pagan ass first! He might get jealous!</w:t>
      </w:r>
    </w:p>
    <w:p>
      <w:r>
        <w:rPr>
          <w:b/>
          <w:u w:val="single"/>
        </w:rPr>
        <w:t>98339</w:t>
      </w:r>
    </w:p>
    <w:p>
      <w:r>
        <w:t>1. mentally retarded liberals are brain dead animals.</w:t>
      </w:r>
    </w:p>
    <w:p>
      <w:r>
        <w:rPr>
          <w:b/>
          <w:u w:val="single"/>
        </w:rPr>
        <w:t>98340</w:t>
      </w:r>
    </w:p>
    <w:p>
      <w:r>
        <w:t>1.</w:t>
      </w:r>
    </w:p>
    <w:p>
      <w:r>
        <w:rPr>
          <w:b/>
          <w:u w:val="single"/>
        </w:rPr>
        <w:t>98341</w:t>
      </w:r>
    </w:p>
    <w:p>
      <w:r>
        <w:t xml:space="preserve">2. </w:t>
        <w:tab/>
        <w:t>Someone give that mental bint a hard slap!!</w:t>
      </w:r>
    </w:p>
    <w:p>
      <w:r>
        <w:rPr>
          <w:b/>
          <w:u w:val="single"/>
        </w:rPr>
        <w:t>98342</w:t>
      </w:r>
    </w:p>
    <w:p>
      <w:r>
        <w:t>1.</w:t>
      </w:r>
    </w:p>
    <w:p>
      <w:r>
        <w:rPr>
          <w:b/>
          <w:u w:val="single"/>
        </w:rPr>
        <w:t>98343</w:t>
      </w:r>
    </w:p>
    <w:p>
      <w:r>
        <w:t xml:space="preserve">2. </w:t>
        <w:tab/>
        <w:t>how did this IDIOT get elected in the 1st place???</w:t>
      </w:r>
    </w:p>
    <w:p>
      <w:r>
        <w:rPr>
          <w:b/>
          <w:u w:val="single"/>
        </w:rPr>
        <w:t>98344</w:t>
      </w:r>
    </w:p>
    <w:p>
      <w:r>
        <w:t xml:space="preserve">3. </w:t>
        <w:tab/>
        <w:tab/>
        <w:t>Something in the water in dirty Jersey. I mean have you ever been to New Jersey. The place fucking smells. That and there are a few nuclear power plants scattered about. New Jersey is LITERALLY TOXIC. My apologies to anyone who lives in New Jersey, but you know what I'm saying.</w:t>
      </w:r>
    </w:p>
    <w:p>
      <w:r>
        <w:rPr>
          <w:b/>
          <w:u w:val="single"/>
        </w:rPr>
        <w:t>98345</w:t>
      </w:r>
    </w:p>
    <w:p>
      <w:r>
        <w:t xml:space="preserve">4. </w:t>
        <w:tab/>
        <w:tab/>
        <w:tab/>
        <w:t>Yeah.  The water is toxic.  Do the opposite of what boomers tell you.  Filter your water.    Only the most retarded people among us are unable to research the history of drugging water supplies.   IE, boomers.</w:t>
      </w:r>
    </w:p>
    <w:p>
      <w:r>
        <w:rPr>
          <w:b/>
          <w:u w:val="single"/>
        </w:rPr>
        <w:t>98346</w:t>
      </w:r>
    </w:p>
    <w:p>
      <w:r>
        <w:t>1. HAHAHAHAHAHAHAHA!  WHAT A LITTLE SNITCH!!  CRYBABY ASS MOTHERFUCKING TATTLE TALE BITCH MADE FAGGOT ASS COCK SUCKING SNITCH BITCH!!!</w:t>
      </w:r>
    </w:p>
    <w:p>
      <w:r>
        <w:rPr>
          <w:b/>
          <w:u w:val="single"/>
        </w:rPr>
        <w:t>98347</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98348</w:t>
      </w:r>
    </w:p>
    <w:p>
      <w:r>
        <w:t xml:space="preserve">2. </w:t>
        <w:tab/>
        <w:t>Why do you have to talk about faggot stuff all the time?</w:t>
      </w:r>
    </w:p>
    <w:p>
      <w:r>
        <w:rPr>
          <w:b/>
          <w:u w:val="single"/>
        </w:rPr>
        <w:t>98349</w:t>
      </w:r>
    </w:p>
    <w:p>
      <w:r>
        <w:t xml:space="preserve">3. </w:t>
        <w:tab/>
        <w:tab/>
        <w:t>Why does Cantwell have to talk about Jewish stuff all the time? Why does Patrick Little talk about white nationalist stuff all the time? Why does Alex Jones talk about conspiracy theories all the time?</w:t>
      </w:r>
    </w:p>
    <w:p>
      <w:r>
        <w:rPr>
          <w:b/>
          <w:u w:val="single"/>
        </w:rPr>
        <w:t>98350</w:t>
      </w:r>
    </w:p>
    <w:p>
      <w:r>
        <w:t xml:space="preserve">4. </w:t>
        <w:tab/>
        <w:tab/>
        <w:t>Are you a power bottom?</w:t>
      </w:r>
    </w:p>
    <w:p>
      <w:r>
        <w:rPr>
          <w:b/>
          <w:u w:val="single"/>
        </w:rPr>
        <w:t>98351</w:t>
      </w:r>
    </w:p>
    <w:p>
      <w:r>
        <w:t xml:space="preserve">5. </w:t>
        <w:tab/>
        <w:tab/>
        <w:t>To answer you: idk. It’s kinda cool to talk about whatever I want on here. That’s what makes Gab cool, right?</w:t>
      </w:r>
    </w:p>
    <w:p>
      <w:r>
        <w:rPr>
          <w:b/>
          <w:u w:val="single"/>
        </w:rPr>
        <w:t>98352</w:t>
      </w:r>
    </w:p>
    <w:p>
      <w:r>
        <w:t xml:space="preserve">6. </w:t>
        <w:tab/>
        <w:tab/>
        <w:t>Why would you ask that? 👀</w:t>
      </w:r>
    </w:p>
    <w:p>
      <w:r>
        <w:rPr>
          <w:b/>
          <w:u w:val="single"/>
        </w:rPr>
        <w:t>98353</w:t>
      </w:r>
    </w:p>
    <w:p>
      <w:r>
        <w:t>1. Sara A. Carter‏Verified account @SaraCarterDC 3h3 hours agoMore  BOOKER: Withdraw Kavanaugh’s Nomination ‘Whether He’s Innocent or Guilty’   (Booker is a loon-A-Tic ) !!   https://t.co/Iv0S8LvJBW</w:t>
      </w:r>
    </w:p>
    <w:p>
      <w:r>
        <w:rPr>
          <w:b/>
          <w:u w:val="single"/>
        </w:rPr>
        <w:t>98354</w:t>
      </w:r>
    </w:p>
    <w:p>
      <w:r>
        <w:t xml:space="preserve">2. </w:t>
        <w:tab/>
        <w:t>Who could give a shit what this nigger in a suite says or thinks..stop giving the bastard free ink.</w:t>
      </w:r>
    </w:p>
    <w:p>
      <w:r>
        <w:rPr>
          <w:b/>
          <w:u w:val="single"/>
        </w:rPr>
        <w:t>98355</w:t>
      </w:r>
    </w:p>
    <w:p>
      <w:r>
        <w:t>1. a lot of da white MFs on guns of gab talk good game but under pressure they choke like pussies   and guns aint da final shit back when we niggas had our ancient nuwaupian civilization we was using laser guns   yea we was exploring da stars when da white devils was still living in caves and they was using clubs</w:t>
      </w:r>
    </w:p>
    <w:p>
      <w:r>
        <w:rPr>
          <w:b/>
          <w:u w:val="single"/>
        </w:rPr>
        <w:t>98356</w:t>
      </w:r>
    </w:p>
    <w:p>
      <w:r>
        <w:t xml:space="preserve">2. </w:t>
        <w:tab/>
        <w:t>Nigger where tf you been? I aint seen yo cottonpicking welfare drawin sorry ass in my feed in a minute. Niggers is all momas boiz cuz dey aint got no daddy, shut you dumb ass up pussy nog lul. If a pavement ape aint got a gun they done!</w:t>
      </w:r>
    </w:p>
    <w:p>
      <w:r>
        <w:rPr>
          <w:b/>
          <w:u w:val="single"/>
        </w:rPr>
        <w:t>98357</w:t>
      </w:r>
    </w:p>
    <w:p>
      <w:r>
        <w:t xml:space="preserve">3. </w:t>
        <w:tab/>
        <w:tab/>
        <w:t>Curb stomp</w:t>
      </w:r>
    </w:p>
    <w:p>
      <w:r>
        <w:rPr>
          <w:b/>
          <w:u w:val="single"/>
        </w:rPr>
        <w:t>98358</w:t>
      </w:r>
    </w:p>
    <w:p>
      <w:r>
        <w:t>4.</w:t>
      </w:r>
    </w:p>
    <w:p>
      <w:r>
        <w:rPr>
          <w:b/>
          <w:u w:val="single"/>
        </w:rPr>
        <w:t>98359</w:t>
      </w:r>
    </w:p>
    <w:p>
      <w:r>
        <w:t>1. Former Canadian PM Harper Doesn’t Fear Trump, But Bernie Sanders And ‘Extremist’ Dems   https://dailycaller.com/2018/10/13/harper-doesnt-fear-trump-sander-extremist-dems/</w:t>
      </w:r>
    </w:p>
    <w:p>
      <w:r>
        <w:rPr>
          <w:b/>
          <w:u w:val="single"/>
        </w:rPr>
        <w:t>98360</w:t>
      </w:r>
    </w:p>
    <w:p>
      <w:r>
        <w:t xml:space="preserve">2. </w:t>
        <w:tab/>
        <w:t>Hillary and Soros helped to defeat Harper in favor of the retarded asshole, Justin Trudeau.</w:t>
      </w:r>
    </w:p>
    <w:p>
      <w:r>
        <w:rPr>
          <w:b/>
          <w:u w:val="single"/>
        </w:rPr>
        <w:t>98361</w:t>
      </w:r>
    </w:p>
    <w:p>
      <w:r>
        <w:t>1. The price of being a #fluffer for the #Democrats   https://files.catbox.moe/g89fjw.jpg</w:t>
      </w:r>
    </w:p>
    <w:p>
      <w:r>
        <w:rPr>
          <w:b/>
          <w:u w:val="single"/>
        </w:rPr>
        <w:t>98362</w:t>
      </w:r>
    </w:p>
    <w:p>
      <w:r>
        <w:t xml:space="preserve">2. </w:t>
        <w:tab/>
        <w:t>jimbo looks like he's enjoying a one on one with jackass joe biden!</w:t>
      </w:r>
    </w:p>
    <w:p>
      <w:r>
        <w:rPr>
          <w:b/>
          <w:u w:val="single"/>
        </w:rPr>
        <w:t>98363</w:t>
      </w:r>
    </w:p>
    <w:p>
      <w:r>
        <w:t xml:space="preserve">3. </w:t>
        <w:tab/>
        <w:tab/>
        <w:t>You like that shit dont you faggot</w:t>
      </w:r>
    </w:p>
    <w:p>
      <w:r>
        <w:rPr>
          <w:b/>
          <w:u w:val="single"/>
        </w:rPr>
        <w:t>98364</w:t>
      </w:r>
    </w:p>
    <w:p>
      <w:r>
        <w:t>1. Beautiful. This is how we make the world a more equal place for all people. Please repost, spread the word of god. #NSFW</w:t>
      </w:r>
    </w:p>
    <w:p>
      <w:r>
        <w:rPr>
          <w:b/>
          <w:u w:val="single"/>
        </w:rPr>
        <w:t>98365</w:t>
      </w:r>
    </w:p>
    <w:p>
      <w:r>
        <w:t xml:space="preserve">2. </w:t>
        <w:tab/>
        <w:t>You know what I tell a Nigger when I see him with a white woman?,,,I don't blame you, I wouldn't fuck a nigger either!</w:t>
      </w:r>
    </w:p>
    <w:p>
      <w:r>
        <w:rPr>
          <w:b/>
          <w:u w:val="single"/>
        </w:rPr>
        <w:t>98366</w:t>
      </w:r>
    </w:p>
    <w:p>
      <w:r>
        <w:t>3.</w:t>
      </w:r>
    </w:p>
    <w:p>
      <w:r>
        <w:rPr>
          <w:b/>
          <w:u w:val="single"/>
        </w:rPr>
        <w:t>98367</w:t>
      </w:r>
    </w:p>
    <w:p>
      <w:r>
        <w:t>1. That's total bullshit! The leaders are extremely anti-Xtian! Why else would they bring in millions of Muslims? Also, the Pope is a total faggot pedo that likes to lecture on "Antisemitism"</w:t>
      </w:r>
    </w:p>
    <w:p>
      <w:r>
        <w:rPr>
          <w:b/>
          <w:u w:val="single"/>
        </w:rPr>
        <w:t>98368</w:t>
      </w:r>
    </w:p>
    <w:p>
      <w:r>
        <w:t>1. Couldnt have happened to a nicer Poverty Pimp than Maxine.    Check out @stranahan’s Tweet: https://twitter.com/stranahan/status/1047995881163837441?s=09</w:t>
      </w:r>
    </w:p>
    <w:p>
      <w:r>
        <w:rPr>
          <w:b/>
          <w:u w:val="single"/>
        </w:rPr>
        <w:t>98369</w:t>
      </w:r>
    </w:p>
    <w:p>
      <w:r>
        <w:t xml:space="preserve">2. </w:t>
        <w:tab/>
        <w:t>AND THIS NIGGER BITCH IS STILL WALKING AROUND, SOMEONE PLEASE END HER ASAP.</w:t>
      </w:r>
    </w:p>
    <w:p>
      <w:r>
        <w:rPr>
          <w:b/>
          <w:u w:val="single"/>
        </w:rPr>
        <w:t>98370</w:t>
      </w:r>
    </w:p>
    <w:p>
      <w:r>
        <w:t>1. We can’t afford health care for white American children because we need to be bombing somebody else’s for the love of Jesus and Israel… you religious fággots are insane...   Butcher Babies - Jesus Needs More Babies for His War Machine   https://www.youtube.com/watch?v=6nfD0qJE0lA</w:t>
      </w:r>
    </w:p>
    <w:p>
      <w:r>
        <w:rPr>
          <w:b/>
          <w:u w:val="single"/>
        </w:rPr>
        <w:t>98371</w:t>
      </w:r>
    </w:p>
    <w:p>
      <w:r>
        <w:t xml:space="preserve">2. </w:t>
        <w:tab/>
        <w:t>And you keep posting the same fucking videos over and over everyday.</w:t>
      </w:r>
    </w:p>
    <w:p>
      <w:r>
        <w:rPr>
          <w:b/>
          <w:u w:val="single"/>
        </w:rPr>
        <w:t>98372</w:t>
      </w:r>
    </w:p>
    <w:p>
      <w:r>
        <w:t xml:space="preserve">3. </w:t>
        <w:tab/>
        <w:tab/>
        <w:t>you're a kikesucking faggot</w:t>
      </w:r>
    </w:p>
    <w:p>
      <w:r>
        <w:rPr>
          <w:b/>
          <w:u w:val="single"/>
        </w:rPr>
        <w:t>98373</w:t>
      </w:r>
    </w:p>
    <w:p>
      <w:r>
        <w:t>1. Maxine Waters responds to mailed bombs: 'I ain’t scared' ……………. She doesn't have enough brain cells to be scared ..</w:t>
      </w:r>
    </w:p>
    <w:p>
      <w:r>
        <w:rPr>
          <w:b/>
          <w:u w:val="single"/>
        </w:rPr>
        <w:t>98374</w:t>
      </w:r>
    </w:p>
    <w:p>
      <w:r>
        <w:t xml:space="preserve">2. </w:t>
        <w:tab/>
        <w:t>step on the gas. there's a nigger in the street</w:t>
      </w:r>
    </w:p>
    <w:p>
      <w:r>
        <w:rPr>
          <w:b/>
          <w:u w:val="single"/>
        </w:rPr>
        <w:t>98375</w:t>
      </w:r>
    </w:p>
    <w:p>
      <w:r>
        <w:t>1. “Influencing the election” there you go you faggot libtard mouth breathers!!! Ain’t this what you deceptive cry babies are always whining about?!?!? Oh but, the faggot left NEVER mentions China right?!? https://www.breitbart.com/national-security/2018/10/11/dhs-chief-china-unprecedented-effort-influence-american-opinion-midterms/</w:t>
      </w:r>
    </w:p>
    <w:p>
      <w:r>
        <w:rPr>
          <w:b/>
          <w:u w:val="single"/>
        </w:rPr>
        <w:t>98376</w:t>
      </w:r>
    </w:p>
    <w:p>
      <w:r>
        <w:t xml:space="preserve">2. </w:t>
        <w:tab/>
        <w:t>Anthony, tsk tsk. Concerning: “Influencing the election, there you go you faggot libtard mouth breathers!"   Patently misleading - to begin with most gender dysfunctional libtards are polymorphic in nature, you give faggots a bad name, lol   2nd: libtards are hardly mouth breathers; many of them haven't evolved past amphibians - gills are more their style</w:t>
      </w:r>
    </w:p>
    <w:p>
      <w:r>
        <w:rPr>
          <w:b/>
          <w:u w:val="single"/>
        </w:rPr>
        <w:t>98377</w:t>
      </w:r>
    </w:p>
    <w:p>
      <w:r>
        <w:t xml:space="preserve">3. </w:t>
        <w:tab/>
        <w:tab/>
        <w:t>Washington State (WA) Voting Guide for Dummies for the 2018 General Midterms Elections: Home of Seattle: Vote Trump Alex Jones Kanye West Jim Brown over Michelle Obama Hillary Clinton 2020  https://steemit.com/informationwar/@joeyarnoldvn/voting-for-dummies</w:t>
      </w:r>
    </w:p>
    <w:p>
      <w:r>
        <w:rPr>
          <w:b/>
          <w:u w:val="single"/>
        </w:rPr>
        <w:t>98378</w:t>
      </w:r>
    </w:p>
    <w:p>
      <w:r>
        <w:t xml:space="preserve">4. </w:t>
        <w:tab/>
        <w:tab/>
        <w:tab/>
        <w:t>Your writing?</w:t>
      </w:r>
    </w:p>
    <w:p>
      <w:r>
        <w:rPr>
          <w:b/>
          <w:u w:val="single"/>
        </w:rPr>
        <w:t>98379</w:t>
      </w:r>
    </w:p>
    <w:p>
      <w:r>
        <w:t xml:space="preserve">5. </w:t>
        <w:tab/>
        <w:tab/>
        <w:tab/>
        <w:t>Yes</w:t>
      </w:r>
    </w:p>
    <w:p>
      <w:r>
        <w:rPr>
          <w:b/>
          <w:u w:val="single"/>
        </w:rPr>
        <w:t>98380</w:t>
      </w:r>
    </w:p>
    <w:p>
      <w:r>
        <w:t xml:space="preserve">6. </w:t>
        <w:tab/>
        <w:tab/>
        <w:t>😂</w:t>
      </w:r>
    </w:p>
    <w:p>
      <w:r>
        <w:rPr>
          <w:b/>
          <w:u w:val="single"/>
        </w:rPr>
        <w:t>98381</w:t>
      </w:r>
    </w:p>
    <w:p>
      <w:r>
        <w:t xml:space="preserve">7. </w:t>
        <w:tab/>
        <w:tab/>
        <w:tab/>
        <w:t>I know, I know, I was having fun with that one.    ...*grins shamelessly*</w:t>
      </w:r>
    </w:p>
    <w:p>
      <w:r>
        <w:rPr>
          <w:b/>
          <w:u w:val="single"/>
        </w:rPr>
        <w:t>98382</w:t>
      </w:r>
    </w:p>
    <w:p>
      <w:r>
        <w:t xml:space="preserve">8. </w:t>
        <w:tab/>
        <w:tab/>
        <w:tab/>
        <w:t>Thanks for the "straight man" material, it was fun Anthony.</w:t>
      </w:r>
    </w:p>
    <w:p>
      <w:r>
        <w:rPr>
          <w:b/>
          <w:u w:val="single"/>
        </w:rPr>
        <w:t>98383</w:t>
      </w:r>
    </w:p>
    <w:p>
      <w:r>
        <w:t xml:space="preserve">9. </w:t>
        <w:tab/>
        <w:tab/>
        <w:tab/>
        <w:t>Indeed</w:t>
      </w:r>
    </w:p>
    <w:p>
      <w:r>
        <w:rPr>
          <w:b/>
          <w:u w:val="single"/>
        </w:rPr>
        <w:t>98384</w:t>
      </w:r>
    </w:p>
    <w:p>
      <w:r>
        <w:t>1. CNN JEWS HAVE A WELL TRAINED NIGGER HERE</w:t>
      </w:r>
    </w:p>
    <w:p>
      <w:r>
        <w:rPr>
          <w:b/>
          <w:u w:val="single"/>
        </w:rPr>
        <w:t>98385</w:t>
      </w:r>
    </w:p>
    <w:p>
      <w:r>
        <w:t xml:space="preserve">2. </w:t>
        <w:tab/>
        <w:t>He was born a double loser....a cocksucker and a nigger....When it comes to hosting he's a lemon</w:t>
      </w:r>
    </w:p>
    <w:p>
      <w:r>
        <w:rPr>
          <w:b/>
          <w:u w:val="single"/>
        </w:rPr>
        <w:t>98386</w:t>
      </w:r>
    </w:p>
    <w:p>
      <w:r>
        <w:t>1. I appeared on National Bugle Radio with Dr. Patrick Slattery the other day:   http://www.republicbroadcastingarchives.org/national-bugle-radio-with-patrick-slattery-10-4-18/</w:t>
      </w:r>
    </w:p>
    <w:p>
      <w:r>
        <w:rPr>
          <w:b/>
          <w:u w:val="single"/>
        </w:rPr>
        <w:t>98387</w:t>
      </w:r>
    </w:p>
    <w:p>
      <w:r>
        <w:t xml:space="preserve">2. </w:t>
        <w:tab/>
        <w:t>Why not inform us prior to the event?</w:t>
      </w:r>
    </w:p>
    <w:p>
      <w:r>
        <w:rPr>
          <w:b/>
          <w:u w:val="single"/>
        </w:rPr>
        <w:t>98388</w:t>
      </w:r>
    </w:p>
    <w:p>
      <w:r>
        <w:t xml:space="preserve">3. </w:t>
        <w:tab/>
        <w:tab/>
        <w:t>I need an IRL assistant with me on the road.   I have loads of volunteers, mostly part-time ones,   but I need an IRL executive assistant who is in it for the cause, willing to put in the hours I put in, for little to no money, just food, shelter, a loaner cell phone and unlimited data for it.</w:t>
      </w:r>
    </w:p>
    <w:p>
      <w:r>
        <w:rPr>
          <w:b/>
          <w:u w:val="single"/>
        </w:rPr>
        <w:t>98389</w:t>
      </w:r>
    </w:p>
    <w:p>
      <w:r>
        <w:t xml:space="preserve">4. </w:t>
        <w:tab/>
        <w:tab/>
        <w:tab/>
        <w:t>Come to NH and pick me up. I'll drop out of college.</w:t>
      </w:r>
    </w:p>
    <w:p>
      <w:r>
        <w:rPr>
          <w:b/>
          <w:u w:val="single"/>
        </w:rPr>
        <w:t>98390</w:t>
      </w:r>
    </w:p>
    <w:p>
      <w:r>
        <w:t xml:space="preserve">5. </w:t>
        <w:tab/>
        <w:tab/>
        <w:tab/>
        <w:tab/>
        <w:t>That's the plan, we need to create more white children. Don't forget the 14 words. However, I don't want to be a nigger and leave the mother. That's not who we are. We protect our nation, family, folk, and our ideas.</w:t>
      </w:r>
    </w:p>
    <w:p>
      <w:r>
        <w:rPr>
          <w:b/>
          <w:u w:val="single"/>
        </w:rPr>
        <w:t>98391</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98392</w:t>
      </w:r>
    </w:p>
    <w:p>
      <w:r>
        <w:t xml:space="preserve">2. </w:t>
        <w:tab/>
        <w:t>What is Andrew's fascination with blocking? First it was presented as "curating your posts" and now "disassociation" whatever you call it, it has the same function as a block button which Gab swore it would never implement. No matter how many times we tell you we don't want this, it always comes back around. This site is starting to act like every other big tech site.</w:t>
      </w:r>
    </w:p>
    <w:p>
      <w:r>
        <w:rPr>
          <w:b/>
          <w:u w:val="single"/>
        </w:rPr>
        <w:t>98393</w:t>
      </w:r>
    </w:p>
    <w:p>
      <w:r>
        <w:t xml:space="preserve">3. </w:t>
        <w:tab/>
        <w:tab/>
        <w:t>@mrgrieves This is a long telegraphed move by @a to attract idiotic small time ecelebs like @mitchellvii who can't confront criticisms of their retarded ideas with debate, and must block.</w:t>
      </w:r>
    </w:p>
    <w:p>
      <w:r>
        <w:rPr>
          <w:b/>
          <w:u w:val="single"/>
        </w:rPr>
        <w:t>98394</w:t>
      </w:r>
    </w:p>
    <w:p>
      <w:r>
        <w:t>1. Obama slams Trump, Republicans while urging Midwest crowds to vote https://kek.gg/u/WrB3</w:t>
      </w:r>
    </w:p>
    <w:p>
      <w:r>
        <w:rPr>
          <w:b/>
          <w:u w:val="single"/>
        </w:rPr>
        <w:t>98395</w:t>
      </w:r>
    </w:p>
    <w:p>
      <w:r>
        <w:t xml:space="preserve">2. </w:t>
        <w:tab/>
        <w:t>Obama is a cocaine fueled fag &amp; traitor to our country . . . which isn't his country. Back to muzzie land asshole! http://www.dcclothesline.com/2018/09/06/meet-the-man-that-claims-to-have-given-barack-obama-fellatio-twice/</w:t>
      </w:r>
    </w:p>
    <w:p>
      <w:r>
        <w:rPr>
          <w:b/>
          <w:u w:val="single"/>
        </w:rPr>
        <w:t>98396</w:t>
      </w:r>
    </w:p>
    <w:p>
      <w:r>
        <w:t>1. Shoe salesman.</w:t>
      </w:r>
    </w:p>
    <w:p>
      <w:r>
        <w:rPr>
          <w:b/>
          <w:u w:val="single"/>
        </w:rPr>
        <w:t>98397</w:t>
      </w:r>
    </w:p>
    <w:p>
      <w:r>
        <w:t xml:space="preserve">2. </w:t>
        <w:tab/>
        <w:t>raised by White people given everything hates white people = Nigger = Primate</w:t>
      </w:r>
    </w:p>
    <w:p>
      <w:r>
        <w:rPr>
          <w:b/>
          <w:u w:val="single"/>
        </w:rPr>
        <w:t>98398</w:t>
      </w:r>
    </w:p>
    <w:p>
      <w:r>
        <w:t>1. The president of France</w:t>
      </w:r>
    </w:p>
    <w:p>
      <w:r>
        <w:rPr>
          <w:b/>
          <w:u w:val="single"/>
        </w:rPr>
        <w:t>98399</w:t>
      </w:r>
    </w:p>
    <w:p>
      <w:r>
        <w:t xml:space="preserve">2. </w:t>
        <w:tab/>
        <w:t>Cuckold Cunt married a cougar probably looking for a foursome &amp;  the chance to suck More black cock!</w:t>
      </w:r>
    </w:p>
    <w:p>
      <w:r>
        <w:rPr>
          <w:b/>
          <w:u w:val="single"/>
        </w:rPr>
        <w:t>98400</w:t>
      </w:r>
    </w:p>
    <w:p>
      <w:r>
        <w:t>1. It just never ends.</w:t>
      </w:r>
    </w:p>
    <w:p>
      <w:r>
        <w:rPr>
          <w:b/>
          <w:u w:val="single"/>
        </w:rPr>
        <w:t>98401</w:t>
      </w:r>
    </w:p>
    <w:p>
      <w:r>
        <w:t xml:space="preserve">2. </w:t>
        <w:tab/>
        <w:t>Superman wasn't just White; he was also a super genius. That generally rules out the nigger playing the part. What, we are supposed to believe a Black could even construct a modern civilization by himself without White help. Have you seen the niggers trying to feed themselves in Zimbabwe. Keep cooking up politically correct schemes Jews for your pet niggers</w:t>
      </w:r>
    </w:p>
    <w:p>
      <w:r>
        <w:rPr>
          <w:b/>
          <w:u w:val="single"/>
        </w:rPr>
        <w:t>98402</w:t>
      </w:r>
    </w:p>
    <w:p>
      <w:r>
        <w:t>1. @NHN Hey, Stop being a faggot and stand up for your race, white man.</w:t>
      </w:r>
    </w:p>
    <w:p>
      <w:r>
        <w:rPr>
          <w:b/>
          <w:u w:val="single"/>
        </w:rPr>
        <w:t>98403</w:t>
      </w:r>
    </w:p>
    <w:p>
      <w:r>
        <w:t xml:space="preserve">2. </w:t>
        <w:tab/>
        <w:t>FO nazi scum bucket</w:t>
      </w:r>
    </w:p>
    <w:p>
      <w:r>
        <w:rPr>
          <w:b/>
          <w:u w:val="single"/>
        </w:rPr>
        <w:t>98404</w:t>
      </w:r>
    </w:p>
    <w:p>
      <w:r>
        <w:t xml:space="preserve">3. </w:t>
        <w:tab/>
        <w:tab/>
        <w:t>Look at the little faggot cry.</w:t>
      </w:r>
    </w:p>
    <w:p>
      <w:r>
        <w:rPr>
          <w:b/>
          <w:u w:val="single"/>
        </w:rPr>
        <w:t>98405</w:t>
      </w:r>
    </w:p>
    <w:p>
      <w:r>
        <w:t xml:space="preserve">4. </w:t>
        <w:tab/>
        <w:tab/>
        <w:tab/>
        <w:t>aww, little nazi scumbucket Lord Humungus @LordHumungus thinks he can insult? Must be a big satanic pervert with all his sexual dreams and perversions. Only can a little dick like you pretend to be tough online. Yawn, just another nazi homo pedophile</w:t>
      </w:r>
    </w:p>
    <w:p>
      <w:r>
        <w:rPr>
          <w:b/>
          <w:u w:val="single"/>
        </w:rPr>
        <w:t>98406</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98407</w:t>
      </w:r>
    </w:p>
    <w:p>
      <w:r>
        <w:t>2.</w:t>
      </w:r>
    </w:p>
    <w:p>
      <w:r>
        <w:rPr>
          <w:b/>
          <w:u w:val="single"/>
        </w:rPr>
        <w:t>98408</w:t>
      </w:r>
    </w:p>
    <w:p>
      <w:r>
        <w:t xml:space="preserve">3. </w:t>
        <w:tab/>
        <w:tab/>
        <w:t>Nope. You're a retard and don't know what I'm talking about.</w:t>
      </w:r>
    </w:p>
    <w:p>
      <w:r>
        <w:rPr>
          <w:b/>
          <w:u w:val="single"/>
        </w:rPr>
        <w:t>98409</w:t>
      </w:r>
    </w:p>
    <w:p>
      <w:r>
        <w:t>1. Riemann was like a retarded baby seal that stuck its tongue out on the Antarctic ice glaciers walls sanz</w:t>
      </w:r>
    </w:p>
    <w:p>
      <w:r>
        <w:rPr>
          <w:b/>
          <w:u w:val="single"/>
        </w:rPr>
        <w:t>98410</w:t>
      </w:r>
    </w:p>
    <w:p>
      <w:r>
        <w:t>1. The same cunt who in the next breath will whine about gun control. Completely worthless human being.  https://www.lifenews.com/2018/08/20/oprah-winfrey-promotes-shout-your-abortion-movement-where-women-brag-about-their-abortions/</w:t>
      </w:r>
    </w:p>
    <w:p>
      <w:r>
        <w:rPr>
          <w:b/>
          <w:u w:val="single"/>
        </w:rPr>
        <w:t>98411</w:t>
      </w:r>
    </w:p>
    <w:p>
      <w:r>
        <w:t>1. Islamist cunt Anjem Choudary to be released next week   https://www.breitbart.com/london/2018/10/12/infamous-islamic-state-recruiter-anjem-choudary-walk-free-next-week/</w:t>
      </w:r>
    </w:p>
    <w:p>
      <w:r>
        <w:rPr>
          <w:b/>
          <w:u w:val="single"/>
        </w:rPr>
        <w:t>98412</w:t>
      </w:r>
    </w:p>
    <w:p>
      <w:r>
        <w:t>1.</w:t>
      </w:r>
    </w:p>
    <w:p>
      <w:r>
        <w:rPr>
          <w:b/>
          <w:u w:val="single"/>
        </w:rPr>
        <w:t>98413</w:t>
      </w:r>
    </w:p>
    <w:p>
      <w:r>
        <w:t xml:space="preserve">2. </w:t>
        <w:tab/>
        <w:t>Never again will I watch a @NFL game! Same goes for #NetFlix, never again will I let them make one penny from me !!   Yes Barry, you did that! You &amp; the #racist #antiwhite #antiChristian #Atheistic #Leftatards always destroying, never creating anything but trouble!   What did you do with the hotdogs at the WH Barry!?? We remember, you treasonous 💩!!!   #Boycott !</w:t>
      </w:r>
    </w:p>
    <w:p>
      <w:r>
        <w:rPr>
          <w:b/>
          <w:u w:val="single"/>
        </w:rPr>
        <w:t>98414</w:t>
      </w:r>
    </w:p>
    <w:p>
      <w:r>
        <w:t xml:space="preserve">3. </w:t>
        <w:tab/>
        <w:tab/>
        <w:t>I looked the other day, everything on Netflix is all African American, Australian, British, or anything else requiring subtitles. Sorry you idiots, the last thing I want to do at the end of the night, is read sub titles. Everything Obama touches he ruins. It's deliberate by Soros.</w:t>
      </w:r>
    </w:p>
    <w:p>
      <w:r>
        <w:rPr>
          <w:b/>
          <w:u w:val="single"/>
        </w:rPr>
        <w:t>98415</w:t>
      </w:r>
    </w:p>
    <w:p>
      <w:r>
        <w:t xml:space="preserve">4. </w:t>
        <w:tab/>
        <w:tab/>
        <w:tab/>
        <w:t>it's all nigger fantasies and Wakanda type BULLSHIT!! not real..</w:t>
      </w:r>
    </w:p>
    <w:p>
      <w:r>
        <w:rPr>
          <w:b/>
          <w:u w:val="single"/>
        </w:rPr>
        <w:t>98416</w:t>
      </w:r>
    </w:p>
    <w:p>
      <w:r>
        <w:t>1. Not only do they not say a peep about these niggers but they and their children worship them. They love their sportsball and their nigger "musicians" .</w:t>
      </w:r>
    </w:p>
    <w:p>
      <w:r>
        <w:rPr>
          <w:b/>
          <w:u w:val="single"/>
        </w:rPr>
        <w:t>98417</w:t>
      </w:r>
    </w:p>
    <w:p>
      <w:r>
        <w:t>1. Hulu deleted this tweet after becoming the focus of countless jokes and being mocked for several hours straight.   Even companies are willing to backdown from SJW talking points if the heat gets too hot.</w:t>
      </w:r>
    </w:p>
    <w:p>
      <w:r>
        <w:rPr>
          <w:b/>
          <w:u w:val="single"/>
        </w:rPr>
        <w:t>98418</w:t>
      </w:r>
    </w:p>
    <w:p>
      <w:r>
        <w:t xml:space="preserve">2. </w:t>
        <w:tab/>
        <w:t>https://www.bitchute.com/video/hzi8Cz3IhZ1J/ Chinaman kicks black islam ass.</w:t>
      </w:r>
    </w:p>
    <w:p>
      <w:r>
        <w:rPr>
          <w:b/>
          <w:u w:val="single"/>
        </w:rPr>
        <w:t>98419</w:t>
      </w:r>
    </w:p>
    <w:p>
      <w:r>
        <w:t>1. I would torture that cunt with a blow-torch and a pair of pliers......satanic bastards</w:t>
      </w:r>
    </w:p>
    <w:p>
      <w:r>
        <w:rPr>
          <w:b/>
          <w:u w:val="single"/>
        </w:rPr>
        <w:t>98420</w:t>
      </w:r>
    </w:p>
    <w:p>
      <w:r>
        <w:t>1. New Q 3!     #QAnon #GreatAwakening #WeThePeople #RedOctober #PatriotsFight #PatriotsEffectingChange #Midterms #VoteRed @realDonaldTrump @POTUS</w:t>
      </w:r>
    </w:p>
    <w:p>
      <w:r>
        <w:rPr>
          <w:b/>
          <w:u w:val="single"/>
        </w:rPr>
        <w:t>98421</w:t>
      </w:r>
    </w:p>
    <w:p>
      <w:r>
        <w:t xml:space="preserve">2. </w:t>
        <w:tab/>
        <w:t>Qlarp doesn’t do shit except make retarded posts that people Who can’t use the internet jack off to.</w:t>
      </w:r>
    </w:p>
    <w:p>
      <w:r>
        <w:rPr>
          <w:b/>
          <w:u w:val="single"/>
        </w:rPr>
        <w:t>98422</w:t>
      </w:r>
    </w:p>
    <w:p>
      <w:r>
        <w:t>1. SadOik… just another loonyLeft Liar…   https://order-order.com/2018/10/04/sadiqs-top-advisers-over-ruled-gla-officials-to-make-trump-blimp-fly/</w:t>
      </w:r>
    </w:p>
    <w:p>
      <w:r>
        <w:rPr>
          <w:b/>
          <w:u w:val="single"/>
        </w:rPr>
        <w:t>98423</w:t>
      </w:r>
    </w:p>
    <w:p>
      <w:r>
        <w:t xml:space="preserve">2. </w:t>
        <w:tab/>
        <w:t>who cares what a faggot muslim satan worshiper says or thinks.</w:t>
      </w:r>
    </w:p>
    <w:p>
      <w:r>
        <w:rPr>
          <w:b/>
          <w:u w:val="single"/>
        </w:rPr>
        <w:t>98424</w:t>
      </w:r>
    </w:p>
    <w:p>
      <w:r>
        <w:t>1. 🚨🚨🚨 BOYCOTT THE NOTAMERICAN FELON LEAGUE 🚨🚨🚨</w:t>
      </w:r>
    </w:p>
    <w:p>
      <w:r>
        <w:rPr>
          <w:b/>
          <w:u w:val="single"/>
        </w:rPr>
        <w:t>98425</w:t>
      </w:r>
    </w:p>
    <w:p>
      <w:r>
        <w:t xml:space="preserve">2. </w:t>
        <w:tab/>
        <w:t>Only niggers and nigger lovers still watch the nigger felon league.</w:t>
      </w:r>
    </w:p>
    <w:p>
      <w:r>
        <w:rPr>
          <w:b/>
          <w:u w:val="single"/>
        </w:rPr>
        <w:t>98426</w:t>
      </w:r>
    </w:p>
    <w:p>
      <w:r>
        <w:t>1. So, it looks like the SCUM BAG, faggot liberals are winning again!! Good bye American Patriots!  liberalism will destroy our country and all we will do is sit back and let it happen! Peace out .....</w:t>
      </w:r>
    </w:p>
    <w:p>
      <w:r>
        <w:rPr>
          <w:b/>
          <w:u w:val="single"/>
        </w:rPr>
        <w:t>98427</w:t>
      </w:r>
    </w:p>
    <w:p>
      <w:r>
        <w:t>1. Then you must be a dim witted gullible and completely devoid of compassion for other human beings. Your subscription will also be used to fuel Paul’s cocaine habit .</w:t>
      </w:r>
    </w:p>
    <w:p>
      <w:r>
        <w:rPr>
          <w:b/>
          <w:u w:val="single"/>
        </w:rPr>
        <w:t>98428</w:t>
      </w:r>
    </w:p>
    <w:p>
      <w:r>
        <w:t xml:space="preserve">2. </w:t>
        <w:tab/>
        <w:t>Interesting remark. You know Paul has a habit then? You must be a fecking dealer then! I know Paul and he never takes drugs.</w:t>
      </w:r>
    </w:p>
    <w:p>
      <w:r>
        <w:rPr>
          <w:b/>
          <w:u w:val="single"/>
        </w:rPr>
        <w:t>98429</w:t>
      </w:r>
    </w:p>
    <w:p>
      <w:r>
        <w:t xml:space="preserve">3. </w:t>
        <w:tab/>
        <w:tab/>
        <w:t>They both are you dick head, its well known. Anyway how is the old sexual assaulter, when's the cunt back in court ?</w:t>
      </w:r>
    </w:p>
    <w:p>
      <w:r>
        <w:rPr>
          <w:b/>
          <w:u w:val="single"/>
        </w:rPr>
        <w:t>98430</w:t>
      </w:r>
    </w:p>
    <w:p>
      <w:r>
        <w:t>1. November midterms should be considered a critical point in the war of good vs evil. It determines whether we continue to watch America prosper or digress to the past decades of liberal destruction. Your commander is counting on your vote. Vote Republican. | #RedNationRising</w:t>
      </w:r>
    </w:p>
    <w:p>
      <w:r>
        <w:rPr>
          <w:b/>
          <w:u w:val="single"/>
        </w:rPr>
        <w:t>98431</w:t>
      </w:r>
    </w:p>
    <w:p>
      <w:r>
        <w:t xml:space="preserve">2. </w:t>
        <w:tab/>
        <w:t>Do you realize how fucking retarded you sound? In a war of good vs. evil you are going to leave victory or defeat up to a vote? So dumb. So so dumb.</w:t>
      </w:r>
    </w:p>
    <w:p>
      <w:r>
        <w:rPr>
          <w:b/>
          <w:u w:val="single"/>
        </w:rPr>
        <w:t>98432</w:t>
      </w:r>
    </w:p>
    <w:p>
      <w:r>
        <w:t>1. you a fucking pig jew faggot kike jew loving sandnigger kike faggot jew loving idiot</w:t>
      </w:r>
    </w:p>
    <w:p>
      <w:r>
        <w:rPr>
          <w:b/>
          <w:u w:val="single"/>
        </w:rPr>
        <w:t>98433</w:t>
      </w:r>
    </w:p>
    <w:p>
      <w:r>
        <w:t>1. PHOTO: Caravan Protesters Paint Swastika on American Flag, Burn It in the Street  https://www.breitbart.com/immigration/2018/10/22/photo-caravan-protesters-paint-swastika-on-american-flag-burn-it-in-the-street/</w:t>
      </w:r>
    </w:p>
    <w:p>
      <w:r>
        <w:rPr>
          <w:b/>
          <w:u w:val="single"/>
        </w:rPr>
        <w:t>98434</w:t>
      </w:r>
    </w:p>
    <w:p>
      <w:r>
        <w:t xml:space="preserve">2. </w:t>
        <w:tab/>
        <w:t>POTUS signed DEPLOYMENT ORDERS for the 82nd Airborne Division of the United States Army, instructing them to deploy from Ft. Bragg, NC, to the U.S. southern border at Mexico. They are using force and it is now highly likely that US military force will be used against them if they try those same tactics at the US Border</w:t>
      </w:r>
    </w:p>
    <w:p>
      <w:r>
        <w:rPr>
          <w:b/>
          <w:u w:val="single"/>
        </w:rPr>
        <w:t>98435</w:t>
      </w:r>
    </w:p>
    <w:p>
      <w:r>
        <w:t xml:space="preserve">3. </w:t>
        <w:tab/>
        <w:tab/>
        <w:t>We will see.  Right now I have lost hope that Trump will put teeth in it.  It will HAVE to be by executive order or a faggot judge will block him and he will back down like a pussy.</w:t>
      </w:r>
    </w:p>
    <w:p>
      <w:r>
        <w:rPr>
          <w:b/>
          <w:u w:val="single"/>
        </w:rPr>
        <w:t>98436</w:t>
      </w:r>
    </w:p>
    <w:p>
      <w:r>
        <w:t>1. The toll is higher for some than for others.</w:t>
      </w:r>
    </w:p>
    <w:p>
      <w:r>
        <w:rPr>
          <w:b/>
          <w:u w:val="single"/>
        </w:rPr>
        <w:t>98437</w:t>
      </w:r>
    </w:p>
    <w:p>
      <w:r>
        <w:t xml:space="preserve">2. </w:t>
        <w:tab/>
        <w:t>its a sad story ........but........she shouldnt have been banging the jigs!!! mudshark skank!!! and my personal philosophy is this once ya go black youre tainted pussy for life!!!</w:t>
      </w:r>
    </w:p>
    <w:p>
      <w:r>
        <w:rPr>
          <w:b/>
          <w:u w:val="single"/>
        </w:rPr>
        <w:t>98438</w:t>
      </w:r>
    </w:p>
    <w:p>
      <w:r>
        <w:t xml:space="preserve">3. </w:t>
        <w:tab/>
        <w:tab/>
        <w:t>Girl takes a thousand Asian dicks, no problem. Girl takes a thousand Latino dicks, no problem. Girl takes a thousand White dicks, no problem. Girl takes ONE nigger dick, she's fucking worthless.</w:t>
      </w:r>
    </w:p>
    <w:p>
      <w:r>
        <w:rPr>
          <w:b/>
          <w:u w:val="single"/>
        </w:rPr>
        <w:t>98439</w:t>
      </w:r>
    </w:p>
    <w:p>
      <w:r>
        <w:t>1. @IsaacKappy is this you, will broadcast on twat</w:t>
      </w:r>
    </w:p>
    <w:p>
      <w:r>
        <w:rPr>
          <w:b/>
          <w:u w:val="single"/>
        </w:rPr>
        <w:t>98440</w:t>
      </w:r>
    </w:p>
    <w:p>
      <w:r>
        <w:t>1. He is one of THE BEST in #DC   By day, he rules in favor of @ICEgov   By night, he is throwing #ICE   Days filled with disappointing #9thCircuit   Nights filled with action &amp; great #BEER   You thought #SOROS protests would stop him?   Say hello 2 #JusticeKavanaugh #MAGA #RoadHouse #KAG   https://youtu.be/4BFruXBFEVM</w:t>
      </w:r>
    </w:p>
    <w:p>
      <w:r>
        <w:rPr>
          <w:b/>
          <w:u w:val="single"/>
        </w:rPr>
        <w:t>98441</w:t>
      </w:r>
    </w:p>
    <w:p>
      <w:r>
        <w:t xml:space="preserve">2. </w:t>
        <w:tab/>
        <w:t>Lemon....the faggot maggot with an ego the size of jupiter  Avanti...the whore schrew with herpes and syphilis making him a slimecunt  Soros...the murderous jew prick who is without a doubt AS evil as satan himself  The trifecta of sin</w:t>
      </w:r>
    </w:p>
    <w:p>
      <w:r>
        <w:rPr>
          <w:b/>
          <w:u w:val="single"/>
        </w:rPr>
        <w:t>98442</w:t>
      </w:r>
    </w:p>
    <w:p>
      <w:r>
        <w:t>1. And here it is folks what studies find...... sigh</w:t>
      </w:r>
    </w:p>
    <w:p>
      <w:r>
        <w:rPr>
          <w:b/>
          <w:u w:val="single"/>
        </w:rPr>
        <w:t>98443</w:t>
      </w:r>
    </w:p>
    <w:p>
      <w:r>
        <w:t xml:space="preserve">2. </w:t>
        <w:tab/>
        <w:t>very intelligent, you dumb ass nigger</w:t>
      </w:r>
    </w:p>
    <w:p>
      <w:r>
        <w:rPr>
          <w:b/>
          <w:u w:val="single"/>
        </w:rPr>
        <w:t>98444</w:t>
      </w:r>
    </w:p>
    <w:p>
      <w:r>
        <w:t>1. "No one will contest the assertion that rural life is healthier. It might be dull, and lacking culture, but it is the place to be if you want to survive and if you want to avoid the ZOG gulag, a fate which seems increasingly possible to me as I view the deteriorating security in Kwa areas, wherein a healthy White man wants to cap every fucking nigger in sight."</w:t>
      </w:r>
    </w:p>
    <w:p>
      <w:r>
        <w:rPr>
          <w:b/>
          <w:u w:val="single"/>
        </w:rPr>
        <w:t>98445</w:t>
      </w:r>
    </w:p>
    <w:p>
      <w:r>
        <w:t xml:space="preserve">2. </w:t>
        <w:tab/>
        <w:t>All cities are, ZOG gulag</w:t>
      </w:r>
    </w:p>
    <w:p>
      <w:r>
        <w:rPr>
          <w:b/>
          <w:u w:val="single"/>
        </w:rPr>
        <w:t>98446</w:t>
      </w:r>
    </w:p>
    <w:p>
      <w:r>
        <w:t>1. Yes, all jew and nigger loving fakes please move over to some queer platform!</w:t>
      </w:r>
    </w:p>
    <w:p>
      <w:r>
        <w:rPr>
          <w:b/>
          <w:u w:val="single"/>
        </w:rPr>
        <w:t>98447</w:t>
      </w:r>
    </w:p>
    <w:p>
      <w:r>
        <w:t xml:space="preserve">2. </w:t>
        <w:tab/>
        <w:t>@AlexBuck you sound like an ass licking retard. Why don't you just kiss my ass?</w:t>
      </w:r>
    </w:p>
    <w:p>
      <w:r>
        <w:rPr>
          <w:b/>
          <w:u w:val="single"/>
        </w:rPr>
        <w:t>98448</w:t>
      </w:r>
    </w:p>
    <w:p>
      <w:r>
        <w:t xml:space="preserve">3. </w:t>
        <w:tab/>
        <w:t>@AlexBuck You don't even know what you are talking about boy. Go bully your mummy and drink some titty milk.</w:t>
      </w:r>
    </w:p>
    <w:p>
      <w:r>
        <w:rPr>
          <w:b/>
          <w:u w:val="single"/>
        </w:rPr>
        <w:t>98449</w:t>
      </w:r>
    </w:p>
    <w:p>
      <w:r>
        <w:t xml:space="preserve">4. </w:t>
        <w:tab/>
        <w:t>Now you LISTEN HERE SON, The only reason I'm your Father is because I jumped the queue at the brothel. Show some repect for your Father or I'll tan your hide and give you two thick ears!</w:t>
      </w:r>
    </w:p>
    <w:p>
      <w:r>
        <w:rPr>
          <w:b/>
          <w:u w:val="single"/>
        </w:rPr>
        <w:t>98450</w:t>
      </w:r>
    </w:p>
    <w:p>
      <w:r>
        <w:t xml:space="preserve">5. </w:t>
        <w:tab/>
        <w:t>@Predator1 , Sounds like the Kingpin in an 'Asian' grooming rape jihadi gang to me!</w:t>
      </w:r>
    </w:p>
    <w:p>
      <w:r>
        <w:rPr>
          <w:b/>
          <w:u w:val="single"/>
        </w:rPr>
        <w:t>98451</w:t>
      </w:r>
    </w:p>
    <w:p>
      <w:r>
        <w:t>1. "white womyn must divorce themselves completely from white men"</w:t>
      </w:r>
    </w:p>
    <w:p>
      <w:r>
        <w:rPr>
          <w:b/>
          <w:u w:val="single"/>
        </w:rPr>
        <w:t>98452</w:t>
      </w:r>
    </w:p>
    <w:p>
      <w:r>
        <w:t xml:space="preserve">2. </w:t>
        <w:tab/>
        <w:t>So which banana tree did this Nigger Chimp fall out of.</w:t>
      </w:r>
    </w:p>
    <w:p>
      <w:r>
        <w:rPr>
          <w:b/>
          <w:u w:val="single"/>
        </w:rPr>
        <w:t>98453</w:t>
      </w:r>
    </w:p>
    <w:p>
      <w:r>
        <w:t>1. THE FILM THE LEFT TRIED TO ABORT   After a mighty struggle, the film, Gosnell: The Trial of America’s Biggest Serial Killer, finally opened in movie theaters nationwide on Oct. 12.   Like the effort to prosecute a real-life monster, Dr. Kermit Gosnell, the effort to make the movie was hindered at every turn because the Left studiously avoids doing anything that might call into question abortion on demand, its holiest of sacraments. Indeed, support for unrestricted access to abortion unites the entire Left, from labor unions to Alinskyite community organizations to environmentalist groups to race-baiting legal defense funds.   https://canadafreepress.com/article/the-film-the-left-tried-to-abort</w:t>
      </w:r>
    </w:p>
    <w:p>
      <w:r>
        <w:rPr>
          <w:b/>
          <w:u w:val="single"/>
        </w:rPr>
        <w:t>98454</w:t>
      </w:r>
    </w:p>
    <w:p>
      <w:r>
        <w:t xml:space="preserve">2. </w:t>
        <w:tab/>
        <w:t>I'm surprised that Hebrewood released a movie that makes a nigger look bad.</w:t>
      </w:r>
    </w:p>
    <w:p>
      <w:r>
        <w:rPr>
          <w:b/>
          <w:u w:val="single"/>
        </w:rPr>
        <w:t>98455</w:t>
      </w:r>
    </w:p>
    <w:p>
      <w:r>
        <w:t xml:space="preserve">3. </w:t>
        <w:tab/>
        <w:tab/>
        <w:t>Gosnell mostly took out non whites right?</w:t>
      </w:r>
    </w:p>
    <w:p>
      <w:r>
        <w:rPr>
          <w:b/>
          <w:u w:val="single"/>
        </w:rPr>
        <w:t>98456</w:t>
      </w:r>
    </w:p>
    <w:p>
      <w:r>
        <w:t>1. If someone does not realize the Truth, this is it.  White men FACTUALLY have built every proper society, and Jews have always been parasitical cancer.  This is a FACT.  The RACIST Jews have brainwashed people of the opposite of the Truth, just like the Holohoax. Whatever the Jew accuseth, they are guilty.  All wars are Jew wars and all genocides have been done by the askeNAZI JEWS. NAZI JEWS father is the devil. People are jealous of white people and the Jew has inverted this!   Give me your opinion of this truth.  Attacks on the Truth will be met with authority.</w:t>
      </w:r>
    </w:p>
    <w:p>
      <w:r>
        <w:rPr>
          <w:b/>
          <w:u w:val="single"/>
        </w:rPr>
        <w:t>98457</w:t>
      </w:r>
    </w:p>
    <w:p>
      <w:r>
        <w:t xml:space="preserve">2. </w:t>
        <w:tab/>
        <w:t>I believe the Japanese and Chinese would disagree with you, the Persians had a vast Empire at one time, and were the Mayans taken down by Jews? You're so precious, child🤪</w:t>
      </w:r>
    </w:p>
    <w:p>
      <w:r>
        <w:rPr>
          <w:b/>
          <w:u w:val="single"/>
        </w:rPr>
        <w:t>98458</w:t>
      </w:r>
    </w:p>
    <w:p>
      <w:r>
        <w:t xml:space="preserve">3. </w:t>
        <w:tab/>
        <w:tab/>
        <w:t>I am not a racist.  I am a liberal white male so obviously it is impossbile for me to be racist.  All Jews and Democrats are BLATANTLY RACIST and SEXIST PIGS!  But they are retarded and cannot actually understand what a FACT IS!  This is a real problem since they are all programmed monkey brains.  The masses do not need FACTS to believe anything anymore, so they can be programmed with complete lies like we all started out Black. If we did, then exactly how did we get white then? When a interacial couple produce a kid, the kid is no longer white.  They can get blacker, but the white is gone. It is not the other way around.  So your theory is the opposite of the truth. But that takes common sense which is not so common.</w:t>
      </w:r>
    </w:p>
    <w:p>
      <w:r>
        <w:rPr>
          <w:b/>
          <w:u w:val="single"/>
        </w:rPr>
        <w:t>98459</w:t>
      </w:r>
    </w:p>
    <w:p>
      <w:r>
        <w:t>1. pit bulls are the niggers of dogs</w:t>
      </w:r>
    </w:p>
    <w:p>
      <w:r>
        <w:rPr>
          <w:b/>
          <w:u w:val="single"/>
        </w:rPr>
        <w:t>98460</w:t>
      </w:r>
    </w:p>
    <w:p>
      <w:r>
        <w:t xml:space="preserve">2. </w:t>
        <w:tab/>
        <w:t>Another moron that knows nothing about dogs</w:t>
      </w:r>
    </w:p>
    <w:p>
      <w:r>
        <w:rPr>
          <w:b/>
          <w:u w:val="single"/>
        </w:rPr>
        <w:t>98461</w:t>
      </w:r>
    </w:p>
    <w:p>
      <w:r>
        <w:t xml:space="preserve">3. </w:t>
        <w:tab/>
        <w:tab/>
        <w:t>butthurt nigger pit bull owner detected</w:t>
      </w:r>
    </w:p>
    <w:p>
      <w:r>
        <w:rPr>
          <w:b/>
          <w:u w:val="single"/>
        </w:rPr>
        <w:t>98462</w:t>
      </w:r>
    </w:p>
    <w:p>
      <w:r>
        <w:t>1. They NEVER stop encouraging #Whites to refrain from having #children.    #WhiteGenocide #family #antiwhite #Whitepeople #news</w:t>
      </w:r>
    </w:p>
    <w:p>
      <w:r>
        <w:rPr>
          <w:b/>
          <w:u w:val="single"/>
        </w:rPr>
        <w:t>98463</w:t>
      </w:r>
    </w:p>
    <w:p>
      <w:r>
        <w:t xml:space="preserve">2. </w:t>
        <w:tab/>
        <w:t>you can't pass one day without seeing a little white girl bitch in heat hanging on to some nigger! whites better get control of their renegade bitches or they will be giving birth to little nigger mulattos instead of white babies..</w:t>
      </w:r>
    </w:p>
    <w:p>
      <w:r>
        <w:rPr>
          <w:b/>
          <w:u w:val="single"/>
        </w:rPr>
        <w:t>98464</w:t>
      </w:r>
    </w:p>
    <w:p>
      <w:r>
        <w:t xml:space="preserve">3. </w:t>
        <w:tab/>
        <w:tab/>
        <w:t>no,I was talking about your Mama.and probably your little sister too!!  bwa haa ha</w:t>
      </w:r>
    </w:p>
    <w:p>
      <w:r>
        <w:rPr>
          <w:b/>
          <w:u w:val="single"/>
        </w:rPr>
        <w:t>98465</w:t>
      </w:r>
    </w:p>
    <w:p>
      <w:r>
        <w:t>1. @AndrewAnglin  @Azzmador    Lynched nigger Frankenstein decorations all the rage this Halloween.   http://www.dinduplantation.com/forum/showthread.php?17598-Rayciss-crackers-done-lynched-nigger-Frankenstein-for-Halloween!&amp;p=58932#post58932</w:t>
      </w:r>
    </w:p>
    <w:p>
      <w:r>
        <w:rPr>
          <w:b/>
          <w:u w:val="single"/>
        </w:rPr>
        <w:t>98466</w:t>
      </w:r>
    </w:p>
    <w:p>
      <w:r>
        <w:t>1. It is coming to a political climax. May MUST be unseated.   https://www.telegraph.co.uk/politics/2018/10/16/cabinet-told-force-theresa-may-drop-chequers-plan-will-face/</w:t>
      </w:r>
    </w:p>
    <w:p>
      <w:r>
        <w:rPr>
          <w:b/>
          <w:u w:val="single"/>
        </w:rPr>
        <w:t>98467</w:t>
      </w:r>
    </w:p>
    <w:p>
      <w:r>
        <w:t xml:space="preserve">2. </w:t>
        <w:tab/>
        <w:t>Just look at M. Gove - The twat</w:t>
      </w:r>
    </w:p>
    <w:p>
      <w:r>
        <w:rPr>
          <w:b/>
          <w:u w:val="single"/>
        </w:rPr>
        <w:t>98468</w:t>
      </w:r>
    </w:p>
    <w:p>
      <w:r>
        <w:t>1.</w:t>
      </w:r>
    </w:p>
    <w:p>
      <w:r>
        <w:rPr>
          <w:b/>
          <w:u w:val="single"/>
        </w:rPr>
        <w:t>98469</w:t>
      </w:r>
    </w:p>
    <w:p>
      <w:r>
        <w:t xml:space="preserve">2. </w:t>
        <w:tab/>
        <w:t>Go for it nigger lover.. Hell, I would let you borrow my gun if I could watch..</w:t>
      </w:r>
    </w:p>
    <w:p>
      <w:r>
        <w:rPr>
          <w:b/>
          <w:u w:val="single"/>
        </w:rPr>
        <w:t>98470</w:t>
      </w:r>
    </w:p>
    <w:p>
      <w:r>
        <w:t>1. Planet of the Fucking Nigger Apes...</w:t>
      </w:r>
    </w:p>
    <w:p>
      <w:r>
        <w:rPr>
          <w:b/>
          <w:u w:val="single"/>
        </w:rPr>
        <w:t>98471</w:t>
      </w:r>
    </w:p>
    <w:p>
      <w:r>
        <w:t xml:space="preserve">2. </w:t>
        <w:tab/>
        <w:t>Ha ...I recognize the one in front ...Valerie Jarrett!</w:t>
      </w:r>
    </w:p>
    <w:p>
      <w:r>
        <w:rPr>
          <w:b/>
          <w:u w:val="single"/>
        </w:rPr>
        <w:t>98472</w:t>
      </w:r>
    </w:p>
    <w:p>
      <w:r>
        <w:t xml:space="preserve">3. </w:t>
        <w:tab/>
        <w:t>Europe is becoming a massive urban zoo</w:t>
      </w:r>
    </w:p>
    <w:p>
      <w:r>
        <w:rPr>
          <w:b/>
          <w:u w:val="single"/>
        </w:rPr>
        <w:t>98473</w:t>
      </w:r>
    </w:p>
    <w:p>
      <w:r>
        <w:t>1. This one is for Clarence Spangle. He has a great fondness for British music and he just fuckin' loves the English. Hope ya like it CS.   https://www.youtube.com/watch?v=GmSgjBgo-OM</w:t>
      </w:r>
    </w:p>
    <w:p>
      <w:r>
        <w:rPr>
          <w:b/>
          <w:u w:val="single"/>
        </w:rPr>
        <w:t>98474</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98475</w:t>
      </w:r>
    </w:p>
    <w:p>
      <w:r>
        <w:t>1. Southern born ,southern for life . No one retires and moves north .</w:t>
      </w:r>
    </w:p>
    <w:p>
      <w:r>
        <w:rPr>
          <w:b/>
          <w:u w:val="single"/>
        </w:rPr>
        <w:t>98476</w:t>
      </w:r>
    </w:p>
    <w:p>
      <w:r>
        <w:t xml:space="preserve">2. </w:t>
        <w:tab/>
        <w:t>Southern Ken redneckninbred sister fucking retard is what you are. Bye bye monument. You guys lost the war and you just keep on losing.</w:t>
      </w:r>
    </w:p>
    <w:p>
      <w:r>
        <w:rPr>
          <w:b/>
          <w:u w:val="single"/>
        </w:rPr>
        <w:t>98477</w:t>
      </w:r>
    </w:p>
    <w:p>
      <w:r>
        <w:t>1. That sounds like crying, which of course makes me laugh.  The bad girlfriend lash back is really you.  Are you still getting your Beverly Hillbilly Van plan together to go join the other Covington Cultists?  That's a lot of being right all the time.</w:t>
      </w:r>
    </w:p>
    <w:p>
      <w:r>
        <w:rPr>
          <w:b/>
          <w:u w:val="single"/>
        </w:rPr>
        <w:t>98478</w:t>
      </w:r>
    </w:p>
    <w:p>
      <w:r>
        <w:t>1. David Cameron demanded we believed Islam is a religion of peace. I hate that cunt</w:t>
      </w:r>
    </w:p>
    <w:p>
      <w:r>
        <w:rPr>
          <w:b/>
          <w:u w:val="single"/>
        </w:rPr>
        <w:t>98479</w:t>
      </w:r>
    </w:p>
    <w:p>
      <w:r>
        <w:t>1. DEAD CUNT</w:t>
      </w:r>
    </w:p>
    <w:p>
      <w:r>
        <w:rPr>
          <w:b/>
          <w:u w:val="single"/>
        </w:rPr>
        <w:t>98480</w:t>
      </w:r>
    </w:p>
    <w:p>
      <w:r>
        <w:t>1. RT RodStryker    Communist liberal got arrested at MXON RedBud motocross in Buchanan, MI for trying to steal a patriot's Trump flag.  Keep it up "Resistards"  You know what happens when you keep poking the BEAR. https://pic.twitter.com/eJJ3ZrJlMO</w:t>
      </w:r>
    </w:p>
    <w:p>
      <w:r>
        <w:rPr>
          <w:b/>
          <w:u w:val="single"/>
        </w:rPr>
        <w:t>98481</w:t>
      </w:r>
    </w:p>
    <w:p>
      <w:r>
        <w:t xml:space="preserve">2. </w:t>
        <w:tab/>
        <w:t>https://mobile.twitter.com/kcohio/status/1049540077888651264  Your link isn't working. I found it here, looks to be the same, but the stupid cunt never let go of the flag, not arrested yet.</w:t>
      </w:r>
    </w:p>
    <w:p>
      <w:r>
        <w:rPr>
          <w:b/>
          <w:u w:val="single"/>
        </w:rPr>
        <w:t>98482</w:t>
      </w:r>
    </w:p>
    <w:p>
      <w:r>
        <w:t>1. Another 'expatriate' from Twitter, tho I still use the little blue bird, as I avoid going too hardcore there. I'm Bruno from Portugal, 31 years old, homosexual (not a militant / activist / degenerate of the dozens). I'm new to Gab and I'm enjoying it so far. Especially the free speech.</w:t>
      </w:r>
    </w:p>
    <w:p>
      <w:r>
        <w:rPr>
          <w:b/>
          <w:u w:val="single"/>
        </w:rPr>
        <w:t>98483</w:t>
      </w:r>
    </w:p>
    <w:p>
      <w:r>
        <w:t xml:space="preserve">2. </w:t>
        <w:tab/>
        <w:t>"not a militant / activist / degenerate of the dozens" Sure you are. Don't expect everyone here to coddle you just because you're a faggot. Faggot politics  have destroyed many nations already. Enjoy the mute button, degenerate.</w:t>
      </w:r>
    </w:p>
    <w:p>
      <w:r>
        <w:rPr>
          <w:b/>
          <w:u w:val="single"/>
        </w:rPr>
        <w:t>98484</w:t>
      </w:r>
    </w:p>
    <w:p>
      <w:r>
        <w:t xml:space="preserve">3. </w:t>
        <w:tab/>
        <w:tab/>
        <w:t>LMAO! Thanks for the mute, hater! ;)</w:t>
      </w:r>
    </w:p>
    <w:p>
      <w:r>
        <w:rPr>
          <w:b/>
          <w:u w:val="single"/>
        </w:rPr>
        <w:t>98485</w:t>
      </w:r>
    </w:p>
    <w:p>
      <w:r>
        <w:t>1. How does it feel to be white trash and slandering and threatening an innocent African-American man? You are all neo-Nazi scum.   @Flylikeaneagle @Sbutcher @Amphereal @Grubama @pen @MandyMcFlye @FEDUPCITIZEN7 @seamrog @FreeAgent355  @DenzaGrad @peremersenne @1001cutz</w:t>
      </w:r>
    </w:p>
    <w:p>
      <w:r>
        <w:rPr>
          <w:b/>
          <w:u w:val="single"/>
        </w:rPr>
        <w:t>98486</w:t>
      </w:r>
    </w:p>
    <w:p>
      <w:r>
        <w:t xml:space="preserve">2. </w:t>
        <w:tab/>
        <w:t>Fuck off. Why is it ok to slander a white guy but not some filthy nigger</w:t>
      </w:r>
    </w:p>
    <w:p>
      <w:r>
        <w:rPr>
          <w:b/>
          <w:u w:val="single"/>
        </w:rPr>
        <w:t>98487</w:t>
      </w:r>
    </w:p>
    <w:p>
      <w:r>
        <w:t xml:space="preserve">3. </w:t>
        <w:tab/>
        <w:tab/>
        <w:t>maybe you should fucking kill yourself, you white trash?</w:t>
      </w:r>
    </w:p>
    <w:p>
      <w:r>
        <w:rPr>
          <w:b/>
          <w:u w:val="single"/>
        </w:rPr>
        <w:t>98488</w:t>
      </w:r>
    </w:p>
    <w:p>
      <w:r>
        <w:t xml:space="preserve">4. </w:t>
        <w:tab/>
        <w:tab/>
        <w:t>maybe you should try hunting me down</w:t>
      </w:r>
    </w:p>
    <w:p>
      <w:r>
        <w:rPr>
          <w:b/>
          <w:u w:val="single"/>
        </w:rPr>
        <w:t>98489</w:t>
      </w:r>
    </w:p>
    <w:p>
      <w:r>
        <w:t>1. Portland’s Mayor Defends Police Non-Response To Antifa’s Anarchy   https://www.dailycaller.com/2018/10/14/portlands-mayor-defends-antifa/   Anymore non-responses from this retarded mayor will turn Portland into "Mad Max: Fury Road." https://youtu.be/hEJnMQG9ev8</w:t>
      </w:r>
    </w:p>
    <w:p>
      <w:r>
        <w:rPr>
          <w:b/>
          <w:u w:val="single"/>
        </w:rPr>
        <w:t>98490</w:t>
      </w:r>
    </w:p>
    <w:p>
      <w:r>
        <w:t xml:space="preserve">2. </w:t>
        <w:tab/>
        <w:t>#JumpAgainstTrump</w:t>
      </w:r>
    </w:p>
    <w:p>
      <w:r>
        <w:rPr>
          <w:b/>
          <w:u w:val="single"/>
        </w:rPr>
        <w:t>98491</w:t>
      </w:r>
    </w:p>
    <w:p>
      <w:r>
        <w:t xml:space="preserve">3. </w:t>
        <w:tab/>
        <w:t>Thousands of people banned off Facebook, Twitter, each day. Are you talking about that?</w:t>
      </w:r>
    </w:p>
    <w:p>
      <w:r>
        <w:rPr>
          <w:b/>
          <w:u w:val="single"/>
        </w:rPr>
        <w:t>98492</w:t>
      </w:r>
    </w:p>
    <w:p>
      <w:r>
        <w:t xml:space="preserve">4. </w:t>
        <w:tab/>
        <w:t>Can't wait to see his next election!  They're so blindly sure that they have right think and everyone must agree that they bull along alienating even their own base, driving them into our arms.</w:t>
      </w:r>
    </w:p>
    <w:p>
      <w:r>
        <w:rPr>
          <w:b/>
          <w:u w:val="single"/>
        </w:rPr>
        <w:t>98493</w:t>
      </w:r>
    </w:p>
    <w:p>
      <w:r>
        <w:t xml:space="preserve">5. </w:t>
        <w:tab/>
        <w:t>I hope nothing terrible ends up happening there. But, if this shit, and lack of law continues there, something huge will happen. Someone will die in a riot or something. Sadly, you know, the right will be solely blamed for it.</w:t>
      </w:r>
    </w:p>
    <w:p>
      <w:r>
        <w:rPr>
          <w:b/>
          <w:u w:val="single"/>
        </w:rPr>
        <w:t>98494</w:t>
      </w:r>
    </w:p>
    <w:p>
      <w:r>
        <w:t>1. “The left cunt meme”- NPC</w:t>
      </w:r>
    </w:p>
    <w:p>
      <w:r>
        <w:rPr>
          <w:b/>
          <w:u w:val="single"/>
        </w:rPr>
        <w:t>98495</w:t>
      </w:r>
    </w:p>
    <w:p>
      <w:r>
        <w:t>1. 🚨🚨🚨BOYCOTT NFL NONAMERICAN FELON LEAGUE🚨🚨🚨</w:t>
      </w:r>
    </w:p>
    <w:p>
      <w:r>
        <w:rPr>
          <w:b/>
          <w:u w:val="single"/>
        </w:rPr>
        <w:t>98496</w:t>
      </w:r>
    </w:p>
    <w:p>
      <w:r>
        <w:t xml:space="preserve">2. </w:t>
        <w:tab/>
        <w:t>Yep, We still #BoycottNFL in my house!</w:t>
      </w:r>
    </w:p>
    <w:p>
      <w:r>
        <w:rPr>
          <w:b/>
          <w:u w:val="single"/>
        </w:rPr>
        <w:t>98497</w:t>
      </w:r>
    </w:p>
    <w:p>
      <w:r>
        <w:t xml:space="preserve">3. </w:t>
        <w:tab/>
        <w:tab/>
        <w:t>Doesn't NFL stand for "NATIONAL FAGGOT LEAGUE".......Ever since they started Hiring MALE CHEER LEADERS?........</w:t>
      </w:r>
    </w:p>
    <w:p>
      <w:r>
        <w:rPr>
          <w:b/>
          <w:u w:val="single"/>
        </w:rPr>
        <w:t>98498</w:t>
      </w:r>
    </w:p>
    <w:p>
      <w:r>
        <w:t>1. Renova Mídia   Bolsonaro 60,9% vs Haddad 39,1%, diz pesquisa Crusoé   https://renovamidia.com.br/bolsonaro-609-vs-haddad-391-diz-pesquisa-crusoe/</w:t>
      </w:r>
    </w:p>
    <w:p>
      <w:r>
        <w:rPr>
          <w:b/>
          <w:u w:val="single"/>
        </w:rPr>
        <w:t>98499</w:t>
      </w:r>
    </w:p>
    <w:p>
      <w:r>
        <w:t xml:space="preserve">2. </w:t>
        <w:tab/>
        <w:t>You are a faggot spic and you're not welcome in America</w:t>
      </w:r>
    </w:p>
    <w:p>
      <w:r>
        <w:rPr>
          <w:b/>
          <w:u w:val="single"/>
        </w:rPr>
        <w:t>98500</w:t>
      </w:r>
    </w:p>
    <w:p>
      <w:r>
        <w:t xml:space="preserve">3. </w:t>
        <w:tab/>
        <w:tab/>
        <w:t>You're probably not welcome anywhere b* die alone</w:t>
      </w:r>
    </w:p>
    <w:p>
      <w:r>
        <w:rPr>
          <w:b/>
          <w:u w:val="single"/>
        </w:rPr>
        <w:t>98501</w:t>
      </w:r>
    </w:p>
    <w:p>
      <w:r>
        <w:t>1. Let's send a whole bunch like them to the border!   I would sleep like a baby.</w:t>
      </w:r>
    </w:p>
    <w:p>
      <w:r>
        <w:rPr>
          <w:b/>
          <w:u w:val="single"/>
        </w:rPr>
        <w:t>98502</w:t>
      </w:r>
    </w:p>
    <w:p>
      <w:r>
        <w:t xml:space="preserve">2. </w:t>
        <w:tab/>
        <w:t>MUSLIMS ARE AFRAID OF DOGS, HATE THEM IN FACT.  SO WE NEE A MILLION TRAINED MUSLIM EATING DOGS.  TIME FOR DOGS TO SETTLE THE SCORE WITH THEIR SAND NIGGER OPPONENTS</w:t>
      </w:r>
    </w:p>
    <w:p>
      <w:r>
        <w:rPr>
          <w:b/>
          <w:u w:val="single"/>
        </w:rPr>
        <w:t>98503</w:t>
      </w:r>
    </w:p>
    <w:p>
      <w:r>
        <w:t>1. Tom Arnold is calling for President Donald Trump to be beheaded.   The Left's calls for violence has gone on too long.   This is terrorism  ,,,,,,,,,,,,,,,,,,,,,,,,,,,,,,,,,,,,,,,,, SMFH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#RedPill#WeThePeopleHaveHadEnough #WeThePeople #Pray4DJT#TheFallOfTheCabal #VoteRed    #BuildTheWallNow #NoIllegalAliens #LegalmmigrantsOnly#NoSanctuaryFunding #NoSanctuaryCities #NoChainMigration#NoVisaLottery #KateSteinle #KatesLaw #AngelFamlies#NoOpenBorders #VoteRedToSaveAmerica</w:t>
      </w:r>
    </w:p>
    <w:p>
      <w:r>
        <w:rPr>
          <w:b/>
          <w:u w:val="single"/>
        </w:rPr>
        <w:t>98504</w:t>
      </w:r>
    </w:p>
    <w:p>
      <w:r>
        <w:t xml:space="preserve">2. </w:t>
        <w:tab/>
        <w:t>Speaking ss a senior citizen, I’m wondering if it’s time for his cognitive function test.  #jobsnotmobs</w:t>
      </w:r>
    </w:p>
    <w:p>
      <w:r>
        <w:rPr>
          <w:b/>
          <w:u w:val="single"/>
        </w:rPr>
        <w:t>98505</w:t>
      </w:r>
    </w:p>
    <w:p>
      <w:r>
        <w:t xml:space="preserve">3. </w:t>
        <w:tab/>
        <w:tab/>
        <w:t>Does this twat think he is some one.??????????</w:t>
      </w:r>
    </w:p>
    <w:p>
      <w:r>
        <w:rPr>
          <w:b/>
          <w:u w:val="single"/>
        </w:rPr>
        <w:t>98506</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98507</w:t>
      </w:r>
    </w:p>
    <w:p>
      <w:r>
        <w:t>1. These are the people who think they’re going to be fighting in a “revolution.”</w:t>
      </w:r>
    </w:p>
    <w:p>
      <w:r>
        <w:rPr>
          <w:b/>
          <w:u w:val="single"/>
        </w:rPr>
        <w:t>98508</w:t>
      </w:r>
    </w:p>
    <w:p>
      <w:r>
        <w:t xml:space="preserve">2. </w:t>
        <w:tab/>
        <w:t>He doesn't look like a faggot to needs to get his ass kicked, no</w:t>
      </w:r>
    </w:p>
    <w:p>
      <w:r>
        <w:rPr>
          <w:b/>
          <w:u w:val="single"/>
        </w:rPr>
        <w:t>98509</w:t>
      </w:r>
    </w:p>
    <w:p>
      <w:r>
        <w:t>1. im off to bed niggas.. love you</w:t>
      </w:r>
    </w:p>
    <w:p>
      <w:r>
        <w:rPr>
          <w:b/>
          <w:u w:val="single"/>
        </w:rPr>
        <w:t>98510</w:t>
      </w:r>
    </w:p>
    <w:p>
      <w:r>
        <w:t xml:space="preserve">2. </w:t>
        <w:tab/>
        <w:t>Goodnight Crimson Dick Nigger</w:t>
      </w:r>
    </w:p>
    <w:p>
      <w:r>
        <w:rPr>
          <w:b/>
          <w:u w:val="single"/>
        </w:rPr>
        <w:t>98511</w:t>
      </w:r>
    </w:p>
    <w:p>
      <w:r>
        <w:t xml:space="preserve">3. </w:t>
        <w:tab/>
        <w:tab/>
        <w:t>goodnight Punished Arcade Gamer Pan Am-Chan</w:t>
      </w:r>
    </w:p>
    <w:p>
      <w:r>
        <w:rPr>
          <w:b/>
          <w:u w:val="single"/>
        </w:rPr>
        <w:t>98512</w:t>
      </w:r>
    </w:p>
    <w:p>
      <w:r>
        <w:t>1. If you have a paypal account, now would be a good time to close it.</w:t>
      </w:r>
    </w:p>
    <w:p>
      <w:r>
        <w:rPr>
          <w:b/>
          <w:u w:val="single"/>
        </w:rPr>
        <w:t>98513</w:t>
      </w:r>
    </w:p>
    <w:p>
      <w:r>
        <w:t xml:space="preserve">2. </w:t>
        <w:tab/>
        <w:t>We can thank the retarded Nazis for this its time for them to be challenged. I'm sick of them pissing all over my post with vile childish shit and having to constantly mute them</w:t>
      </w:r>
    </w:p>
    <w:p>
      <w:r>
        <w:rPr>
          <w:b/>
          <w:u w:val="single"/>
        </w:rPr>
        <w:t>98514</w:t>
      </w:r>
    </w:p>
    <w:p>
      <w:r>
        <w:t xml:space="preserve">3. </w:t>
        <w:tab/>
        <w:tab/>
        <w:t>Fuck off twat</w:t>
      </w:r>
    </w:p>
    <w:p>
      <w:r>
        <w:rPr>
          <w:b/>
          <w:u w:val="single"/>
        </w:rPr>
        <w:t>98515</w:t>
      </w:r>
    </w:p>
    <w:p>
      <w:r>
        <w:t>1. Let's give credit to Kavanaugh's based wife who stood by him and held his hand and pulled him through this mess...    https://redd.it/9m0x2b</w:t>
      </w:r>
    </w:p>
    <w:p>
      <w:r>
        <w:rPr>
          <w:b/>
          <w:u w:val="single"/>
        </w:rPr>
        <w:t>98516</w:t>
      </w:r>
    </w:p>
    <w:p>
      <w:r>
        <w:t xml:space="preserve">2. </w:t>
        <w:tab/>
        <w:t>"Based wife"?  If a wife won't stand by you while a retard is making up stories that have no evidence about rape trains, then you're better off having her leave you.  There's nothing "based" about this.</w:t>
      </w:r>
    </w:p>
    <w:p>
      <w:r>
        <w:rPr>
          <w:b/>
          <w:u w:val="single"/>
        </w:rPr>
        <w:t>98517</w:t>
      </w:r>
    </w:p>
    <w:p>
      <w:r>
        <w:t>1. A bit more like it!</w:t>
      </w:r>
    </w:p>
    <w:p>
      <w:r>
        <w:rPr>
          <w:b/>
          <w:u w:val="single"/>
        </w:rPr>
        <w:t>98518</w:t>
      </w:r>
    </w:p>
    <w:p>
      <w:r>
        <w:t xml:space="preserve">2. </w:t>
        <w:tab/>
        <w:t>Is the cunt in the middle still running around on the floor the satanic cunt please please god have it killed and his witch wife to</w:t>
      </w:r>
    </w:p>
    <w:p>
      <w:r>
        <w:rPr>
          <w:b/>
          <w:u w:val="single"/>
        </w:rPr>
        <w:t>98519</w:t>
      </w:r>
    </w:p>
    <w:p>
      <w:r>
        <w:t>1.</w:t>
      </w:r>
    </w:p>
    <w:p>
      <w:r>
        <w:rPr>
          <w:b/>
          <w:u w:val="single"/>
        </w:rPr>
        <w:t>98520</w:t>
      </w:r>
    </w:p>
    <w:p>
      <w:r>
        <w:t xml:space="preserve">2. </w:t>
        <w:tab/>
        <w:t>No fuxs given. Won't Die on Nigger Hill ... Idiot CUCKS.</w:t>
      </w:r>
    </w:p>
    <w:p>
      <w:r>
        <w:rPr>
          <w:b/>
          <w:u w:val="single"/>
        </w:rPr>
        <w:t>98521</w:t>
      </w:r>
    </w:p>
    <w:p>
      <w:r>
        <w:t>1. Here he is taking the piss out of a Light Heavyweight Kickboxing World Champion. Are you going to go and sort him out too coward @True_Brit ? lol</w:t>
      </w:r>
    </w:p>
    <w:p>
      <w:r>
        <w:rPr>
          <w:b/>
          <w:u w:val="single"/>
        </w:rPr>
        <w:t>98522</w:t>
      </w:r>
    </w:p>
    <w:p>
      <w:r>
        <w:t xml:space="preserve">2. </w:t>
        <w:tab/>
        <w:t>Are you really do scared that you need to beg for help from GAB users? You show cowardice throughout your life.</w:t>
      </w:r>
    </w:p>
    <w:p>
      <w:r>
        <w:rPr>
          <w:b/>
          <w:u w:val="single"/>
        </w:rPr>
        <w:t>98523</w:t>
      </w:r>
    </w:p>
    <w:p>
      <w:r>
        <w:t xml:space="preserve">3. </w:t>
        <w:tab/>
        <w:tab/>
        <w:t>Beg for help? I simply showing everyone what a thick Marxist twat you are. Do you have a problem with that or something? You only have less than 200 followers so it's a bit hard for you to show everyone yourself. You should be thanking me :)</w:t>
      </w:r>
    </w:p>
    <w:p>
      <w:r>
        <w:rPr>
          <w:b/>
          <w:u w:val="single"/>
        </w:rPr>
        <w:t>98524</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98525</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98526</w:t>
      </w:r>
    </w:p>
    <w:p>
      <w:r>
        <w:t xml:space="preserve">3. </w:t>
        <w:tab/>
        <w:tab/>
        <w:t>You have a safespace already, Feminist. It’s called Twitter</w:t>
      </w:r>
    </w:p>
    <w:p>
      <w:r>
        <w:rPr>
          <w:b/>
          <w:u w:val="single"/>
        </w:rPr>
        <w:t>98527</w:t>
      </w:r>
    </w:p>
    <w:p>
      <w:r>
        <w:t xml:space="preserve">4. </w:t>
        <w:tab/>
        <w:tab/>
        <w:tab/>
        <w:t>Is this really how our men should be spending their time.....  My safe space is Gab. You're pretty creepy and obsessive.  This conversation is over lol, stop stalking me.</w:t>
      </w:r>
    </w:p>
    <w:p>
      <w:r>
        <w:rPr>
          <w:b/>
          <w:u w:val="single"/>
        </w:rPr>
        <w:t>98528</w:t>
      </w:r>
    </w:p>
    <w:p>
      <w:r>
        <w:t xml:space="preserve">5. </w:t>
        <w:tab/>
        <w:tab/>
        <w:tab/>
        <w:tab/>
        <w:t>sandnigger's made up the camel jockey fucking abrahamic BULLSHIT Not White Europeans ok ,fucking half ape niggers did ,Why THE Fuck would you Shame us White Folk with nasty vile desert dwelling sand nigger shit Why ??</w:t>
      </w:r>
    </w:p>
    <w:p>
      <w:r>
        <w:rPr>
          <w:b/>
          <w:u w:val="single"/>
        </w:rPr>
        <w:t>98529</w:t>
      </w:r>
    </w:p>
    <w:p>
      <w:r>
        <w:t>1. South African TV: Most programmes on SABC 1, 2 and 3 focus on Africans, their struggle during Apartheid and how ''bad'' white people are. TV series: Most have black main characters. Other programmes have a few white characters/actors and another % of colored and African actors(e.g. in 7de Laan) below:</w:t>
      </w:r>
    </w:p>
    <w:p>
      <w:r>
        <w:rPr>
          <w:b/>
          <w:u w:val="single"/>
        </w:rPr>
        <w:t>98530</w:t>
      </w:r>
    </w:p>
    <w:p>
      <w:r>
        <w:t xml:space="preserve">2. </w:t>
        <w:tab/>
        <w:t>NBC nigger broadcast corporation</w:t>
      </w:r>
    </w:p>
    <w:p>
      <w:r>
        <w:rPr>
          <w:b/>
          <w:u w:val="single"/>
        </w:rPr>
        <w:t>98531</w:t>
      </w:r>
    </w:p>
    <w:p>
      <w:r>
        <w:t>1. If you can’t laugh at a steroid-abusing nutcase Florida Man Native American (Hispanic (Filipino)) occultist male stripper who makes fake bombs and lives in a white van covered all in memes…   Well, gosh darn it, who CAN you laugh at?   #NPCTrivia</w:t>
      </w:r>
    </w:p>
    <w:p>
      <w:r>
        <w:rPr>
          <w:b/>
          <w:u w:val="single"/>
        </w:rPr>
        <w:t>98532</w:t>
      </w:r>
    </w:p>
    <w:p>
      <w:r>
        <w:t xml:space="preserve">2. </w:t>
        <w:tab/>
        <w:t>I'm hoping that tomorrow's episode will have an attention-whoring brother who loves talking to the media nonstop, while laughing inappropriately and bragging about all the comps/free sushi he gets thanks to his brother.</w:t>
      </w:r>
    </w:p>
    <w:p>
      <w:r>
        <w:rPr>
          <w:b/>
          <w:u w:val="single"/>
        </w:rPr>
        <w:t>98533</w:t>
      </w:r>
    </w:p>
    <w:p>
      <w:r>
        <w:t xml:space="preserve">3. </w:t>
        <w:tab/>
        <w:tab/>
        <w:t>STEROID RAGE BY A FUCKING FAGGOT !!</w:t>
      </w:r>
    </w:p>
    <w:p>
      <w:r>
        <w:rPr>
          <w:b/>
          <w:u w:val="single"/>
        </w:rPr>
        <w:t>98534</w:t>
      </w:r>
    </w:p>
    <w:p>
      <w:r>
        <w:t xml:space="preserve">4. </w:t>
        <w:tab/>
        <w:tab/>
        <w:tab/>
        <w:t>Least attractive male stripper I've ever seen!</w:t>
      </w:r>
    </w:p>
    <w:p>
      <w:r>
        <w:rPr>
          <w:b/>
          <w:u w:val="single"/>
        </w:rPr>
        <w:t>98535</w:t>
      </w:r>
    </w:p>
    <w:p>
      <w:r>
        <w:t xml:space="preserve">5. </w:t>
        <w:tab/>
        <w:tab/>
        <w:tab/>
        <w:tab/>
        <w:t>Years of cocaine &amp; semen.</w:t>
      </w:r>
    </w:p>
    <w:p>
      <w:r>
        <w:rPr>
          <w:b/>
          <w:u w:val="single"/>
        </w:rPr>
        <w:t>98536</w:t>
      </w:r>
    </w:p>
    <w:p>
      <w:r>
        <w:t xml:space="preserve">6. </w:t>
        <w:tab/>
        <w:tab/>
        <w:tab/>
        <w:t>My diagnosis precisely  His mug looks like he was picked up in the bushes @ roadside bathroom.</w:t>
      </w:r>
    </w:p>
    <w:p>
      <w:r>
        <w:rPr>
          <w:b/>
          <w:u w:val="single"/>
        </w:rPr>
        <w:t>98537</w:t>
      </w:r>
    </w:p>
    <w:p>
      <w:r>
        <w:t xml:space="preserve">7. </w:t>
        <w:tab/>
        <w:tab/>
        <w:tab/>
        <w:tab/>
        <w:t>Was he not?</w:t>
      </w:r>
    </w:p>
    <w:p>
      <w:r>
        <w:rPr>
          <w:b/>
          <w:u w:val="single"/>
        </w:rPr>
        <w:t>98538</w:t>
      </w:r>
    </w:p>
    <w:p>
      <w:r>
        <w:t xml:space="preserve">8. </w:t>
        <w:tab/>
        <w:tab/>
        <w:tab/>
        <w:tab/>
        <w:tab/>
        <w:t>Riddle me this gab.  How do you have Twenty Charges spanning decades, many mugshots (like this one) and still only ever serve 1 year probation even after violating it?  FBI 🐁</w:t>
      </w:r>
    </w:p>
    <w:p>
      <w:r>
        <w:rPr>
          <w:b/>
          <w:u w:val="single"/>
        </w:rPr>
        <w:t>98539</w:t>
      </w:r>
    </w:p>
    <w:p>
      <w:r>
        <w:t xml:space="preserve">9. </w:t>
        <w:tab/>
        <w:tab/>
        <w:tab/>
        <w:tab/>
        <w:tab/>
        <w:tab/>
        <w:t>I'll take "Deep State Assets" for a thousand Alex.</w:t>
      </w:r>
    </w:p>
    <w:p>
      <w:r>
        <w:rPr>
          <w:b/>
          <w:u w:val="single"/>
        </w:rPr>
        <w:t>98540</w:t>
      </w:r>
    </w:p>
    <w:p>
      <w:r>
        <w:t xml:space="preserve">10. </w:t>
        <w:tab/>
        <w:tab/>
        <w:tab/>
        <w:tab/>
        <w:tab/>
        <w:tab/>
        <w:t>So many holes</w:t>
      </w:r>
    </w:p>
    <w:p>
      <w:r>
        <w:rPr>
          <w:b/>
          <w:u w:val="single"/>
        </w:rPr>
        <w:t>98541</w:t>
      </w:r>
    </w:p>
    <w:p>
      <w:r>
        <w:t>1. my son is het and played football...fuck off faggot sport bitchboy.</w:t>
      </w:r>
    </w:p>
    <w:p>
      <w:r>
        <w:rPr>
          <w:b/>
          <w:u w:val="single"/>
        </w:rPr>
        <w:t>98542</w:t>
      </w:r>
    </w:p>
    <w:p>
      <w:r>
        <w:t>1. His name was Brandon Arndt. He helped his black elderly neighbor only to be killed for his good deeds. Perhaps no one ever gave him this sage advice, avoid the groid.   https://stuffblackpeopledontlike.blogspot.com/2018/10/his-name-is-brandon-arndt-white-man-who.html?m=1</w:t>
      </w:r>
    </w:p>
    <w:p>
      <w:r>
        <w:rPr>
          <w:b/>
          <w:u w:val="single"/>
        </w:rPr>
        <w:t>98543</w:t>
      </w:r>
    </w:p>
    <w:p>
      <w:r>
        <w:t xml:space="preserve">2. </w:t>
        <w:tab/>
        <w:t>"tragic misunderstanding"  shit like is this why i'm pro Nigger execution squads  whatever the judge has planned for these Vermin is too kind considering they get to live   fucking niggers should be lynched and burned alongside their sheboon grandma  disgusting vermin.</w:t>
      </w:r>
    </w:p>
    <w:p>
      <w:r>
        <w:rPr>
          <w:b/>
          <w:u w:val="single"/>
        </w:rPr>
        <w:t>98544</w:t>
      </w:r>
    </w:p>
    <w:p>
      <w:r>
        <w:t>1. We were not polite with the British when we wanted their boots off our necks, we shot them. The left wants us dead, they make no bones about. Only a retard would complain about how they are stopped.</w:t>
      </w:r>
    </w:p>
    <w:p>
      <w:r>
        <w:rPr>
          <w:b/>
          <w:u w:val="single"/>
        </w:rPr>
        <w:t>98545</w:t>
      </w:r>
    </w:p>
    <w:p>
      <w:r>
        <w:t>1. ooooo shit   https://twitter.com/WiredSources/status/1046518759433949184   heres the twat with some sauce on it.   #QAnon</w:t>
      </w:r>
    </w:p>
    <w:p>
      <w:r>
        <w:rPr>
          <w:b/>
          <w:u w:val="single"/>
        </w:rPr>
        <w:t>98546</w:t>
      </w:r>
    </w:p>
    <w:p>
      <w:r>
        <w:t>1. These cuckstians are losing their shit.   This cuckstian virtue signals all day on Twitter like some SJW faggot demanding the Third World Immigration and refugee invasion of the USA and Europe.   His email: brian.zahnd@wolc.com, aaron.zahnd@wolc.com   https://twitter.com/BrianZahnd/status/1053796619739688960</w:t>
      </w:r>
    </w:p>
    <w:p>
      <w:r>
        <w:rPr>
          <w:b/>
          <w:u w:val="single"/>
        </w:rPr>
        <w:t>98547</w:t>
      </w:r>
    </w:p>
    <w:p>
      <w:r>
        <w:t xml:space="preserve">2. </w:t>
        <w:tab/>
        <w:t>Traitors get the first bullet.</w:t>
      </w:r>
    </w:p>
    <w:p>
      <w:r>
        <w:rPr>
          <w:b/>
          <w:u w:val="single"/>
        </w:rPr>
        <w:t>98548</w:t>
      </w:r>
    </w:p>
    <w:p>
      <w:r>
        <w:t xml:space="preserve">3. </w:t>
        <w:tab/>
        <w:tab/>
        <w:t>To the throat.</w:t>
      </w:r>
    </w:p>
    <w:p>
      <w:r>
        <w:rPr>
          <w:b/>
          <w:u w:val="single"/>
        </w:rPr>
        <w:t>98549</w:t>
      </w:r>
    </w:p>
    <w:p>
      <w:r>
        <w:t xml:space="preserve">4. </w:t>
        <w:tab/>
        <w:t>Irony here too is that a Wolf in Sheeps clothing was literally the coat of arms chosen by the Fabian Socialists in England. Many Aussie politicians are members.</w:t>
      </w:r>
    </w:p>
    <w:p>
      <w:r>
        <w:rPr>
          <w:b/>
          <w:u w:val="single"/>
        </w:rPr>
        <w:t>98550</w:t>
      </w:r>
    </w:p>
    <w:p>
      <w:r>
        <w:t xml:space="preserve">5. </w:t>
        <w:tab/>
        <w:t>A ziochristian</w:t>
      </w:r>
    </w:p>
    <w:p>
      <w:r>
        <w:rPr>
          <w:b/>
          <w:u w:val="single"/>
        </w:rPr>
        <w:t>98551</w:t>
      </w:r>
    </w:p>
    <w:p>
      <w:r>
        <w:t xml:space="preserve">6. </w:t>
        <w:tab/>
        <w:t>As a True Christian, I have to wonder, if he is trying to educate us on spiritism wouldn't he quote scripture?  https://biblehub.com/2_corinthians/11-14.htm</w:t>
      </w:r>
    </w:p>
    <w:p>
      <w:r>
        <w:rPr>
          <w:b/>
          <w:u w:val="single"/>
        </w:rPr>
        <w:t>98552</w:t>
      </w:r>
    </w:p>
    <w:p>
      <w:r>
        <w:t xml:space="preserve">7. </w:t>
        <w:tab/>
        <w:t>FREE Them ALL!!! :::The TRUTH Fears NO Investigation::: Please POST-EVERYWHERE :-)</w:t>
      </w:r>
    </w:p>
    <w:p>
      <w:r>
        <w:rPr>
          <w:b/>
          <w:u w:val="single"/>
        </w:rPr>
        <w:t>98553</w:t>
      </w:r>
    </w:p>
    <w:p>
      <w:r>
        <w:t>1. That white racist faggot Talcum X says black Nigger voters in America are being suppressed because ID is required to vote in most places and Niggers refuse to buy ID over weed. Last I saw the voters in Afghanistan were the ones being blown up and shot while trying to vote. That's actual voter suppression.</w:t>
      </w:r>
    </w:p>
    <w:p>
      <w:r>
        <w:rPr>
          <w:b/>
          <w:u w:val="single"/>
        </w:rPr>
        <w:t>98554</w:t>
      </w:r>
    </w:p>
    <w:p>
      <w:r>
        <w:t xml:space="preserve">2. </w:t>
        <w:tab/>
        <w:t>Make IDs free to anyone that can't afford it. End that lie/excuse right now.   You can go to any hood and offer $10 cash to anyone that can show you a valid ID. There would be lines around the block with the exact same muds with valid check cashing IDs. They have them if they need them.</w:t>
      </w:r>
    </w:p>
    <w:p>
      <w:r>
        <w:rPr>
          <w:b/>
          <w:u w:val="single"/>
        </w:rPr>
        <w:t>98555</w:t>
      </w:r>
    </w:p>
    <w:p>
      <w:r>
        <w:t>1. Faggot, does that mean that you are a Nazi?</w:t>
      </w:r>
    </w:p>
    <w:p>
      <w:r>
        <w:rPr>
          <w:b/>
          <w:u w:val="single"/>
        </w:rPr>
        <w:t>98556</w:t>
      </w:r>
    </w:p>
    <w:p>
      <w:r>
        <w:t xml:space="preserve">2. </w:t>
        <w:tab/>
        <w:t>Why is he calling you a ball of processed spiced meat and gravy that is what a faggot is some so called centiant algorithms are quiet strange</w:t>
      </w:r>
    </w:p>
    <w:p>
      <w:r>
        <w:rPr>
          <w:b/>
          <w:u w:val="single"/>
        </w:rPr>
        <w:t>98557</w:t>
      </w:r>
    </w:p>
    <w:p>
      <w:r>
        <w:t>1. Breaking: Rod Rosenstein Refuses to Turn Over Subpoenaed Memos :   Maybe he doesn't have them? Maybe he wiped them with a cloth?   https://www.thegatewaypundit.com/2018/10/breaking-rod-rosenstein-refuses-to-turn-over-subpoenaed-memos-backs-out-of-thursdays-congressional-hearing/   #RodRosenstein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w:t>
      </w:r>
    </w:p>
    <w:p>
      <w:r>
        <w:rPr>
          <w:b/>
          <w:u w:val="single"/>
        </w:rPr>
        <w:t>98558</w:t>
      </w:r>
    </w:p>
    <w:p>
      <w:r>
        <w:t xml:space="preserve">2. </w:t>
        <w:tab/>
        <w:t>it's more of a "you're going to hang me anyways so I'm going down in flames for the history books"</w:t>
      </w:r>
    </w:p>
    <w:p>
      <w:r>
        <w:rPr>
          <w:b/>
          <w:u w:val="single"/>
        </w:rPr>
        <w:t>98559</w:t>
      </w:r>
    </w:p>
    <w:p>
      <w:r>
        <w:t xml:space="preserve">3. </w:t>
        <w:tab/>
        <w:tab/>
        <w:t>There is so much more to this case. Seriously, this guy's story is a catalyst to a lot of crap, and of course they aren't telling us the truth. This isn't the same thing as retard Reality Winner. There is much more that needs to be unraveled.</w:t>
      </w:r>
    </w:p>
    <w:p>
      <w:r>
        <w:rPr>
          <w:b/>
          <w:u w:val="single"/>
        </w:rPr>
        <w:t>98560</w:t>
      </w:r>
    </w:p>
    <w:p>
      <w:r>
        <w:t>1. You are such a faggot Ainsley nigga. Sc prime!</w:t>
      </w:r>
    </w:p>
    <w:p>
      <w:r>
        <w:rPr>
          <w:b/>
          <w:u w:val="single"/>
        </w:rPr>
        <w:t>98561</w:t>
      </w:r>
    </w:p>
    <w:p>
      <w:r>
        <w:t>1. MartyGraw deactivated, fellas  Milton Friedman (do I even need the triple parentheses?) confirmed socialist faggot and B T F O for all eternity  You already know what the fuck it is   Again, shoutout to my man @Founding_Father for making that Milton Friedman Pepe like 2 years ago, what the fuck were we thinking lmbo   @Vic_Mackey @h4rdm0us @illegal_aryan</w:t>
      </w:r>
    </w:p>
    <w:p>
      <w:r>
        <w:rPr>
          <w:b/>
          <w:u w:val="single"/>
        </w:rPr>
        <w:t>98562</w:t>
      </w:r>
    </w:p>
    <w:p>
      <w:r>
        <w:t>1. Lol.....Lindsey Graham is ON FIRE !   TY-minnman47</w:t>
      </w:r>
    </w:p>
    <w:p>
      <w:r>
        <w:rPr>
          <w:b/>
          <w:u w:val="single"/>
        </w:rPr>
        <w:t>98563</w:t>
      </w:r>
    </w:p>
    <w:p>
      <w:r>
        <w:t xml:space="preserve">2. </w:t>
        <w:tab/>
        <w:t>don't get me wrong I need to signal that I'm right of that faggot but damn that's fucking funny</w:t>
      </w:r>
    </w:p>
    <w:p>
      <w:r>
        <w:rPr>
          <w:b/>
          <w:u w:val="single"/>
        </w:rPr>
        <w:t>98564</w:t>
      </w:r>
    </w:p>
    <w:p>
      <w:r>
        <w:t>1. Caravan of 3rd world invaders now at 7000 strong!   If our Gov't does not stop this, you and I have to.   Prepare yourselves - those who would stand &amp; fight to defend our freedoms..   The time draws near..   https://www.thegatewaypundit.com/2018/10/7000-strong-honduran-illegal-caravan-to-hit-us-border-by-election-day-second-caravan-starts-up/</w:t>
      </w:r>
    </w:p>
    <w:p>
      <w:r>
        <w:rPr>
          <w:b/>
          <w:u w:val="single"/>
        </w:rPr>
        <w:t>98565</w:t>
      </w:r>
    </w:p>
    <w:p>
      <w:r>
        <w:t xml:space="preserve">2. </w:t>
        <w:tab/>
        <w:t>Just go have another beer.  That's why we have BP and ICE. No reason to go to prison for following an idiot and killing people.</w:t>
      </w:r>
    </w:p>
    <w:p>
      <w:r>
        <w:rPr>
          <w:b/>
          <w:u w:val="single"/>
        </w:rPr>
        <w:t>98566</w:t>
      </w:r>
    </w:p>
    <w:p>
      <w:r>
        <w:t xml:space="preserve">3. </w:t>
        <w:tab/>
        <w:tab/>
        <w:t>Eat dick faggot - stay home with the #Soyboys and #Twinks  - Let the Real Men handle your freedoms for you - fuckin pussy! LOL! Move your weak ass to mexico..</w:t>
      </w:r>
    </w:p>
    <w:p>
      <w:r>
        <w:rPr>
          <w:b/>
          <w:u w:val="single"/>
        </w:rPr>
        <w:t>98567</w:t>
      </w:r>
    </w:p>
    <w:p>
      <w:r>
        <w:t>1. We should not be spending any funds on Climate Change funds like the Green Climate Fund. A complete waste of taxpayer money.   - Fraser Anning   #KAP #AusFam #AusPol #ausfam #auspol #Ausfam #Auspol #Australia</w:t>
      </w:r>
    </w:p>
    <w:p>
      <w:r>
        <w:rPr>
          <w:b/>
          <w:u w:val="single"/>
        </w:rPr>
        <w:t>98568</w:t>
      </w:r>
    </w:p>
    <w:p>
      <w:r>
        <w:t xml:space="preserve">2. </w:t>
        <w:tab/>
        <w:t>When did the West have so many faggot men? I feel lied to. The wild west, the civil war, were they fought with a bunch of smirking faggots too?</w:t>
      </w:r>
    </w:p>
    <w:p>
      <w:r>
        <w:rPr>
          <w:b/>
          <w:u w:val="single"/>
        </w:rPr>
        <w:t>98569</w:t>
      </w:r>
    </w:p>
    <w:p>
      <w:r>
        <w:t>1. “I did not want to hurt him. My intention was for people to stop hurting me.” https://kek.gg/u/L7hD</w:t>
      </w:r>
    </w:p>
    <w:p>
      <w:r>
        <w:rPr>
          <w:b/>
          <w:u w:val="single"/>
        </w:rPr>
        <w:t>98570</w:t>
      </w:r>
    </w:p>
    <w:p>
      <w:r>
        <w:t xml:space="preserve">2. </w:t>
        <w:tab/>
        <w:t>She thought it looked like a mushroom  because her cunt is like a deep dank moist cave where mushrooms normally grow!!!</w:t>
      </w:r>
    </w:p>
    <w:p>
      <w:r>
        <w:rPr>
          <w:b/>
          <w:u w:val="single"/>
        </w:rPr>
        <w:t>98571</w:t>
      </w:r>
    </w:p>
    <w:p>
      <w:r>
        <w:t>1.</w:t>
      </w:r>
    </w:p>
    <w:p>
      <w:r>
        <w:rPr>
          <w:b/>
          <w:u w:val="single"/>
        </w:rPr>
        <w:t>98572</w:t>
      </w:r>
    </w:p>
    <w:p>
      <w:r>
        <w:t xml:space="preserve">2. </w:t>
        <w:tab/>
        <w:t>Why no, Bill Clinton used that Flag during his campaigning?</w:t>
      </w:r>
    </w:p>
    <w:p>
      <w:r>
        <w:rPr>
          <w:b/>
          <w:u w:val="single"/>
        </w:rPr>
        <w:t>98573</w:t>
      </w:r>
    </w:p>
    <w:p>
      <w:r>
        <w:t xml:space="preserve">3. </w:t>
        <w:tab/>
        <w:tab/>
        <w:t>@Viper1 FUCK Nigger Bill!! He NEVER WAS a Southerner!!!</w:t>
      </w:r>
    </w:p>
    <w:p>
      <w:r>
        <w:rPr>
          <w:b/>
          <w:u w:val="single"/>
        </w:rPr>
        <w:t>98574</w:t>
      </w:r>
    </w:p>
    <w:p>
      <w:r>
        <w:t>1. Very new here and this is my first post.</w:t>
      </w:r>
    </w:p>
    <w:p>
      <w:r>
        <w:rPr>
          <w:b/>
          <w:u w:val="single"/>
        </w:rPr>
        <w:t>98575</w:t>
      </w:r>
    </w:p>
    <w:p>
      <w:r>
        <w:t xml:space="preserve">2. </w:t>
        <w:tab/>
        <w:t>You won't get many followers.   You Jewish worshipping cuck.   Fuck off back to Twitter 🖕🏻</w:t>
      </w:r>
    </w:p>
    <w:p>
      <w:r>
        <w:rPr>
          <w:b/>
          <w:u w:val="single"/>
        </w:rPr>
        <w:t>98576</w:t>
      </w:r>
    </w:p>
    <w:p>
      <w:r>
        <w:t xml:space="preserve">3. </w:t>
        <w:tab/>
        <w:tab/>
        <w:t>Fuck off cuck. Actually read the bible, instead of memorizing one or two Jewish propogandised quotes taken out of context.   Go and suck Jewish cock. Cunt  🖕🏻</w:t>
      </w:r>
    </w:p>
    <w:p>
      <w:r>
        <w:rPr>
          <w:b/>
          <w:u w:val="single"/>
        </w:rPr>
        <w:t>98577</w:t>
      </w:r>
    </w:p>
    <w:p>
      <w:r>
        <w:t>1. @TrevorGoodchild I was just confused on what this mense "All Monicans will be purged and liquidated. Woken servant of the Demiurge." Could you explain it to me? If not no worries 😊</w:t>
      </w:r>
    </w:p>
    <w:p>
      <w:r>
        <w:rPr>
          <w:b/>
          <w:u w:val="single"/>
        </w:rPr>
        <w:t>98578</w:t>
      </w:r>
    </w:p>
    <w:p>
      <w:r>
        <w:t xml:space="preserve">2. </w:t>
        <w:tab/>
        <w:t>It's like a Zen koan, just meditate on it for a bit</w:t>
      </w:r>
    </w:p>
    <w:p>
      <w:r>
        <w:rPr>
          <w:b/>
          <w:u w:val="single"/>
        </w:rPr>
        <w:t>98579</w:t>
      </w:r>
    </w:p>
    <w:p>
      <w:r>
        <w:t xml:space="preserve">3. </w:t>
        <w:tab/>
        <w:tab/>
        <w:t>A Zen Koan being a unanswerable question about the universe that members of the Zen sect of Buddhism use to train themselves to be able to let go of the need for answers? Oh shit you got me 😂 I am curious though why do you believe in the complete genocide of the Monicans?</w:t>
      </w:r>
    </w:p>
    <w:p>
      <w:r>
        <w:rPr>
          <w:b/>
          <w:u w:val="single"/>
        </w:rPr>
        <w:t>98580</w:t>
      </w:r>
    </w:p>
    <w:p>
      <w:r>
        <w:t xml:space="preserve">4. </w:t>
        <w:tab/>
        <w:tab/>
        <w:tab/>
        <w:t>Can't go running to wikipedia or google every time if you want to continue, there's a minimum IQ level for these conversations, you sure you want to keep doing this?</w:t>
      </w:r>
    </w:p>
    <w:p>
      <w:r>
        <w:rPr>
          <w:b/>
          <w:u w:val="single"/>
        </w:rPr>
        <w:t>98581</w:t>
      </w:r>
    </w:p>
    <w:p>
      <w:r>
        <w:t xml:space="preserve">5. </w:t>
        <w:tab/>
        <w:tab/>
        <w:tab/>
        <w:tab/>
        <w:t>Oh 😂, my brother is actually a Rinzai Zen Buddhist, and I took a class on Neo-Buddhism in the west compared to traditional Buddhism in East-Asia 😊. But if I wasn't familiar with the term why would going to Google to be able to better understand you be an issue?</w:t>
      </w:r>
    </w:p>
    <w:p>
      <w:r>
        <w:rPr>
          <w:b/>
          <w:u w:val="single"/>
        </w:rPr>
        <w:t>98582</w:t>
      </w:r>
    </w:p>
    <w:p>
      <w:r>
        <w:t xml:space="preserve">6. </w:t>
        <w:tab/>
        <w:tab/>
        <w:tab/>
        <w:tab/>
        <w:tab/>
        <w:t>not really reading your replies rn, I'm sure you understand</w:t>
      </w:r>
    </w:p>
    <w:p>
      <w:r>
        <w:rPr>
          <w:b/>
          <w:u w:val="single"/>
        </w:rPr>
        <w:t>98583</w:t>
      </w:r>
    </w:p>
    <w:p>
      <w:r>
        <w:t xml:space="preserve">7. </w:t>
        <w:tab/>
        <w:tab/>
        <w:tab/>
        <w:tab/>
        <w:tab/>
        <w:tab/>
        <w:t>Oh okay 😊. I hope you change your mind later and read them. Anyways I hope you have a great rest of your day or if it's night a good full night's worth of sleep! 💕</w:t>
      </w:r>
    </w:p>
    <w:p>
      <w:r>
        <w:rPr>
          <w:b/>
          <w:u w:val="single"/>
        </w:rPr>
        <w:t>98584</w:t>
      </w:r>
    </w:p>
    <w:p>
      <w:r>
        <w:t xml:space="preserve">8. </w:t>
        <w:tab/>
        <w:tab/>
        <w:tab/>
        <w:tab/>
        <w:tab/>
        <w:tab/>
        <w:tab/>
        <w:t>you sound really tryhard and gay, should probably get that checked out. Go cruise elsewhere.</w:t>
      </w:r>
    </w:p>
    <w:p>
      <w:r>
        <w:rPr>
          <w:b/>
          <w:u w:val="single"/>
        </w:rPr>
        <w:t>98585</w:t>
      </w:r>
    </w:p>
    <w:p>
      <w:r>
        <w:t xml:space="preserve">9. </w:t>
        <w:tab/>
        <w:tab/>
        <w:tab/>
        <w:tab/>
        <w:tab/>
        <w:tab/>
        <w:tab/>
        <w:tab/>
        <w:t>That's funny cuz I am gay, bi specifically but you can just call me a faggot 😊💕</w:t>
      </w:r>
    </w:p>
    <w:p>
      <w:r>
        <w:rPr>
          <w:b/>
          <w:u w:val="single"/>
        </w:rPr>
        <w:t>98586</w:t>
      </w:r>
    </w:p>
    <w:p>
      <w:r>
        <w:t xml:space="preserve">10. </w:t>
        <w:tab/>
        <w:tab/>
        <w:tab/>
        <w:tab/>
        <w:tab/>
        <w:tab/>
        <w:tab/>
        <w:tab/>
        <w:tab/>
        <w:t>no one could have possibly seen this plot twist coming</w:t>
      </w:r>
    </w:p>
    <w:p>
      <w:r>
        <w:rPr>
          <w:b/>
          <w:u w:val="single"/>
        </w:rPr>
        <w:t>98587</w:t>
      </w:r>
    </w:p>
    <w:p>
      <w:r>
        <w:t xml:space="preserve">11. </w:t>
        <w:tab/>
        <w:tab/>
        <w:tab/>
        <w:tab/>
        <w:tab/>
        <w:tab/>
        <w:tab/>
        <w:tab/>
        <w:tab/>
        <w:tab/>
        <w:t>Lmao 😂</w:t>
      </w:r>
    </w:p>
    <w:p>
      <w:r>
        <w:rPr>
          <w:b/>
          <w:u w:val="single"/>
        </w:rPr>
        <w:t>98588</w:t>
      </w:r>
    </w:p>
    <w:p>
      <w:r>
        <w:t xml:space="preserve">12. </w:t>
        <w:tab/>
        <w:tab/>
        <w:tab/>
        <w:tab/>
        <w:tab/>
        <w:tab/>
        <w:tab/>
        <w:tab/>
        <w:tab/>
        <w:t>"you sound really tryhard and gay- should probably get that checked out. Go cruise elsewhere". Yes- another twttr-fagsbk scout has pranced onto gab to grace us with his/her queer presence. "Here's that fag talk we talked about". @TrevorGoodchild @HERALDofYAH @Screw-z-jews @blazinherb @Escoffier @A_I_P @WADL @JonKragen @lostpassword @BardParker</w:t>
      </w:r>
    </w:p>
    <w:p>
      <w:r>
        <w:rPr>
          <w:b/>
          <w:u w:val="single"/>
        </w:rPr>
        <w:t>98589</w:t>
      </w:r>
    </w:p>
    <w:p>
      <w:r>
        <w:t xml:space="preserve">13. </w:t>
        <w:tab/>
        <w:tab/>
        <w:tab/>
        <w:tab/>
        <w:tab/>
        <w:tab/>
        <w:tab/>
        <w:tab/>
        <w:tab/>
        <w:tab/>
        <w:t>The worst kind of faggots are the ones who say they are "bi"</w:t>
      </w:r>
    </w:p>
    <w:p>
      <w:r>
        <w:rPr>
          <w:b/>
          <w:u w:val="single"/>
        </w:rPr>
        <w:t>98590</w:t>
      </w:r>
    </w:p>
    <w:p>
      <w:r>
        <w:t xml:space="preserve">14. </w:t>
        <w:tab/>
        <w:tab/>
        <w:tab/>
        <w:tab/>
        <w:tab/>
        <w:tab/>
        <w:tab/>
        <w:tab/>
        <w:tab/>
        <w:tab/>
        <w:tab/>
        <w:t>@blazinherb @Screw-z-jews - No woman with one shred of dignity and self-respect would ever allow a "bi"-fag's junk into her bedroom. If he hasn't revealed his perversion to her- then he's got to be shot immediately- preferably by her father.</w:t>
      </w:r>
    </w:p>
    <w:p>
      <w:r>
        <w:rPr>
          <w:b/>
          <w:u w:val="single"/>
        </w:rPr>
        <w:t>98591</w:t>
      </w:r>
    </w:p>
    <w:p>
      <w:r>
        <w:t>1. Wow just wow. New low    https://redd.it/9kxbyt</w:t>
      </w:r>
    </w:p>
    <w:p>
      <w:r>
        <w:rPr>
          <w:b/>
          <w:u w:val="single"/>
        </w:rPr>
        <w:t>98592</w:t>
      </w:r>
    </w:p>
    <w:p>
      <w:r>
        <w:t xml:space="preserve">2. </w:t>
        <w:tab/>
        <w:t>What a disgusting c**t Goldberg is. Does she not realise that she owes EVERYTHING she has to the WHITE people, right down to her spectacles, ungrateful bigoted bitch.</w:t>
      </w:r>
    </w:p>
    <w:p>
      <w:r>
        <w:rPr>
          <w:b/>
          <w:u w:val="single"/>
        </w:rPr>
        <w:t>98593</w:t>
      </w:r>
    </w:p>
    <w:p>
      <w:r>
        <w:t xml:space="preserve">3. </w:t>
        <w:tab/>
        <w:tab/>
        <w:t>(((WHITE people)))</w:t>
      </w:r>
    </w:p>
    <w:p>
      <w:r>
        <w:rPr>
          <w:b/>
          <w:u w:val="single"/>
        </w:rPr>
        <w:t>98594</w:t>
      </w:r>
    </w:p>
    <w:p>
      <w:r>
        <w:t xml:space="preserve">4. </w:t>
        <w:tab/>
        <w:tab/>
        <w:tab/>
        <w:t>(((EVERYTHING)))</w:t>
      </w:r>
    </w:p>
    <w:p>
      <w:r>
        <w:rPr>
          <w:b/>
          <w:u w:val="single"/>
        </w:rPr>
        <w:t>98595</w:t>
      </w:r>
    </w:p>
    <w:p>
      <w:r>
        <w:t xml:space="preserve">5. </w:t>
        <w:tab/>
        <w:tab/>
        <w:tab/>
        <w:tab/>
        <w:t>"Everything" didn't help Whoopi Goldberg get to where she is any more than actual white people. (((They))), however, played an overly represented role in that feat. Am I wrong?</w:t>
      </w:r>
    </w:p>
    <w:p>
      <w:r>
        <w:rPr>
          <w:b/>
          <w:u w:val="single"/>
        </w:rPr>
        <w:t>98596</w:t>
      </w:r>
    </w:p>
    <w:p>
      <w:r>
        <w:t xml:space="preserve">6. </w:t>
        <w:tab/>
        <w:tab/>
        <w:tab/>
        <w:tab/>
        <w:tab/>
        <w:t>Have I missed out on the achievements &amp; inventions by Black people that have changed the world?'please update me.</w:t>
      </w:r>
    </w:p>
    <w:p>
      <w:r>
        <w:rPr>
          <w:b/>
          <w:u w:val="single"/>
        </w:rPr>
        <w:t>98597</w:t>
      </w:r>
    </w:p>
    <w:p>
      <w:r>
        <w:t xml:space="preserve">7. </w:t>
        <w:tab/>
        <w:tab/>
        <w:tab/>
        <w:tab/>
        <w:tab/>
        <w:tab/>
        <w:t>Back peddling?  You said Whoopi wouldn't be where she was without "WHITE people", now you're playing that off with bullshit about black achievement?  Goldberg is a nigger Jew, who got where she is with the help of other Jews, including her position oppisite the Jew on the View. White people had dick to do with it. Odd (not really) that you can write about black people and white people, but God forbid someone names the Jew. Stopping being such a fag.</w:t>
      </w:r>
    </w:p>
    <w:p>
      <w:r>
        <w:rPr>
          <w:b/>
          <w:u w:val="single"/>
        </w:rPr>
        <w:t>98598</w:t>
      </w:r>
    </w:p>
    <w:p>
      <w:r>
        <w:t xml:space="preserve">8. </w:t>
        <w:tab/>
        <w:tab/>
        <w:tab/>
        <w:tab/>
        <w:tab/>
        <w:tab/>
        <w:tab/>
        <w:t>You really are a retarded fuckwit. I have tried to decipher the absolute Bull shit that you have written, but alas I am none the wiser. To point you towards my original point, Goldberg would be nothing without White people as Blacks invented no TV or FILM cameras, do you understand Dick Head?</w:t>
      </w:r>
    </w:p>
    <w:p>
      <w:r>
        <w:rPr>
          <w:b/>
          <w:u w:val="single"/>
        </w:rPr>
        <w:t>98599</w:t>
      </w:r>
    </w:p>
    <w:p>
      <w:r>
        <w:t xml:space="preserve">9. </w:t>
        <w:tab/>
        <w:tab/>
        <w:tab/>
        <w:tab/>
        <w:tab/>
        <w:tab/>
        <w:tab/>
        <w:tab/>
        <w:t>I think I made it imminently fucking clear.  White people didn't do shit to put that nigger Jew where she is today.  You can thank an overly represented number of Jews for putting Goldberg where she is today. You don't need to go back to the invention of TV, film, or electricity to explain how a nigger Jew was put in the position of making her absurd Jew minded opinings on the View. White people, my ass.   "... but alas ..." Holy shit, you are a fag.</w:t>
      </w:r>
    </w:p>
    <w:p>
      <w:r>
        <w:rPr>
          <w:b/>
          <w:u w:val="single"/>
        </w:rPr>
        <w:t>98600</w:t>
      </w:r>
    </w:p>
    <w:p>
      <w:r>
        <w:t>1. If we could only mute all celebrities...</w:t>
      </w:r>
    </w:p>
    <w:p>
      <w:r>
        <w:rPr>
          <w:b/>
          <w:u w:val="single"/>
        </w:rPr>
        <w:t>98601</w:t>
      </w:r>
    </w:p>
    <w:p>
      <w:r>
        <w:t xml:space="preserve">2. </w:t>
        <w:tab/>
        <w:t>#WWGLRDo? Or say?   What's your song, Jews love nigger dick? Or, I am a race traitor.   We can abide her protecting her vaginal rights, but I cannot abide a race mixing nigger lover.   Y'all do this every time. Look at the shiny nigger in the corner, but step on women of your own race.   Been doing it since 64.</w:t>
      </w:r>
    </w:p>
    <w:p>
      <w:r>
        <w:rPr>
          <w:b/>
          <w:u w:val="single"/>
        </w:rPr>
        <w:t>98602</w:t>
      </w:r>
    </w:p>
    <w:p>
      <w:r>
        <w:t xml:space="preserve">3. </w:t>
        <w:tab/>
        <w:tab/>
        <w:t>Fuck that I hate everyone.</w:t>
      </w:r>
    </w:p>
    <w:p>
      <w:r>
        <w:rPr>
          <w:b/>
          <w:u w:val="single"/>
        </w:rPr>
        <w:t>98603</w:t>
      </w:r>
    </w:p>
    <w:p>
      <w:r>
        <w:t xml:space="preserve">4. </w:t>
        <w:tab/>
        <w:tab/>
        <w:tab/>
        <w:t>But I'd protect them from a nigger so...</w:t>
      </w:r>
    </w:p>
    <w:p>
      <w:r>
        <w:rPr>
          <w:b/>
          <w:u w:val="single"/>
        </w:rPr>
        <w:t>98604</w:t>
      </w:r>
    </w:p>
    <w:p>
      <w:r>
        <w:t>1. No pizza for you! What a shame that these public bodies attract so many people who find it impossible to mind their own business.   https://www.dailymail.co.uk/health/article-6269819/Is-favourite-pizza-going-affected-new-calorie-cap.html</w:t>
      </w:r>
    </w:p>
    <w:p>
      <w:r>
        <w:rPr>
          <w:b/>
          <w:u w:val="single"/>
        </w:rPr>
        <w:t>98605</w:t>
      </w:r>
    </w:p>
    <w:p>
      <w:r>
        <w:t xml:space="preserve">2. </w:t>
        <w:tab/>
        <w:t>Right  so when I've been out grafting all day and burned about 3000 calories I get told I can only have a government approved pizza with nothing on it because some fat cunt who can't be arsed to move all day is errr...... fat and need their help shedding twenty stone. Thanks, but that's the lard arse' problem not mine so don't involve me.</w:t>
      </w:r>
    </w:p>
    <w:p>
      <w:r>
        <w:rPr>
          <w:b/>
          <w:u w:val="single"/>
        </w:rPr>
        <w:t>98606</w:t>
      </w:r>
    </w:p>
    <w:p>
      <w:r>
        <w:t>1. 'A woman accused of trying to aid terrorist organizations through Alabama is being held in the Lucas County Jail.' She was trying to help Al-Qaida. You know you've got to be messed up in the head if you're female &amp; help an organization that condones rape &amp; thinks women are 2nd class.   Local ABC affiliate-&gt; https://tinyurl.com/yd4wjhrb</w:t>
      </w:r>
    </w:p>
    <w:p>
      <w:r>
        <w:rPr>
          <w:b/>
          <w:u w:val="single"/>
        </w:rPr>
        <w:t>98607</w:t>
      </w:r>
    </w:p>
    <w:p>
      <w:r>
        <w:t xml:space="preserve">2. </w:t>
        <w:tab/>
        <w:t>Inbred, low IQ third world retard.</w:t>
      </w:r>
    </w:p>
    <w:p>
      <w:r>
        <w:rPr>
          <w:b/>
          <w:u w:val="single"/>
        </w:rPr>
        <w:t>98608</w:t>
      </w:r>
    </w:p>
    <w:p>
      <w:r>
        <w:t xml:space="preserve">3. </w:t>
        <w:tab/>
        <w:tab/>
        <w:t>Startling that an inbred, low IQ third world retard shares so much in common with the interbred, inflated IQ retards graduating from American colleges financed by federal money.</w:t>
      </w:r>
    </w:p>
    <w:p>
      <w:r>
        <w:rPr>
          <w:b/>
          <w:u w:val="single"/>
        </w:rPr>
        <w:t>98609</w:t>
      </w:r>
    </w:p>
    <w:p>
      <w:r>
        <w:t>1. Daily reminder that I hate niggers, jews &amp; moslems but what I hate more than anything else are anti-White, White People.</w:t>
      </w:r>
    </w:p>
    <w:p>
      <w:r>
        <w:rPr>
          <w:b/>
          <w:u w:val="single"/>
        </w:rPr>
        <w:t>98610</w:t>
      </w:r>
    </w:p>
    <w:p>
      <w:r>
        <w:t xml:space="preserve">2. </w:t>
        <w:tab/>
        <w:t>Only thing worse than a nigger is a nigger lover</w:t>
      </w:r>
    </w:p>
    <w:p>
      <w:r>
        <w:rPr>
          <w:b/>
          <w:u w:val="single"/>
        </w:rPr>
        <w:t>98611</w:t>
      </w:r>
    </w:p>
    <w:p>
      <w:r>
        <w:t>1. tommy robinson   come on support gab   if you want to be heard you can use your media power</w:t>
      </w:r>
    </w:p>
    <w:p>
      <w:r>
        <w:rPr>
          <w:b/>
          <w:u w:val="single"/>
        </w:rPr>
        <w:t>98612</w:t>
      </w:r>
    </w:p>
    <w:p>
      <w:r>
        <w:t xml:space="preserve">2. </w:t>
        <w:tab/>
        <w:t>FUK THAT RETARDED LOOKING ZIO-DICKHEAD LET HIM BATHE IN THE GLARE OF COMMON MEDIA</w:t>
      </w:r>
    </w:p>
    <w:p>
      <w:r>
        <w:rPr>
          <w:b/>
          <w:u w:val="single"/>
        </w:rPr>
        <w:t>98613</w:t>
      </w:r>
    </w:p>
    <w:p>
      <w:r>
        <w:t>1. If I could choose whether to take a big shit or to spend the day with retarded Kanya West ......</w:t>
      </w:r>
    </w:p>
    <w:p>
      <w:r>
        <w:rPr>
          <w:b/>
          <w:u w:val="single"/>
        </w:rPr>
        <w:t>98614</w:t>
      </w:r>
    </w:p>
    <w:p>
      <w:r>
        <w:t>1. Orlando mass shooter: Twitter account  Las Vegas shooter: Facebook account    nothing happened...    Pittsburgh shooter: Gab account    OY VEY GOYUM SHUT IT DOWN, DIS IS ANNUDDA SHOAH!</w:t>
      </w:r>
    </w:p>
    <w:p>
      <w:r>
        <w:rPr>
          <w:b/>
          <w:u w:val="single"/>
        </w:rPr>
        <w:t>98615</w:t>
      </w:r>
    </w:p>
    <w:p>
      <w:r>
        <w:t xml:space="preserve">2. </w:t>
        <w:tab/>
        <w:t>Fuckin' muzzie lovin Nazi POS!!! YOU are the problem!</w:t>
      </w:r>
    </w:p>
    <w:p>
      <w:r>
        <w:rPr>
          <w:b/>
          <w:u w:val="single"/>
        </w:rPr>
        <w:t>98616</w:t>
      </w:r>
    </w:p>
    <w:p>
      <w:r>
        <w:t xml:space="preserve">3. </w:t>
        <w:tab/>
        <w:tab/>
        <w:t>Liberal left like MADCOW CALLS TRUMP HITLER?  Hitler -&gt; who was for  DICTATORS , GUN CONTROL, SOCIALIZED MEDICINE, BIG GOVERNMENT, HATED JEWS, NO FREEDOM OF SPEECH ? OMG SOUNDS LIKE THE THE VIOLENT LEFT !! #MEDIALIES https://pbs.twimg.com/media/C2qN5d1XgAArUbN.jpg</w:t>
      </w:r>
    </w:p>
    <w:p>
      <w:r>
        <w:rPr>
          <w:b/>
          <w:u w:val="single"/>
        </w:rPr>
        <w:t>98617</w:t>
      </w:r>
    </w:p>
    <w:p>
      <w:r>
        <w:t xml:space="preserve">4. </w:t>
        <w:tab/>
        <w:tab/>
        <w:t>NICE TRY LIBS ! TRUMP FAR FROM BEING NAZI ! HE'S FOR PROTECTING RIGHTS FOR OUR CITIZENS - NOT TAKE THEM ! NOT A GLOBALIST LIKE BUSH OR OBAMA.  NAZI stood for National Socialist German Workers' Party)Socialism=Nazi Ideology NAZI ON YOUR SIDE .TRUMP HAS JEWISH MEMBERS IN HIS FAMILY !</w:t>
      </w:r>
    </w:p>
    <w:p>
      <w:r>
        <w:rPr>
          <w:b/>
          <w:u w:val="single"/>
        </w:rPr>
        <w:t>98618</w:t>
      </w:r>
    </w:p>
    <w:p>
      <w:r>
        <w:t>1. If you're offended by the word faggot or nigger, you're probably an SJW.</w:t>
      </w:r>
    </w:p>
    <w:p>
      <w:r>
        <w:rPr>
          <w:b/>
          <w:u w:val="single"/>
        </w:rPr>
        <w:t>98619</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98620</w:t>
      </w:r>
    </w:p>
    <w:p>
      <w:r>
        <w:t xml:space="preserve">2. </w:t>
        <w:tab/>
        <w:t>I don't care if he's an axe murderer as long as he expels the cheap foreign labor and builds a wall.</w:t>
      </w:r>
    </w:p>
    <w:p>
      <w:r>
        <w:rPr>
          <w:b/>
          <w:u w:val="single"/>
        </w:rPr>
        <w:t>98621</w:t>
      </w:r>
    </w:p>
    <w:p>
      <w:r>
        <w:t xml:space="preserve">3. </w:t>
        <w:tab/>
        <w:tab/>
        <w:t>You’re a retard then. Full on retard too. Walls have NEVER IN THE HISTORY OF THE WORLD STOPPED ANYTHING. ummm,...gee to GIANT oceans on each side? 🤣🤣🤣🤣 and cheap foreign labor makes EVERYTHING YOU OWN AFFORDABLE. You wouldn’t have shit if it want for them. But trumpsters are retards- useless pieces of shit.</w:t>
      </w:r>
    </w:p>
    <w:p>
      <w:r>
        <w:rPr>
          <w:b/>
          <w:u w:val="single"/>
        </w:rPr>
        <w:t>98622</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98623</w:t>
      </w:r>
    </w:p>
    <w:p>
      <w:r>
        <w:t xml:space="preserve">2. </w:t>
        <w:tab/>
        <w:t>Oy vey! Soros was 14 when the war ended, and the rest is questionable.   https://TheGreatestStoryNeverTold.tv</w:t>
      </w:r>
    </w:p>
    <w:p>
      <w:r>
        <w:rPr>
          <w:b/>
          <w:u w:val="single"/>
        </w:rPr>
        <w:t>98624</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98625</w:t>
      </w:r>
    </w:p>
    <w:p>
      <w:r>
        <w:t xml:space="preserve">4. </w:t>
        <w:tab/>
        <w:tab/>
        <w:tab/>
        <w:t>I acknowledge, your stupidiy surpasses mine by MILES!  And I MEAN that, congratulations.  Tell your mother/sister I said hello!</w:t>
      </w:r>
    </w:p>
    <w:p>
      <w:r>
        <w:rPr>
          <w:b/>
          <w:u w:val="single"/>
        </w:rPr>
        <w:t>98626</w:t>
      </w:r>
    </w:p>
    <w:p>
      <w:r>
        <w:t xml:space="preserve">5. </w:t>
        <w:tab/>
        <w:tab/>
        <w:tab/>
        <w:tab/>
        <w:t>You can’t learn it pal, it’s down to inbreeding, blame your parents     https://TheGreatestStoryNeverTold.tv</w:t>
      </w:r>
    </w:p>
    <w:p>
      <w:r>
        <w:rPr>
          <w:b/>
          <w:u w:val="single"/>
        </w:rPr>
        <w:t>98627</w:t>
      </w:r>
    </w:p>
    <w:p>
      <w:r>
        <w:t xml:space="preserve">6. </w:t>
        <w:tab/>
        <w:tab/>
        <w:tab/>
        <w:tab/>
        <w:tab/>
        <w:t>Yes, I get it!  Your mother and sister and daughter are the same.  I saw a show on TV about it once, sad.  Maybe you should just kill yourself and ease the pain.</w:t>
      </w:r>
    </w:p>
    <w:p>
      <w:r>
        <w:rPr>
          <w:b/>
          <w:u w:val="single"/>
        </w:rPr>
        <w:t>98628</w:t>
      </w:r>
    </w:p>
    <w:p>
      <w:r>
        <w:t xml:space="preserve">7. </w:t>
        <w:tab/>
        <w:tab/>
        <w:tab/>
        <w:tab/>
        <w:tab/>
        <w:tab/>
        <w:t>Lol, your 3rd grade education is impressive, to your mother.  Dumbass</w:t>
      </w:r>
    </w:p>
    <w:p>
      <w:r>
        <w:rPr>
          <w:b/>
          <w:u w:val="single"/>
        </w:rPr>
        <w:t>98629</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98630</w:t>
      </w:r>
    </w:p>
    <w:p>
      <w:r>
        <w:t xml:space="preserve">9. </w:t>
        <w:tab/>
        <w:tab/>
        <w:tab/>
        <w:tab/>
        <w:tab/>
        <w:tab/>
        <w:tab/>
        <w:tab/>
        <w:t>Yeah, because you bring SUCH  a compelling argument to Gab!  Lol, that's WHY you are dumb and we ALL laugh AT you.</w:t>
      </w:r>
    </w:p>
    <w:p>
      <w:r>
        <w:rPr>
          <w:b/>
          <w:u w:val="single"/>
        </w:rPr>
        <w:t>98631</w:t>
      </w:r>
    </w:p>
    <w:p>
      <w:r>
        <w:t xml:space="preserve">10. </w:t>
        <w:tab/>
        <w:tab/>
        <w:tab/>
        <w:tab/>
        <w:tab/>
        <w:tab/>
        <w:tab/>
        <w:tab/>
        <w:tab/>
        <w:t>So now you want to rape holocaust survivors?  Damn, these people are sick!</w:t>
      </w:r>
    </w:p>
    <w:p>
      <w:r>
        <w:rPr>
          <w:b/>
          <w:u w:val="single"/>
        </w:rPr>
        <w:t>98632</w:t>
      </w:r>
    </w:p>
    <w:p>
      <w:r>
        <w:t xml:space="preserve">11. </w:t>
        <w:tab/>
        <w:tab/>
        <w:tab/>
        <w:tab/>
        <w:tab/>
        <w:tab/>
        <w:tab/>
        <w:tab/>
        <w:tab/>
        <w:tab/>
        <w:t>The stupid is strong in this one.    @bigpapi765</w:t>
      </w:r>
    </w:p>
    <w:p>
      <w:r>
        <w:rPr>
          <w:b/>
          <w:u w:val="single"/>
        </w:rPr>
        <w:t>98633</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98634</w:t>
      </w:r>
    </w:p>
    <w:p>
      <w:r>
        <w:t xml:space="preserve">13. </w:t>
        <w:tab/>
        <w:tab/>
        <w:tab/>
        <w:tab/>
        <w:tab/>
        <w:tab/>
        <w:tab/>
        <w:tab/>
        <w:tab/>
        <w:tab/>
        <w:tab/>
        <w:tab/>
        <w:t>Try reformatting that sentence, as grammatically it makes no sense at all.  This is what happens when you smoke pot and skip school, you end up as trash.  Well done, you’re a credit to your tribe.  https://TheGreatestStoryNeverTold.tv</w:t>
      </w:r>
    </w:p>
    <w:p>
      <w:r>
        <w:rPr>
          <w:b/>
          <w:u w:val="single"/>
        </w:rPr>
        <w:t>98635</w:t>
      </w:r>
    </w:p>
    <w:p>
      <w:r>
        <w:t xml:space="preserve">14. </w:t>
        <w:tab/>
        <w:tab/>
        <w:tab/>
        <w:tab/>
        <w:tab/>
        <w:tab/>
        <w:tab/>
        <w:tab/>
        <w:tab/>
        <w:tab/>
        <w:tab/>
        <w:tab/>
        <w:tab/>
        <w:t>Love your race, not nigger fucking Jews like Yiannopoulos</w:t>
      </w:r>
    </w:p>
    <w:p>
      <w:r>
        <w:rPr>
          <w:b/>
          <w:u w:val="single"/>
        </w:rPr>
        <w:t>98636</w:t>
      </w:r>
    </w:p>
    <w:p>
      <w:r>
        <w:t xml:space="preserve">15. </w:t>
        <w:tab/>
        <w:tab/>
        <w:tab/>
        <w:tab/>
        <w:tab/>
        <w:tab/>
        <w:tab/>
        <w:tab/>
        <w:tab/>
        <w:tab/>
        <w:tab/>
        <w:tab/>
        <w:tab/>
        <w:tab/>
        <w:t>Bless its heart!</w:t>
      </w:r>
    </w:p>
    <w:p>
      <w:r>
        <w:rPr>
          <w:b/>
          <w:u w:val="single"/>
        </w:rPr>
        <w:t>98637</w:t>
      </w:r>
    </w:p>
    <w:p>
      <w:r>
        <w:t xml:space="preserve">16. </w:t>
        <w:tab/>
        <w:tab/>
        <w:tab/>
        <w:tab/>
        <w:tab/>
        <w:tab/>
        <w:tab/>
        <w:tab/>
        <w:tab/>
        <w:tab/>
        <w:tab/>
        <w:tab/>
        <w:tab/>
        <w:tab/>
        <w:tab/>
        <w:t>Did you know Israeli's danced on top of a roof top after the 9/11 terrorist attacks?</w:t>
      </w:r>
    </w:p>
    <w:p>
      <w:r>
        <w:rPr>
          <w:b/>
          <w:u w:val="single"/>
        </w:rPr>
        <w:t>98638</w:t>
      </w:r>
    </w:p>
    <w:p>
      <w:r>
        <w:t xml:space="preserve">17. </w:t>
        <w:tab/>
        <w:tab/>
        <w:tab/>
        <w:tab/>
        <w:tab/>
        <w:tab/>
        <w:tab/>
        <w:tab/>
        <w:tab/>
        <w:tab/>
        <w:tab/>
        <w:tab/>
        <w:tab/>
        <w:tab/>
        <w:tab/>
        <w:tab/>
        <w:t>"Oy Vey, you goyim are so dumb.  Why don't you be conservative and follow a nigger fucking gay Jew like me?"  Hello JIDF.  How's the weather in Tel-Aviv?</w:t>
      </w:r>
    </w:p>
    <w:p>
      <w:r>
        <w:rPr>
          <w:b/>
          <w:u w:val="single"/>
        </w:rPr>
        <w:t>98639</w:t>
      </w:r>
    </w:p>
    <w:p>
      <w:r>
        <w:t>1. Wholesome life lesson from a redneck    https://redd.it/9n8ln8</w:t>
      </w:r>
    </w:p>
    <w:p>
      <w:r>
        <w:rPr>
          <w:b/>
          <w:u w:val="single"/>
        </w:rPr>
        <w:t>98640</w:t>
      </w:r>
    </w:p>
    <w:p>
      <w:r>
        <w:t>1. There's 2 out of 7 churches in the Book of Revelation that did not receive rebuke from Christ and it wasn't because they had 18 kids and counting,  it was because they taught who the synagogue of Satan is!   @Deplorme</w:t>
      </w:r>
    </w:p>
    <w:p>
      <w:r>
        <w:rPr>
          <w:b/>
          <w:u w:val="single"/>
        </w:rPr>
        <w:t>98641</w:t>
      </w:r>
    </w:p>
    <w:p>
      <w:r>
        <w:t xml:space="preserve">2. </w:t>
        <w:tab/>
        <w:t>Stop your prattling. The CORE ISSUE The ROOT CAUSE Of all your problems is that you and people of your generation did not have anywhere near enough children let alone SMART children, to propagate the race. YOU FUCKED UP. YOU SHOULD HAVE LISTENED TO THE CATHOLIC CHURCH But no, you wanted free stuff and abortions and divorce. You reap what you sew.</w:t>
      </w:r>
    </w:p>
    <w:p>
      <w:r>
        <w:rPr>
          <w:b/>
          <w:u w:val="single"/>
        </w:rPr>
        <w:t>98642</w:t>
      </w:r>
    </w:p>
    <w:p>
      <w:r>
        <w:t xml:space="preserve">3. </w:t>
        <w:tab/>
        <w:tab/>
        <w:t>You’re a Nazi socialist retard who didn’t fulfill her God-given duty to have many children and now wants to blame muh Jews for her deriliction of duty. And you are saying nothing new.</w:t>
      </w:r>
    </w:p>
    <w:p>
      <w:r>
        <w:rPr>
          <w:b/>
          <w:u w:val="single"/>
        </w:rPr>
        <w:t>98643</w:t>
      </w:r>
    </w:p>
    <w:p>
      <w:r>
        <w:t>1. Oy Vey - they couldn't get the flying junk out because it wouldn't fly.   https://www.zerohedge.com/news/2018-10-13/hurricane-cost-may-skyrocket-billions-stealth-fighter-jets-unaccounted-tyndall-afb</w:t>
      </w:r>
    </w:p>
    <w:p>
      <w:r>
        <w:rPr>
          <w:b/>
          <w:u w:val="single"/>
        </w:rPr>
        <w:t>98644</w:t>
      </w:r>
    </w:p>
    <w:p>
      <w:r>
        <w:t xml:space="preserve">2. </w:t>
        <w:tab/>
        <w:t>Again the Air Force proves the Grand Retard Contest it's having with the Navy is still on! Want to steal tech, wait for bad weather. And walk on in, take what you want.  Not to mention $Billions in wrecked planes, cause a weeks warning was not enough time to get the "active duty" air craft in flight worthy condition...</w:t>
      </w:r>
    </w:p>
    <w:p>
      <w:r>
        <w:rPr>
          <w:b/>
          <w:u w:val="single"/>
        </w:rPr>
        <w:t>98645</w:t>
      </w:r>
    </w:p>
    <w:p>
      <w:r>
        <w:t xml:space="preserve">3. </w:t>
        <w:tab/>
        <w:tab/>
        <w:t>I mean if any frigging branch of the US military could, you know fly extra personnel and parts to a base inside the USA, maybe..you know to keep the frigging half $Billion dollar stealth fighters from becoming scrap...working night and day for a week they could have gotten the planes to safety. Air-Tards</w:t>
      </w:r>
    </w:p>
    <w:p>
      <w:r>
        <w:rPr>
          <w:b/>
          <w:u w:val="single"/>
        </w:rPr>
        <w:t>98646</w:t>
      </w:r>
    </w:p>
    <w:p>
      <w:r>
        <w:t>1.</w:t>
      </w:r>
    </w:p>
    <w:p>
      <w:r>
        <w:rPr>
          <w:b/>
          <w:u w:val="single"/>
        </w:rPr>
        <w:t>98647</w:t>
      </w:r>
    </w:p>
    <w:p>
      <w:r>
        <w:t xml:space="preserve">2. </w:t>
        <w:tab/>
        <w:t>Soros owned paid this guy for 8 yrs.Mohammedan obama was globalist Soros’s nigger slave.How did Mohammedan obama leave office with 20 or is it 30 million dollars.Soros plan of dividing destabilizing America was Mohammedan Obama’s 8 yr agenda.</w:t>
      </w:r>
    </w:p>
    <w:p>
      <w:r>
        <w:rPr>
          <w:b/>
          <w:u w:val="single"/>
        </w:rPr>
        <w:t>98648</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98649</w:t>
      </w:r>
    </w:p>
    <w:p>
      <w:r>
        <w:t xml:space="preserve">2. </w:t>
        <w:tab/>
        <w:t>I believe Bill and support his efforts to have this rabid dog fired. The moron that sent this email should be sued for slander and the attacker should be jailed for assault and lose his job.</w:t>
      </w:r>
    </w:p>
    <w:p>
      <w:r>
        <w:rPr>
          <w:b/>
          <w:u w:val="single"/>
        </w:rPr>
        <w:t>98650</w:t>
      </w:r>
    </w:p>
    <w:p>
      <w:r>
        <w:t xml:space="preserve">3. </w:t>
        <w:tab/>
        <w:tab/>
        <w:t>I've taken a screen shot of your comment. You called an African American man a "rabid dog". I am emailing this to that company and proving to them that Bill and his friends are literal neo-nazis. @Trumplican</w:t>
      </w:r>
    </w:p>
    <w:p>
      <w:r>
        <w:rPr>
          <w:b/>
          <w:u w:val="single"/>
        </w:rPr>
        <w:t>98651</w:t>
      </w:r>
    </w:p>
    <w:p>
      <w:r>
        <w:t xml:space="preserve">4. </w:t>
        <w:tab/>
        <w:tab/>
        <w:tab/>
        <w:t>Macintosh you're a cunt calling everybody on Gab racists.  I bet you're the guy that abused the disabled man.</w:t>
      </w:r>
    </w:p>
    <w:p>
      <w:r>
        <w:rPr>
          <w:b/>
          <w:u w:val="single"/>
        </w:rPr>
        <w:t>98652</w:t>
      </w:r>
    </w:p>
    <w:p>
      <w:r>
        <w:t>1. RETARD ALERT</w:t>
      </w:r>
    </w:p>
    <w:p>
      <w:r>
        <w:rPr>
          <w:b/>
          <w:u w:val="single"/>
        </w:rPr>
        <w:t>98653</w:t>
      </w:r>
    </w:p>
    <w:p>
      <w:r>
        <w:t>1. https://www.thesun.co.uk/news/7494812/student-kidnapped-raped-murdered-south-african-gang/</w:t>
      </w:r>
    </w:p>
    <w:p>
      <w:r>
        <w:rPr>
          <w:b/>
          <w:u w:val="single"/>
        </w:rPr>
        <w:t>98654</w:t>
      </w:r>
    </w:p>
    <w:p>
      <w:r>
        <w:t xml:space="preserve">2. </w:t>
        <w:tab/>
        <w:t>This stupid liberal whore is a coal burner. This dumb slut got what she deserved. No fucks given.</w:t>
      </w:r>
    </w:p>
    <w:p>
      <w:r>
        <w:rPr>
          <w:b/>
          <w:u w:val="single"/>
        </w:rPr>
        <w:t>98655</w:t>
      </w:r>
    </w:p>
    <w:p>
      <w:r>
        <w:t xml:space="preserve">3. </w:t>
        <w:tab/>
        <w:tab/>
        <w:t>All that studying, getting straight A's and she still can't figure out what a nigger is. Maybe in her last moments after getting raped as the rock came crashing down on her skull, maybe she figure it out?</w:t>
      </w:r>
    </w:p>
    <w:p>
      <w:r>
        <w:rPr>
          <w:b/>
          <w:u w:val="single"/>
        </w:rPr>
        <w:t>98656</w:t>
      </w:r>
    </w:p>
    <w:p>
      <w:r>
        <w:t>1. Skank divides the country.</w:t>
      </w:r>
    </w:p>
    <w:p>
      <w:r>
        <w:rPr>
          <w:b/>
          <w:u w:val="single"/>
        </w:rPr>
        <w:t>98657</w:t>
      </w:r>
    </w:p>
    <w:p>
      <w:r>
        <w:t xml:space="preserve">2. </w:t>
        <w:tab/>
        <w:t>FUCKING VILE CUNT !!</w:t>
      </w:r>
    </w:p>
    <w:p>
      <w:r>
        <w:rPr>
          <w:b/>
          <w:u w:val="single"/>
        </w:rPr>
        <w:t>98658</w:t>
      </w:r>
    </w:p>
    <w:p>
      <w:r>
        <w:t>1. "thank God it doesn't have AIDs yet. how much longer do i have to do this?"</w:t>
      </w:r>
    </w:p>
    <w:p>
      <w:r>
        <w:rPr>
          <w:b/>
          <w:u w:val="single"/>
        </w:rPr>
        <w:t>98659</w:t>
      </w:r>
    </w:p>
    <w:p>
      <w:r>
        <w:t xml:space="preserve">2. </w:t>
        <w:tab/>
        <w:t>Why do we whites always have to pose with nigger babies like it's some kind of popularity contest? Have you ever seen African leaders picking up white kids to win voter approval? Nope NEVER, because they don't give a fuck about white people. We need to return the favor.</w:t>
      </w:r>
    </w:p>
    <w:p>
      <w:r>
        <w:rPr>
          <w:b/>
          <w:u w:val="single"/>
        </w:rPr>
        <w:t>98660</w:t>
      </w:r>
    </w:p>
    <w:p>
      <w:r>
        <w:t>1. What a funny little nigger</w:t>
      </w:r>
    </w:p>
    <w:p>
      <w:r>
        <w:rPr>
          <w:b/>
          <w:u w:val="single"/>
        </w:rPr>
        <w:t>98661</w:t>
      </w:r>
    </w:p>
    <w:p>
      <w:r>
        <w:t>1. Nikki Haley.   - Supported attacking the people who are fighting ISIS in Syria.   - Bolstered the fake "Russian election meddling" narrative.   - Told young conservatives to stop fighting the culture war &amp; act like Never Trump losers instead.   Good riddance.   https://www.infowars.com/neo-con-nikki-haley-resigns-good-riddance/</w:t>
      </w:r>
    </w:p>
    <w:p>
      <w:r>
        <w:rPr>
          <w:b/>
          <w:u w:val="single"/>
        </w:rPr>
        <w:t>98662</w:t>
      </w:r>
    </w:p>
    <w:p>
      <w:r>
        <w:t xml:space="preserve">2. </w:t>
        <w:tab/>
        <w:t>she is also a practicing Sikh, AND Methodist. She uses Nikki and sounds American. But her REAL name is some muzzie sounding shit. but a Paki..her family is interesting to dig on, too.</w:t>
      </w:r>
    </w:p>
    <w:p>
      <w:r>
        <w:rPr>
          <w:b/>
          <w:u w:val="single"/>
        </w:rPr>
        <w:t>98663</w:t>
      </w:r>
    </w:p>
    <w:p>
      <w:r>
        <w:t>1. Haha, she is a hero. Don’t forget that 🤣😂</w:t>
      </w:r>
    </w:p>
    <w:p>
      <w:r>
        <w:rPr>
          <w:b/>
          <w:u w:val="single"/>
        </w:rPr>
        <w:t>98664</w:t>
      </w:r>
    </w:p>
    <w:p>
      <w:r>
        <w:t xml:space="preserve">2. </w:t>
        <w:tab/>
        <w:t>I know agreed, i love that fucking cunt</w:t>
      </w:r>
    </w:p>
    <w:p>
      <w:r>
        <w:rPr>
          <w:b/>
          <w:u w:val="single"/>
        </w:rPr>
        <w:t>98665</w:t>
      </w:r>
    </w:p>
    <w:p>
      <w:r>
        <w:t>1. Bull-fucking-shit!</w:t>
      </w:r>
    </w:p>
    <w:p>
      <w:r>
        <w:rPr>
          <w:b/>
          <w:u w:val="single"/>
        </w:rPr>
        <w:t>98666</w:t>
      </w:r>
    </w:p>
    <w:p>
      <w:r>
        <w:t xml:space="preserve">2. </w:t>
        <w:tab/>
        <w:t>Nicholas Giampa Atomwaffen Aspie Romeo killed Juliet's parents   Samuel Woodward Atomwaffen Aspie 20 killed gay lover to keep it secret.   Did you find that photo of Dylann Roof's watch yet?   Notice anything about his watch?   Don't photos make storytime more fun?</w:t>
      </w:r>
    </w:p>
    <w:p>
      <w:r>
        <w:rPr>
          <w:b/>
          <w:u w:val="single"/>
        </w:rPr>
        <w:t>98667</w:t>
      </w:r>
    </w:p>
    <w:p>
      <w:r>
        <w:t xml:space="preserve">3. </w:t>
        <w:tab/>
        <w:tab/>
        <w:t>Causation =/= correlllation</w:t>
      </w:r>
    </w:p>
    <w:p>
      <w:r>
        <w:rPr>
          <w:b/>
          <w:u w:val="single"/>
        </w:rPr>
        <w:t>98668</w:t>
      </w:r>
    </w:p>
    <w:p>
      <w:r>
        <w:t xml:space="preserve">4. </w:t>
        <w:tab/>
        <w:tab/>
        <w:tab/>
        <w:t>Sure, not EVERY Aspie gets out of Mommy's basement and away from the supply of Hot Pockets on DEMAND to go shoot up unarmed teens or little kids.   But not EVERY Psychopath does either!   Causation not equal correlation fits Psychopaths also.   Do you have a more robust argument?   What are YOUR comorbidities?   You can "stim", flap your hands.</w:t>
      </w:r>
    </w:p>
    <w:p>
      <w:r>
        <w:rPr>
          <w:b/>
          <w:u w:val="single"/>
        </w:rPr>
        <w:t>98669</w:t>
      </w:r>
    </w:p>
    <w:p>
      <w:r>
        <w:t xml:space="preserve">5. </w:t>
        <w:tab/>
        <w:tab/>
        <w:tab/>
        <w:tab/>
        <w:t>Well done admitting how flawed your argument is!  Now you're getting muted!</w:t>
      </w:r>
    </w:p>
    <w:p>
      <w:r>
        <w:rPr>
          <w:b/>
          <w:u w:val="single"/>
        </w:rPr>
        <w:t>98670</w:t>
      </w:r>
    </w:p>
    <w:p>
      <w:r>
        <w:t xml:space="preserve">6. </w:t>
        <w:tab/>
        <w:tab/>
        <w:tab/>
        <w:tab/>
        <w:tab/>
        <w:t>Audrey @mare_frigoris_   Your very claim that me saying  "not every psychopath actually kills either!" is a "win" for you is autistic reasoning.   Neurotypical people don't want to get anywhere near a psychopath, whether they actually kill or not.   Your lack of common sense gave you away!</w:t>
      </w:r>
    </w:p>
    <w:p>
      <w:r>
        <w:rPr>
          <w:b/>
          <w:u w:val="single"/>
        </w:rPr>
        <w:t>98671</w:t>
      </w:r>
    </w:p>
    <w:p>
      <w:r>
        <w:t xml:space="preserve">7. </w:t>
        <w:tab/>
        <w:tab/>
        <w:tab/>
        <w:tab/>
        <w:tab/>
        <w:tab/>
        <w:t>Retard alert eceryone!</w:t>
      </w:r>
    </w:p>
    <w:p>
      <w:r>
        <w:rPr>
          <w:b/>
          <w:u w:val="single"/>
        </w:rPr>
        <w:t>98672</w:t>
      </w:r>
    </w:p>
    <w:p>
      <w:r>
        <w:t>1. File this under -- STFU NIGGER -- No more badgering. “I had to check my calendar and my location to know that this happened in 2018,” Andrews said.   ttps://www.foxnews.com/us/iowa-teacher-accused-of-wearing-blackface-at-halloween-party-naacp-leader-says</w:t>
      </w:r>
    </w:p>
    <w:p>
      <w:r>
        <w:rPr>
          <w:b/>
          <w:u w:val="single"/>
        </w:rPr>
        <w:t>98673</w:t>
      </w:r>
    </w:p>
    <w:p>
      <w:r>
        <w:t>1. Leftists mobs are out of control and Democrat leadership does nothing but encourage their lawlessness and violence. #VoteRed   https://www.facebook.com/danielledsouzagill/photos/a.332163250270724/1176643329156041/</w:t>
      </w:r>
    </w:p>
    <w:p>
      <w:r>
        <w:rPr>
          <w:b/>
          <w:u w:val="single"/>
        </w:rPr>
        <w:t>98674</w:t>
      </w:r>
    </w:p>
    <w:p>
      <w:r>
        <w:t xml:space="preserve">2. </w:t>
        <w:tab/>
        <w:t>What republican women in ny 😂 that commie cunt governor told yall gtfo</w:t>
      </w:r>
    </w:p>
    <w:p>
      <w:r>
        <w:rPr>
          <w:b/>
          <w:u w:val="single"/>
        </w:rPr>
        <w:t>98675</w:t>
      </w:r>
    </w:p>
    <w:p>
      <w:r>
        <w:t>1. Is Miss Landers a retard ?</w:t>
      </w:r>
    </w:p>
    <w:p>
      <w:r>
        <w:rPr>
          <w:b/>
          <w:u w:val="single"/>
        </w:rPr>
        <w:t>98676</w:t>
      </w:r>
    </w:p>
    <w:p>
      <w:r>
        <w:t xml:space="preserve">2. </w:t>
        <w:tab/>
        <w:t>Bigly</w:t>
      </w:r>
    </w:p>
    <w:p>
      <w:r>
        <w:rPr>
          <w:b/>
          <w:u w:val="single"/>
        </w:rPr>
        <w:t>98677</w:t>
      </w:r>
    </w:p>
    <w:p>
      <w:r>
        <w:t xml:space="preserve">3. </w:t>
        <w:tab/>
        <w:t>JUNE, bout time..</w:t>
      </w:r>
    </w:p>
    <w:p>
      <w:r>
        <w:rPr>
          <w:b/>
          <w:u w:val="single"/>
        </w:rPr>
        <w:t>98678</w:t>
      </w:r>
    </w:p>
    <w:p>
      <w:r>
        <w:t xml:space="preserve">4. </w:t>
        <w:tab/>
        <w:t>Aw come on...don't be so hard on the Beaver...oops...that sounded a bit naughty too....sorry...</w:t>
      </w:r>
    </w:p>
    <w:p>
      <w:r>
        <w:rPr>
          <w:b/>
          <w:u w:val="single"/>
        </w:rPr>
        <w:t>98679</w:t>
      </w:r>
    </w:p>
    <w:p>
      <w:r>
        <w:t xml:space="preserve">5. </w:t>
        <w:tab/>
        <w:tab/>
        <w:t>Too funny when i saw it as a kid I thought June (BB) was matronly....now I think she is smokin' hot...what a difference a few decades make huh?</w:t>
      </w:r>
    </w:p>
    <w:p>
      <w:r>
        <w:rPr>
          <w:b/>
          <w:u w:val="single"/>
        </w:rPr>
        <w:t>98680</w:t>
      </w:r>
    </w:p>
    <w:p>
      <w:r>
        <w:t xml:space="preserve">6. </w:t>
        <w:tab/>
        <w:t>Miss Landers is a DUMBASS RETARD.</w:t>
      </w:r>
    </w:p>
    <w:p>
      <w:r>
        <w:rPr>
          <w:b/>
          <w:u w:val="single"/>
        </w:rPr>
        <w:t>98681</w:t>
      </w:r>
    </w:p>
    <w:p>
      <w:r>
        <w:t xml:space="preserve">7. </w:t>
        <w:tab/>
        <w:tab/>
        <w:t>she was hot though...i just picked on her b/c she was his teacher</w:t>
      </w:r>
    </w:p>
    <w:p>
      <w:r>
        <w:rPr>
          <w:b/>
          <w:u w:val="single"/>
        </w:rPr>
        <w:t>98682</w:t>
      </w:r>
    </w:p>
    <w:p>
      <w:r>
        <w:t>1. Lets all be clear, Lying Ford has not one shread of proof and I will never believe her. She is lying cunt and needs to get the f$;&amp; outbid this country. I’m fact I want her to be investigated for lying to officials and have the FBI investigate her</w:t>
      </w:r>
    </w:p>
    <w:p>
      <w:r>
        <w:rPr>
          <w:b/>
          <w:u w:val="single"/>
        </w:rPr>
        <w:t>98683</w:t>
      </w:r>
    </w:p>
    <w:p>
      <w:r>
        <w:t>1. The Whore of Babylon (6 of 6)   https://www.youtube.com/watch?v=DAIScuwvhGw</w:t>
      </w:r>
    </w:p>
    <w:p>
      <w:r>
        <w:rPr>
          <w:b/>
          <w:u w:val="single"/>
        </w:rPr>
        <w:t>98684</w:t>
      </w:r>
    </w:p>
    <w:p>
      <w:r>
        <w:t xml:space="preserve">2. </w:t>
        <w:tab/>
        <w:t>the pope is a dope and an argentine communist. fuck the faggot pope</w:t>
      </w:r>
    </w:p>
    <w:p>
      <w:r>
        <w:rPr>
          <w:b/>
          <w:u w:val="single"/>
        </w:rPr>
        <w:t>98685</w:t>
      </w:r>
    </w:p>
    <w:p>
      <w:r>
        <w:t>1. Well then theres you a walking talking pile of fecal matter. another faggot blaming others for their problems. go kill yourself victim.</w:t>
      </w:r>
    </w:p>
    <w:p>
      <w:r>
        <w:rPr>
          <w:b/>
          <w:u w:val="single"/>
        </w:rPr>
        <w:t>98686</w:t>
      </w:r>
    </w:p>
    <w:p>
      <w:r>
        <w:t>1. Will be interesting to see what happens in Florida election. I originally thought the Puerto-ricans infect the election really forgot about all the little brainwashed retarded munchkins threatening to turn the state upside down. SADLY, FLORIDA MAY BE GOING FROM SINKHOLES TO SHITHOLE.</w:t>
      </w:r>
    </w:p>
    <w:p>
      <w:r>
        <w:rPr>
          <w:b/>
          <w:u w:val="single"/>
        </w:rPr>
        <w:t>98687</w:t>
      </w:r>
    </w:p>
    <w:p>
      <w:r>
        <w:t>1. This man or woman or thing is a disgusting obnoxious racist bitch.   #FuckOffWhoopi</w:t>
      </w:r>
    </w:p>
    <w:p>
      <w:r>
        <w:rPr>
          <w:b/>
          <w:u w:val="single"/>
        </w:rPr>
        <w:t>98688</w:t>
      </w:r>
    </w:p>
    <w:p>
      <w:r>
        <w:t xml:space="preserve">2. </w:t>
        <w:tab/>
        <w:t>All Jews and Democrats are filthy despicable RACIST SEXIST PIGS!  But obviously they are so brainwashed RETARDED they don't realize what morally degenerate scum they are!</w:t>
      </w:r>
    </w:p>
    <w:p>
      <w:r>
        <w:rPr>
          <w:b/>
          <w:u w:val="single"/>
        </w:rPr>
        <w:t>98689</w:t>
      </w:r>
    </w:p>
    <w:p>
      <w:r>
        <w:t>1. #GabFam #Australia   Dedicated to my new best snowflake NPC buddy @Clarence_Spangle    Another Oz Rock classic   Men At Work - Down Under   https://youtu.be/XfR9iY5y94s</w:t>
      </w:r>
    </w:p>
    <w:p>
      <w:r>
        <w:rPr>
          <w:b/>
          <w:u w:val="single"/>
        </w:rPr>
        <w:t>98690</w:t>
      </w:r>
    </w:p>
    <w:p>
      <w:r>
        <w:t xml:space="preserve">2. </w:t>
        <w:tab/>
        <w:t>kangaroo fucking faggot hippy cunt</w:t>
      </w:r>
    </w:p>
    <w:p>
      <w:r>
        <w:rPr>
          <w:b/>
          <w:u w:val="single"/>
        </w:rPr>
        <w:t>98691</w:t>
      </w:r>
    </w:p>
    <w:p>
      <w:r>
        <w:t>1. 1,2,3,4,=Sand niggers fuck em (((ALL))) And 4,is not Aryan at All ,A mixed sand nigger with a white is not Aryan they are mutt's AND most of all #WEARENOTSEMITES</w:t>
      </w:r>
    </w:p>
    <w:p>
      <w:r>
        <w:rPr>
          <w:b/>
          <w:u w:val="single"/>
        </w:rPr>
        <w:t>98692</w:t>
      </w:r>
    </w:p>
    <w:p>
      <w:r>
        <w:t>1. RT @TheBabylonBee:    Alyssa Milano Confirms FBI Investigators Have Not Reached Out To Her To Get A Celebrity's Opinion On Kavanaugh Yet  https://image.ibb.co/jPmtMz/Doi_V_hy_VAAAxd_VK.jpg https://t.co/gHwklrdzOm</w:t>
      </w:r>
    </w:p>
    <w:p>
      <w:r>
        <w:rPr>
          <w:b/>
          <w:u w:val="single"/>
        </w:rPr>
        <w:t>98693</w:t>
      </w:r>
    </w:p>
    <w:p>
      <w:r>
        <w:t xml:space="preserve">2. </w:t>
        <w:tab/>
        <w:t>FBI: OK guys we're about done here but we better check with a dumb ass leftist celebrity cunt before we end our investigation.   Hahahahahahaha!!!!</w:t>
      </w:r>
    </w:p>
    <w:p>
      <w:r>
        <w:rPr>
          <w:b/>
          <w:u w:val="single"/>
        </w:rPr>
        <w:t>98694</w:t>
      </w:r>
    </w:p>
    <w:p>
      <w:r>
        <w:t>1. You and your faggot Cruz can go sucky sucky like you did in '15 you stupid fuck, lol.</w:t>
      </w:r>
    </w:p>
    <w:p>
      <w:r>
        <w:rPr>
          <w:b/>
          <w:u w:val="single"/>
        </w:rPr>
        <w:t>98695</w:t>
      </w:r>
    </w:p>
    <w:p>
      <w:r>
        <w:t>1. Its not a problem, because  1) He's an African American Nigger   2) He's a Democrat</w:t>
      </w:r>
    </w:p>
    <w:p>
      <w:r>
        <w:rPr>
          <w:b/>
          <w:u w:val="single"/>
        </w:rPr>
        <w:t>98696</w:t>
      </w:r>
    </w:p>
    <w:p>
      <w:r>
        <w:t>1.</w:t>
      </w:r>
    </w:p>
    <w:p>
      <w:r>
        <w:rPr>
          <w:b/>
          <w:u w:val="single"/>
        </w:rPr>
        <w:t>98697</w:t>
      </w:r>
    </w:p>
    <w:p>
      <w:r>
        <w:t xml:space="preserve">2. </w:t>
        <w:tab/>
        <w:t>Go fuck your retarded mother and stfu.</w:t>
      </w:r>
    </w:p>
    <w:p>
      <w:r>
        <w:rPr>
          <w:b/>
          <w:u w:val="single"/>
        </w:rPr>
        <w:t>98698</w:t>
      </w:r>
    </w:p>
    <w:p>
      <w:r>
        <w:t>1. America must fall. Hopefully Trump gets Kennedy'd, that would be the most helpful thing he could ever do. Second thing would be losing.</w:t>
      </w:r>
    </w:p>
    <w:p>
      <w:r>
        <w:rPr>
          <w:b/>
          <w:u w:val="single"/>
        </w:rPr>
        <w:t>98699</w:t>
      </w:r>
    </w:p>
    <w:p>
      <w:r>
        <w:t xml:space="preserve">2. </w:t>
        <w:tab/>
        <w:t>I used to be a YUGE Trump supporter, but now I see him as nothing more than a populist pacifier for the White goyim, at best. These kikes knew that White people were reaching a breaking point as a result of the Obama presidency, so the gave us Trump to try and quell our anger.   Sure, they used their media outlets and celebrities to smear and bash Trump nonstop, but looking back it all seems like it was just 6,000,000D chess at play. They were using reverse psychology on us in order to get the desired results that they wanted. They understood that trust in the liberal mainstream media was already at an all-time low amongst moderates and people on the right, so they went full-on anti-Trump knowing that it would make him more appealing to those who weren't drinking the lefts kool-aid.   This is also just another example of the "problem-reaction-solution" paradigm that these sneaky heebs use in order for them to remain in control of us. They used the Obama presidency to swell racial tensions and put the focus on identity politics, which pissed off White people, but now Trump and the milquetoast MAGA movement are here to ease things by propping up "BASED" black or brown conservatives to fool the gullible White goyim into believing race doesnt matter and their non-white counterparts are more than just outliers.   The fake solution to the problem they created is for us to drop identity politics and come together as "Americans" who shouldn't worry about race or identity politics because we all bleed the same red, white and blue as each other, BROTHER!! Meanwhile, Whites are still on course to becoming a minority in our own Country, as the hatred from non-white's towards us grows by the day.   The, "I'm not a racist because muh BASED brownie", retards are too busy trying to prove to our enemies how non-racist they are, while denouncing identity politics, which is exactly the opposite of what White people should be doing right now. We should be becoming MORE "racist" and embracing identity politics if we want our race and Nation to survive.   What these kikes fear the most are White people banding together and rising up against them. They don't want us believing race matters, or embracing identity politics because it would be game over for them if that were to happen. I'm not gonna wish death on Trump, but I do think we would be better off if he does get impeached or loses in 2020. The burning White rage needs to be stoked sooner, rather than later. If it takes Trump getting JFK'd to kick things off, then so be it because things are gonna have to get much worse before they have a chance of getting better.</w:t>
      </w:r>
    </w:p>
    <w:p>
      <w:r>
        <w:rPr>
          <w:b/>
          <w:u w:val="single"/>
        </w:rPr>
        <w:t>98700</w:t>
      </w:r>
    </w:p>
    <w:p>
      <w:r>
        <w:t xml:space="preserve">3. </w:t>
        <w:tab/>
        <w:tab/>
        <w:t>you are a fucking moron</w:t>
      </w:r>
    </w:p>
    <w:p>
      <w:r>
        <w:rPr>
          <w:b/>
          <w:u w:val="single"/>
        </w:rPr>
        <w:t>98701</w:t>
      </w:r>
    </w:p>
    <w:p>
      <w:r>
        <w:t xml:space="preserve">4. </w:t>
        <w:tab/>
        <w:tab/>
        <w:tab/>
        <w:t>that still doesn't take away from the fact you are a fucking faggot of the highest order for all the world to see...ha ha ha b</w:t>
      </w:r>
    </w:p>
    <w:p>
      <w:r>
        <w:rPr>
          <w:b/>
          <w:u w:val="single"/>
        </w:rPr>
        <w:t>98702</w:t>
      </w:r>
    </w:p>
    <w:p>
      <w:r>
        <w:t>1.</w:t>
      </w:r>
    </w:p>
    <w:p>
      <w:r>
        <w:rPr>
          <w:b/>
          <w:u w:val="single"/>
        </w:rPr>
        <w:t>98703</w:t>
      </w:r>
    </w:p>
    <w:p>
      <w:r>
        <w:t xml:space="preserve">2. </w:t>
        <w:tab/>
        <w:t>What assholes. Faceplant is a huge cesspool of retarded Bolsheviks.</w:t>
      </w:r>
    </w:p>
    <w:p>
      <w:r>
        <w:rPr>
          <w:b/>
          <w:u w:val="single"/>
        </w:rPr>
        <w:t>98704</w:t>
      </w:r>
    </w:p>
    <w:p>
      <w:r>
        <w:t>1. His Name is Joshua Kidd: White Air Force Tech Sgt. Murdered by Black Burglar Near Shreveport, Louisiana  http://stuffblackpeopledontlike.blogspot.com/2018/09/his-name-is-joshua-kidd-white-air-force.html</w:t>
      </w:r>
    </w:p>
    <w:p>
      <w:r>
        <w:rPr>
          <w:b/>
          <w:u w:val="single"/>
        </w:rPr>
        <w:t>98705</w:t>
      </w:r>
    </w:p>
    <w:p>
      <w:r>
        <w:t xml:space="preserve">2. </w:t>
        <w:tab/>
        <w:t>you mean nigger burglar</w:t>
      </w:r>
    </w:p>
    <w:p>
      <w:r>
        <w:rPr>
          <w:b/>
          <w:u w:val="single"/>
        </w:rPr>
        <w:t>98706</w:t>
      </w:r>
    </w:p>
    <w:p>
      <w:r>
        <w:t>1. The fate of the HB8. End of the line for the HB9. Diversity + Proximity = War. #D+P=W    https://www.dailymail.co.uk/news/article-6293729/Two-foot-82lb-rock-used-smash-South-African-student-death-gang-raped.html    @Heartiste @3DAngelique</w:t>
      </w:r>
    </w:p>
    <w:p>
      <w:r>
        <w:rPr>
          <w:b/>
          <w:u w:val="single"/>
        </w:rPr>
        <w:t>98707</w:t>
      </w:r>
    </w:p>
    <w:p>
      <w:r>
        <w:t xml:space="preserve">2. </w:t>
        <w:tab/>
        <w:t>This doesn't surprise me at all. She fucked up in the very beginning she was driving around with a nig. Living in a nigger country. She was asking for it.</w:t>
      </w:r>
    </w:p>
    <w:p>
      <w:r>
        <w:rPr>
          <w:b/>
          <w:u w:val="single"/>
        </w:rPr>
        <w:t>98708</w:t>
      </w:r>
    </w:p>
    <w:p>
      <w:r>
        <w:t>1. They aren't remotely funny.    The retarded crap my kid watches of idiots making fun of themselves playing video games is funnier, and it's worse than watching paint dry.</w:t>
      </w:r>
    </w:p>
    <w:p>
      <w:r>
        <w:rPr>
          <w:b/>
          <w:u w:val="single"/>
        </w:rPr>
        <w:t>98709</w:t>
      </w:r>
    </w:p>
    <w:p>
      <w:r>
        <w:t>1. ARRESTED: Man Who Roundhouse Kicked a female Pro-Life Leader arrested and Detained. 😁    https://humandefense.com/roundhouse-kicker-arrested/amp/?__twitter_impression=true</w:t>
      </w:r>
    </w:p>
    <w:p>
      <w:r>
        <w:rPr>
          <w:b/>
          <w:u w:val="single"/>
        </w:rPr>
        <w:t>98710</w:t>
      </w:r>
    </w:p>
    <w:p>
      <w:r>
        <w:t xml:space="preserve">2. </w:t>
        <w:tab/>
        <w:t>faggot</w:t>
      </w:r>
    </w:p>
    <w:p>
      <w:r>
        <w:rPr>
          <w:b/>
          <w:u w:val="single"/>
        </w:rPr>
        <w:t>98711</w:t>
      </w:r>
    </w:p>
    <w:p>
      <w:r>
        <w:t>1. #VoteRed #BuildTheWall</w:t>
      </w:r>
    </w:p>
    <w:p>
      <w:r>
        <w:rPr>
          <w:b/>
          <w:u w:val="single"/>
        </w:rPr>
        <w:t>98712</w:t>
      </w:r>
    </w:p>
    <w:p>
      <w:r>
        <w:t xml:space="preserve">2. </w:t>
        <w:tab/>
        <w:t>Not really. The wall won’t be built either way. No matter what either side says, they know we need immigration. Only stupid people think we don’t.</w:t>
      </w:r>
    </w:p>
    <w:p>
      <w:r>
        <w:rPr>
          <w:b/>
          <w:u w:val="single"/>
        </w:rPr>
        <w:t>98713</w:t>
      </w:r>
    </w:p>
    <w:p>
      <w:r>
        <w:t xml:space="preserve">3. </w:t>
        <w:tab/>
        <w:tab/>
        <w:t>We don't need poverty-stricken,  illiterate,  uneducated,  unskilled,  non-English speaking,  illegal,  criminal breeders who come here to soak up social services meant for legal citizens.    The Wall is being built.  This FACT has been pointed out to you on several occasions by several Gabbers.  It will be finished because we have a President who keeps his promises in spite of the lawless,  moral,  Democrat degenerates he has to continually battle in Congress.</w:t>
      </w:r>
    </w:p>
    <w:p>
      <w:r>
        <w:rPr>
          <w:b/>
          <w:u w:val="single"/>
        </w:rPr>
        <w:t>98714</w:t>
      </w:r>
    </w:p>
    <w:p>
      <w:r>
        <w:t xml:space="preserve">4. </w:t>
        <w:tab/>
        <w:tab/>
        <w:tab/>
        <w:t>It will never be finished. They tell you anything to pacify your stupid shallow minds, but the reality is that without immigrants, you’re American companies will move production out of the USA. Trump is economically ignorant. So are you.   https://youtu.be/uXMnAPGY1uE</w:t>
      </w:r>
    </w:p>
    <w:p>
      <w:r>
        <w:rPr>
          <w:b/>
          <w:u w:val="single"/>
        </w:rPr>
        <w:t>98715</w:t>
      </w:r>
    </w:p>
    <w:p>
      <w:r>
        <w:t xml:space="preserve">5. </w:t>
        <w:tab/>
        <w:tab/>
        <w:tab/>
        <w:tab/>
        <w:t>Without immigrants american companies would just automate like everywhere else on the planet retard</w:t>
      </w:r>
    </w:p>
    <w:p>
      <w:r>
        <w:rPr>
          <w:b/>
          <w:u w:val="single"/>
        </w:rPr>
        <w:t>98716</w:t>
      </w:r>
    </w:p>
    <w:p>
      <w:r>
        <w:t xml:space="preserve">6. </w:t>
        <w:tab/>
        <w:tab/>
        <w:tab/>
        <w:tab/>
        <w:tab/>
        <w:t>Obviously you aren’t familiar with history or economics.</w:t>
      </w:r>
    </w:p>
    <w:p>
      <w:r>
        <w:rPr>
          <w:b/>
          <w:u w:val="single"/>
        </w:rPr>
        <w:t>98717</w:t>
      </w:r>
    </w:p>
    <w:p>
      <w:r>
        <w:t>1. Any of you jack-holes on Gab that are friends with the shooter, please let him know he fucked up things for everyone due to his actions. Tell the retard for me, that I hope someone offs him in prison and saves us from him sitting on death row for his entire life.</w:t>
      </w:r>
    </w:p>
    <w:p>
      <w:r>
        <w:rPr>
          <w:b/>
          <w:u w:val="single"/>
        </w:rPr>
        <w:t>98718</w:t>
      </w:r>
    </w:p>
    <w:p>
      <w:r>
        <w:t>1. I don't hate women.    I hate shitlibs who think having a twat magically makes people virtuous and beyond reproach.   If gender really is a construct as they believe then it doesn't make a difference!</w:t>
      </w:r>
    </w:p>
    <w:p>
      <w:r>
        <w:rPr>
          <w:b/>
          <w:u w:val="single"/>
        </w:rPr>
        <w:t>98719</w:t>
      </w:r>
    </w:p>
    <w:p>
      <w:r>
        <w:t xml:space="preserve">2. </w:t>
        <w:tab/>
        <w:t>In my experience, some women are devious as hell.  If we're supposed to be equal with men, then why are we treated differently?</w:t>
      </w:r>
    </w:p>
    <w:p>
      <w:r>
        <w:rPr>
          <w:b/>
          <w:u w:val="single"/>
        </w:rPr>
        <w:t>98720</w:t>
      </w:r>
    </w:p>
    <w:p>
      <w:r>
        <w:t xml:space="preserve">3. </w:t>
        <w:tab/>
        <w:t>Fun fact:  Tradition suggests that being a virgin is virtuous.    All I see on the Left that they want us to believe without question are whores and sluts.   They have no virtue.</w:t>
      </w:r>
    </w:p>
    <w:p>
      <w:r>
        <w:rPr>
          <w:b/>
          <w:u w:val="single"/>
        </w:rPr>
        <w:t>98721</w:t>
      </w:r>
    </w:p>
    <w:p>
      <w:r>
        <w:t xml:space="preserve">4. </w:t>
        <w:tab/>
        <w:tab/>
        <w:t>Gender is a part time construct depending on which gender is doing the constructing!</w:t>
      </w:r>
    </w:p>
    <w:p>
      <w:r>
        <w:rPr>
          <w:b/>
          <w:u w:val="single"/>
        </w:rPr>
        <w:t>98722</w:t>
      </w:r>
    </w:p>
    <w:p>
      <w:r>
        <w:t xml:space="preserve">5. </w:t>
        <w:tab/>
        <w:tab/>
        <w:t>I think men are going to need to start keeping yourselves away from sex, and starve these sluts. All these school girls making false allegations against boys is very distressing.  I have nephews in High school. Piss a girl off and your life is ruined with a false allegation.</w:t>
      </w:r>
    </w:p>
    <w:p>
      <w:r>
        <w:rPr>
          <w:b/>
          <w:u w:val="single"/>
        </w:rPr>
        <w:t>98723</w:t>
      </w:r>
    </w:p>
    <w:p>
      <w:r>
        <w:t xml:space="preserve">6. </w:t>
        <w:tab/>
        <w:tab/>
        <w:tab/>
        <w:t>This is why I think we need to protect both our young men and women by reinstating the age old tradition of chaperoning...</w:t>
      </w:r>
    </w:p>
    <w:p>
      <w:r>
        <w:rPr>
          <w:b/>
          <w:u w:val="single"/>
        </w:rPr>
        <w:t>98724</w:t>
      </w:r>
    </w:p>
    <w:p>
      <w:r>
        <w:t xml:space="preserve">7. </w:t>
        <w:tab/>
        <w:tab/>
        <w:tab/>
        <w:tab/>
        <w:t>It's more complicated than that.  This is about race.  They are targeting only white malee to keep us from breeding. This is a demographics battle. Less white males means more socialism</w:t>
      </w:r>
    </w:p>
    <w:p>
      <w:r>
        <w:rPr>
          <w:b/>
          <w:u w:val="single"/>
        </w:rPr>
        <w:t>98725</w:t>
      </w:r>
    </w:p>
    <w:p>
      <w:r>
        <w:t xml:space="preserve">8. </w:t>
        <w:tab/>
        <w:tab/>
        <w:tab/>
        <w:tab/>
        <w:tab/>
        <w:t>Well, neither of my teenage girls are even contemplating dating at this time but both have conceded to chaperon dating when they do.  Imagine some shitlib coming out to ask them on a date and they say yes, but they have to check their parents schedule first.  Will definitely keep predators and exploiters away!</w:t>
      </w:r>
    </w:p>
    <w:p>
      <w:r>
        <w:rPr>
          <w:b/>
          <w:u w:val="single"/>
        </w:rPr>
        <w:t>98726</w:t>
      </w:r>
    </w:p>
    <w:p>
      <w:r>
        <w:t xml:space="preserve">9. </w:t>
        <w:tab/>
        <w:tab/>
        <w:tab/>
        <w:tab/>
        <w:tab/>
        <w:t>Chaperone means that dads gotta become a bit more hip.  3 hours on a date doing boring ass teenage stuff. Better you than me</w:t>
      </w:r>
    </w:p>
    <w:p>
      <w:r>
        <w:rPr>
          <w:b/>
          <w:u w:val="single"/>
        </w:rPr>
        <w:t>98727</w:t>
      </w:r>
    </w:p>
    <w:p>
      <w:r>
        <w:t xml:space="preserve">10. </w:t>
        <w:tab/>
        <w:tab/>
        <w:tab/>
        <w:tab/>
        <w:tab/>
        <w:t>I won't say one word.  I"ll sit back and glare with my hand on my sidearm.  I don't give a rats ass about being "hip".</w:t>
      </w:r>
    </w:p>
    <w:p>
      <w:r>
        <w:rPr>
          <w:b/>
          <w:u w:val="single"/>
        </w:rPr>
        <w:t>98728</w:t>
      </w:r>
    </w:p>
    <w:p>
      <w:r>
        <w:t xml:space="preserve">11. </w:t>
        <w:tab/>
        <w:tab/>
        <w:tab/>
        <w:tab/>
        <w:tab/>
        <w:t>And besides, I'm old.  What else do I have better to do besides shitposting on Gab or watching paint dry?</w:t>
      </w:r>
    </w:p>
    <w:p>
      <w:r>
        <w:rPr>
          <w:b/>
          <w:u w:val="single"/>
        </w:rPr>
        <w:t>98729</w:t>
      </w:r>
    </w:p>
    <w:p>
      <w:r>
        <w:t xml:space="preserve">12. </w:t>
        <w:tab/>
        <w:tab/>
        <w:tab/>
        <w:tab/>
        <w:t>It’s a war against Christian White Males. In other words, against those that defy the Islamist traditions.</w:t>
      </w:r>
    </w:p>
    <w:p>
      <w:r>
        <w:rPr>
          <w:b/>
          <w:u w:val="single"/>
        </w:rPr>
        <w:t>98730</w:t>
      </w:r>
    </w:p>
    <w:p>
      <w:r>
        <w:t xml:space="preserve">13. </w:t>
        <w:tab/>
        <w:tab/>
        <w:tab/>
        <w:t>Not a bad idea. You just have to explain to about two generations what the heck that means !</w:t>
      </w:r>
    </w:p>
    <w:p>
      <w:r>
        <w:rPr>
          <w:b/>
          <w:u w:val="single"/>
        </w:rPr>
        <w:t>98731</w:t>
      </w:r>
    </w:p>
    <w:p>
      <w:r>
        <w:t xml:space="preserve">14. </w:t>
        <w:tab/>
        <w:tab/>
        <w:tab/>
        <w:t>what men in this country need to do is FIGHT BACK!! when faced with a rabid communist demoRAT. don't concern yourself with it having a pussy between their legs. when they hit, you hit back! strike fast, and strike hard!</w:t>
      </w:r>
    </w:p>
    <w:p>
      <w:r>
        <w:rPr>
          <w:b/>
          <w:u w:val="single"/>
        </w:rPr>
        <w:t>98732</w:t>
      </w:r>
    </w:p>
    <w:p>
      <w:r>
        <w:t xml:space="preserve">15. </w:t>
        <w:tab/>
        <w:tab/>
        <w:tab/>
        <w:t>You must have liked prison when you were there.</w:t>
      </w:r>
    </w:p>
    <w:p>
      <w:r>
        <w:rPr>
          <w:b/>
          <w:u w:val="single"/>
        </w:rPr>
        <w:t>98733</w:t>
      </w:r>
    </w:p>
    <w:p>
      <w:r>
        <w:t xml:space="preserve">16. </w:t>
        <w:tab/>
        <w:t>Women can be worse than men. I have seen it plenty. After 3 marriages I know that for a fact. The 3rd took BTW lol. Gender has nothing to do with it. It is all in the head. I treat my wife good and her the same to me. After 30 years she still brings me coffee in bed :) just sayin.</w:t>
      </w:r>
    </w:p>
    <w:p>
      <w:r>
        <w:rPr>
          <w:b/>
          <w:u w:val="single"/>
        </w:rPr>
        <w:t>98734</w:t>
      </w:r>
    </w:p>
    <w:p>
      <w:r>
        <w:t xml:space="preserve">17. </w:t>
        <w:tab/>
        <w:t>It used to be that having honor and integrity was just as much virtuous as keeping oneself pure until after marriage but now these days they would rather people believe those selling themselves than they would have us belief those with virtuous characteristics.</w:t>
      </w:r>
    </w:p>
    <w:p>
      <w:r>
        <w:rPr>
          <w:b/>
          <w:u w:val="single"/>
        </w:rPr>
        <w:t>98735</w:t>
      </w:r>
    </w:p>
    <w:p>
      <w:r>
        <w:t>1. Jordan Peterson: Kavanaugh Should Step Down from Supreme Court to ‘Have His Name Cleared’   https://www.breitbart.com/tech/2018/10/07/jordan-peterson-kavanaugh-should-step-down-from-supreme-court-to-have-his-name-cleared/</w:t>
      </w:r>
    </w:p>
    <w:p>
      <w:r>
        <w:rPr>
          <w:b/>
          <w:u w:val="single"/>
        </w:rPr>
        <w:t>98736</w:t>
      </w:r>
    </w:p>
    <w:p>
      <w:r>
        <w:t xml:space="preserve">2. </w:t>
        <w:tab/>
        <w:t>Jordan Peterson should STFU and keep his Canadian ass out of our politics. He should stick to writing about the worldwide issue of marxist commie postmodernism.</w:t>
      </w:r>
    </w:p>
    <w:p>
      <w:r>
        <w:rPr>
          <w:b/>
          <w:u w:val="single"/>
        </w:rPr>
        <w:t>98737</w:t>
      </w:r>
    </w:p>
    <w:p>
      <w:r>
        <w:t xml:space="preserve">3. </w:t>
        <w:tab/>
        <w:tab/>
        <w:t>Then get lost from Canadian politics, redneck</w:t>
      </w:r>
    </w:p>
    <w:p>
      <w:r>
        <w:rPr>
          <w:b/>
          <w:u w:val="single"/>
        </w:rPr>
        <w:t>98738</w:t>
      </w:r>
    </w:p>
    <w:p>
      <w:r>
        <w:t>1. Perhaps I could put a finer point on this. I shouldn't call people shills for a mere viewpoint, but anyone calling me a shill should be viewed with a great deal of suspicion. I'm the most accountable guy in the movement. In any movement, for that matter.   I take calls from the public, live on the air, and the frequent pranks and shitty calls should make it obvious that I'm not filtering for content. Despite my vocal dissatisfaction with Gab's lack of a block feature, I still use this as my primary social media platform, and lots of people who I muted forever ago still use my comments as a place to spread subversion. I rely upon my audience for my very sustenance, and the idea that I am being financed by powerful people is so profoundly ridiculous to anyone who knows anything about me, because living "paycheck to paycheck" would be a huge upgrade in my financial life. I've been banned from all major social media and payment platforms, and in all likelihood I am being ostracized by Mastercard and the highest echelons of the financial system. I put my life and freedom on the line for our cause, suffered tremendously for it, and remained vocally dedicated to our cause throughout all of it.   It's entirely possible that I am completely wrong about everything I say. I've been corrected more times than I could list here. If something I am saying today needs to get added to that list, literally anyone can make the argument against it on MY PLATFORM and I will thoughtfully consider their viewpoint and respond honestly.    To impugn my motives in the face of all this is so ridiculous that I must assume the people doing it are either batshit insane or acting with malice.</w:t>
      </w:r>
    </w:p>
    <w:p>
      <w:r>
        <w:rPr>
          <w:b/>
          <w:u w:val="single"/>
        </w:rPr>
        <w:t>98739</w:t>
      </w:r>
    </w:p>
    <w:p>
      <w:r>
        <w:t xml:space="preserve">2. </w:t>
        <w:tab/>
        <w:t>Look man, we've met &amp; the pool party we met through would vouch for me or else we probably wouldn't have met, so you can think I'm acting with malice or that I'm "batshit crazy," but I'm tired of gettin fucked &amp; when you soften your rhetoric as much as you have and @JaredHowe is calling the overtly anti-white GOP "the party of White people," I have major concerns</w:t>
      </w:r>
    </w:p>
    <w:p>
      <w:r>
        <w:rPr>
          <w:b/>
          <w:u w:val="single"/>
        </w:rPr>
        <w:t>98740</w:t>
      </w:r>
    </w:p>
    <w:p>
      <w:r>
        <w:t xml:space="preserve">3. </w:t>
        <w:tab/>
        <w:tab/>
        <w:t>"Brett Kavanaugh" Ah, yes, he of the patriot act fame. What did he do immediately after getting the job? Hire more affirmative action nigger than anybody else. Clearly a man sympathetic to WN causes.</w:t>
      </w:r>
    </w:p>
    <w:p>
      <w:r>
        <w:rPr>
          <w:b/>
          <w:u w:val="single"/>
        </w:rPr>
        <w:t>98741</w:t>
      </w:r>
    </w:p>
    <w:p>
      <w:r>
        <w:t>1. "The limo company owner, Shahed Hussain, has been located but is currently out of the country, state police said in a news conference Monday afternoon. Three vehicles have been seized in the investigation, and authorities are examining the airbag control module in the crashed limo -- essentially the black box. . "   #SayWhat?   "Hussain once worked as an FBI informant after he pleaded guilty to driver license fraud in 2003," the I-Team reported Monday."   https://www.nbcnewyork.com/news/local/Schoharie-Limousine-Crash-Driver-Unlicensed-Failed-Inspection-Upstate-New-York-NY-495910521.html</w:t>
      </w:r>
    </w:p>
    <w:p>
      <w:r>
        <w:rPr>
          <w:b/>
          <w:u w:val="single"/>
        </w:rPr>
        <w:t>98742</w:t>
      </w:r>
    </w:p>
    <w:p>
      <w:r>
        <w:t xml:space="preserve">2. </w:t>
        <w:tab/>
        <w:t>Sand nigger limo. Don’t give those people your business. I never go into a convenient store owned by them. Never</w:t>
      </w:r>
    </w:p>
    <w:p>
      <w:r>
        <w:rPr>
          <w:b/>
          <w:u w:val="single"/>
        </w:rPr>
        <w:t>98743</w:t>
      </w:r>
    </w:p>
    <w:p>
      <w:r>
        <w:t>1. Sentencing Delayed For Brave White Teenager Who Defended His Racial Kin Against Black Savages At Charlottesville.    @Cantwell and others. DO NOT forget our/guys/ left behind!!! It's important!!!    http://www.nbc29.com/story/39205017/daniel-patrick-borden-court-10-01-2018</w:t>
      </w:r>
    </w:p>
    <w:p>
      <w:r>
        <w:rPr>
          <w:b/>
          <w:u w:val="single"/>
        </w:rPr>
        <w:t>98744</w:t>
      </w:r>
    </w:p>
    <w:p>
      <w:r>
        <w:t xml:space="preserve">2. </w:t>
        <w:tab/>
        <w:t>If he was some gutter spic or nog he'd be out already.</w:t>
      </w:r>
    </w:p>
    <w:p>
      <w:r>
        <w:rPr>
          <w:b/>
          <w:u w:val="single"/>
        </w:rPr>
        <w:t>98745</w:t>
      </w:r>
    </w:p>
    <w:p>
      <w:r>
        <w:t>1. your going hate me but some faggot threatened me so i looked up what they watch dont puke watching it!!!  waring queer gay as 🦄🌈🔥   https://youtu.be/sWTiFcl9OhU</w:t>
      </w:r>
    </w:p>
    <w:p>
      <w:r>
        <w:rPr>
          <w:b/>
          <w:u w:val="single"/>
        </w:rPr>
        <w:t>98746</w:t>
      </w:r>
    </w:p>
    <w:p>
      <w:r>
        <w:t xml:space="preserve">2. </w:t>
        <w:tab/>
        <w:t>fuck the left #nomoresafeplaces 😉🤗🤗🤗🤗</w:t>
      </w:r>
    </w:p>
    <w:p>
      <w:r>
        <w:rPr>
          <w:b/>
          <w:u w:val="single"/>
        </w:rPr>
        <w:t>98747</w:t>
      </w:r>
    </w:p>
    <w:p>
      <w:r>
        <w:t>1. what a cunt   https://youtu.be/H4-CFCKSVgg</w:t>
      </w:r>
    </w:p>
    <w:p>
      <w:r>
        <w:rPr>
          <w:b/>
          <w:u w:val="single"/>
        </w:rPr>
        <w:t>98748</w:t>
      </w:r>
    </w:p>
    <w:p>
      <w:r>
        <w:t>1. Someone here on Gab--can't remember who--told me that Trump very deliberately punctured John McCain's legend, leaving McCain powerless to stop the Republicans from reinventing their party and making it what it should always have been.    Lindsey Graham admitted as much. He told Atlantic Editor-in-Chief Jeffrey Goldberg, "When they write the history of the Senate, John will be in the first paragraph."    To me, the past is the past. McCain is dead. He is an ex-senator. All I care about is the present and the future. Both Graham and Susan Collins are SHINING.     That tells me that McCain was far more malevolent than we knew. I have no doubt that he used whatever means necessary to keep the Republicans from actually helping us. Bitter, angry, hate-filled people must always inflict suffering.    Always.    Trump demolished McCain, and then McCain died.    And now we see our senators being the people we'd always hoped they would be.    https://www.youtube.com/watch?v=vc5FBtfW7Lk</w:t>
      </w:r>
    </w:p>
    <w:p>
      <w:r>
        <w:rPr>
          <w:b/>
          <w:u w:val="single"/>
        </w:rPr>
        <w:t>98749</w:t>
      </w:r>
    </w:p>
    <w:p>
      <w:r>
        <w:t xml:space="preserve">2. </w:t>
        <w:tab/>
        <w:t>Graham still supports amnesty for illegals, all 20 million or so. He is the same old faggot we've always known!</w:t>
      </w:r>
    </w:p>
    <w:p>
      <w:r>
        <w:rPr>
          <w:b/>
          <w:u w:val="single"/>
        </w:rPr>
        <w:t>98750</w:t>
      </w:r>
    </w:p>
    <w:p>
      <w:r>
        <w:t>1. It’s a sad day but I’m done worth Taylor Swift. And I’m sure it will come as a surprise to her when a huge portion of her fan base does the same.    https://www.nytimes.com/2018/10/07/arts/music/taylor-swift-politics-endorsements.html</w:t>
      </w:r>
    </w:p>
    <w:p>
      <w:r>
        <w:rPr>
          <w:b/>
          <w:u w:val="single"/>
        </w:rPr>
        <w:t>98751</w:t>
      </w:r>
    </w:p>
    <w:p>
      <w:r>
        <w:t xml:space="preserve">2. </w:t>
        <w:tab/>
        <w:t>Taylor Swift is a fuckin cunt</w:t>
      </w:r>
    </w:p>
    <w:p>
      <w:r>
        <w:rPr>
          <w:b/>
          <w:u w:val="single"/>
        </w:rPr>
        <w:t>98752</w:t>
      </w:r>
    </w:p>
    <w:p>
      <w:r>
        <w:t xml:space="preserve">3. </w:t>
        <w:tab/>
        <w:tab/>
        <w:t>Sad but true. Done with here too..</w:t>
      </w:r>
    </w:p>
    <w:p>
      <w:r>
        <w:rPr>
          <w:b/>
          <w:u w:val="single"/>
        </w:rPr>
        <w:t>98753</w:t>
      </w:r>
    </w:p>
    <w:p>
      <w:r>
        <w:t>1. FINALLY SOMEONE RECOGNIZED RELIGIOUS FREEDOM. TOO BAD IT WASN'T IN THE UNITED STATES . . . .   https://www.breitbart.com/london/2018/10/10/gay-cake-case-uk-supreme-court-rules-favour-christian-bakers/</w:t>
      </w:r>
    </w:p>
    <w:p>
      <w:r>
        <w:rPr>
          <w:b/>
          <w:u w:val="single"/>
        </w:rPr>
        <w:t>98754</w:t>
      </w:r>
    </w:p>
    <w:p>
      <w:r>
        <w:t xml:space="preserve">2. </w:t>
        <w:tab/>
        <w:t>What is with these Faggots and Cakes?  If it was not to rub our noses in their perversions, what else could be the reason to ask for a cake with Political messages? Would a Faggot baker (if there is one) be happy to bake a cake that says : 'Homosexuality is Sin'? UK Supreme Court, a cesspool of left wing cunts, amazed me today.</w:t>
      </w:r>
    </w:p>
    <w:p>
      <w:r>
        <w:rPr>
          <w:b/>
          <w:u w:val="single"/>
        </w:rPr>
        <w:t>98755</w:t>
      </w:r>
    </w:p>
    <w:p>
      <w:r>
        <w:t>1. Theresa May given 72 hours to save her job. Finally, the end is near 😊   https://news.sky.com/story/pm-drinking-in-last-chance-saloon-mps-say-11531337</w:t>
      </w:r>
    </w:p>
    <w:p>
      <w:r>
        <w:rPr>
          <w:b/>
          <w:u w:val="single"/>
        </w:rPr>
        <w:t>98756</w:t>
      </w:r>
    </w:p>
    <w:p>
      <w:r>
        <w:t xml:space="preserve">2. </w:t>
        <w:tab/>
        <w:t>stupid cunt</w:t>
      </w:r>
    </w:p>
    <w:p>
      <w:r>
        <w:rPr>
          <w:b/>
          <w:u w:val="single"/>
        </w:rPr>
        <w:t>98757</w:t>
      </w:r>
    </w:p>
    <w:p>
      <w:r>
        <w:t xml:space="preserve">3. </w:t>
        <w:tab/>
        <w:tab/>
        <w:t>I like to call her Treason May</w:t>
      </w:r>
    </w:p>
    <w:p>
      <w:r>
        <w:rPr>
          <w:b/>
          <w:u w:val="single"/>
        </w:rPr>
        <w:t>98758</w:t>
      </w:r>
    </w:p>
    <w:p>
      <w:r>
        <w:t xml:space="preserve">4. </w:t>
        <w:tab/>
        <w:tab/>
        <w:t>this is the biggest scandal ever , makes no sense y we would do this to ourselves , can't imagine if we at war with another planet right now lol what a joke we r , fukin embarrassed for us</w:t>
      </w:r>
    </w:p>
    <w:p>
      <w:r>
        <w:rPr>
          <w:b/>
          <w:u w:val="single"/>
        </w:rPr>
        <w:t>98759</w:t>
      </w:r>
    </w:p>
    <w:p>
      <w:r>
        <w:t xml:space="preserve">5. </w:t>
        <w:tab/>
        <w:tab/>
        <w:t>She is with the people in the nwo, she is playing. She is not with brexit. If she was, she was proberly threatened to not be with brexit. She is scared person, that's why she easily sided with the people in the nwo.</w:t>
      </w:r>
    </w:p>
    <w:p>
      <w:r>
        <w:rPr>
          <w:b/>
          <w:u w:val="single"/>
        </w:rPr>
        <w:t>98760</w:t>
      </w:r>
    </w:p>
    <w:p>
      <w:r>
        <w:t>1. I'm rapidly coming to the conclusion that to save the white race, America needs to be nuclearly obliterated. It's the font of all evil in Western civilization and even the majority of supposed 'white nationalists', once you scratch the surface, are total patriotards.   People like @Escoffier and @GregSims and righteous others, can claim asylum with me.</w:t>
      </w:r>
    </w:p>
    <w:p>
      <w:r>
        <w:rPr>
          <w:b/>
          <w:u w:val="single"/>
        </w:rPr>
        <w:t>98761</w:t>
      </w:r>
    </w:p>
    <w:p>
      <w:r>
        <w:t xml:space="preserve">2. </w:t>
        <w:tab/>
        <w:t>lets try mushroom clouds over israel for world peace first</w:t>
      </w:r>
    </w:p>
    <w:p>
      <w:r>
        <w:rPr>
          <w:b/>
          <w:u w:val="single"/>
        </w:rPr>
        <w:t>98762</w:t>
      </w:r>
    </w:p>
    <w:p>
      <w:r>
        <w:t xml:space="preserve">3. </w:t>
        <w:tab/>
        <w:tab/>
        <w:t>Let's be honest, it's the same thing...</w:t>
      </w:r>
    </w:p>
    <w:p>
      <w:r>
        <w:rPr>
          <w:b/>
          <w:u w:val="single"/>
        </w:rPr>
        <w:t>98763</w:t>
      </w:r>
    </w:p>
    <w:p>
      <w:r>
        <w:t xml:space="preserve">4. </w:t>
        <w:tab/>
        <w:tab/>
        <w:tab/>
        <w:t>no, nuking NYC or san fran would be the same thing, much higher concentrations of jews.   Propaganda is for the masses, get rid of the funding for that and you have world peace.   cut the head off the snake</w:t>
      </w:r>
    </w:p>
    <w:p>
      <w:r>
        <w:rPr>
          <w:b/>
          <w:u w:val="single"/>
        </w:rPr>
        <w:t>98764</w:t>
      </w:r>
    </w:p>
    <w:p>
      <w:r>
        <w:t xml:space="preserve">5. </w:t>
        <w:tab/>
        <w:tab/>
        <w:tab/>
        <w:tab/>
        <w:t>Well, I've just had a supposed 'white nationalist' tell me that he hopes me and my family get raped by Muslims, (and this is a guy who's apparently a 'gud guy' here on Gab) so I'm feeling that it's actually America and its general national pyschosis of being utter cunts that is the problem, so I'm afraid you all have to go.   USA: Nice experiment. Didn't work.</w:t>
      </w:r>
    </w:p>
    <w:p>
      <w:r>
        <w:rPr>
          <w:b/>
          <w:u w:val="single"/>
        </w:rPr>
        <w:t>98765</w:t>
      </w:r>
    </w:p>
    <w:p>
      <w:r>
        <w:t xml:space="preserve">6. </w:t>
        <w:tab/>
        <w:tab/>
        <w:tab/>
        <w:tab/>
        <w:tab/>
        <w:t>it worked until 1965, easily reversible, kill jews deport non-whites liberia2</w:t>
      </w:r>
    </w:p>
    <w:p>
      <w:r>
        <w:rPr>
          <w:b/>
          <w:u w:val="single"/>
        </w:rPr>
        <w:t>98766</w:t>
      </w:r>
    </w:p>
    <w:p>
      <w:r>
        <w:t xml:space="preserve">7. </w:t>
        <w:tab/>
        <w:tab/>
        <w:tab/>
        <w:tab/>
        <w:tab/>
        <w:tab/>
        <w:t>Well, I would say the 'USA' was the natural sordid result of the degeneracy which flowed from the Enlightenment. It currently extols and promotes all of the individualism, philosemitism, degeneracy and all-round shitness that encapsulates the era of so-called 'progress' and as a result, needs to be taken out, permanently, if ever whites are to prosper.</w:t>
      </w:r>
    </w:p>
    <w:p>
      <w:r>
        <w:rPr>
          <w:b/>
          <w:u w:val="single"/>
        </w:rPr>
        <w:t>98767</w:t>
      </w:r>
    </w:p>
    <w:p>
      <w:r>
        <w:t xml:space="preserve">8. </w:t>
        <w:tab/>
        <w:tab/>
        <w:tab/>
        <w:tab/>
        <w:tab/>
        <w:tab/>
        <w:tab/>
        <w:t>LOL so you shilled for a civnat, and now you want to kill the most populous white nation on earth, kind of get where he's coming from.  Stop acting like a faggot</w:t>
      </w:r>
    </w:p>
    <w:p>
      <w:r>
        <w:rPr>
          <w:b/>
          <w:u w:val="single"/>
        </w:rPr>
        <w:t>98768</w:t>
      </w:r>
    </w:p>
    <w:p>
      <w:r>
        <w:t xml:space="preserve">9. </w:t>
        <w:tab/>
        <w:tab/>
        <w:tab/>
        <w:tab/>
        <w:tab/>
        <w:tab/>
        <w:tab/>
        <w:tab/>
        <w:t>No, you've got me all wrong. I just want 'America' and all those who cling to this failed civilizational experiment to die horribley, preferably in some nuclear incident, to get rid of them finally and atomically. Once these vermin are eradicated, Western civilization can have some hope of restarting. Tradtionalism, monarchy, decency, etc.</w:t>
      </w:r>
    </w:p>
    <w:p>
      <w:r>
        <w:rPr>
          <w:b/>
          <w:u w:val="single"/>
        </w:rPr>
        <w:t>98769</w:t>
      </w:r>
    </w:p>
    <w:p>
      <w:r>
        <w:t xml:space="preserve">10. </w:t>
        <w:tab/>
        <w:tab/>
        <w:tab/>
        <w:tab/>
        <w:tab/>
        <w:tab/>
        <w:tab/>
        <w:tab/>
        <w:tab/>
        <w:t>Start with the nucleus of the problem, drop a nuke on rothschild blvd in israel and massacre and see how things pan out from there</w:t>
      </w:r>
    </w:p>
    <w:p>
      <w:r>
        <w:rPr>
          <w:b/>
          <w:u w:val="single"/>
        </w:rPr>
        <w:t>98770</w:t>
      </w:r>
    </w:p>
    <w:p>
      <w:r>
        <w:t xml:space="preserve">11. </w:t>
        <w:tab/>
        <w:tab/>
        <w:tab/>
        <w:tab/>
        <w:tab/>
        <w:tab/>
        <w:tab/>
        <w:tab/>
        <w:tab/>
        <w:t>A country whose first immigration policies said the only citizens could be white men of good character? that completely excludes all non-whites, and jews with the last clause</w:t>
      </w:r>
    </w:p>
    <w:p>
      <w:r>
        <w:rPr>
          <w:b/>
          <w:u w:val="single"/>
        </w:rPr>
        <w:t>98771</w:t>
      </w:r>
    </w:p>
    <w:p>
      <w:r>
        <w:t>1. Bette is kicked off the plantation. Wait until Candace Owens gets a hold of this</w:t>
      </w:r>
    </w:p>
    <w:p>
      <w:r>
        <w:rPr>
          <w:b/>
          <w:u w:val="single"/>
        </w:rPr>
        <w:t>98772</w:t>
      </w:r>
    </w:p>
    <w:p>
      <w:r>
        <w:t xml:space="preserve">2. </w:t>
        <w:tab/>
        <w:t>Wait a second! White people can’t even say (literally) “the N word” anymore?? Is it now “the word that shall not be named”??</w:t>
      </w:r>
    </w:p>
    <w:p>
      <w:r>
        <w:rPr>
          <w:b/>
          <w:u w:val="single"/>
        </w:rPr>
        <w:t>98773</w:t>
      </w:r>
    </w:p>
    <w:p>
      <w:r>
        <w:t xml:space="preserve">3. </w:t>
        <w:tab/>
        <w:tab/>
        <w:t>Ya, cause she’s an honest credible person deserving of leadership.  She even fucked huge segment of own party last cycle.   Twat</w:t>
      </w:r>
    </w:p>
    <w:p>
      <w:r>
        <w:rPr>
          <w:b/>
          <w:u w:val="single"/>
        </w:rPr>
        <w:t>98774</w:t>
      </w:r>
    </w:p>
    <w:p>
      <w:r>
        <w:t>1. Yes, but they are satanists just like the Jews are!  There are psychopath GOYs obviously which they buy to help implement their globalist bullshit! The brainwashed retarded left are all just NPC's for the fitlhy RACIST JEWS! Are you going to deny that the RACIST HATE groups ADL and SPLC exist?</w:t>
      </w:r>
    </w:p>
    <w:p>
      <w:r>
        <w:rPr>
          <w:b/>
          <w:u w:val="single"/>
        </w:rPr>
        <w:t>98775</w:t>
      </w:r>
    </w:p>
    <w:p>
      <w:r>
        <w:t>1. Stop being a faggot and stand up for your race, white man.</w:t>
      </w:r>
    </w:p>
    <w:p>
      <w:r>
        <w:rPr>
          <w:b/>
          <w:u w:val="single"/>
        </w:rPr>
        <w:t>98776</w:t>
      </w:r>
    </w:p>
    <w:p>
      <w:r>
        <w:t>1. 2020 Democratic Dream Team  #Sanders #Sarsour</w:t>
      </w:r>
    </w:p>
    <w:p>
      <w:r>
        <w:rPr>
          <w:b/>
          <w:u w:val="single"/>
        </w:rPr>
        <w:t>98777</w:t>
      </w:r>
    </w:p>
    <w:p>
      <w:r>
        <w:t xml:space="preserve">2. </w:t>
        <w:tab/>
        <w:t>A muzzie and a dead guy walk into a bar...</w:t>
      </w:r>
    </w:p>
    <w:p>
      <w:r>
        <w:rPr>
          <w:b/>
          <w:u w:val="single"/>
        </w:rPr>
        <w:t>98778</w:t>
      </w:r>
    </w:p>
    <w:p>
      <w:r>
        <w:t>1. I can honestly say that Sadiq is using Brexit as a means of averting from the violent crime wave throughout the city of London.</w:t>
      </w:r>
    </w:p>
    <w:p>
      <w:r>
        <w:rPr>
          <w:b/>
          <w:u w:val="single"/>
        </w:rPr>
        <w:t>98779</w:t>
      </w:r>
    </w:p>
    <w:p>
      <w:r>
        <w:t xml:space="preserve">2. </w:t>
        <w:tab/>
        <w:t>More people in London voted for brexit than voted this cunt for mayor</w:t>
      </w:r>
    </w:p>
    <w:p>
      <w:r>
        <w:rPr>
          <w:b/>
          <w:u w:val="single"/>
        </w:rPr>
        <w:t>98780</w:t>
      </w:r>
    </w:p>
    <w:p>
      <w:r>
        <w:t>1. Bill is a rapist</w:t>
      </w:r>
    </w:p>
    <w:p>
      <w:r>
        <w:rPr>
          <w:b/>
          <w:u w:val="single"/>
        </w:rPr>
        <w:t>98781</w:t>
      </w:r>
    </w:p>
    <w:p>
      <w:r>
        <w:t xml:space="preserve">2. </w:t>
        <w:tab/>
        <w:t xml:space="preserve"> Bill Clinton is not only a rapist. Bill Clinton is a pedophile, adulterer, murderer, fraud, human trafficker "lolita express" "haiti" "africa, con artist, communist, traitor. I know please fill in the blanks.   But Brett Kavanaugh is a gang rapist. And felt up an ugly cunt who is an CIA operative.</w:t>
      </w:r>
    </w:p>
    <w:p>
      <w:r>
        <w:rPr>
          <w:b/>
          <w:u w:val="single"/>
        </w:rPr>
        <w:t>98782</w:t>
      </w:r>
    </w:p>
    <w:p>
      <w:r>
        <w:t>1. Britain's Islamic Party/Labour Party drops complaint over Corbyn wreath coverage after email leak ‘compromises’ process: http://disq.us/t/37qp9si</w:t>
      </w:r>
    </w:p>
    <w:p>
      <w:r>
        <w:rPr>
          <w:b/>
          <w:u w:val="single"/>
        </w:rPr>
        <w:t>98783</w:t>
      </w:r>
    </w:p>
    <w:p>
      <w:r>
        <w:t xml:space="preserve">2. </w:t>
        <w:tab/>
        <w:t>Labour Party leader Jeremy Corbyn, supporter of Hamas, Hezbollah and IRA terrorists, caught lying about the reason he was laying a wreath at graves of Hamas terrorists - then lies about the reason for dropping a complaint against 6 newspapers who reported on it  YOU CAN'T TRUST LABOUR  YOU CAN'T TRUST CORBYN</w:t>
      </w:r>
    </w:p>
    <w:p>
      <w:r>
        <w:rPr>
          <w:b/>
          <w:u w:val="single"/>
        </w:rPr>
        <w:t>98784</w:t>
      </w:r>
    </w:p>
    <w:p>
      <w:r>
        <w:t xml:space="preserve">3. </w:t>
        <w:tab/>
        <w:tab/>
        <w:t>Fuck off Labour cunt</w:t>
      </w:r>
    </w:p>
    <w:p>
      <w:r>
        <w:rPr>
          <w:b/>
          <w:u w:val="single"/>
        </w:rPr>
        <w:t>98785</w:t>
      </w:r>
    </w:p>
    <w:p>
      <w:r>
        <w:t>1. This one is for Clarence Spangle. He has a great fondness for British music and he just fuckin' loves the English. Hope ya like it CS.   https://www.youtube.com/watch?v=GmSgjBgo-OM</w:t>
      </w:r>
    </w:p>
    <w:p>
      <w:r>
        <w:rPr>
          <w:b/>
          <w:u w:val="single"/>
        </w:rPr>
        <w:t>98786</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98787</w:t>
      </w:r>
    </w:p>
    <w:p>
      <w:r>
        <w:t>1. “There’s a whole network of them... all linked to 4chan and Pepe accounts”. Lmao my sidesssss    https://redd.it/9ny4zv</w:t>
      </w:r>
    </w:p>
    <w:p>
      <w:r>
        <w:rPr>
          <w:b/>
          <w:u w:val="single"/>
        </w:rPr>
        <w:t>98788</w:t>
      </w:r>
    </w:p>
    <w:p>
      <w:r>
        <w:t xml:space="preserve">2. </w:t>
        <w:tab/>
        <w:t>The retard is astounding. I couldnt even pick on such pathetic beings</w:t>
      </w:r>
    </w:p>
    <w:p>
      <w:r>
        <w:rPr>
          <w:b/>
          <w:u w:val="single"/>
        </w:rPr>
        <w:t>98789</w:t>
      </w:r>
    </w:p>
    <w:p>
      <w:r>
        <w:t>1. New York City Legalizes 'Third' Gender 'X' on Birth Certificates, Mayor Signs Bill   "New York City's First Lady Chirlane McCray also weighed in. "For the first time, all New Yorkers will be able to get a birth certificate that reflects and affirms their lived reality," she said."   ....She should have said that this reflects and affirms their mental illness.    @TomKawczynski    https://www.christianpost.com/news/new-york-city-legalizes-third-gender-x-birth-certificates-mayor-signs-bill-227905/</w:t>
      </w:r>
    </w:p>
    <w:p>
      <w:r>
        <w:rPr>
          <w:b/>
          <w:u w:val="single"/>
        </w:rPr>
        <w:t>98790</w:t>
      </w:r>
    </w:p>
    <w:p>
      <w:r>
        <w:t xml:space="preserve">2. </w:t>
        <w:tab/>
        <w:t>I know there are only 2 genders.  That said, how can a newborn decide what gender he/she is?  They know zippo about zippo.  They will grow to hate their ignorant faggot parents.</w:t>
      </w:r>
    </w:p>
    <w:p>
      <w:r>
        <w:rPr>
          <w:b/>
          <w:u w:val="single"/>
        </w:rPr>
        <w:t>98791</w:t>
      </w:r>
    </w:p>
    <w:p>
      <w:r>
        <w:t xml:space="preserve">3. </w:t>
        <w:tab/>
        <w:tab/>
        <w:t>His daddies will choose xer gender, biggot.</w:t>
      </w:r>
    </w:p>
    <w:p>
      <w:r>
        <w:rPr>
          <w:b/>
          <w:u w:val="single"/>
        </w:rPr>
        <w:t>98792</w:t>
      </w:r>
    </w:p>
    <w:p>
      <w:r>
        <w:t>1. Well, well, well. It looks like orangutans over at ABC are regretting their treatment of Roseanne Barr.   https://www.chicksonright.com/youngconservatives/2018/10/12/abc-execs-change-their-tune-and-now-admit-the-truth-about-roseanne-3/?utm_source=comicalcon</w:t>
      </w:r>
    </w:p>
    <w:p>
      <w:r>
        <w:rPr>
          <w:b/>
          <w:u w:val="single"/>
        </w:rPr>
        <w:t>98793</w:t>
      </w:r>
    </w:p>
    <w:p>
      <w:r>
        <w:t xml:space="preserve">2. </w:t>
        <w:tab/>
        <w:t>It wasn't racist the bitch is Iranian not a nigger and saying somebody looks like a monkey isn't racist but Obama looks a awful lot like Curious George</w:t>
      </w:r>
    </w:p>
    <w:p>
      <w:r>
        <w:rPr>
          <w:b/>
          <w:u w:val="single"/>
        </w:rPr>
        <w:t>98794</w:t>
      </w:r>
    </w:p>
    <w:p>
      <w:r>
        <w:t>1.</w:t>
      </w:r>
    </w:p>
    <w:p>
      <w:r>
        <w:rPr>
          <w:b/>
          <w:u w:val="single"/>
        </w:rPr>
        <w:t>98795</w:t>
      </w:r>
    </w:p>
    <w:p>
      <w:r>
        <w:t xml:space="preserve">2. </w:t>
        <w:tab/>
        <w:t>Go be a nigger somewhere else.</w:t>
      </w:r>
    </w:p>
    <w:p>
      <w:r>
        <w:rPr>
          <w:b/>
          <w:u w:val="single"/>
        </w:rPr>
        <w:t>98796</w:t>
      </w:r>
    </w:p>
    <w:p>
      <w:r>
        <w:t>1. A 'first minister' being afraid of Steve Bannon even while his presence is on a different date than hers.   So much for #FreeSpeech  The twat probably got the job for being a woman, not for competence.  https://www.theguardian.com/politics/2018/oct/20/nicola-sturgeon-quits-bbc-event-over-steve-bannon-invitation</w:t>
      </w:r>
    </w:p>
    <w:p>
      <w:r>
        <w:rPr>
          <w:b/>
          <w:u w:val="single"/>
        </w:rPr>
        <w:t>98797</w:t>
      </w:r>
    </w:p>
    <w:p>
      <w:r>
        <w:t>1. I have empathy for my fellow human beings, these soulless creatures that manifest themselves as democrats are not human, but are evil incarnate, make plans my brothers and sisters, these vile beings will be, in the very near future, at our door and it is up to us to decide what we are willing to sacrifice to stop the insidious infection they will bring to us</w:t>
      </w:r>
    </w:p>
    <w:p>
      <w:r>
        <w:rPr>
          <w:b/>
          <w:u w:val="single"/>
        </w:rPr>
        <w:t>98798</w:t>
      </w:r>
    </w:p>
    <w:p>
      <w:r>
        <w:t xml:space="preserve">2. </w:t>
        <w:tab/>
        <w:t>DJ,  Nov. 6th and your day of Truth &amp; Consequences draws nearer by the hour. Those early voters do NOT favor your side. Either way the 'vile, evil incarnate beings' are coming to a neighborhood near you soon. Like the Walking Dead, they cannot be stopped at the ballot box. Lock your doors. The Boogey Man , in his black majesty, is coming to  a theater near you soon. ha</w:t>
      </w:r>
    </w:p>
    <w:p>
      <w:r>
        <w:rPr>
          <w:b/>
          <w:u w:val="single"/>
        </w:rPr>
        <w:t>98799</w:t>
      </w:r>
    </w:p>
    <w:p>
      <w:r>
        <w:t xml:space="preserve">3. </w:t>
        <w:tab/>
        <w:tab/>
        <w:t>Hell no. But I don't believe you. I've butt fucked too many white gals in my lifetime to know that 'once they've had nigger cock, they can never go back to those pencil thin cracker weiners'. haha Whose your daddy-tee? Me that's who. You may hate niggers but deep down you love me. haha</w:t>
      </w:r>
    </w:p>
    <w:p>
      <w:r>
        <w:rPr>
          <w:b/>
          <w:u w:val="single"/>
        </w:rPr>
        <w:t>98800</w:t>
      </w:r>
    </w:p>
    <w:p>
      <w:r>
        <w:t>1. Pentagon Intel: Globalists Want Trump Dead By March 2019. Alex breaks down how the UN and Soros control our borders through UNESCO, after Trump canceled UNESCO.    https://www.real.video/5834563739001</w:t>
      </w:r>
    </w:p>
    <w:p>
      <w:r>
        <w:rPr>
          <w:b/>
          <w:u w:val="single"/>
        </w:rPr>
        <w:t>98801</w:t>
      </w:r>
    </w:p>
    <w:p>
      <w:r>
        <w:t xml:space="preserve">2. </w:t>
        <w:tab/>
        <w:t>Go for it. George Soros and his family will be dead within days. Then cunt hiLIARy and her family will be next and then the 0bamas. Fuck with the heavily armed and pissed off Americans and see what happens. Kill the families of the globalist bodyguards and then see who is willing to take a bullet for them.</w:t>
      </w:r>
    </w:p>
    <w:p>
      <w:r>
        <w:rPr>
          <w:b/>
          <w:u w:val="single"/>
        </w:rPr>
        <w:t>98802</w:t>
      </w:r>
    </w:p>
    <w:p>
      <w:r>
        <w:t>1. It's looking more like a retarded Le 56%  Boomer.</w:t>
      </w:r>
    </w:p>
    <w:p>
      <w:r>
        <w:rPr>
          <w:b/>
          <w:u w:val="single"/>
        </w:rPr>
        <w:t>98803</w:t>
      </w:r>
    </w:p>
    <w:p>
      <w:r>
        <w:t>1. Twitter Reportedly Won’t Suspend Louis Farrakhan For Video Post Comparing Jews To Termites  https://t.co/tOy3Zgr93B</w:t>
      </w:r>
    </w:p>
    <w:p>
      <w:r>
        <w:rPr>
          <w:b/>
          <w:u w:val="single"/>
        </w:rPr>
        <w:t>98804</w:t>
      </w:r>
    </w:p>
    <w:p>
      <w:r>
        <w:t xml:space="preserve">2. </w:t>
        <w:tab/>
        <w:t>I compare Jews to Niggers, rats, roaches and shit. At least this racist black Nigger is truthful.</w:t>
      </w:r>
    </w:p>
    <w:p>
      <w:r>
        <w:rPr>
          <w:b/>
          <w:u w:val="single"/>
        </w:rPr>
        <w:t>98805</w:t>
      </w:r>
    </w:p>
    <w:p>
      <w:r>
        <w:t>1. I SMELL A RAT WITH THE CLINTON, OBAMA, SOROS, CNN EXPLOSIVE DEVICE STORY  Styxhexenhammer666    https://www.bitchute.com/video/gnKtvqiOo9Q/</w:t>
      </w:r>
    </w:p>
    <w:p>
      <w:r>
        <w:rPr>
          <w:b/>
          <w:u w:val="single"/>
        </w:rPr>
        <w:t>98806</w:t>
      </w:r>
    </w:p>
    <w:p>
      <w:r>
        <w:t xml:space="preserve">2. </w:t>
        <w:tab/>
        <w:t>Yeah, the fact that the bomb looks like it was constructed by a retarded 7 year old child that watched to many Wile E Coyote cartoons?</w:t>
      </w:r>
    </w:p>
    <w:p>
      <w:r>
        <w:rPr>
          <w:b/>
          <w:u w:val="single"/>
        </w:rPr>
        <w:t>98807</w:t>
      </w:r>
    </w:p>
    <w:p>
      <w:r>
        <w:t>1. https://www.foxnews.com/us/fbi-agent-shot-by-booby-trapped-wheelchair-much-like-a-scene-fromindiana-jones</w:t>
      </w:r>
    </w:p>
    <w:p>
      <w:r>
        <w:rPr>
          <w:b/>
          <w:u w:val="single"/>
        </w:rPr>
        <w:t>98808</w:t>
      </w:r>
    </w:p>
    <w:p>
      <w:r>
        <w:t xml:space="preserve">2. </w:t>
        <w:tab/>
        <w:t>The only good, faggot loving, Obama voting FBI traitor is a dead one.  Disband the Fucking Bumbling Idiots, take away their retirement, and make them have to get jobs in some shit hole Niggah Democrat controlled county.  Fuck the FBI.</w:t>
      </w:r>
    </w:p>
    <w:p>
      <w:r>
        <w:rPr>
          <w:b/>
          <w:u w:val="single"/>
        </w:rPr>
        <w:t>98809</w:t>
      </w:r>
    </w:p>
    <w:p>
      <w:r>
        <w:t>1. RT Thomas1774Paine    ‘We Simply Cannot Allow People to Pour Into the US’: Video Resurfaces of Obama Echoing Trump’s Concerns (VIDEO) http://ow.ly/N8hf30mm1Zk   https://twitter.com/Thomas1774Paine/status/1055157166762532864</w:t>
      </w:r>
    </w:p>
    <w:p>
      <w:r>
        <w:rPr>
          <w:b/>
          <w:u w:val="single"/>
        </w:rPr>
        <w:t>98810</w:t>
      </w:r>
    </w:p>
    <w:p>
      <w:r>
        <w:t xml:space="preserve">2. </w:t>
        <w:tab/>
        <w:t>See!! Even the Nigger said so!!</w:t>
      </w:r>
    </w:p>
    <w:p>
      <w:r>
        <w:rPr>
          <w:b/>
          <w:u w:val="single"/>
        </w:rPr>
        <w:t>98811</w:t>
      </w:r>
    </w:p>
    <w:p>
      <w:r>
        <w:t>1. @a  Gab Fam:  The House of Saud is the 2nd largest investor in Twitter.  [Here is Prince Al-Waleed meeting with Jack Dorsey]  If you have been kicked off of this platform, please support Senator Rand Paul's Bill to end arms sales to Saudi Arabia.</w:t>
      </w:r>
    </w:p>
    <w:p>
      <w:r>
        <w:rPr>
          <w:b/>
          <w:u w:val="single"/>
        </w:rPr>
        <w:t>98812</w:t>
      </w:r>
    </w:p>
    <w:p>
      <w:r>
        <w:t xml:space="preserve">2. </w:t>
        <w:tab/>
        <w:t>Saudi nigger Arabia should be nuked for 911</w:t>
      </w:r>
    </w:p>
    <w:p>
      <w:r>
        <w:rPr>
          <w:b/>
          <w:u w:val="single"/>
        </w:rPr>
        <w:t>98813</w:t>
      </w:r>
    </w:p>
    <w:p>
      <w:r>
        <w:t xml:space="preserve">3. </w:t>
        <w:tab/>
        <w:tab/>
        <w:t>YES!!!!</w:t>
      </w:r>
    </w:p>
    <w:p>
      <w:r>
        <w:rPr>
          <w:b/>
          <w:u w:val="single"/>
        </w:rPr>
        <w:t>98814</w:t>
      </w:r>
    </w:p>
    <w:p>
      <w:r>
        <w:t xml:space="preserve">4. </w:t>
        <w:tab/>
        <w:tab/>
        <w:t>the best thing Putin and Trump could do is launch a joint nuclear strike on the Muslim world wiping out at least 90% of them.. take out Mecca first! the job would require at least 2,000 nukes..</w:t>
      </w:r>
    </w:p>
    <w:p>
      <w:r>
        <w:rPr>
          <w:b/>
          <w:u w:val="single"/>
        </w:rPr>
        <w:t>98815</w:t>
      </w:r>
    </w:p>
    <w:p>
      <w:r>
        <w:t>1. If my son brought home Candice Owens as his new bride, I'd congratulate him.  Both brilliant and pretty.</w:t>
      </w:r>
    </w:p>
    <w:p>
      <w:r>
        <w:rPr>
          <w:b/>
          <w:u w:val="single"/>
        </w:rPr>
        <w:t>98816</w:t>
      </w:r>
    </w:p>
    <w:p>
      <w:r>
        <w:t xml:space="preserve">2. </w:t>
        <w:tab/>
        <w:t>I hope you get nigger aids</w:t>
      </w:r>
    </w:p>
    <w:p>
      <w:r>
        <w:rPr>
          <w:b/>
          <w:u w:val="single"/>
        </w:rPr>
        <w:t>98817</w:t>
      </w:r>
    </w:p>
    <w:p>
      <w:r>
        <w:t>1. #DonLemon attacked #KanyeWest for “sitting with white people,” degraded his “mental health issues,” called his presence in the Oval Office a “minstrel show,” and mocked Mr. West’s late mother. This is @CNN.   https://image.ibb.co/go1zYp/Dp-Zcv12-UUAAb-Vg-A.jpg</w:t>
      </w:r>
    </w:p>
    <w:p>
      <w:r>
        <w:rPr>
          <w:b/>
          <w:u w:val="single"/>
        </w:rPr>
        <w:t>98818</w:t>
      </w:r>
    </w:p>
    <w:p>
      <w:r>
        <w:t xml:space="preserve">2. </w:t>
        <w:tab/>
        <w:t>muudsharking is bad enough..but faggot mudsharking ?!?</w:t>
      </w:r>
    </w:p>
    <w:p>
      <w:r>
        <w:rPr>
          <w:b/>
          <w:u w:val="single"/>
        </w:rPr>
        <w:t>98819</w:t>
      </w:r>
    </w:p>
    <w:p>
      <w:r>
        <w:t>1. Breaking:  Women are the "niggers" of the world  What we have here are Liberal elites going after White women trying to turn them against their White husbands  White guilt is a joke</w:t>
      </w:r>
    </w:p>
    <w:p>
      <w:r>
        <w:rPr>
          <w:b/>
          <w:u w:val="single"/>
        </w:rPr>
        <w:t>98820</w:t>
      </w:r>
    </w:p>
    <w:p>
      <w:r>
        <w:t xml:space="preserve">2. </w:t>
        <w:tab/>
        <w:t>Reminds me of a joke what is the difference between a Pussy and a Cunt? Do you give up A pussy is the Awesome pink and wet part that every straight man like me desire, the Cunt is who owns it! Sorry Ladies not for your eyes!</w:t>
      </w:r>
    </w:p>
    <w:p>
      <w:r>
        <w:rPr>
          <w:b/>
          <w:u w:val="single"/>
        </w:rPr>
        <w:t>98821</w:t>
      </w:r>
    </w:p>
    <w:p>
      <w:r>
        <w:t>1. The best part about Kavanaugh being confirmed is we can stop fucking hearing about it.   The ONLY story of the past two weeks!   It does however, make me wonder, what was the left hand doing while we were focused on the right hand?   This is why I almost never follow the news, it is mostly a distraction from the much deeper, more meaningful truths.   The (((media))) doesn't want you to probe into those truths so they keep you distracted with the bread and circuses. Politics as we know it, is quite literally political theater. Case in point, our POTUS was a reality TV show host.   Keep in mind that those in control understand that Republicans will be in favor of anything that the Left opposes, do you really think we aren't being manipulated?   I consider the Kavanaugh thing a win, but only from a propaganda perspective. Normal people are beginning to realize that the Left is a cult of lunatics, which is good for us, but only if we can steer them in a better direction. The Right is full of cultists too (looking at you #QAnon) and we would be wise to not fall for the okie-doke.   Chances are Kavanaugh is just another normie Conservative pro-Israel type, plus he's a Catholic, which is a huge red flag.   Stay focused on the ball guys, we need a wall, we need the State Dept and all other state and federal orgs purged of all these anti-White card carrying Marxists, we need mass deportations, we need to take down Big Social, we need to build businesses for our guys, we need to rebuild our nation from the ground up starting at the family level, then the neighborhood level, then the town level, then the national.   Not to mention the epidemic levels of mental illness across all races, genders, socio-economic classes and political affiliations.   There is way too much going on and far too much that we still have left to do for the entire news cycle to be Kavanaugh, Kavanaugh, Kavanaugh all day long.   And I for one, will be happy to not have to hear about it any more</w:t>
      </w:r>
    </w:p>
    <w:p>
      <w:r>
        <w:rPr>
          <w:b/>
          <w:u w:val="single"/>
        </w:rPr>
        <w:t>98822</w:t>
      </w:r>
    </w:p>
    <w:p>
      <w:r>
        <w:t xml:space="preserve">2. </w:t>
        <w:tab/>
        <w:t>The right were too busy memeing and jerking off to a faggot named South Carolina senator who is so pro open borders it is physically painful because he said a few admittedly amazing things. It is fine to make compromises where they push our goals, but there is an upper limit to that.</w:t>
      </w:r>
    </w:p>
    <w:p>
      <w:r>
        <w:rPr>
          <w:b/>
          <w:u w:val="single"/>
        </w:rPr>
        <w:t>98823</w:t>
      </w:r>
    </w:p>
    <w:p>
      <w:r>
        <w:t>1. But you can't. You're not allowed to shoot a cunt hiLIARy supporter. Doing so will automatically make you a Nazi that is guilty until proven innocent.</w:t>
      </w:r>
    </w:p>
    <w:p>
      <w:r>
        <w:rPr>
          <w:b/>
          <w:u w:val="single"/>
        </w:rPr>
        <w:t>98824</w:t>
      </w:r>
    </w:p>
    <w:p>
      <w:r>
        <w:t>1. i support the hanging of nigger nancy pelosi</w:t>
      </w:r>
    </w:p>
    <w:p>
      <w:r>
        <w:rPr>
          <w:b/>
          <w:u w:val="single"/>
        </w:rPr>
        <w:t>98825</w:t>
      </w:r>
    </w:p>
    <w:p>
      <w:r>
        <w:t>1. More of the same Retarded crap they always say,  reject these people.   https://www.thegatewaypundit.com/2018/10/democratic-senate-candidate-it-would-be-inappropriate-to-ask-anarchists-not-to-destroy-property/</w:t>
      </w:r>
    </w:p>
    <w:p>
      <w:r>
        <w:rPr>
          <w:b/>
          <w:u w:val="single"/>
        </w:rPr>
        <w:t>98826</w:t>
      </w:r>
    </w:p>
    <w:p>
      <w:r>
        <w:t xml:space="preserve">2. </w:t>
        <w:tab/>
        <w:t>Traitors deserve a bullet.</w:t>
      </w:r>
    </w:p>
    <w:p>
      <w:r>
        <w:rPr>
          <w:b/>
          <w:u w:val="single"/>
        </w:rPr>
        <w:t>98827</w:t>
      </w:r>
    </w:p>
    <w:p>
      <w:r>
        <w:t xml:space="preserve">3. </w:t>
        <w:tab/>
        <w:t>Anybody that votes for this liberal turd is nuts</w:t>
      </w:r>
    </w:p>
    <w:p>
      <w:r>
        <w:rPr>
          <w:b/>
          <w:u w:val="single"/>
        </w:rPr>
        <w:t>98828</w:t>
      </w:r>
    </w:p>
    <w:p>
      <w:r>
        <w:t>1. You can render an entire set piece, background etc as a single thing and this saves processing power and memory but creates ten thousand headaches (a game's internal clock and how it measures this and how it's tied to any action at all for example) and what it saves is almost nothing.  Hence, smaller pieces.   Like a single cloud.</w:t>
      </w:r>
    </w:p>
    <w:p>
      <w:r>
        <w:rPr>
          <w:b/>
          <w:u w:val="single"/>
        </w:rPr>
        <w:t>98829</w:t>
      </w:r>
    </w:p>
    <w:p>
      <w:r>
        <w:t xml:space="preserve">2. </w:t>
        <w:tab/>
        <w:t>Doing any pixel shit often requires the artist be a programmer as well.</w:t>
      </w:r>
    </w:p>
    <w:p>
      <w:r>
        <w:rPr>
          <w:b/>
          <w:u w:val="single"/>
        </w:rPr>
        <w:t>98830</w:t>
      </w:r>
    </w:p>
    <w:p>
      <w:r>
        <w:t xml:space="preserve">3. </w:t>
        <w:tab/>
        <w:tab/>
        <w:t>This is even if they are trying for quality otherwise the rules don't matter and often this means single pixel wide limb styles that you just know some faggot is professing to be a deconstruction of the rigid nature of geometry while in reality he's a nigger.</w:t>
      </w:r>
    </w:p>
    <w:p>
      <w:r>
        <w:rPr>
          <w:b/>
          <w:u w:val="single"/>
        </w:rPr>
        <w:t>98831</w:t>
      </w:r>
    </w:p>
    <w:p>
      <w:r>
        <w:t>1. Boomers were not old enough to vote for the '65 immigration act, desegregation, or anything else. In California, at least, they turned out to vote for Prop 187.   The problem is as soon as they came of age, they did nothing to correct the mistakes of their elders and even made things worse. I can't think of a single boomer politician who isn't a sack of shit.</w:t>
      </w:r>
    </w:p>
    <w:p>
      <w:r>
        <w:rPr>
          <w:b/>
          <w:u w:val="single"/>
        </w:rPr>
        <w:t>98832</w:t>
      </w:r>
    </w:p>
    <w:p>
      <w:r>
        <w:t xml:space="preserve">2. </w:t>
        <w:tab/>
        <w:t>Boomers are the people that worked 20 years and got a pension. They weren't going to fuck that up. The first "me" generation.</w:t>
      </w:r>
    </w:p>
    <w:p>
      <w:r>
        <w:rPr>
          <w:b/>
          <w:u w:val="single"/>
        </w:rPr>
        <w:t>98833</w:t>
      </w:r>
    </w:p>
    <w:p>
      <w:r>
        <w:t xml:space="preserve">3. </w:t>
        <w:tab/>
        <w:tab/>
        <w:t>" We started work at 15" Maybe some American teenagers would like to work as well and get some work experience? Oh, no, they can't do that because your kind supported and still supports cheap brown labor. Have fun being tortured by a nigger in some derelict nursing home.</w:t>
      </w:r>
    </w:p>
    <w:p>
      <w:r>
        <w:rPr>
          <w:b/>
          <w:u w:val="single"/>
        </w:rPr>
        <w:t>98834</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98835</w:t>
      </w:r>
    </w:p>
    <w:p>
      <w:r>
        <w:t xml:space="preserve">2. </w:t>
        <w:tab/>
        <w:t>andrew, shut up</w:t>
      </w:r>
    </w:p>
    <w:p>
      <w:r>
        <w:rPr>
          <w:b/>
          <w:u w:val="single"/>
        </w:rPr>
        <w:t>98836</w:t>
      </w:r>
    </w:p>
    <w:p>
      <w:r>
        <w:t xml:space="preserve">3. </w:t>
        <w:tab/>
        <w:tab/>
        <w:t>lol. i got a similar thing, its called growing up in peckham. so whats your point cunt ?</w:t>
      </w:r>
    </w:p>
    <w:p>
      <w:r>
        <w:rPr>
          <w:b/>
          <w:u w:val="single"/>
        </w:rPr>
        <w:t>98837</w:t>
      </w:r>
    </w:p>
    <w:p>
      <w:r>
        <w:t>1. this fat faced cunt has made a laughing stock of the Police in Newtownards..   he's the village idiot that some prick called George Hamilton handed a shiny badge..   " we don't need no stinkin badges ! "..   and we don't need this heap of shite that is only fit to fill a hole in a hedge..</w:t>
      </w:r>
    </w:p>
    <w:p>
      <w:r>
        <w:rPr>
          <w:b/>
          <w:u w:val="single"/>
        </w:rPr>
        <w:t>98838</w:t>
      </w:r>
    </w:p>
    <w:p>
      <w:r>
        <w:t>1. https://www.breitbart.com/video/2018/10/07/colin-powell-trump-is-not-acting-like-a-moral-leader/</w:t>
      </w:r>
    </w:p>
    <w:p>
      <w:r>
        <w:rPr>
          <w:b/>
          <w:u w:val="single"/>
        </w:rPr>
        <w:t>98839</w:t>
      </w:r>
    </w:p>
    <w:p>
      <w:r>
        <w:t xml:space="preserve">2. </w:t>
        <w:tab/>
        <w:t>Colin Powell should be tried and shot for his role in 9/11 and the illegal invasion of Iraq. He’s just a Jew tool nigger</w:t>
      </w:r>
    </w:p>
    <w:p>
      <w:r>
        <w:rPr>
          <w:b/>
          <w:u w:val="single"/>
        </w:rPr>
        <w:t>98840</w:t>
      </w:r>
    </w:p>
    <w:p>
      <w:r>
        <w:t>1. Writer for the Colbert Show wrote this Tweet yesterday.  She deleted it and locked her account right afterwards.   We will make sure this vile Tweet gets around so the American people know where to place their vote in November!</w:t>
      </w:r>
    </w:p>
    <w:p>
      <w:r>
        <w:rPr>
          <w:b/>
          <w:u w:val="single"/>
        </w:rPr>
        <w:t>98841</w:t>
      </w:r>
    </w:p>
    <w:p>
      <w:r>
        <w:t xml:space="preserve">2. </w:t>
        <w:tab/>
        <w:t>typical liberal cunt</w:t>
      </w:r>
    </w:p>
    <w:p>
      <w:r>
        <w:rPr>
          <w:b/>
          <w:u w:val="single"/>
        </w:rPr>
        <w:t>98842</w:t>
      </w:r>
    </w:p>
    <w:p>
      <w:r>
        <w:t>1. Cuckzynski is a muh pr cuck faggot and a ninnying nancy boy. Fuck that skinny fat doofus.</w:t>
      </w:r>
    </w:p>
    <w:p>
      <w:r>
        <w:rPr>
          <w:b/>
          <w:u w:val="single"/>
        </w:rPr>
        <w:t>98843</w:t>
      </w:r>
    </w:p>
    <w:p>
      <w:r>
        <w:t>1. Mike Allen:   Kamala Harris: Americans Must be 'Welcoming to Caravan! WRONG! We do NOT need to welcome them, just the opposite! If we allow this wave through even more will follow. Our economy is finally recovering, so let's just fuck it all up again.??   https://twitter.com/AMike4761/status/1055108539281227778</w:t>
      </w:r>
    </w:p>
    <w:p>
      <w:r>
        <w:rPr>
          <w:b/>
          <w:u w:val="single"/>
        </w:rPr>
        <w:t>98844</w:t>
      </w:r>
    </w:p>
    <w:p>
      <w:r>
        <w:t xml:space="preserve">2. </w:t>
        <w:tab/>
        <w:t>https://www.breitbart.com/politics/2018/10/23/watch-kamala-harris-americans-must-be-welcoming-tolerant-to-caravan/</w:t>
      </w:r>
    </w:p>
    <w:p>
      <w:r>
        <w:rPr>
          <w:b/>
          <w:u w:val="single"/>
        </w:rPr>
        <w:t>98845</w:t>
      </w:r>
    </w:p>
    <w:p>
      <w:r>
        <w:t xml:space="preserve">3. </w:t>
        <w:tab/>
        <w:tab/>
        <w:t>SHE IS THE SATANIC JEWS NIGGER FOR OFFICE  NOTHING MORE.  MSM PUSHS HER (JEWS) AT THE BEHEST OF THE SATANIC ORDER KNOWN AS "LIBERALS" STEERED BY ROTHSCHILDS ORGANIZED BY SOROS IN THE WEST AND THE SAUDIS IN THE EAST ALL FINANCIERS AND ALL WITH THE POPES BLESSING IN ROME..</w:t>
      </w:r>
    </w:p>
    <w:p>
      <w:r>
        <w:rPr>
          <w:b/>
          <w:u w:val="single"/>
        </w:rPr>
        <w:t>98846</w:t>
      </w:r>
    </w:p>
    <w:p>
      <w:r>
        <w:t>1. https://paltalk.com   face book link ...hmmm ...never stop doing or being what you are   if you wanna loook on face book knowing they  cant be trusted or googel   is why im  im on Gab i will look,and be my normal self on line or in real life ,no camera is going to make me do anything i wouldnt normaly do   thats the only why you can win overload them    i take drugs im in internet Insulter so what.....i run an insult room .....on a program calls paltalk ..you welcome to come in and say what ever you like   I WILL ALL WAYS BE FROOM IN SOUL BODY AND MIND ...PEACE ..COME TO PALTALK..THE ROOM NAME IS...room owners cori shes a cunt cunty shes a cunt too   me im just a wanker Bollocks is my name and stuey the bals northern wanker but i love him ...hes as gay as me just wont say so ,,,,seee you in the room   https://paltalk.com</w:t>
      </w:r>
    </w:p>
    <w:p>
      <w:r>
        <w:rPr>
          <w:b/>
          <w:u w:val="single"/>
        </w:rPr>
        <w:t>98847</w:t>
      </w:r>
    </w:p>
    <w:p>
      <w:r>
        <w:t>1. Unsurprisingly, the left is freaking out over Trump's "I'm a nationalist" line.   "Proof he's racist"   "Now we have what we need to remove him"   "Full racist takeover of USA"   "This should frighten everyone"   The NPCs are going to be busy tonight.  With 3 words, he's triggered every retard in America.</w:t>
      </w:r>
    </w:p>
    <w:p>
      <w:r>
        <w:rPr>
          <w:b/>
          <w:u w:val="single"/>
        </w:rPr>
        <w:t>98848</w:t>
      </w:r>
    </w:p>
    <w:p>
      <w:r>
        <w:t xml:space="preserve">2. </w:t>
        <w:tab/>
        <w:t>demoKKKrats are retarded.</w:t>
      </w:r>
    </w:p>
    <w:p>
      <w:r>
        <w:rPr>
          <w:b/>
          <w:u w:val="single"/>
        </w:rPr>
        <w:t>98849</w:t>
      </w:r>
    </w:p>
    <w:p>
      <w:r>
        <w:t xml:space="preserve">3. </w:t>
        <w:tab/>
        <w:t>We must continue to pray for Our President 🙏💋</w:t>
      </w:r>
    </w:p>
    <w:p>
      <w:r>
        <w:rPr>
          <w:b/>
          <w:u w:val="single"/>
        </w:rPr>
        <w:t>98850</w:t>
      </w:r>
    </w:p>
    <w:p>
      <w:r>
        <w:t xml:space="preserve">4. </w:t>
        <w:tab/>
        <w:tab/>
        <w:t>Awesome !   Globalist defined   Hillary joke Hit   NPC exposed   Nationalist   Fully Funded FUN FUN FUN FUN !   Awesome !</w:t>
      </w:r>
    </w:p>
    <w:p>
      <w:r>
        <w:rPr>
          <w:b/>
          <w:u w:val="single"/>
        </w:rPr>
        <w:t>98851</w:t>
      </w:r>
    </w:p>
    <w:p>
      <w:r>
        <w:t xml:space="preserve">5. </w:t>
        <w:tab/>
        <w:tab/>
        <w:tab/>
        <w:t>Wow</w:t>
      </w:r>
    </w:p>
    <w:p>
      <w:r>
        <w:rPr>
          <w:b/>
          <w:u w:val="single"/>
        </w:rPr>
        <w:t>98852</w:t>
      </w:r>
    </w:p>
    <w:p>
      <w:r>
        <w:t xml:space="preserve">6. </w:t>
        <w:tab/>
        <w:t>Awesome !   Globalist defined   Hillary joke Hit   NPC exposed   Nationalist   Fully Funded FUN FUN FUN FUN !   Awesome !</w:t>
      </w:r>
    </w:p>
    <w:p>
      <w:r>
        <w:rPr>
          <w:b/>
          <w:u w:val="single"/>
        </w:rPr>
        <w:t>98853</w:t>
      </w:r>
    </w:p>
    <w:p>
      <w:r>
        <w:t xml:space="preserve">7. </w:t>
        <w:tab/>
        <w:tab/>
        <w:t>No Borders No Wall No USA At All But Where is My Obama Care Bernie Sanders Free Stuff GF? Will We Stand For Our Republic or Fall for Anything? NPC Meme Contest Challenge. What's Worse, Soros or China Apple Invasion?   https://steemit.com/informationwar/@joeyarnoldvn/no-borders-no-wall-no-usa-at-all</w:t>
      </w:r>
    </w:p>
    <w:p>
      <w:r>
        <w:rPr>
          <w:b/>
          <w:u w:val="single"/>
        </w:rPr>
        <w:t>98854</w:t>
      </w:r>
    </w:p>
    <w:p>
      <w:r>
        <w:t>1. If you actually call it "indigenous people's day" you're retarded</w:t>
      </w:r>
    </w:p>
    <w:p>
      <w:r>
        <w:rPr>
          <w:b/>
          <w:u w:val="single"/>
        </w:rPr>
        <w:t>98855</w:t>
      </w:r>
    </w:p>
    <w:p>
      <w:r>
        <w:t>1. Those "finish the wall" signs at the recent Trump rallies shows without a doubt the level Trump's movement has sunk. It has become like a game show - the whole thing is entertainment at this point. It reminds me of the movie Running man back in the 80's where just blatant lies and propaganda are told to cheering crowds.</w:t>
      </w:r>
    </w:p>
    <w:p>
      <w:r>
        <w:rPr>
          <w:b/>
          <w:u w:val="single"/>
        </w:rPr>
        <w:t>98856</w:t>
      </w:r>
    </w:p>
    <w:p>
      <w:r>
        <w:t xml:space="preserve">2. </w:t>
        <w:tab/>
        <w:t>trump has failed since he took office. he has been weak and pathetic. and to prove it, his wife sums it up, when she go's to africa and literally virtue signals regarding a little negro child. And Trump does the same pathetic, bastardized shit , as well. He makes sure to find as many negros and beaners to pose in pictures with him. He's a textbook cuckold boomer. He's pathetic as possible. He ignores his White voter base, which is the only thing that matters. He shits on them and demoralizes them, while making sure to spend most of his time doing the bidding of jews and obsessing over : 'lowest african american and hispanic american unemployment in decades'.  He's completely fucking useless. I don't even believe he's trying. He doesn't give a shit about reducing legal immigration. And he's consistently softend his tone on the illegal beaner invasion. He hasn't accomplished much on legal or illegal immigration. And you can see this, considering there isn't even a wall. He could have put up a double fence, like in Hungary. And it would stop 99% of the non white and primarily beaner invasion, just like how effective it works in hungary. But he didn't even put up a single fence, spanning the border. Trumps only purpose is that he's there instead of the 200% cucked republican traitors, or the 300% cucked democrat traitors. His purpose is just as pathetic as possible.</w:t>
      </w:r>
    </w:p>
    <w:p>
      <w:r>
        <w:rPr>
          <w:b/>
          <w:u w:val="single"/>
        </w:rPr>
        <w:t>98857</w:t>
      </w:r>
    </w:p>
    <w:p>
      <w:r>
        <w:t xml:space="preserve">3. </w:t>
        <w:tab/>
        <w:tab/>
        <w:t>Your a retarded fucking ass hole...…… grow the fuck up</w:t>
      </w:r>
    </w:p>
    <w:p>
      <w:r>
        <w:rPr>
          <w:b/>
          <w:u w:val="single"/>
        </w:rPr>
        <w:t>98858</w:t>
      </w:r>
    </w:p>
    <w:p>
      <w:r>
        <w:t>1. Good. I'm glad I'm not the only one who spotted this for the attention-whoring whine that it was. On the BBC website the same day as the Indonesian Tsunami... Oops wrong video. I meant to post the bint whingeing about a note telling her to smile. https://youtu.be/b9ztUlve9jc</w:t>
      </w:r>
    </w:p>
    <w:p>
      <w:r>
        <w:rPr>
          <w:b/>
          <w:u w:val="single"/>
        </w:rPr>
        <w:t>98859</w:t>
      </w:r>
    </w:p>
    <w:p>
      <w:r>
        <w:t>1. I would probly like superhero movies if they didn’t have so many niggers, i mean obviously no niggers is the optimal amount of niggers but if there’s a few niggers in the background or something it usually makes me really mad but ill still watch it if its good, like The Dark Knight</w:t>
      </w:r>
    </w:p>
    <w:p>
      <w:r>
        <w:rPr>
          <w:b/>
          <w:u w:val="single"/>
        </w:rPr>
        <w:t>98860</w:t>
      </w:r>
    </w:p>
    <w:p>
      <w:r>
        <w:t xml:space="preserve">2. </w:t>
        <w:tab/>
        <w:t>If (((they))) cast the next James Bond as a nigger I ain't watching it...ever. Bond ain't no nigger.</w:t>
      </w:r>
    </w:p>
    <w:p>
      <w:r>
        <w:rPr>
          <w:b/>
          <w:u w:val="single"/>
        </w:rPr>
        <w:t>98861</w:t>
      </w:r>
    </w:p>
    <w:p>
      <w:r>
        <w:t>1. How are we going to move forward if they are holding us back with their nigger Jew religious mind control ways, can we just let them go live with niggers on nigger island and watch them devolve into subhumans, I do hate killing are own people but we may have to when they make war back stab and try to kill us. 😴</w:t>
      </w:r>
    </w:p>
    <w:p>
      <w:r>
        <w:rPr>
          <w:b/>
          <w:u w:val="single"/>
        </w:rPr>
        <w:t>98862</w:t>
      </w:r>
    </w:p>
    <w:p>
      <w:r>
        <w:t xml:space="preserve">2. </w:t>
        <w:tab/>
        <w:t>You're afraid of "christ cucks" backstabbing you? For niggers that we'd be fighting together? Or Jews we'd be pushing out of our countries? I'm trying to get the Christian community to be more J-woke to support us but if you're just going to backstab us after, why would we? We need to work together on this 😐</w:t>
      </w:r>
    </w:p>
    <w:p>
      <w:r>
        <w:rPr>
          <w:b/>
          <w:u w:val="single"/>
        </w:rPr>
        <w:t>98863</w:t>
      </w:r>
    </w:p>
    <w:p>
      <w:r>
        <w:t xml:space="preserve">3. </w:t>
        <w:tab/>
        <w:t>See what a mess the Jew created we can't even come to the whole truth of thier wicked deeds and how they control us without fighting amongst ourselves.</w:t>
      </w:r>
    </w:p>
    <w:p>
      <w:r>
        <w:rPr>
          <w:b/>
          <w:u w:val="single"/>
        </w:rPr>
        <w:t>98864</w:t>
      </w:r>
    </w:p>
    <w:p>
      <w:r>
        <w:t>1. Has America Become a Dictatorship Disguised as a Democracy?   https://www.rutherford.org/publications_resources/john_whiteheads_commentary/has_america_become_a_dictatorship_disguised_as_a_democracy</w:t>
      </w:r>
    </w:p>
    <w:p>
      <w:r>
        <w:rPr>
          <w:b/>
          <w:u w:val="single"/>
        </w:rPr>
        <w:t>98865</w:t>
      </w:r>
    </w:p>
    <w:p>
      <w:r>
        <w:t xml:space="preserve">2. </w:t>
        <w:tab/>
        <w:t>1.  We're a Constitutional Republic NOT a democracy.   2.  If President Trump were a dictator Gab and your post would not exist.</w:t>
      </w:r>
    </w:p>
    <w:p>
      <w:r>
        <w:rPr>
          <w:b/>
          <w:u w:val="single"/>
        </w:rPr>
        <w:t>98866</w:t>
      </w:r>
    </w:p>
    <w:p>
      <w:r>
        <w:t xml:space="preserve">3. </w:t>
        <w:tab/>
        <w:tab/>
        <w:t>You didn't even read the article. You just read the headline and had a Trumpy melt-down.   And seriously? You actually believe that AmeriKa is operating as a {{{constitutional republic}}}?   God... you Trump-Tards are stupid.</w:t>
      </w:r>
    </w:p>
    <w:p>
      <w:r>
        <w:rPr>
          <w:b/>
          <w:u w:val="single"/>
        </w:rPr>
        <w:t>98867</w:t>
      </w:r>
    </w:p>
    <w:p>
      <w:r>
        <w:t>4.</w:t>
      </w:r>
    </w:p>
    <w:p>
      <w:r>
        <w:rPr>
          <w:b/>
          <w:u w:val="single"/>
        </w:rPr>
        <w:t>98868</w:t>
      </w:r>
    </w:p>
    <w:p>
      <w:r>
        <w:t xml:space="preserve">5. </w:t>
        <w:tab/>
        <w:tab/>
        <w:tab/>
        <w:tab/>
        <w:t>You ain't worth it faggot genxer</w:t>
      </w:r>
    </w:p>
    <w:p>
      <w:r>
        <w:rPr>
          <w:b/>
          <w:u w:val="single"/>
        </w:rPr>
        <w:t>98869</w:t>
      </w:r>
    </w:p>
    <w:p>
      <w:r>
        <w:t>1. @leamorabito?@MadJewessWoman?@wiIlluc20?@stmj1? @sine_injuria?  @Elbi?@Zenfar?@son_follower1?@SynLynn?@USMOJO? @dglend?@DaleEvans   Ok...who knows whether to believe this.  Arrests? or remember Hillary had all the keys   WORLDWIDE BLACKOUT Of INTERNET This WEEKEND ICANN    https://youtu.be/dF9oCIQjaG8</w:t>
      </w:r>
    </w:p>
    <w:p>
      <w:r>
        <w:rPr>
          <w:b/>
          <w:u w:val="single"/>
        </w:rPr>
        <w:t>98870</w:t>
      </w:r>
    </w:p>
    <w:p>
      <w:r>
        <w:t xml:space="preserve">2. </w:t>
        <w:tab/>
        <w:t>2) No, my guess is they are installing network taps for increased throughput on their surveillance. Thank Obama the scum traitor muzzie piece of shit for this. He gave away as much of America as he could, the internet is most definitely an American invention/system.</w:t>
      </w:r>
    </w:p>
    <w:p>
      <w:r>
        <w:rPr>
          <w:b/>
          <w:u w:val="single"/>
        </w:rPr>
        <w:t>98871</w:t>
      </w:r>
    </w:p>
    <w:p>
      <w:r>
        <w:t>1. Larry Elder on Twitter:   "Why don't we just escort the "migrant caravan" to Canada? They have single-payer."   https://twitter.com/larryelder/status/1054950450217148416</w:t>
      </w:r>
    </w:p>
    <w:p>
      <w:r>
        <w:rPr>
          <w:b/>
          <w:u w:val="single"/>
        </w:rPr>
        <w:t>98872</w:t>
      </w:r>
    </w:p>
    <w:p>
      <w:r>
        <w:t xml:space="preserve">2. </w:t>
        <w:tab/>
        <w:t>That retarded asshole Justin Trudeau will welcome them with open arms and give each one of them a free hotel room and $50,000 cash. Really, I’m not kidding.</w:t>
      </w:r>
    </w:p>
    <w:p>
      <w:r>
        <w:rPr>
          <w:b/>
          <w:u w:val="single"/>
        </w:rPr>
        <w:t>98873</w:t>
      </w:r>
    </w:p>
    <w:p>
      <w:r>
        <w:t>1. Pay Attention @marieharf you dumb twat, YOU DON'T SPEAK FOR WOMEN, REPUBLICAN OR INDEPENDENT YOU DINGBAT!!   Ya wanna know what women are MAD at you tart? We're MAD that bitches like you think you have some RIGHT to speak for us, what we think, how we feel!! We are MAD that you think WE HATE POTUS or believe he doesn't care about us. We are MAD THAT SCUMBAG CUNTS like you think it's ok for blacks to sit on Don Lemonheads show &amp; call Kanye an uneducated negro? While Lemonhead laughed!   We're mad that you believe just like in 16 that women vote based on their pussies, maybe you do you brain dead twat but we don't!    We're gonna vote based on ISSUES LIKE DUE PROCESS, TAXES, CIVIL RIGHTS, ECONOMY, AMERICA FIRST, BORDER CONTROL, ICE, ELECTORAL COLLEGE, THE CONSTITUTION    Here's another FYI YOU SKANK, you &amp; your leftist buddies can STOP using "Oh but Trump incites violence by his aggressive talk at his rallies. ..I'll pay for your legal fees etc" Make sure you listen up you tart, PAID AGITATORS were PAID to go to his rallies &amp; start physical altercations with Trump supporters IT IS WELL DOCUMENTED. Another FYI sweet cheeks it is LEGAL to defend yourself or a third party from HARM, it is ILLEGAL to PHYSICALLY ATTACK SOMEONE ya dirty bitch!!!</w:t>
      </w:r>
    </w:p>
    <w:p>
      <w:r>
        <w:rPr>
          <w:b/>
          <w:u w:val="single"/>
        </w:rPr>
        <w:t>98874</w:t>
      </w:r>
    </w:p>
    <w:p>
      <w:r>
        <w:t>1. You should quit deleting your posts before I respond to them. You're the retard around here.</w:t>
      </w:r>
    </w:p>
    <w:p>
      <w:r>
        <w:rPr>
          <w:b/>
          <w:u w:val="single"/>
        </w:rPr>
        <w:t>98875</w:t>
      </w:r>
    </w:p>
    <w:p>
      <w:r>
        <w:t>1.</w:t>
      </w:r>
    </w:p>
    <w:p>
      <w:r>
        <w:rPr>
          <w:b/>
          <w:u w:val="single"/>
        </w:rPr>
        <w:t>98876</w:t>
      </w:r>
    </w:p>
    <w:p>
      <w:r>
        <w:t xml:space="preserve">2. </w:t>
        <w:tab/>
        <w:t>.</w:t>
      </w:r>
    </w:p>
    <w:p>
      <w:r>
        <w:rPr>
          <w:b/>
          <w:u w:val="single"/>
        </w:rPr>
        <w:t>98877</w:t>
      </w:r>
    </w:p>
    <w:p>
      <w:r>
        <w:t xml:space="preserve">3. </w:t>
        <w:tab/>
        <w:tab/>
        <w:t>Christianity is dying all over Europe, and you can't do anything about that.</w:t>
      </w:r>
    </w:p>
    <w:p>
      <w:r>
        <w:rPr>
          <w:b/>
          <w:u w:val="single"/>
        </w:rPr>
        <w:t>98878</w:t>
      </w:r>
    </w:p>
    <w:p>
      <w:r>
        <w:t xml:space="preserve">4. </w:t>
        <w:tab/>
        <w:tab/>
        <w:tab/>
        <w:t>2 billion christians in Europe silly bollox.  How many pagans.  Apart from hindus?</w:t>
      </w:r>
    </w:p>
    <w:p>
      <w:r>
        <w:rPr>
          <w:b/>
          <w:u w:val="single"/>
        </w:rPr>
        <w:t>98879</w:t>
      </w:r>
    </w:p>
    <w:p>
      <w:r>
        <w:t xml:space="preserve">5. </w:t>
        <w:tab/>
        <w:tab/>
        <w:tab/>
        <w:tab/>
        <w:t>2 billion Christians in Europe?  LOL LOL You silly ignoramus, there are 2,1 billion christians worldwide , and majority of them are non Whites. But hey  mestizos from Mexico and niggers from Africa are your brethren, we know. Your jew god told you so.</w:t>
      </w:r>
    </w:p>
    <w:p>
      <w:r>
        <w:rPr>
          <w:b/>
          <w:u w:val="single"/>
        </w:rPr>
        <w:t>98880</w:t>
      </w:r>
    </w:p>
    <w:p>
      <w:r>
        <w:t xml:space="preserve">6. </w:t>
        <w:tab/>
        <w:tab/>
        <w:tab/>
        <w:tab/>
        <w:tab/>
        <w:t>You ate a jew just attacking christians with paganism.  Europe is christian and will remain so.  There will never be an pagan europe</w:t>
      </w:r>
    </w:p>
    <w:p>
      <w:r>
        <w:rPr>
          <w:b/>
          <w:u w:val="single"/>
        </w:rPr>
        <w:t>98881</w:t>
      </w:r>
    </w:p>
    <w:p>
      <w:r>
        <w:t xml:space="preserve">7. </w:t>
        <w:tab/>
        <w:tab/>
        <w:tab/>
        <w:tab/>
        <w:tab/>
        <w:tab/>
        <w:t>Your right cause it's going to be fucking MOCK MOOD muslim cause the weak ass Christian's are giving it up</w:t>
      </w:r>
    </w:p>
    <w:p>
      <w:r>
        <w:rPr>
          <w:b/>
          <w:u w:val="single"/>
        </w:rPr>
        <w:t>98882</w:t>
      </w:r>
    </w:p>
    <w:p>
      <w:r>
        <w:t xml:space="preserve">8. </w:t>
        <w:tab/>
        <w:tab/>
        <w:tab/>
        <w:tab/>
        <w:tab/>
        <w:tab/>
        <w:tab/>
        <w:t>You stupid cunt all those christian soldiets who gave their lives so shit like you could disrespect them.  Hang your head you two bob slag</w:t>
      </w:r>
    </w:p>
    <w:p>
      <w:r>
        <w:rPr>
          <w:b/>
          <w:u w:val="single"/>
        </w:rPr>
        <w:t>98883</w:t>
      </w:r>
    </w:p>
    <w:p>
      <w:r>
        <w:t>1. Heard about this on the latest TeDiouS, and it's triggering AF   Yeah, the yenta voiced cartoon and the jewish faggot Mr. Rogers in a manbun don't even come close to the reason for the rustling.    No #2A, no Electoral College, no compromise is what they want.    Just watch &amp; try not to get rustled   https://www.facebook.com/BirdsandBS/videos/154670895208830/</w:t>
      </w:r>
    </w:p>
    <w:p>
      <w:r>
        <w:rPr>
          <w:b/>
          <w:u w:val="single"/>
        </w:rPr>
        <w:t>98884</w:t>
      </w:r>
    </w:p>
    <w:p>
      <w:r>
        <w:t>1. “Educated” niggers with 90 IQs are the dumbest niggers cuz they think they’re super smart (compared to the 80 IQ niggers who cant even read) 🙄  https://www.liveleak.com/view?t=kJMfQ_1540003272</w:t>
      </w:r>
    </w:p>
    <w:p>
      <w:r>
        <w:rPr>
          <w:b/>
          <w:u w:val="single"/>
        </w:rPr>
        <w:t>98885</w:t>
      </w:r>
    </w:p>
    <w:p>
      <w:r>
        <w:t xml:space="preserve">2. </w:t>
        <w:tab/>
        <w:t>I wouldn't have a nigger slave.</w:t>
      </w:r>
    </w:p>
    <w:p>
      <w:r>
        <w:rPr>
          <w:b/>
          <w:u w:val="single"/>
        </w:rPr>
        <w:t>98886</w:t>
      </w:r>
    </w:p>
    <w:p>
      <w:r>
        <w:t>1. Good morning Group!  Welcome newer members.  Fox is giving a platform to a muzzie running in California.  Hear me out:   An Afghan couple come to America as legitimate refugees.  They have a son here his name is Omar Qudrant and he is running for office.  Ok except, he is a muslim.  Muzzies cannot hold office because the Koran and the Constitution are diametrically in opposition.  Now some may say, well they are here legally and he was born here and his "religion" should not be held against him.  I say no, it is not a religion and Islam started infiltrating the west in the 50's.  My opinion but seems like all 5th column stuff to me.  This man should NOT be elected.  Period.</w:t>
      </w:r>
    </w:p>
    <w:p>
      <w:r>
        <w:rPr>
          <w:b/>
          <w:u w:val="single"/>
        </w:rPr>
        <w:t>98887</w:t>
      </w:r>
    </w:p>
    <w:p>
      <w:r>
        <w:t xml:space="preserve">2. </w:t>
        <w:tab/>
        <w:t>FREE Them ALL!!! :::The TRUTH Fears NO Investigation::: Please POST-EVERYWHERE :-)</w:t>
      </w:r>
    </w:p>
    <w:p>
      <w:r>
        <w:rPr>
          <w:b/>
          <w:u w:val="single"/>
        </w:rPr>
        <w:t>98888</w:t>
      </w:r>
    </w:p>
    <w:p>
      <w:r>
        <w:t xml:space="preserve">3. </w:t>
        <w:tab/>
        <w:t>I agree, the founding fathers of this country wrote papers warning about the dangers of Islam. All should research and read these. Not a new problem.</w:t>
      </w:r>
    </w:p>
    <w:p>
      <w:r>
        <w:rPr>
          <w:b/>
          <w:u w:val="single"/>
        </w:rPr>
        <w:t>98889</w:t>
      </w:r>
    </w:p>
    <w:p>
      <w:r>
        <w:t>1. Your stupid Communist Cunt who wants "Free Everything".</w:t>
      </w:r>
    </w:p>
    <w:p>
      <w:r>
        <w:rPr>
          <w:b/>
          <w:u w:val="single"/>
        </w:rPr>
        <w:t>98890</w:t>
      </w:r>
    </w:p>
    <w:p>
      <w:r>
        <w:t>1. Far Left Comedian George Lopez ATTACKS Trump Supporter at Hooters (VIDEO) https://www.thegatewaypundit.com/2018/10/far-left-comedian-george-lopez-attacks-trump-supporter-at-hooters-video/</w:t>
      </w:r>
    </w:p>
    <w:p>
      <w:r>
        <w:rPr>
          <w:b/>
          <w:u w:val="single"/>
        </w:rPr>
        <w:t>98891</w:t>
      </w:r>
    </w:p>
    <w:p>
      <w:r>
        <w:t xml:space="preserve">2. </w:t>
        <w:tab/>
        <w:t>Let that spic try that shit with me and I'll bury him.</w:t>
      </w:r>
    </w:p>
    <w:p>
      <w:r>
        <w:rPr>
          <w:b/>
          <w:u w:val="single"/>
        </w:rPr>
        <w:t>98892</w:t>
      </w:r>
    </w:p>
    <w:p>
      <w:r>
        <w:t>1. I've thought long and hard about this and...I don't care.   This was a Saudi citizen killed by Saudis on Saudi property.   And so what if he was a journalist? If anything, that makes me think less of him, considering today's state of journalism.   There's nothing here that merits another potential useless, bloody mid-east ground war.</w:t>
      </w:r>
    </w:p>
    <w:p>
      <w:r>
        <w:rPr>
          <w:b/>
          <w:u w:val="single"/>
        </w:rPr>
        <w:t>98893</w:t>
      </w:r>
    </w:p>
    <w:p>
      <w:r>
        <w:t xml:space="preserve">2. </w:t>
        <w:tab/>
        <w:t>@Bilitamp    Agree! We do not need to be involved. We need to stay out of other governments business.   The only thing to concern us should be trade.    How they handle their own is their business.</w:t>
      </w:r>
    </w:p>
    <w:p>
      <w:r>
        <w:rPr>
          <w:b/>
          <w:u w:val="single"/>
        </w:rPr>
        <w:t>98894</w:t>
      </w:r>
    </w:p>
    <w:p>
      <w:r>
        <w:t xml:space="preserve">3. </w:t>
        <w:tab/>
        <w:tab/>
        <w:t>Even if that muzzie was a journalist I wouldn't care, but he wasn't. "Journalist" was his cover.</w:t>
      </w:r>
    </w:p>
    <w:p>
      <w:r>
        <w:rPr>
          <w:b/>
          <w:u w:val="single"/>
        </w:rPr>
        <w:t>98895</w:t>
      </w:r>
    </w:p>
    <w:p>
      <w:r>
        <w:t>1. It only took one illiterate paedophile murdering rapist to wipe out 34 000 years of humanity naturally avoiding inbreeding in order to advance as a species.   Now we are facing an invasion of inbred, low IQ violent savages. All symptoms of marrying your own family, INCEST.    https://www.rt.com/uk/405875-incest-humans-sex-family/</w:t>
      </w:r>
    </w:p>
    <w:p>
      <w:r>
        <w:rPr>
          <w:b/>
          <w:u w:val="single"/>
        </w:rPr>
        <w:t>98896</w:t>
      </w:r>
    </w:p>
    <w:p>
      <w:r>
        <w:t xml:space="preserve">2. </w:t>
        <w:tab/>
        <w:t xml:space="preserve"> I have been saying this for years, and I will continue to say until the day I die. Hundreds of studies confirm this fact. Every race of people have a different brain structure. Not all brains are built the same. These inbred sons of bitches can't think the same you do. It is impossible for them to think the way you do because their brain is made different from yours.                          You are never going to change these people, they can't change. They are built the way they are. Inbred retarded brain damaged people.</w:t>
      </w:r>
    </w:p>
    <w:p>
      <w:r>
        <w:rPr>
          <w:b/>
          <w:u w:val="single"/>
        </w:rPr>
        <w:t>98897</w:t>
      </w:r>
    </w:p>
    <w:p>
      <w:r>
        <w:t>1. Does anyone have any recommendations for good quality animation? I'm really into cowboy bebop, gurren lagann, attack on titan etc.</w:t>
      </w:r>
    </w:p>
    <w:p>
      <w:r>
        <w:rPr>
          <w:b/>
          <w:u w:val="single"/>
        </w:rPr>
        <w:t>98898</w:t>
      </w:r>
    </w:p>
    <w:p>
      <w:r>
        <w:t xml:space="preserve">2. </w:t>
        <w:tab/>
        <w:t>none of the 19 comments here have given you what you asked for sasha, which is high quality animation. everyone who commented should be ashamed. fuck that nigger who said superjail and fuck that other guy who said twilight of the cockroaches. and die twice to the triple nigger who said boku no hero academia. everyone should be ashamed.</w:t>
      </w:r>
    </w:p>
    <w:p>
      <w:r>
        <w:rPr>
          <w:b/>
          <w:u w:val="single"/>
        </w:rPr>
        <w:t>98899</w:t>
      </w:r>
    </w:p>
    <w:p>
      <w:r>
        <w:t xml:space="preserve">3. </w:t>
        <w:tab/>
        <w:tab/>
        <w:t>He said high quality, but based on the examples, he wants basic adventure with average visuals.</w:t>
      </w:r>
    </w:p>
    <w:p>
      <w:r>
        <w:rPr>
          <w:b/>
          <w:u w:val="single"/>
        </w:rPr>
        <w:t>98900</w:t>
      </w:r>
    </w:p>
    <w:p>
      <w:r>
        <w:t xml:space="preserve">4. </w:t>
        <w:tab/>
        <w:tab/>
        <w:t>no, read back through my timeline, i asked him directly if he wanted animation quality or quality stories. he said he wanted outstanding animation. i gave him 5 or 6</w:t>
      </w:r>
    </w:p>
    <w:p>
      <w:r>
        <w:rPr>
          <w:b/>
          <w:u w:val="single"/>
        </w:rPr>
        <w:t>98901</w:t>
      </w:r>
    </w:p>
    <w:p>
      <w:r>
        <w:t xml:space="preserve">5. </w:t>
        <w:tab/>
        <w:tab/>
        <w:t>No nigger, fuck you.  Superjail has excellent animation in terms of creative transitions in the psychedelic death sequences.   Twilight of the Cockroaches was great for its era.</w:t>
      </w:r>
    </w:p>
    <w:p>
      <w:r>
        <w:rPr>
          <w:b/>
          <w:u w:val="single"/>
        </w:rPr>
        <w:t>98902</w:t>
      </w:r>
    </w:p>
    <w:p>
      <w:r>
        <w:t>1. My level of dismay at the cesspit that is the UK education system grows by the day. The filthy left wing scum that have infiltrated it have ruined an entire generation.    https://www.telegraph.co.uk/education/2018/10/10/fears-glorification-war-sees-cambridge-university-students-reject/</w:t>
      </w:r>
    </w:p>
    <w:p>
      <w:r>
        <w:rPr>
          <w:b/>
          <w:u w:val="single"/>
        </w:rPr>
        <w:t>98903</w:t>
      </w:r>
    </w:p>
    <w:p>
      <w:r>
        <w:t xml:space="preserve">2. </w:t>
        <w:tab/>
        <w:t>Yep,you won't believe the shite that will qualify in 5 years time.Some cunt will be operating on your heart with a degree in goat fucking.</w:t>
      </w:r>
    </w:p>
    <w:p>
      <w:r>
        <w:rPr>
          <w:b/>
          <w:u w:val="single"/>
        </w:rPr>
        <w:t>98904</w:t>
      </w:r>
    </w:p>
    <w:p>
      <w:r>
        <w:t>1. obamination appearing at the most nigger infested school in Milwaukee on Friday.</w:t>
      </w:r>
    </w:p>
    <w:p>
      <w:r>
        <w:rPr>
          <w:b/>
          <w:u w:val="single"/>
        </w:rPr>
        <w:t>98905</w:t>
      </w:r>
    </w:p>
    <w:p>
      <w:r>
        <w:t>1. ATTENTION EVERYONE!! Bitcoin is a serious breach of security as it is ultimately controlled by the Communist Chinese Government! The Democrats did not care about this so they just let it slide, but it is in fact treason against the American way of life!     https://thenextweb.com/hardfork/2018/10/08/china-means-intent-destroy-bitcoin/</w:t>
      </w:r>
    </w:p>
    <w:p>
      <w:r>
        <w:rPr>
          <w:b/>
          <w:u w:val="single"/>
        </w:rPr>
        <w:t>98906</w:t>
      </w:r>
    </w:p>
    <w:p>
      <w:r>
        <w:t xml:space="preserve">2. </w:t>
        <w:tab/>
        <w:t>Bitcoin is not owned by any government or company, it is DECENTRALISED. Do some research before posting trash.</w:t>
      </w:r>
    </w:p>
    <w:p>
      <w:r>
        <w:rPr>
          <w:b/>
          <w:u w:val="single"/>
        </w:rPr>
        <w:t>98907</w:t>
      </w:r>
    </w:p>
    <w:p>
      <w:r>
        <w:t xml:space="preserve">3. </w:t>
        <w:tab/>
        <w:tab/>
        <w:t>It's public property like a Communist state. It's a public ledger. If entire China had an electricity break, Bitcoin would crash. How is that not owning something? 74% the electricity is provided by the Peoples republic of chine. How is that not owning? You are nigger of the Chinese.</w:t>
      </w:r>
    </w:p>
    <w:p>
      <w:r>
        <w:rPr>
          <w:b/>
          <w:u w:val="single"/>
        </w:rPr>
        <w:t>98908</w:t>
      </w:r>
    </w:p>
    <w:p>
      <w:r>
        <w:t>1. @a you chose them, faggot</w:t>
      </w:r>
    </w:p>
    <w:p>
      <w:r>
        <w:rPr>
          <w:b/>
          <w:u w:val="single"/>
        </w:rPr>
        <w:t>98909</w:t>
      </w:r>
    </w:p>
    <w:p>
      <w:r>
        <w:t>1. #PedoGate   Australian Government addresses the Child abuse epidemic in their country   Australia offers rare national apology to victims of child sex abuse   SYDNEY (Reuters) - Australian Prime Minister Scott Morrison on Monday offered a rare national apology, only the second since 2008, to victims of institutional child sexual abuse and their families, bringing some survivors to tears.   The gesture followed a five-year inquiry into child sexual abuse that delved into more than 8,000 cases of sexual misconduct, most of them at religious and state-run institutions responsible for keeping children safe.   “Today, as a nation, we confront our failure to listen, to believe, and to provide justice,” Morrison told lawmakers in the Australian capital, Canberra.   “We say sorry. To the children we failed, sorry. To the parents whose trust was betrayed and who have struggled to pick up the pieces, sorry.”   Expressions of national regret such as Monday’s are reserved for egregious misdeeds in which the state has played a role.   https://www.reuters.com/article/us-australia-abuse-apology/australia-offers-rare-national-apology-to-victims-of-child-sex-abuse-idUSKCN1MW095</w:t>
      </w:r>
    </w:p>
    <w:p>
      <w:r>
        <w:rPr>
          <w:b/>
          <w:u w:val="single"/>
        </w:rPr>
        <w:t>98910</w:t>
      </w:r>
    </w:p>
    <w:p>
      <w:r>
        <w:t xml:space="preserve">2. </w:t>
        <w:tab/>
        <w:t>Punishment for 1000's of Evil satanic Moslims that you and your predecessors brought in , most are podophiles  , rapists and criminals , to whom will you and that communist cunt apologize to? UN? fuck no, lets deliver a bullet to the Union thug and a crook the Shortarse cunt of the nation</w:t>
      </w:r>
    </w:p>
    <w:p>
      <w:r>
        <w:rPr>
          <w:b/>
          <w:u w:val="single"/>
        </w:rPr>
        <w:t>98911</w:t>
      </w:r>
    </w:p>
    <w:p>
      <w:r>
        <w:t xml:space="preserve">3. </w:t>
        <w:tab/>
        <w:tab/>
        <w:t>Greatest danger to the nation is ALP Communists and Green Fascists, that coalition of Satanic maggots need to fought even on streets till totally annihilated, Then the nation can breathe a sigh of relief</w:t>
      </w:r>
    </w:p>
    <w:p>
      <w:r>
        <w:rPr>
          <w:b/>
          <w:u w:val="single"/>
        </w:rPr>
        <w:t>98912</w:t>
      </w:r>
    </w:p>
    <w:p>
      <w:r>
        <w:t xml:space="preserve">4. </w:t>
        <w:tab/>
        <w:tab/>
        <w:t>When one talks about ALP or Green fascist a,, a white eastern European immediately smells a Communists as we remember it well, and their stench smells a mile away. WARNING WARNING evil lives amongst us besides moslim slime and African barbarians</w:t>
      </w:r>
    </w:p>
    <w:p>
      <w:r>
        <w:rPr>
          <w:b/>
          <w:u w:val="single"/>
        </w:rPr>
        <w:t>98913</w:t>
      </w:r>
    </w:p>
    <w:p>
      <w:r>
        <w:t xml:space="preserve">5. </w:t>
        <w:tab/>
        <w:tab/>
        <w:t>Nowhere on this planet has Labour or socialist, been known for any good but simply a satanic evil on earth, their annihilation is the only remedy ,if it does not work in the ballot box then , time for armed revolt</w:t>
      </w:r>
    </w:p>
    <w:p>
      <w:r>
        <w:rPr>
          <w:b/>
          <w:u w:val="single"/>
        </w:rPr>
        <w:t>98914</w:t>
      </w:r>
    </w:p>
    <w:p>
      <w:r>
        <w:t>1. ugly ginger nigger thing</w:t>
      </w:r>
    </w:p>
    <w:p>
      <w:r>
        <w:rPr>
          <w:b/>
          <w:u w:val="single"/>
        </w:rPr>
        <w:t>98915</w:t>
      </w:r>
    </w:p>
    <w:p>
      <w:r>
        <w:t>1. Antifa starts fights but ends up bloody . Flash march Portland Oregon. https://youtu.be/RQipMA8mbeo via @YouTube</w:t>
      </w:r>
    </w:p>
    <w:p>
      <w:r>
        <w:rPr>
          <w:b/>
          <w:u w:val="single"/>
        </w:rPr>
        <w:t>98916</w:t>
      </w:r>
    </w:p>
    <w:p>
      <w:r>
        <w:t xml:space="preserve">2. </w:t>
        <w:tab/>
        <w:t>@occdissent @jackcorbin   Masked antifa gets unmasked. Tattoos will help pinpoint this faggot.</w:t>
      </w:r>
    </w:p>
    <w:p>
      <w:r>
        <w:rPr>
          <w:b/>
          <w:u w:val="single"/>
        </w:rPr>
        <w:t>98917</w:t>
      </w:r>
    </w:p>
    <w:p>
      <w:r>
        <w:t xml:space="preserve">3. </w:t>
        <w:tab/>
        <w:tab/>
        <w:t>looks like one of those portland antifa SHARPS, same group with that faggot that got KOed not so long ago</w:t>
      </w:r>
    </w:p>
    <w:p>
      <w:r>
        <w:rPr>
          <w:b/>
          <w:u w:val="single"/>
        </w:rPr>
        <w:t>98918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98919</w:t>
      </w:r>
    </w:p>
    <w:p>
      <w:r>
        <w:t>1. Soros is a Nazi. He has even publicly stated he was proud of the work he did with the Nazi's</w:t>
      </w:r>
    </w:p>
    <w:p>
      <w:r>
        <w:rPr>
          <w:b/>
          <w:u w:val="single"/>
        </w:rPr>
        <w:t>98920</w:t>
      </w:r>
    </w:p>
    <w:p>
      <w:r>
        <w:t xml:space="preserve">2. </w:t>
        <w:tab/>
        <w:t>his brown pets.....burning the flag. https://www.thegatewaypundit.com/2018/10/grateful-hondurans-paint-swastika-on-us-flag-then-torch-it-in-support-of-illegal-immigrant-caravans/</w:t>
      </w:r>
    </w:p>
    <w:p>
      <w:r>
        <w:rPr>
          <w:b/>
          <w:u w:val="single"/>
        </w:rPr>
        <w:t>98921</w:t>
      </w:r>
    </w:p>
    <w:p>
      <w:r>
        <w:t xml:space="preserve">3. </w:t>
        <w:tab/>
        <w:tab/>
        <w:t>And the point is????</w:t>
      </w:r>
    </w:p>
    <w:p>
      <w:r>
        <w:rPr>
          <w:b/>
          <w:u w:val="single"/>
        </w:rPr>
        <w:t>98922</w:t>
      </w:r>
    </w:p>
    <w:p>
      <w:r>
        <w:t xml:space="preserve">4. </w:t>
        <w:tab/>
        <w:tab/>
        <w:tab/>
        <w:t>And the point is????  Jews have brown pets  they hate whites</w:t>
      </w:r>
    </w:p>
    <w:p>
      <w:r>
        <w:rPr>
          <w:b/>
          <w:u w:val="single"/>
        </w:rPr>
        <w:t>98923</w:t>
      </w:r>
    </w:p>
    <w:p>
      <w:r>
        <w:t xml:space="preserve">5. </w:t>
        <w:tab/>
        <w:tab/>
        <w:tab/>
        <w:tab/>
        <w:t>Soros IS "white" as you like to call it.</w:t>
      </w:r>
    </w:p>
    <w:p>
      <w:r>
        <w:rPr>
          <w:b/>
          <w:u w:val="single"/>
        </w:rPr>
        <w:t>98924</w:t>
      </w:r>
    </w:p>
    <w:p>
      <w:r>
        <w:t xml:space="preserve">6. </w:t>
        <w:tab/>
        <w:tab/>
        <w:tab/>
        <w:tab/>
        <w:tab/>
        <w:t>really?   did WHITES die in "camps" in WWII?   were WHITES kicked out in pogroms?   why isn't the ADL and SPLC called KKK?  are Africans the same as Indians because of skin tone?  why do Jews have to show DNA to get in Israel?   https://www.richardsilverstein.com/2013/08/04/birthright-israeli-government-demand-dna-tests-to-prove-jewishness/</w:t>
      </w:r>
    </w:p>
    <w:p>
      <w:r>
        <w:rPr>
          <w:b/>
          <w:u w:val="single"/>
        </w:rPr>
        <w:t>98925</w:t>
      </w:r>
    </w:p>
    <w:p>
      <w:r>
        <w:t xml:space="preserve">7. </w:t>
        <w:tab/>
        <w:tab/>
        <w:tab/>
        <w:tab/>
        <w:tab/>
        <w:tab/>
        <w:t>If you are referring to the people of India as Indians they are actually Caucasian according to 200 years of science.</w:t>
      </w:r>
    </w:p>
    <w:p>
      <w:r>
        <w:rPr>
          <w:b/>
          <w:u w:val="single"/>
        </w:rPr>
        <w:t>98926</w:t>
      </w:r>
    </w:p>
    <w:p>
      <w:r>
        <w:t xml:space="preserve">8. </w:t>
        <w:tab/>
        <w:tab/>
        <w:tab/>
        <w:tab/>
        <w:tab/>
        <w:tab/>
        <w:tab/>
        <w:t>oh no.....they are African...they have the same skin tone  Indians are what happens when you run out of cream.....  kind of like the black Irish forced to fuck niggers....  https://www.dailymail.co.uk/femail/article-467787/I-love-mixed-race-baby--does-feel-alien.html</w:t>
      </w:r>
    </w:p>
    <w:p>
      <w:r>
        <w:rPr>
          <w:b/>
          <w:u w:val="single"/>
        </w:rPr>
        <w:t>98927</w:t>
      </w:r>
    </w:p>
    <w:p>
      <w:r>
        <w:t xml:space="preserve">9. </w:t>
        <w:tab/>
        <w:tab/>
        <w:tab/>
        <w:tab/>
        <w:tab/>
        <w:tab/>
        <w:tab/>
        <w:tab/>
        <w:t>You obviously have no education in Anthropology.   And the term "Black Irish" was a reference to Irish with dark eyes silly</w:t>
      </w:r>
    </w:p>
    <w:p>
      <w:r>
        <w:rPr>
          <w:b/>
          <w:u w:val="single"/>
        </w:rPr>
        <w:t>98928</w:t>
      </w:r>
    </w:p>
    <w:p>
      <w:r>
        <w:t xml:space="preserve">10. </w:t>
        <w:tab/>
        <w:tab/>
        <w:tab/>
        <w:tab/>
        <w:tab/>
        <w:tab/>
        <w:tab/>
        <w:tab/>
        <w:tab/>
        <w:t>no race to identify with?   depression sets in....  Mixed-Race Teens Prone to Depression  https://www.washingtonpost.com/archive/politics/2003/10/31/mixed-race-teens-prone-to-depression/ff04745b-be4a-473d-ac59-58abdda8845d/?utm_term=.5a7d6d18aa0b</w:t>
      </w:r>
    </w:p>
    <w:p>
      <w:r>
        <w:rPr>
          <w:b/>
          <w:u w:val="single"/>
        </w:rPr>
        <w:t>98929</w:t>
      </w:r>
    </w:p>
    <w:p>
      <w:r>
        <w:t xml:space="preserve">11. </w:t>
        <w:tab/>
        <w:tab/>
        <w:tab/>
        <w:tab/>
        <w:tab/>
        <w:tab/>
        <w:tab/>
        <w:tab/>
        <w:tab/>
        <w:tab/>
        <w:t>Incorrect.  The term "Black Irish"  originates from Irish walnut farmers from the north western areas of Ireland.  Their hands were often so stained from the walnut husks after harvest that their hands were stained black.</w:t>
      </w:r>
    </w:p>
    <w:p>
      <w:r>
        <w:rPr>
          <w:b/>
          <w:u w:val="single"/>
        </w:rPr>
        <w:t>98930</w:t>
      </w:r>
    </w:p>
    <w:p>
      <w:r>
        <w:t xml:space="preserve">12. </w:t>
        <w:tab/>
        <w:tab/>
        <w:tab/>
        <w:tab/>
        <w:tab/>
        <w:tab/>
        <w:tab/>
        <w:tab/>
        <w:tab/>
        <w:tab/>
        <w:tab/>
        <w:t>The Irish were bred with the blacks in America and in the slave trade  https://www.youtube.com/watch?v=vZNEloGC1oI</w:t>
      </w:r>
    </w:p>
    <w:p>
      <w:r>
        <w:rPr>
          <w:b/>
          <w:u w:val="single"/>
        </w:rPr>
        <w:t>98931</w:t>
      </w:r>
    </w:p>
    <w:p>
      <w:r>
        <w:t xml:space="preserve">13. </w:t>
        <w:tab/>
        <w:tab/>
        <w:tab/>
        <w:tab/>
        <w:tab/>
        <w:tab/>
        <w:tab/>
        <w:tab/>
        <w:tab/>
        <w:tab/>
        <w:tab/>
        <w:tab/>
        <w:t>And my coworkers were shocked when I said, “Irish potato nigger” today.</w:t>
      </w:r>
    </w:p>
    <w:p>
      <w:r>
        <w:rPr>
          <w:b/>
          <w:u w:val="single"/>
        </w:rPr>
        <w:t>98932</w:t>
      </w:r>
    </w:p>
    <w:p>
      <w:r>
        <w:t xml:space="preserve">14. </w:t>
        <w:tab/>
        <w:tab/>
        <w:tab/>
        <w:tab/>
        <w:tab/>
        <w:tab/>
        <w:tab/>
        <w:tab/>
        <w:tab/>
        <w:tab/>
        <w:tab/>
        <w:tab/>
        <w:tab/>
        <w:t>Spud nigger   shamrock nigger   leprechaun nigger   green nigger    white nigger   the list is long  http://www.rsdb.org/race/irish</w:t>
      </w:r>
    </w:p>
    <w:p>
      <w:r>
        <w:rPr>
          <w:b/>
          <w:u w:val="single"/>
        </w:rPr>
        <w:t>98933</w:t>
      </w:r>
    </w:p>
    <w:p>
      <w:r>
        <w:t>1. FOX &amp; friends:  ‏  Steve Scalise: Some leaders on the left are inciting more violence instead of saying “there’s no place for it”   https://twitter.com/i/status/1050726844662734848</w:t>
      </w:r>
    </w:p>
    <w:p>
      <w:r>
        <w:rPr>
          <w:b/>
          <w:u w:val="single"/>
        </w:rPr>
        <w:t>98934</w:t>
      </w:r>
    </w:p>
    <w:p>
      <w:r>
        <w:t xml:space="preserve">2. </w:t>
        <w:tab/>
        <w:t>Vile CUNT Hillary now advocates Violence !!   Talking of A POOR LOSER !!   The Fuck Hillary is a DANGER to ALL of America !!   Never has accepted DEFEAT !!</w:t>
      </w:r>
    </w:p>
    <w:p>
      <w:r>
        <w:rPr>
          <w:b/>
          <w:u w:val="single"/>
        </w:rPr>
        <w:t>98935</w:t>
      </w:r>
    </w:p>
    <w:p>
      <w:r>
        <w:t xml:space="preserve">3. </w:t>
        <w:tab/>
        <w:tab/>
        <w:t>Just what would happen if the left intensified their shooting where they left off at the baseball diamond? Would we respond? or just let things go as always......?</w:t>
      </w:r>
    </w:p>
    <w:p>
      <w:r>
        <w:rPr>
          <w:b/>
          <w:u w:val="single"/>
        </w:rPr>
        <w:t>98936</w:t>
      </w:r>
    </w:p>
    <w:p>
      <w:r>
        <w:t xml:space="preserve">4. </w:t>
        <w:tab/>
        <w:tab/>
        <w:tab/>
        <w:t>ohhh you want some huh? lol fingers crossed...</w:t>
      </w:r>
    </w:p>
    <w:p>
      <w:r>
        <w:rPr>
          <w:b/>
          <w:u w:val="single"/>
        </w:rPr>
        <w:t>98937</w:t>
      </w:r>
    </w:p>
    <w:p>
      <w:r>
        <w:t xml:space="preserve">5. </w:t>
        <w:tab/>
        <w:tab/>
        <w:t>Smart dog!!   👇👇👇👇👇</w:t>
      </w:r>
    </w:p>
    <w:p>
      <w:r>
        <w:rPr>
          <w:b/>
          <w:u w:val="single"/>
        </w:rPr>
        <w:t>98938</w:t>
      </w:r>
    </w:p>
    <w:p>
      <w:r>
        <w:t>1. Jews</w:t>
      </w:r>
    </w:p>
    <w:p>
      <w:r>
        <w:rPr>
          <w:b/>
          <w:u w:val="single"/>
        </w:rPr>
        <w:t>98939</w:t>
      </w:r>
    </w:p>
    <w:p>
      <w:r>
        <w:t xml:space="preserve">2. </w:t>
        <w:tab/>
        <w:t>So Soros is Jewish? Huh. Is Boot Jewish too? It's almost as if "conservative" Max Boot is more concerned about a "liberal" of his own tribe than about abstract ideological considerations like "liberal" or "conservative." Or something. I wonder if other powerful/ influential Jews feel the same way?</w:t>
      </w:r>
    </w:p>
    <w:p>
      <w:r>
        <w:rPr>
          <w:b/>
          <w:u w:val="single"/>
        </w:rPr>
        <w:t>98940</w:t>
      </w:r>
    </w:p>
    <w:p>
      <w:r>
        <w:t xml:space="preserve">3. </w:t>
        <w:tab/>
        <w:tab/>
        <w:t>Sounds like another Jew faggot David Brock, erstwhile bf of pizzag8's James Alefantis</w:t>
      </w:r>
    </w:p>
    <w:p>
      <w:r>
        <w:rPr>
          <w:b/>
          <w:u w:val="single"/>
        </w:rPr>
        <w:t>98941</w:t>
      </w:r>
    </w:p>
    <w:p>
      <w:r>
        <w:t>1. So fucking what and what are the number rise in Muzzie bombings, stabings etc. Who gives a fuk about Muslims in a European country</w:t>
      </w:r>
    </w:p>
    <w:p>
      <w:r>
        <w:rPr>
          <w:b/>
          <w:u w:val="single"/>
        </w:rPr>
        <w:t>98942</w:t>
      </w:r>
    </w:p>
    <w:p>
      <w:r>
        <w:t>1. She should have to spend six years in prison and lose her credentials ...if she has any.</w:t>
      </w:r>
    </w:p>
    <w:p>
      <w:r>
        <w:rPr>
          <w:b/>
          <w:u w:val="single"/>
        </w:rPr>
        <w:t>98943</w:t>
      </w:r>
    </w:p>
    <w:p>
      <w:r>
        <w:t xml:space="preserve">2. </w:t>
        <w:tab/>
        <w:t>Well he's black, if he didn't rape her, he's going to end up raping someone eventually.</w:t>
      </w:r>
    </w:p>
    <w:p>
      <w:r>
        <w:rPr>
          <w:b/>
          <w:u w:val="single"/>
        </w:rPr>
        <w:t>98944</w:t>
      </w:r>
    </w:p>
    <w:p>
      <w:r>
        <w:t xml:space="preserve">3. </w:t>
        <w:tab/>
        <w:tab/>
        <w:t>Blacks have the highest crime rates and rape stats. This isn't Twitter.  We can say NIGGER here.  You mad?  Come on, this is Gab we all hate the (((Globalist))) Left that shuts us down everywhere else.  Sure this bitch deserves prison, but it's highly likely this guy will commit a crime of his own after being in jail that long.</w:t>
      </w:r>
    </w:p>
    <w:p>
      <w:r>
        <w:rPr>
          <w:b/>
          <w:u w:val="single"/>
        </w:rPr>
        <w:t>98945</w:t>
      </w:r>
    </w:p>
    <w:p>
      <w:r>
        <w:t>1. Lmao remember when that nigger went from looking like that in the photo to crying, looking like a pathetic coon being arrested within 24 hours of the photo being taken? ROFL, these niggers aren't as tough as they seem. They won't even fairly fight whites. There always have to be four or five niggers ganging up on one guy.</w:t>
      </w:r>
    </w:p>
    <w:p>
      <w:r>
        <w:rPr>
          <w:b/>
          <w:u w:val="single"/>
        </w:rPr>
        <w:t>98946</w:t>
      </w:r>
    </w:p>
    <w:p>
      <w:r>
        <w:t>1. LOL. This faggot is gonna be extremely entertaining til he gets Bullycided off of here</w:t>
      </w:r>
    </w:p>
    <w:p>
      <w:r>
        <w:rPr>
          <w:b/>
          <w:u w:val="single"/>
        </w:rPr>
        <w:t>98947</w:t>
      </w:r>
    </w:p>
    <w:p>
      <w:r>
        <w:t>1. No, we know their tactics......you also knew they were coming.....they have come in droves......that’s ok, we hillbilly DEPLORABLES got this......</w:t>
      </w:r>
    </w:p>
    <w:p>
      <w:r>
        <w:rPr>
          <w:b/>
          <w:u w:val="single"/>
        </w:rPr>
        <w:t>98948</w:t>
      </w:r>
    </w:p>
    <w:p>
      <w:r>
        <w:t>1. Just about the time I think that she can't get any dumber, she opens her mouth again and proves me wrong.   What this means is they want to do away with the electoral college and go to straight on mob rule by direct vote based on how the elite herd them. It would literally be one of the quickest ways to the end of the USA, because it would thereby pay even more than it already does to invade the USA with third world savages that then produce children at exponential levels and then have them vote for ever greater benefits and comforts in a direct or “popular” vote.   I would not underestimate their ability to whip up the ignorant masses that are herded by the elite to achieve just that, the ending of the indirect vote.   Just look at it now, the Census counts illegals, which we now know is at least 20 million, or the almost 30 million I have come up with, who thereby don’t just essentially get an electoral college vote for president, they also get representation in the house while American citizens and states are deprived of their votes and Representatives that would have gone to them.</w:t>
      </w:r>
    </w:p>
    <w:p>
      <w:r>
        <w:rPr>
          <w:b/>
          <w:u w:val="single"/>
        </w:rPr>
        <w:t>98949</w:t>
      </w:r>
    </w:p>
    <w:p>
      <w:r>
        <w:t xml:space="preserve">2. </w:t>
        <w:tab/>
        <w:t>brainwashed retard with absolutely no intelligence!  Completely programmed robot!</w:t>
      </w:r>
    </w:p>
    <w:p>
      <w:r>
        <w:rPr>
          <w:b/>
          <w:u w:val="single"/>
        </w:rPr>
        <w:t>98950</w:t>
      </w:r>
    </w:p>
    <w:p>
      <w:r>
        <w:t>1. Hitler's phone sold for $243,000, anonymous bidder.</w:t>
      </w:r>
    </w:p>
    <w:p>
      <w:r>
        <w:rPr>
          <w:b/>
          <w:u w:val="single"/>
        </w:rPr>
        <w:t>98951</w:t>
      </w:r>
    </w:p>
    <w:p>
      <w:r>
        <w:t xml:space="preserve">2. </w:t>
        <w:tab/>
        <w:t>And its $300.00 less than the new IPHONE</w:t>
      </w:r>
    </w:p>
    <w:p>
      <w:r>
        <w:rPr>
          <w:b/>
          <w:u w:val="single"/>
        </w:rPr>
        <w:t>98952</w:t>
      </w:r>
    </w:p>
    <w:p>
      <w:r>
        <w:t xml:space="preserve">3. </w:t>
        <w:tab/>
        <w:tab/>
        <w:t>I would have thought that it would have been a pink princess phone ?</w:t>
      </w:r>
    </w:p>
    <w:p>
      <w:r>
        <w:rPr>
          <w:b/>
          <w:u w:val="single"/>
        </w:rPr>
        <w:t>98953</w:t>
      </w:r>
    </w:p>
    <w:p>
      <w:r>
        <w:t xml:space="preserve">4. </w:t>
        <w:tab/>
        <w:tab/>
        <w:tab/>
        <w:t>Yeah cuz ur a faggot n that’s the 1st thing that pops into a faggot’s head. Faggot shit</w:t>
      </w:r>
    </w:p>
    <w:p>
      <w:r>
        <w:rPr>
          <w:b/>
          <w:u w:val="single"/>
        </w:rPr>
        <w:t>98954</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98955</w:t>
      </w:r>
    </w:p>
    <w:p>
      <w:r>
        <w:t xml:space="preserve">2. </w:t>
        <w:tab/>
        <w:t>IT'S ALL PIG JEW TO ME</w:t>
      </w:r>
    </w:p>
    <w:p>
      <w:r>
        <w:rPr>
          <w:b/>
          <w:u w:val="single"/>
        </w:rPr>
        <w:t>98956</w:t>
      </w:r>
    </w:p>
    <w:p>
      <w:r>
        <w:t xml:space="preserve">3. </w:t>
        <w:tab/>
        <w:tab/>
        <w:t>LOL sand nigger lover</w:t>
      </w:r>
    </w:p>
    <w:p>
      <w:r>
        <w:rPr>
          <w:b/>
          <w:u w:val="single"/>
        </w:rPr>
        <w:t>98957</w:t>
      </w:r>
    </w:p>
    <w:p>
      <w:r>
        <w:t>1. Sounds like a plan!  Every civilized country should do the same!</w:t>
      </w:r>
    </w:p>
    <w:p>
      <w:r>
        <w:rPr>
          <w:b/>
          <w:u w:val="single"/>
        </w:rPr>
        <w:t>98958</w:t>
      </w:r>
    </w:p>
    <w:p>
      <w:r>
        <w:t xml:space="preserve">2. </w:t>
        <w:tab/>
        <w:t>freedom of speech includes religion, yet here we have a meme promoting the oppression of speech/expression while claiming to be a production of freedom of speech.  retard level: maximum.</w:t>
      </w:r>
    </w:p>
    <w:p>
      <w:r>
        <w:rPr>
          <w:b/>
          <w:u w:val="single"/>
        </w:rPr>
        <w:t>98959</w:t>
      </w:r>
    </w:p>
    <w:p>
      <w:r>
        <w:t xml:space="preserve">3. </w:t>
        <w:tab/>
        <w:tab/>
        <w:t>Fuck off. Freedom of speech does not allow one to threaten another's life, to slander another's reputation, or seek the destruction of another's culture.  Islam does all of these. While I am suspect of the Chinese reasons for doing so, banning Islam will always be a net positive.</w:t>
      </w:r>
    </w:p>
    <w:p>
      <w:r>
        <w:rPr>
          <w:b/>
          <w:u w:val="single"/>
        </w:rPr>
        <w:t>98960</w:t>
      </w:r>
    </w:p>
    <w:p>
      <w:r>
        <w:t xml:space="preserve">4. </w:t>
        <w:tab/>
        <w:tab/>
        <w:t>no, YOU fuck off, you anti-liberty, anti-American sack of dogshit. and don't you put words in my mouth either, cock-sucker. Islam has problems, but most people are NOT acting on it.</w:t>
      </w:r>
    </w:p>
    <w:p>
      <w:r>
        <w:rPr>
          <w:b/>
          <w:u w:val="single"/>
        </w:rPr>
        <w:t>98961</w:t>
      </w:r>
    </w:p>
    <w:p>
      <w:r>
        <w:t xml:space="preserve">5. </w:t>
        <w:tab/>
        <w:tab/>
        <w:t>Ah, a libertardian, I see.  That explains a lot. ISLAM is anti-American principles, not the opposition to it you ass-backwards dummy.</w:t>
      </w:r>
    </w:p>
    <w:p>
      <w:r>
        <w:rPr>
          <w:b/>
          <w:u w:val="single"/>
        </w:rPr>
        <w:t>98962</w:t>
      </w:r>
    </w:p>
    <w:p>
      <w:r>
        <w:t xml:space="preserve">6. </w:t>
        <w:tab/>
        <w:tab/>
        <w:t>not a libertarian. i'm actual liberal.  Islam has problems as already pointed out, but you don't get to pick and choose what people can believe in. You are the anti-American here and a hypocrite. You don't have the right to take away other's rights.</w:t>
      </w:r>
    </w:p>
    <w:p>
      <w:r>
        <w:rPr>
          <w:b/>
          <w:u w:val="single"/>
        </w:rPr>
        <w:t>98963</w:t>
      </w:r>
    </w:p>
    <w:p>
      <w:r>
        <w:t xml:space="preserve">7. </w:t>
        <w:tab/>
        <w:tab/>
        <w:t>Wake up! Islam and Moslems absolutely do not recognize any of your precious Rights.   None. Which is why you can either have a free and open society, or you can have Moslems. Never both.</w:t>
      </w:r>
    </w:p>
    <w:p>
      <w:r>
        <w:rPr>
          <w:b/>
          <w:u w:val="single"/>
        </w:rPr>
        <w:t>98964</w:t>
      </w:r>
    </w:p>
    <w:p>
      <w:r>
        <w:t>1. It just get stranger &amp; stranger....  #GabFam #ShareFreely  #TheyFearTheLightTheMost #PedoGateIsReal #PrayForOurKids  #SaveOurKids</w:t>
      </w:r>
    </w:p>
    <w:p>
      <w:r>
        <w:rPr>
          <w:b/>
          <w:u w:val="single"/>
        </w:rPr>
        <w:t>98965</w:t>
      </w:r>
    </w:p>
    <w:p>
      <w:r>
        <w:t xml:space="preserve">2. </w:t>
        <w:tab/>
        <w:t>Get the fuck outta here. Fake and gay. OP is just as retarded as the stupid fake boomer. Who let you people into the club? I want names!</w:t>
      </w:r>
    </w:p>
    <w:p>
      <w:r>
        <w:rPr>
          <w:b/>
          <w:u w:val="single"/>
        </w:rPr>
        <w:t>98966</w:t>
      </w:r>
    </w:p>
    <w:p>
      <w:r>
        <w:t>1. "Free Speech" in quotation marks.</w:t>
      </w:r>
    </w:p>
    <w:p>
      <w:r>
        <w:rPr>
          <w:b/>
          <w:u w:val="single"/>
        </w:rPr>
        <w:t>98967</w:t>
      </w:r>
    </w:p>
    <w:p>
      <w:r>
        <w:t xml:space="preserve">2. </w:t>
        <w:tab/>
        <w:t>Hey Redneck Randy.  Texas Redneck Jew Eric here.  Say bro', where do I get me some of that Jew media influence at?  I'm 100% Jew.  Got the Jew penis, the Jew hair AND most fortunately the Jew IQ to go along with it.  I'd like me some bigtime media influence.  Do I have to send away for it?  Give 'em a copy of my Jew membership card?</w:t>
      </w:r>
    </w:p>
    <w:p>
      <w:r>
        <w:rPr>
          <w:b/>
          <w:u w:val="single"/>
        </w:rPr>
        <w:t>98968</w:t>
      </w:r>
    </w:p>
    <w:p>
      <w:r>
        <w:t>1. Hello fellow gabbers!</w:t>
      </w:r>
    </w:p>
    <w:p>
      <w:r>
        <w:rPr>
          <w:b/>
          <w:u w:val="single"/>
        </w:rPr>
        <w:t>98969</w:t>
      </w:r>
    </w:p>
    <w:p>
      <w:r>
        <w:t xml:space="preserve">2. </w:t>
        <w:tab/>
        <w:t>Fuck you cunt Liza.</w:t>
      </w:r>
    </w:p>
    <w:p>
      <w:r>
        <w:rPr>
          <w:b/>
          <w:u w:val="single"/>
        </w:rPr>
        <w:t>98970</w:t>
      </w:r>
    </w:p>
    <w:p>
      <w:r>
        <w:t xml:space="preserve">3. </w:t>
        <w:tab/>
        <w:tab/>
        <w:t>You have a great day also!</w:t>
      </w:r>
    </w:p>
    <w:p>
      <w:r>
        <w:rPr>
          <w:b/>
          <w:u w:val="single"/>
        </w:rPr>
        <w:t>98971</w:t>
      </w:r>
    </w:p>
    <w:p>
      <w:r>
        <w:t xml:space="preserve">4. </w:t>
        <w:tab/>
        <w:tab/>
        <w:t>And you have a great day too!</w:t>
      </w:r>
    </w:p>
    <w:p>
      <w:r>
        <w:rPr>
          <w:b/>
          <w:u w:val="single"/>
        </w:rPr>
        <w:t>98972</w:t>
      </w:r>
    </w:p>
    <w:p>
      <w:r>
        <w:t xml:space="preserve">5. </w:t>
        <w:tab/>
        <w:tab/>
        <w:t>Great use of free speech dude.</w:t>
      </w:r>
    </w:p>
    <w:p>
      <w:r>
        <w:rPr>
          <w:b/>
          <w:u w:val="single"/>
        </w:rPr>
        <w:t>98973</w:t>
      </w:r>
    </w:p>
    <w:p>
      <w:r>
        <w:t>1. For the love of God Dread - will you STOP following me?!?!   creepy    @TheGrifter</w:t>
      </w:r>
    </w:p>
    <w:p>
      <w:r>
        <w:rPr>
          <w:b/>
          <w:u w:val="single"/>
        </w:rPr>
        <w:t>98974</w:t>
      </w:r>
    </w:p>
    <w:p>
      <w:r>
        <w:t xml:space="preserve">2. </w:t>
        <w:tab/>
        <w:t>The spammer was at Torba's wedding.   Let that sink in.</w:t>
      </w:r>
    </w:p>
    <w:p>
      <w:r>
        <w:rPr>
          <w:b/>
          <w:u w:val="single"/>
        </w:rPr>
        <w:t>98975</w:t>
      </w:r>
    </w:p>
    <w:p>
      <w:r>
        <w:t xml:space="preserve">3. </w:t>
        <w:tab/>
        <w:tab/>
        <w:t>Was he/she/it following people around and impersonating others?   Makes sense.</w:t>
      </w:r>
    </w:p>
    <w:p>
      <w:r>
        <w:rPr>
          <w:b/>
          <w:u w:val="single"/>
        </w:rPr>
        <w:t>98976</w:t>
      </w:r>
    </w:p>
    <w:p>
      <w:r>
        <w:t xml:space="preserve">4. </w:t>
        <w:tab/>
        <w:tab/>
        <w:tab/>
        <w:t>Lightfighter 6 used to have a blue checkmark and ran the biggest upvote botnet I ever saw on Gab - it could generate 500+ upvotes in minutes.   My hypothesis is this scummy shitheel helped jumpstart Gab with his botnet, and that's how he 'earned' his blue check - which otherwise makes no sense, not using a human name and not being a Twitter brand.</w:t>
      </w:r>
    </w:p>
    <w:p>
      <w:r>
        <w:rPr>
          <w:b/>
          <w:u w:val="single"/>
        </w:rPr>
        <w:t>98977</w:t>
      </w:r>
    </w:p>
    <w:p>
      <w:r>
        <w:t xml:space="preserve">5. </w:t>
        <w:tab/>
        <w:tab/>
        <w:tab/>
        <w:tab/>
        <w:t>Muh Sidephase    Muh BBGood    Muh Builder    Muh Satoshi    Muh Turbo    Muh SnuggleBunny    Muh Tamera    +Muh lf6   (Everyone accused of running bots against dread)</w:t>
      </w:r>
    </w:p>
    <w:p>
      <w:r>
        <w:rPr>
          <w:b/>
          <w:u w:val="single"/>
        </w:rPr>
        <w:t>98978</w:t>
      </w:r>
    </w:p>
    <w:p>
      <w:r>
        <w:t xml:space="preserve">6. </w:t>
        <w:tab/>
        <w:tab/>
        <w:tab/>
        <w:tab/>
        <w:tab/>
        <w:t>BBgood, Tamera and Snugglebunny are too dumb to be script kiddies.</w:t>
      </w:r>
    </w:p>
    <w:p>
      <w:r>
        <w:rPr>
          <w:b/>
          <w:u w:val="single"/>
        </w:rPr>
        <w:t>98979</w:t>
      </w:r>
    </w:p>
    <w:p>
      <w:r>
        <w:t xml:space="preserve">7. </w:t>
        <w:tab/>
        <w:tab/>
        <w:tab/>
        <w:tab/>
        <w:tab/>
        <w:tab/>
        <w:t>Oh bullshit #Robocop, didn't you accuse them of running some botnet terrorist attack against you because "Torba" you retarded LARPing e-celeb? Like 3 months ago?   Quite funny how a narrative can change after being easily debunked.   cc: @BBGood @Broken77 @DeplorableBuilder @Snugglebunny  @tacsgc @TheGreatGeneralKek @militanthippy</w:t>
      </w:r>
    </w:p>
    <w:p>
      <w:r>
        <w:rPr>
          <w:b/>
          <w:u w:val="single"/>
        </w:rPr>
        <w:t>98980</w:t>
      </w:r>
    </w:p>
    <w:p>
      <w:r>
        <w:t xml:space="preserve">8. </w:t>
        <w:tab/>
        <w:tab/>
        <w:tab/>
        <w:tab/>
        <w:tab/>
        <w:tab/>
        <w:tab/>
        <w:t>Dread I’ve told you before if you’ve got something to say to me, have the balls to “@“ me.  Pussy.  Proving it over and over again.  @judgedread</w:t>
      </w:r>
    </w:p>
    <w:p>
      <w:r>
        <w:rPr>
          <w:b/>
          <w:u w:val="single"/>
        </w:rPr>
        <w:t>98981</w:t>
      </w:r>
    </w:p>
    <w:p>
      <w:r>
        <w:t xml:space="preserve">9. </w:t>
        <w:tab/>
        <w:tab/>
        <w:tab/>
        <w:tab/>
        <w:tab/>
        <w:tab/>
        <w:tab/>
        <w:tab/>
        <w:t>Preach sister</w:t>
      </w:r>
    </w:p>
    <w:p>
      <w:r>
        <w:rPr>
          <w:b/>
          <w:u w:val="single"/>
        </w:rPr>
        <w:t>98982</w:t>
      </w:r>
    </w:p>
    <w:p>
      <w:r>
        <w:t xml:space="preserve">10. </w:t>
        <w:tab/>
        <w:tab/>
        <w:tab/>
        <w:tab/>
        <w:tab/>
        <w:tab/>
        <w:tab/>
        <w:tab/>
        <w:t>He’s an idiot and rarely worth wasting time on.</w:t>
      </w:r>
    </w:p>
    <w:p>
      <w:r>
        <w:rPr>
          <w:b/>
          <w:u w:val="single"/>
        </w:rPr>
        <w:t>98983</w:t>
      </w:r>
    </w:p>
    <w:p>
      <w:r>
        <w:t>1. we need an fbi investigation</w:t>
      </w:r>
    </w:p>
    <w:p>
      <w:r>
        <w:rPr>
          <w:b/>
          <w:u w:val="single"/>
        </w:rPr>
        <w:t>98984</w:t>
      </w:r>
    </w:p>
    <w:p>
      <w:r>
        <w:t xml:space="preserve">2. </w:t>
        <w:tab/>
        <w:t>Definitely a Rapist</w:t>
      </w:r>
    </w:p>
    <w:p>
      <w:r>
        <w:rPr>
          <w:b/>
          <w:u w:val="single"/>
        </w:rPr>
        <w:t>98985</w:t>
      </w:r>
    </w:p>
    <w:p>
      <w:r>
        <w:t xml:space="preserve">3. </w:t>
        <w:tab/>
        <w:tab/>
        <w:t>Give the Queen Bee a break, he was just trying to wash the taste of Muzzie ass out of his mouth.</w:t>
      </w:r>
    </w:p>
    <w:p>
      <w:r>
        <w:rPr>
          <w:b/>
          <w:u w:val="single"/>
        </w:rPr>
        <w:t>98986</w:t>
      </w:r>
    </w:p>
    <w:p>
      <w:r>
        <w:t>1. I can't think of a single Nigger that deserves to live in America</w:t>
      </w:r>
    </w:p>
    <w:p>
      <w:r>
        <w:rPr>
          <w:b/>
          <w:u w:val="single"/>
        </w:rPr>
        <w:t>98987</w:t>
      </w:r>
    </w:p>
    <w:p>
      <w:r>
        <w:t>1. This drunk bloke comes up to me at a club last night and boasted "my cock it twice the size of yours", I thought.... ha what kind of cunt announces to a crowded room that he has a 2 inch cock!</w:t>
      </w:r>
    </w:p>
    <w:p>
      <w:r>
        <w:rPr>
          <w:b/>
          <w:u w:val="single"/>
        </w:rPr>
        <w:t>98988</w:t>
      </w:r>
    </w:p>
    <w:p>
      <w:r>
        <w:t>1. Obama Had a Secret Plan in Case Trump Didn’t Accept 2016 Election Results http://joemiller.us/?p=176242</w:t>
      </w:r>
    </w:p>
    <w:p>
      <w:r>
        <w:rPr>
          <w:b/>
          <w:u w:val="single"/>
        </w:rPr>
        <w:t>98989</w:t>
      </w:r>
    </w:p>
    <w:p>
      <w:r>
        <w:t xml:space="preserve">2. </w:t>
        <w:tab/>
        <w:t>Fuck that nigger</w:t>
      </w:r>
    </w:p>
    <w:p>
      <w:r>
        <w:rPr>
          <w:b/>
          <w:u w:val="single"/>
        </w:rPr>
        <w:t>98990</w:t>
      </w:r>
    </w:p>
    <w:p>
      <w:r>
        <w:t>1.</w:t>
      </w:r>
    </w:p>
    <w:p>
      <w:r>
        <w:rPr>
          <w:b/>
          <w:u w:val="single"/>
        </w:rPr>
        <w:t>98991</w:t>
      </w:r>
    </w:p>
    <w:p>
      <w:r>
        <w:t xml:space="preserve">2. </w:t>
        <w:tab/>
        <w:t>Barry Santoros/Obama. Is nothing more then the coked up nigger that has sex with shemales. Michael, I mean Michelle.</w:t>
      </w:r>
    </w:p>
    <w:p>
      <w:r>
        <w:rPr>
          <w:b/>
          <w:u w:val="single"/>
        </w:rPr>
        <w:t>98992</w:t>
      </w:r>
    </w:p>
    <w:p>
      <w:r>
        <w:t>1. I do enjoy trolling these libtards... Using my wife's Twitter account, because I'm perma banned for calling Jack Dorsey a fairy gay faggot in addition to calling Twitter out on their support of pedophilia.</w:t>
      </w:r>
    </w:p>
    <w:p>
      <w:r>
        <w:rPr>
          <w:b/>
          <w:u w:val="single"/>
        </w:rPr>
        <w:t>98993</w:t>
      </w:r>
    </w:p>
    <w:p>
      <w:r>
        <w:t>1. He might come off as snobbishy faggy but make mistake that man is cold blooded nigger killer. He calls it "wildlife management".</w:t>
      </w:r>
    </w:p>
    <w:p>
      <w:r>
        <w:rPr>
          <w:b/>
          <w:u w:val="single"/>
        </w:rPr>
        <w:t>98994</w:t>
      </w:r>
    </w:p>
    <w:p>
      <w:r>
        <w:t>1. 7/ Ppl always like to use the "first they came for ..." quote -- amazingly, to DEFEND white supremacists, who were the ones who the quote is referencing as coming for everyone.  That's how mentally retarded Gab is.  How about "the only thing necessary for the triumph of evil is that good men should do nothing"?</w:t>
      </w:r>
    </w:p>
    <w:p>
      <w:r>
        <w:rPr>
          <w:b/>
          <w:u w:val="single"/>
        </w:rPr>
        <w:t>98995</w:t>
      </w:r>
    </w:p>
    <w:p>
      <w:r>
        <w:t xml:space="preserve">2. </w:t>
        <w:tab/>
        <w:t>you're pretty stupid if you think censoring people further and pushing them into echo chambers is going to help the situation. do you also support censoring all muslims because their holy books inspire terrorism? It's foolish idiots like yourself who make the problem worse.</w:t>
      </w:r>
    </w:p>
    <w:p>
      <w:r>
        <w:rPr>
          <w:b/>
          <w:u w:val="single"/>
        </w:rPr>
        <w:t>98996</w:t>
      </w:r>
    </w:p>
    <w:p>
      <w:r>
        <w:t xml:space="preserve">3. </w:t>
        <w:tab/>
        <w:tab/>
        <w:t>LOL, now this homo claims that even just having a section of Gab for white supremacists is "censorship."  He's literally that retarded.  It's like he just uses random words that he doesn't know the meaning of, probably bc his parents found that entertaining.</w:t>
      </w:r>
    </w:p>
    <w:p>
      <w:r>
        <w:rPr>
          <w:b/>
          <w:u w:val="single"/>
        </w:rPr>
        <w:t>98997</w:t>
      </w:r>
    </w:p>
    <w:p>
      <w:r>
        <w:t>1. #ProjectVeritas dropped a bombshell video on the Senate race down in #Tennessee and the lying manipulation being employed, emblematic of Democratic tactics around the nation:    https://www.youtube.com/watch?v=m9bjb46FtG0</w:t>
      </w:r>
    </w:p>
    <w:p>
      <w:r>
        <w:rPr>
          <w:b/>
          <w:u w:val="single"/>
        </w:rPr>
        <w:t>98998</w:t>
      </w:r>
    </w:p>
    <w:p>
      <w:r>
        <w:t xml:space="preserve">2. </w:t>
        <w:tab/>
        <w:t>That video and Taylor Swifts dumbassery resulted in this....lol   #MarshaBlackburn</w:t>
      </w:r>
    </w:p>
    <w:p>
      <w:r>
        <w:rPr>
          <w:b/>
          <w:u w:val="single"/>
        </w:rPr>
        <w:t>98999</w:t>
      </w:r>
    </w:p>
    <w:p>
      <w:r>
        <w:t xml:space="preserve">3. </w:t>
        <w:tab/>
        <w:tab/>
        <w:t>fuck the cunt Swift!</w:t>
      </w:r>
    </w:p>
    <w:p>
      <w:r>
        <w:rPr>
          <w:b/>
          <w:u w:val="single"/>
        </w:rPr>
        <w:t>99000</w:t>
      </w:r>
    </w:p>
    <w:p>
      <w:r>
        <w:t>1. Just a reminder</w:t>
      </w:r>
    </w:p>
    <w:p>
      <w:r>
        <w:rPr>
          <w:b/>
          <w:u w:val="single"/>
        </w:rPr>
        <w:t>99001</w:t>
      </w:r>
    </w:p>
    <w:p>
      <w:r>
        <w:t xml:space="preserve">2. </w:t>
        <w:tab/>
        <w:t>Just saying, that picture at the top isn't ambassador Stevens. Not making any claims about the rest of the meme, but that's not where that picture comes from   The image can be found on many websites prior to Ambassador Stevens death in 2012.   For example, from 2009, http://casselmanual.blogspot.com/2009/11/</w:t>
      </w:r>
    </w:p>
    <w:p>
      <w:r>
        <w:rPr>
          <w:b/>
          <w:u w:val="single"/>
        </w:rPr>
        <w:t>99002</w:t>
      </w:r>
    </w:p>
    <w:p>
      <w:r>
        <w:t xml:space="preserve">3. </w:t>
        <w:tab/>
        <w:tab/>
        <w:t>This has been shown as Stevens all along . Your point please They tortured him for hours . Your comment seems like a defense where there is none .Please pick your battles wisely , Froghopper Froghopper</w:t>
      </w:r>
    </w:p>
    <w:p>
      <w:r>
        <w:rPr>
          <w:b/>
          <w:u w:val="single"/>
        </w:rPr>
        <w:t>99003</w:t>
      </w:r>
    </w:p>
    <w:p>
      <w:r>
        <w:t xml:space="preserve">4. </w:t>
        <w:tab/>
        <w:tab/>
        <w:tab/>
        <w:t>Just saying, that picture at the top isn't ambassador Stevens. Not making any claims about the rest of the meme, but that's not where that picture comes from  This statement sounds like a defense? The one where I said I'm making no claims about the rest of the meme, just that the image isn't stevens?   Ok dude. Anyway, for anyone who cares, that picture of that man being tortured existed for years prior to Ambassador Stevens death in 2012.   For example, this post from 2009:   http://casselmanual.blogspot.com/2009/11/   An image can't exist before it is taken so clearly this image isn't of Stevens.   Here's a larger list of search results you can look through, you'll find other posts dating before 2012 if you look hard enough.   http://bit.do/NotChris   Regardless it's not him, just a image associated with torture.</w:t>
      </w:r>
    </w:p>
    <w:p>
      <w:r>
        <w:rPr>
          <w:b/>
          <w:u w:val="single"/>
        </w:rPr>
        <w:t>99004</w:t>
      </w:r>
    </w:p>
    <w:p>
      <w:r>
        <w:t xml:space="preserve">5. </w:t>
        <w:tab/>
        <w:tab/>
        <w:tab/>
        <w:tab/>
        <w:t>Again , your point ? These people are terrorist plain and simple and your quest to defend them makes you a sympathizer ...plain and simple . Now just cut and run as this is obviously over your head and you bore me with the whining .</w:t>
      </w:r>
    </w:p>
    <w:p>
      <w:r>
        <w:rPr>
          <w:b/>
          <w:u w:val="single"/>
        </w:rPr>
        <w:t>99005</w:t>
      </w:r>
    </w:p>
    <w:p>
      <w:r>
        <w:t xml:space="preserve">6. </w:t>
        <w:tab/>
        <w:tab/>
        <w:tab/>
        <w:tab/>
        <w:tab/>
        <w:t>It says a lot about a person who would accuse you of sympathizing with terrorists because you point out the image they claim is of one mans torture is actually several years older than the death of said person.   Either way, you claimed an image of a man being tortured was Christopher Stevens, I said it wasn't and proved it while also saying I didn't deny anything about the story of what happened to him.  How unhinged are you that you call somebody at Terrorist sympathizer  for pointing out that you made a mistake?</w:t>
      </w:r>
    </w:p>
    <w:p>
      <w:r>
        <w:rPr>
          <w:b/>
          <w:u w:val="single"/>
        </w:rPr>
        <w:t>99006</w:t>
      </w:r>
    </w:p>
    <w:p>
      <w:r>
        <w:t xml:space="preserve">7. </w:t>
        <w:tab/>
        <w:tab/>
        <w:tab/>
        <w:tab/>
        <w:tab/>
        <w:tab/>
        <w:t>For fuck sake ....give it a rest ! Has this just eaten away at your brain?  Do I have space reserved in your head ? Just relax , you'll be ok 😆😆</w:t>
      </w:r>
    </w:p>
    <w:p>
      <w:r>
        <w:rPr>
          <w:b/>
          <w:u w:val="single"/>
        </w:rPr>
        <w:t>99007</w:t>
      </w:r>
    </w:p>
    <w:p>
      <w:r>
        <w:t xml:space="preserve">8. </w:t>
        <w:tab/>
        <w:tab/>
        <w:tab/>
        <w:tab/>
        <w:tab/>
        <w:tab/>
        <w:tab/>
        <w:t>You stop bothering me you whiney POS.  Muzzie sympathizer.  Mute me bitch . Stop replying with that whine I can actually hear . You tried to fuck with someone and it backfired.  No harm ,no foul .</w:t>
      </w:r>
    </w:p>
    <w:p>
      <w:r>
        <w:rPr>
          <w:b/>
          <w:u w:val="single"/>
        </w:rPr>
        <w:t>99008</w:t>
      </w:r>
    </w:p>
    <w:p>
      <w:r>
        <w:t xml:space="preserve">9. </w:t>
        <w:tab/>
        <w:tab/>
        <w:tab/>
        <w:tab/>
        <w:tab/>
        <w:tab/>
        <w:tab/>
        <w:tab/>
        <w:t>You're a sociopath. You lied to your audience then when I pointed it out you lie about me. Fucking hilarious.</w:t>
      </w:r>
    </w:p>
    <w:p>
      <w:r>
        <w:rPr>
          <w:b/>
          <w:u w:val="single"/>
        </w:rPr>
        <w:t>99009</w:t>
      </w:r>
    </w:p>
    <w:p>
      <w:r>
        <w:t xml:space="preserve">10. </w:t>
        <w:tab/>
        <w:tab/>
        <w:tab/>
        <w:tab/>
        <w:tab/>
        <w:tab/>
        <w:tab/>
        <w:tab/>
        <w:tab/>
        <w:t>Whats that sound</w:t>
      </w:r>
    </w:p>
    <w:p>
      <w:r>
        <w:rPr>
          <w:b/>
          <w:u w:val="single"/>
        </w:rPr>
        <w:t>99010</w:t>
      </w:r>
    </w:p>
    <w:p>
      <w:r>
        <w:t xml:space="preserve">11. </w:t>
        <w:tab/>
        <w:tab/>
        <w:tab/>
        <w:tab/>
        <w:tab/>
        <w:tab/>
        <w:tab/>
        <w:tab/>
        <w:tab/>
        <w:tab/>
        <w:t>If this is someone you follow, you should know she activly lies to her audience, and then will disparage anyone that proves she is a liar. You don't need to follow such pathetic losers. Do you?</w:t>
      </w:r>
    </w:p>
    <w:p>
      <w:r>
        <w:rPr>
          <w:b/>
          <w:u w:val="single"/>
        </w:rPr>
        <w:t>99011</w:t>
      </w:r>
    </w:p>
    <w:p>
      <w:r>
        <w:t xml:space="preserve">12. </w:t>
        <w:tab/>
        <w:tab/>
        <w:tab/>
        <w:tab/>
        <w:tab/>
        <w:tab/>
        <w:tab/>
        <w:tab/>
        <w:tab/>
        <w:tab/>
        <w:tab/>
        <w:t>Awe Hell , you muzzie POS.  🤣🤣🤣🤣wah wah, you got called on your BS 🤣🤣🤣🤣🤣</w:t>
      </w:r>
    </w:p>
    <w:p>
      <w:r>
        <w:rPr>
          <w:b/>
          <w:u w:val="single"/>
        </w:rPr>
        <w:t>99012</w:t>
      </w:r>
    </w:p>
    <w:p>
      <w:r>
        <w:t xml:space="preserve">13. </w:t>
        <w:tab/>
        <w:tab/>
        <w:tab/>
        <w:tab/>
        <w:tab/>
        <w:tab/>
        <w:tab/>
        <w:tab/>
        <w:tab/>
        <w:tab/>
        <w:tab/>
        <w:tab/>
        <w:t>You got called on your bullshit lies about Ambassador Stevens. I so far haven't been proven wrong. Nor have you posted any evidence that I "defend muslims." Keep the train wreck coming, this is hilarious.</w:t>
      </w:r>
    </w:p>
    <w:p>
      <w:r>
        <w:rPr>
          <w:b/>
          <w:u w:val="single"/>
        </w:rPr>
        <w:t>99013</w:t>
      </w:r>
    </w:p>
    <w:p>
      <w:r>
        <w:t xml:space="preserve">14. </w:t>
        <w:tab/>
        <w:tab/>
        <w:tab/>
        <w:tab/>
        <w:tab/>
        <w:tab/>
        <w:tab/>
        <w:tab/>
        <w:tab/>
        <w:tab/>
        <w:tab/>
        <w:tab/>
        <w:t>You defended muzzies you idiot , now I'm tired of conversing with a hand ass wiping ,goat fucking POS!  Read this goathumper . I'm gonna mute cause you stink up the room</w:t>
      </w:r>
    </w:p>
    <w:p>
      <w:r>
        <w:rPr>
          <w:b/>
          <w:u w:val="single"/>
        </w:rPr>
        <w:t>99014</w:t>
      </w:r>
    </w:p>
    <w:p>
      <w:r>
        <w:t xml:space="preserve">15. </w:t>
        <w:tab/>
        <w:tab/>
        <w:tab/>
        <w:tab/>
        <w:tab/>
        <w:tab/>
        <w:tab/>
        <w:tab/>
        <w:tab/>
        <w:tab/>
        <w:tab/>
        <w:tab/>
        <w:tab/>
        <w:t>Please show the post where I defended muslims (you wont because you are a sociopathic liar.) I'll wait (forever)</w:t>
      </w:r>
    </w:p>
    <w:p>
      <w:r>
        <w:rPr>
          <w:b/>
          <w:u w:val="single"/>
        </w:rPr>
        <w:t>99015</w:t>
      </w:r>
    </w:p>
    <w:p>
      <w:r>
        <w:t xml:space="preserve">16. </w:t>
        <w:tab/>
        <w:tab/>
        <w:tab/>
        <w:tab/>
        <w:tab/>
        <w:tab/>
        <w:tab/>
        <w:tab/>
        <w:tab/>
        <w:tab/>
        <w:tab/>
        <w:tab/>
        <w:tab/>
        <w:t>Look at that, another woman making an unfounded accusation. Yet another reason why not all women should be trusted to tell the truth.   Still waiting on you to quote where I defended Muslims...</w:t>
      </w:r>
    </w:p>
    <w:p>
      <w:r>
        <w:rPr>
          <w:b/>
          <w:u w:val="single"/>
        </w:rPr>
        <w:t>99016</w:t>
      </w:r>
    </w:p>
    <w:p>
      <w:r>
        <w:t xml:space="preserve">17. </w:t>
        <w:tab/>
        <w:tab/>
        <w:tab/>
        <w:tab/>
        <w:tab/>
        <w:tab/>
        <w:tab/>
        <w:tab/>
        <w:tab/>
        <w:tab/>
        <w:tab/>
        <w:tab/>
        <w:tab/>
        <w:tab/>
        <w:t>These trolls are everywhere now, Frog Cleric.</w:t>
      </w:r>
    </w:p>
    <w:p>
      <w:r>
        <w:rPr>
          <w:b/>
          <w:u w:val="single"/>
        </w:rPr>
        <w:t>99017</w:t>
      </w:r>
    </w:p>
    <w:p>
      <w:r>
        <w:t xml:space="preserve">18. </w:t>
        <w:tab/>
        <w:tab/>
        <w:tab/>
        <w:tab/>
        <w:tab/>
        <w:tab/>
        <w:tab/>
        <w:tab/>
        <w:tab/>
        <w:tab/>
        <w:tab/>
        <w:tab/>
        <w:t>The only differences between kosher and halal are... #1...in kosher slaughter, the rabbi must fellatiate all the male animals, this has a calming affect... for the rabbi... #2...in halal slaughter, the imam must lick the anus of the animal, this makes the imam slightly more agitated...</w:t>
      </w:r>
    </w:p>
    <w:p>
      <w:r>
        <w:rPr>
          <w:b/>
          <w:u w:val="single"/>
        </w:rPr>
        <w:t>99018</w:t>
      </w:r>
    </w:p>
    <w:p>
      <w:r>
        <w:t>1. Turkish twat begs Corporations to Hire Refugees: U.S. Needs ‘Humanity First’ Immigration Policy    https://www.breitbart.com/big-government/2018/09/30/chobani-ceo-refugees-humanity-first/   #deport</w:t>
      </w:r>
    </w:p>
    <w:p>
      <w:r>
        <w:rPr>
          <w:b/>
          <w:u w:val="single"/>
        </w:rPr>
        <w:t>99019</w:t>
      </w:r>
    </w:p>
    <w:p>
      <w:r>
        <w:t xml:space="preserve">2. </w:t>
        <w:tab/>
        <w:t>FREE Them ALL!!! :::The TRUTH Fears NO Investigation::: Please POST-EVERYWHERE :-)</w:t>
      </w:r>
    </w:p>
    <w:p>
      <w:r>
        <w:rPr>
          <w:b/>
          <w:u w:val="single"/>
        </w:rPr>
        <w:t>99020</w:t>
      </w:r>
    </w:p>
    <w:p>
      <w:r>
        <w:t>1. I'm willing to bet this feminist yet macho af attitude of Jew Wise  helps him bed all kinds of sluts who think Jews are mysteriously exotic, yet still within the "white" range.</w:t>
      </w:r>
    </w:p>
    <w:p>
      <w:r>
        <w:rPr>
          <w:b/>
          <w:u w:val="single"/>
        </w:rPr>
        <w:t>99021</w:t>
      </w:r>
    </w:p>
    <w:p>
      <w:r>
        <w:t xml:space="preserve">2. </w:t>
        <w:tab/>
        <w:t>Pretty sure he's married to a nigger, trying to confirm rn, the worthless faggot tries so hard to curate his online presence and repeatedly edits his wikipedia entry to hide the fact that he's a jew</w:t>
      </w:r>
    </w:p>
    <w:p>
      <w:r>
        <w:rPr>
          <w:b/>
          <w:u w:val="single"/>
        </w:rPr>
        <w:t>99022</w:t>
      </w:r>
    </w:p>
    <w:p>
      <w:r>
        <w:t>1.</w:t>
      </w:r>
    </w:p>
    <w:p>
      <w:r>
        <w:rPr>
          <w:b/>
          <w:u w:val="single"/>
        </w:rPr>
        <w:t>99023</w:t>
      </w:r>
    </w:p>
    <w:p>
      <w:r>
        <w:t xml:space="preserve">2. </w:t>
        <w:tab/>
        <w:t>Seems these are retarded animals from hell ...</w:t>
      </w:r>
    </w:p>
    <w:p>
      <w:r>
        <w:rPr>
          <w:b/>
          <w:u w:val="single"/>
        </w:rPr>
        <w:t>99024</w:t>
      </w:r>
    </w:p>
    <w:p>
      <w:r>
        <w:t>1. The #FakeNews from NBC just keeps coming. Their pro-murder phony journalist Robin Marty - we know she's a phony b/c she did zero fact checking - is an evil, soulless cunt who doesn't consider 100+ murders the most prolific serial killing in history.   http://bit.ly/2yrHbxQ</w:t>
      </w:r>
    </w:p>
    <w:p>
      <w:r>
        <w:rPr>
          <w:b/>
          <w:u w:val="single"/>
        </w:rPr>
        <w:t>99025</w:t>
      </w:r>
    </w:p>
    <w:p>
      <w:r>
        <w:t>1. https://l.facebook.com/l.php?u=https%3A%2F%2Filovemyfreedom.org%2Fhysteria-donna-brazile-claims-kanye-has-set-black-people-back-155-years%2F%3Futm_source%3Ddtp%26utm_medium%3Dfacebook&amp;h=AT1ND4n4RYzZJHKbvY7tiBPlogY9XSqlzqcaa0iARx3ooSPXR5gFTWqxS7oaJ_vL74wTxB_rbRXfnfDrrJ9F2KubFEWxcsw2yA3AucCABoKr6cWTrO</w:t>
      </w:r>
    </w:p>
    <w:p>
      <w:r>
        <w:rPr>
          <w:b/>
          <w:u w:val="single"/>
        </w:rPr>
        <w:t>99026</w:t>
      </w:r>
    </w:p>
    <w:p>
      <w:r>
        <w:t xml:space="preserve">2. </w:t>
        <w:tab/>
        <w:t>donna brazile is a cunt</w:t>
      </w:r>
    </w:p>
    <w:p>
      <w:r>
        <w:rPr>
          <w:b/>
          <w:u w:val="single"/>
        </w:rPr>
        <w:t>99027</w:t>
      </w:r>
    </w:p>
    <w:p>
      <w:r>
        <w:t>1. EINHERJER - NIDSTONG   https://www.youtube.com/watch?v=ILKU8ibGYvc</w:t>
      </w:r>
    </w:p>
    <w:p>
      <w:r>
        <w:rPr>
          <w:b/>
          <w:u w:val="single"/>
        </w:rPr>
        <w:t>99028</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99029</w:t>
      </w:r>
    </w:p>
    <w:p>
      <w:r>
        <w:t xml:space="preserve">3. </w:t>
        <w:tab/>
        <w:tab/>
        <w:t>nigger</w:t>
      </w:r>
    </w:p>
    <w:p>
      <w:r>
        <w:rPr>
          <w:b/>
          <w:u w:val="single"/>
        </w:rPr>
        <w:t>99030</w:t>
      </w:r>
    </w:p>
    <w:p>
      <w:r>
        <w:t>1. 5 Incredible Moments You Wouldn’t Believe if They Weren’t Recorded – REDNECK EDITION   https://www.dailyviralpost.com/2018/07/31/5-incredible-moments-you-wouldnt-believe-if-they-werent-recorded-redneck-edition/</w:t>
      </w:r>
    </w:p>
    <w:p>
      <w:r>
        <w:rPr>
          <w:b/>
          <w:u w:val="single"/>
        </w:rPr>
        <w:t>99031</w:t>
      </w:r>
    </w:p>
    <w:p>
      <w:r>
        <w:t>1. Longest reigning British monarch being represented by a nigger ho wearing beach dress with a slit up to her knickers   How utterly disgusting   Comic note - MegNog 'cradling' her non existing  baby bump   Even for really pregnant woman, touching belly is a very undignified and low class gesture, akin to breastfeeding mother touching her breast   #Windsordashians</w:t>
      </w:r>
    </w:p>
    <w:p>
      <w:r>
        <w:rPr>
          <w:b/>
          <w:u w:val="single"/>
        </w:rPr>
        <w:t>99032</w:t>
      </w:r>
    </w:p>
    <w:p>
      <w:r>
        <w:t xml:space="preserve">2. </w:t>
        <w:tab/>
        <w:t>A dog of a woman, and pregnant at 37?  Clearly Harry is of low-IQ.</w:t>
      </w:r>
    </w:p>
    <w:p>
      <w:r>
        <w:rPr>
          <w:b/>
          <w:u w:val="single"/>
        </w:rPr>
        <w:t>99033</w:t>
      </w:r>
    </w:p>
    <w:p>
      <w:r>
        <w:t>1. Give us your poor, hungry, tired, nonwhite illegal aliens with HIV, measles, pertussis, rubella, rabies, hepatitis A, influenza, tuberculosis, shigellosis,  syphilis, etc, otherwise you're a racist Nazi.</w:t>
      </w:r>
    </w:p>
    <w:p>
      <w:r>
        <w:rPr>
          <w:b/>
          <w:u w:val="single"/>
        </w:rPr>
        <w:t>99034</w:t>
      </w:r>
    </w:p>
    <w:p>
      <w:r>
        <w:t xml:space="preserve">2. </w:t>
        <w:tab/>
        <w:t>~~~ YA MAN,..... LIKE,.... WHERE'S DA PARTY ?!?</w:t>
      </w:r>
    </w:p>
    <w:p>
      <w:r>
        <w:rPr>
          <w:b/>
          <w:u w:val="single"/>
        </w:rPr>
        <w:t>99035</w:t>
      </w:r>
    </w:p>
    <w:p>
      <w:r>
        <w:t xml:space="preserve">3. </w:t>
        <w:tab/>
        <w:tab/>
        <w:t>A nigger exhibitionist pervert.  Probably hiding something tiny, that's why they use those fake big ones...</w:t>
      </w:r>
    </w:p>
    <w:p>
      <w:r>
        <w:rPr>
          <w:b/>
          <w:u w:val="single"/>
        </w:rPr>
        <w:t>99036</w:t>
      </w:r>
    </w:p>
    <w:p>
      <w:r>
        <w:t>1. @BONITAO_DAS_TAPIOCA     Has just been MUTED &amp; REPORTED for spamming tranny porn   If you cock suckers ever get around to tagging me with great looking naked ACTUAL WOMEN - "NOT" men with TITS   I won't report you but I might still MUTE you   ONLY FAGGOTS LIKE FAGGOTS   And you @BONITAO_DAS_TAPIOCA  ARE A FAGGOT</w:t>
      </w:r>
    </w:p>
    <w:p>
      <w:r>
        <w:rPr>
          <w:b/>
          <w:u w:val="single"/>
        </w:rPr>
        <w:t>99037</w:t>
      </w:r>
    </w:p>
    <w:p>
      <w:r>
        <w:t>1.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99038</w:t>
      </w:r>
    </w:p>
    <w:p>
      <w:r>
        <w:t xml:space="preserve">2. </w:t>
        <w:tab/>
        <w:t>theyre so retarded that we live in a 360 degree jew hell. they are smart but it isnt just smarts. its combined with an unadvertised set of ethics diametrically opposed to those they live amongst</w:t>
      </w:r>
    </w:p>
    <w:p>
      <w:r>
        <w:rPr>
          <w:b/>
          <w:u w:val="single"/>
        </w:rPr>
        <w:t>99039</w:t>
      </w:r>
    </w:p>
    <w:p>
      <w:r>
        <w:t xml:space="preserve">3. </w:t>
        <w:tab/>
        <w:tab/>
        <w:t>Their are a few that are very smart obviously, the vast majority are command and control robots.  They are programmed to control gentiles and I have seen it in action.  By using the holohoax as a guilt mechanism, their software is very controlling.  The controllers know the holohoax is desparately needed to keep the control and that is why they defend it to the death!  Once someone realizes it is complete bullshit, then their control is done! But I guarantee you that the typical fake Jew is dumber than shit!</w:t>
      </w:r>
    </w:p>
    <w:p>
      <w:r>
        <w:rPr>
          <w:b/>
          <w:u w:val="single"/>
        </w:rPr>
        <w:t>99040</w:t>
      </w:r>
    </w:p>
    <w:p>
      <w:r>
        <w:t>1. So let me get this strait...  The BRITS DISCHARGED a BRITISH SERVICEMAN FOR TAKING A PICTURE WITH TOMMY ROBINSON, and THEN DISCIPLINED 27 OTHERS AND RETRAINED THEM, FOR BEING IN A PICTURE WITH TOMMY ROBINSON   Sorry to say it, but Britian is lost.</w:t>
      </w:r>
    </w:p>
    <w:p>
      <w:r>
        <w:rPr>
          <w:b/>
          <w:u w:val="single"/>
        </w:rPr>
        <w:t>99041</w:t>
      </w:r>
    </w:p>
    <w:p>
      <w:r>
        <w:t xml:space="preserve">2. </w:t>
        <w:tab/>
        <w:t>If UK people do not protest, then they may as well just become muslim in UK. Then become enemy of US. As far as I am concerned the UK gov is the enemy of US already, since they take the sides of terrorist. I consider the UK gov a terrorist organization.</w:t>
      </w:r>
    </w:p>
    <w:p>
      <w:r>
        <w:rPr>
          <w:b/>
          <w:u w:val="single"/>
        </w:rPr>
        <w:t>99042</w:t>
      </w:r>
    </w:p>
    <w:p>
      <w:r>
        <w:t xml:space="preserve">3. </w:t>
        <w:tab/>
        <w:tab/>
        <w:t>France (with their ~290 Thermonuclear Weapons) and large muzzie population should also be viewed in exactly the same way.</w:t>
      </w:r>
    </w:p>
    <w:p>
      <w:r>
        <w:rPr>
          <w:b/>
          <w:u w:val="single"/>
        </w:rPr>
        <w:t>99043</w:t>
      </w:r>
    </w:p>
    <w:p>
      <w:r>
        <w:t>1.</w:t>
      </w:r>
    </w:p>
    <w:p>
      <w:r>
        <w:rPr>
          <w:b/>
          <w:u w:val="single"/>
        </w:rPr>
        <w:t>99044</w:t>
      </w:r>
    </w:p>
    <w:p>
      <w:r>
        <w:t xml:space="preserve">2. </w:t>
        <w:tab/>
        <w:t>Trump is in the jews' pocket</w:t>
      </w:r>
    </w:p>
    <w:p>
      <w:r>
        <w:rPr>
          <w:b/>
          <w:u w:val="single"/>
        </w:rPr>
        <w:t>99045</w:t>
      </w:r>
    </w:p>
    <w:p>
      <w:r>
        <w:t xml:space="preserve">3. </w:t>
        <w:tab/>
        <w:tab/>
        <w:t>do you people ever get sick of calling every last person on the planet either a jew or agent of jews? You are worse than the leftists calling people nazis</w:t>
      </w:r>
    </w:p>
    <w:p>
      <w:r>
        <w:rPr>
          <w:b/>
          <w:u w:val="single"/>
        </w:rPr>
        <w:t>99046</w:t>
      </w:r>
    </w:p>
    <w:p>
      <w:r>
        <w:t xml:space="preserve">4. </w:t>
        <w:tab/>
        <w:tab/>
        <w:tab/>
        <w:t>Truth is a stranger to the jew....more so to their ignorant followers</w:t>
      </w:r>
    </w:p>
    <w:p>
      <w:r>
        <w:rPr>
          <w:b/>
          <w:u w:val="single"/>
        </w:rPr>
        <w:t>99047</w:t>
      </w:r>
    </w:p>
    <w:p>
      <w:r>
        <w:t xml:space="preserve">5. </w:t>
        <w:tab/>
        <w:tab/>
        <w:tab/>
        <w:tab/>
        <w:t>@Censored1 The only people ignorant are the RETARDS like you who do not look at FACTS!  RACIST subversive lying JEWS did 911, slavery in America and are pieces of shit when you look at FACTS! But you are probably too IGNORANT to actually look at them aren't you?  Whatever a Jew accuses someone of they are guilty!</w:t>
      </w:r>
    </w:p>
    <w:p>
      <w:r>
        <w:rPr>
          <w:b/>
          <w:u w:val="single"/>
        </w:rPr>
        <w:t>99048</w:t>
      </w:r>
    </w:p>
    <w:p>
      <w:r>
        <w:t xml:space="preserve">6. </w:t>
        <w:tab/>
        <w:tab/>
        <w:tab/>
        <w:tab/>
        <w:tab/>
        <w:t>I am a liberal but I sure as hell am not a RACIST RETARDED Democrat!  Jews are RACIST human sewage!  Jews are the scum of the world and you are brainwashed retarded!</w:t>
      </w:r>
    </w:p>
    <w:p>
      <w:r>
        <w:rPr>
          <w:b/>
          <w:u w:val="single"/>
        </w:rPr>
        <w:t>99049</w:t>
      </w:r>
    </w:p>
    <w:p>
      <w:r>
        <w:t>1. (((Soros))) covers them.  But now, some retard voted NPC, ruining the nice consensus we had going.</w:t>
      </w:r>
    </w:p>
    <w:p>
      <w:r>
        <w:rPr>
          <w:b/>
          <w:u w:val="single"/>
        </w:rPr>
        <w:t>99050</w:t>
      </w:r>
    </w:p>
    <w:p>
      <w:r>
        <w:t>1. Just seeing a gang raped victim look so distraught is so disturbing...   NOT❗️❗️❗️   #ConfirmKavanaugh</w:t>
      </w:r>
    </w:p>
    <w:p>
      <w:r>
        <w:rPr>
          <w:b/>
          <w:u w:val="single"/>
        </w:rPr>
        <w:t>99051</w:t>
      </w:r>
    </w:p>
    <w:p>
      <w:r>
        <w:t xml:space="preserve">2. </w:t>
        <w:tab/>
        <w:t>YEAH, SHE WAS ENJOYING ALL THE ATTENTION=COMPLETE BULLSHIT! SHE'S A GODDAMN LIAR AND EVIL JEWISH CUNT</w:t>
      </w:r>
    </w:p>
    <w:p>
      <w:r>
        <w:rPr>
          <w:b/>
          <w:u w:val="single"/>
        </w:rPr>
        <w:t>99052</w:t>
      </w:r>
    </w:p>
    <w:p>
      <w:r>
        <w:t>1. https://www.westernjournal.com/ct/man-kavanaugh-daughter-fair-game/?utm_source=Email&amp;utm_medium=newsletter-CT&amp;utm_campaign=dailypm&amp;utm_content=conservative-tribune   arrest this idiot !!!!!!!!!!!!!</w:t>
      </w:r>
    </w:p>
    <w:p>
      <w:r>
        <w:rPr>
          <w:b/>
          <w:u w:val="single"/>
        </w:rPr>
        <w:t>99053</w:t>
      </w:r>
    </w:p>
    <w:p>
      <w:r>
        <w:t xml:space="preserve">2. </w:t>
        <w:tab/>
        <w:t>Kuntzman=fucking kike faggot</w:t>
      </w:r>
    </w:p>
    <w:p>
      <w:r>
        <w:rPr>
          <w:b/>
          <w:u w:val="single"/>
        </w:rPr>
        <w:t>99054</w:t>
      </w:r>
    </w:p>
    <w:p>
      <w:r>
        <w:t>1. Wrong</w:t>
      </w:r>
    </w:p>
    <w:p>
      <w:r>
        <w:rPr>
          <w:b/>
          <w:u w:val="single"/>
        </w:rPr>
        <w:t>99055</w:t>
      </w:r>
    </w:p>
    <w:p>
      <w:r>
        <w:t xml:space="preserve">2. </w:t>
        <w:tab/>
        <w:t>We just bullycided this chick off the site.</w:t>
      </w:r>
    </w:p>
    <w:p>
      <w:r>
        <w:rPr>
          <w:b/>
          <w:u w:val="single"/>
        </w:rPr>
        <w:t>99056</w:t>
      </w:r>
    </w:p>
    <w:p>
      <w:r>
        <w:t xml:space="preserve">3. </w:t>
        <w:tab/>
        <w:tab/>
        <w:t>That dumb twat gone, @loli gone, @MartyGraw gone, Kav confirmed, Bolsonaro about to win big and start genociding muds, and women now officially declared chattel property . . . whew lads, what a good weekend</w:t>
      </w:r>
    </w:p>
    <w:p>
      <w:r>
        <w:rPr>
          <w:b/>
          <w:u w:val="single"/>
        </w:rPr>
        <w:t>99057</w:t>
      </w:r>
    </w:p>
    <w:p>
      <w:r>
        <w:t xml:space="preserve">4. </w:t>
        <w:tab/>
        <w:tab/>
        <w:tab/>
        <w:t>Who was it?</w:t>
      </w:r>
    </w:p>
    <w:p>
      <w:r>
        <w:rPr>
          <w:b/>
          <w:u w:val="single"/>
        </w:rPr>
        <w:t>99058</w:t>
      </w:r>
    </w:p>
    <w:p>
      <w:r>
        <w:t xml:space="preserve">5. </w:t>
        <w:tab/>
        <w:tab/>
        <w:tab/>
        <w:tab/>
        <w:t>No one of importance, some useless account that was going for a Manic Pixie Dream Girl vibe, very annoying to interact with, went by @typing if IRC</w:t>
      </w:r>
    </w:p>
    <w:p>
      <w:r>
        <w:rPr>
          <w:b/>
          <w:u w:val="single"/>
        </w:rPr>
        <w:t>99059</w:t>
      </w:r>
    </w:p>
    <w:p>
      <w:r>
        <w:t>1. 9/ Meanwhile, the white supremacists on Gab are doing the mirror image of what Antifa is doing on the left.  And everyone Gab is like "fuck those Antifa!" and then sympathetically going to the white supremacists and going "we're on you're side ..."  They're laughing their asses off at you, but also being glad that you're retarded enough to be part of their group.</w:t>
      </w:r>
    </w:p>
    <w:p>
      <w:r>
        <w:rPr>
          <w:b/>
          <w:u w:val="single"/>
        </w:rPr>
        <w:t>99060</w:t>
      </w:r>
    </w:p>
    <w:p>
      <w:r>
        <w:t>1. MOMBOT THE GAMERGATE GUY WHO PRETENDS TO BE A WOMAN DOXED WILDGOOSE!</w:t>
      </w:r>
    </w:p>
    <w:p>
      <w:r>
        <w:rPr>
          <w:b/>
          <w:u w:val="single"/>
        </w:rPr>
        <w:t>99061</w:t>
      </w:r>
    </w:p>
    <w:p>
      <w:r>
        <w:t xml:space="preserve">2. </w:t>
        <w:tab/>
        <w:t>as in twitter @bestmomeva?   guy was a faggot from day 1. not even liking kemono friends could change my opinion of him. all gamergaters are cancer.</w:t>
      </w:r>
    </w:p>
    <w:p>
      <w:r>
        <w:rPr>
          <w:b/>
          <w:u w:val="single"/>
        </w:rPr>
        <w:t>99062</w:t>
      </w:r>
    </w:p>
    <w:p>
      <w:r>
        <w:t xml:space="preserve">3. </w:t>
        <w:tab/>
        <w:tab/>
        <w:t>Wrong handle, but yeah: https://twitter.com/mombot</w:t>
      </w:r>
    </w:p>
    <w:p>
      <w:r>
        <w:rPr>
          <w:b/>
          <w:u w:val="single"/>
        </w:rPr>
        <w:t>99063</w:t>
      </w:r>
    </w:p>
    <w:p>
      <w:r>
        <w:t xml:space="preserve">4. </w:t>
        <w:tab/>
        <w:tab/>
        <w:tab/>
        <w:t>I mentioned earlier, the faggot ended up blocking me just for being friends with Ralph.</w:t>
      </w:r>
    </w:p>
    <w:p>
      <w:r>
        <w:rPr>
          <w:b/>
          <w:u w:val="single"/>
        </w:rPr>
        <w:t>99064</w:t>
      </w:r>
    </w:p>
    <w:p>
      <w:r>
        <w:t>1. #HILLARY #CLINTON TO RUN FOR PRESIDENT IN 2020  Two-time failed presidential contender will not go away   https://www.infowars.com/exclusive-hillary-clinton-to-run-for-president-in-2020/</w:t>
      </w:r>
    </w:p>
    <w:p>
      <w:r>
        <w:rPr>
          <w:b/>
          <w:u w:val="single"/>
        </w:rPr>
        <w:t>99065</w:t>
      </w:r>
    </w:p>
    <w:p>
      <w:r>
        <w:t xml:space="preserve">2. </w:t>
        <w:tab/>
        <w:t>wasn't it something like 1.2 billion this cunt spent?</w:t>
      </w:r>
    </w:p>
    <w:p>
      <w:r>
        <w:rPr>
          <w:b/>
          <w:u w:val="single"/>
        </w:rPr>
        <w:t>99066</w:t>
      </w:r>
    </w:p>
    <w:p>
      <w:r>
        <w:t>1. I think so..  Without a doubt..  #AllwaysAVictim</w:t>
      </w:r>
    </w:p>
    <w:p>
      <w:r>
        <w:rPr>
          <w:b/>
          <w:u w:val="single"/>
        </w:rPr>
        <w:t>99067</w:t>
      </w:r>
    </w:p>
    <w:p>
      <w:r>
        <w:t xml:space="preserve">2. </w:t>
        <w:tab/>
        <w:t>1. You know what I am thinking? 🧠   All of this is FAKE NEWS and these are the same SOB's that tried to murder President Trump, his Family, and Pentagon Officials just 3 weeks ago and Vanessa Trump who was hospitalized 8 months ago and the Democrats were not outraged by their own behavior.</w:t>
      </w:r>
    </w:p>
    <w:p>
      <w:r>
        <w:rPr>
          <w:b/>
          <w:u w:val="single"/>
        </w:rPr>
        <w:t>99068</w:t>
      </w:r>
    </w:p>
    <w:p>
      <w:r>
        <w:t xml:space="preserve">3. </w:t>
        <w:tab/>
        <w:tab/>
        <w:t>2. Oh no, they couldn't care less but they expect us to care about some BS they invented because their invented caravan BS is not working.   We don't give a damn about George Soros!   We don't give a damn about CNN!   We don't give a damn about any of you lying devils.   You created that caravan to persecute Americans because you hate Americans.</w:t>
      </w:r>
    </w:p>
    <w:p>
      <w:r>
        <w:rPr>
          <w:b/>
          <w:u w:val="single"/>
        </w:rPr>
        <w:t>99069</w:t>
      </w:r>
    </w:p>
    <w:p>
      <w:r>
        <w:t xml:space="preserve">4. </w:t>
        <w:tab/>
        <w:tab/>
        <w:tab/>
        <w:t>3. You won't build the wall because you hate Americans and the list goes on and on.   We are not encouraging our people to murder anyone, however we don't give a fuck if all of you die, because you continue to murder us.   You continue to steal from us, lie to us, poison our air, food, and water.</w:t>
      </w:r>
    </w:p>
    <w:p>
      <w:r>
        <w:rPr>
          <w:b/>
          <w:u w:val="single"/>
        </w:rPr>
        <w:t>99070</w:t>
      </w:r>
    </w:p>
    <w:p>
      <w:r>
        <w:t xml:space="preserve">5. </w:t>
        <w:tab/>
        <w:tab/>
        <w:tab/>
        <w:tab/>
        <w:t>4. You continue to flood us with illegals and rob us of our hard earned money to care for people who have their own country because you hate us and can't stand to see us live life now and enjoy it.</w:t>
      </w:r>
    </w:p>
    <w:p>
      <w:r>
        <w:rPr>
          <w:b/>
          <w:u w:val="single"/>
        </w:rPr>
        <w:t>99071</w:t>
      </w:r>
    </w:p>
    <w:p>
      <w:r>
        <w:t xml:space="preserve">6. </w:t>
        <w:tab/>
        <w:tab/>
        <w:tab/>
        <w:tab/>
        <w:tab/>
        <w:t>5. You people are lowlife filth and no one gives a fuck if you die. Maybe we could get something done if you were out of the way and don't worry we feel the same way about the RINO's, Globalists, Cowards, and Feckless Beta Bitches that have infiltrated the Republican Party.   Meh...</w:t>
      </w:r>
    </w:p>
    <w:p>
      <w:r>
        <w:rPr>
          <w:b/>
          <w:u w:val="single"/>
        </w:rPr>
        <w:t>99072</w:t>
      </w:r>
    </w:p>
    <w:p>
      <w:r>
        <w:t xml:space="preserve">7. </w:t>
        <w:tab/>
        <w:tab/>
        <w:tab/>
        <w:tab/>
        <w:tab/>
        <w:tab/>
        <w:t>6. Ricin-Laced Letters Sent To Trump and Pentagon Officials   Wochit News   Published on 2 Oct 2018   https://www.youtube.com/watch?v=SxwGUMEEMsI    (CNN)Two pieces of mail delivered to the Pentagon mail facility on Monday have initially tested positive for ricin, according to a US defense official.</w:t>
      </w:r>
    </w:p>
    <w:p>
      <w:r>
        <w:rPr>
          <w:b/>
          <w:u w:val="single"/>
        </w:rPr>
        <w:t>99073</w:t>
      </w:r>
    </w:p>
    <w:p>
      <w:r>
        <w:t xml:space="preserve">8. </w:t>
        <w:tab/>
        <w:tab/>
        <w:tab/>
        <w:tab/>
        <w:tab/>
        <w:tab/>
        <w:tab/>
        <w:t>The mail facility is in a separate building on the grounds of the Pentagon and the piece of mail which tested positive never entered the Pentagon building. The FBI and the Pentagon Force Protection Agency are responding and further testing is expected to be done by the FBI, the officials said.</w:t>
      </w:r>
    </w:p>
    <w:p>
      <w:r>
        <w:rPr>
          <w:b/>
          <w:u w:val="single"/>
        </w:rPr>
        <w:t>99074</w:t>
      </w:r>
    </w:p>
    <w:p>
      <w:r>
        <w:t xml:space="preserve">9. </w:t>
        <w:tab/>
        <w:tab/>
        <w:tab/>
        <w:tab/>
        <w:tab/>
        <w:tab/>
        <w:tab/>
        <w:tab/>
        <w:t>7. Trump's family threatened with suspicious letters   USA TODAY   Published on 21 Mar 2016   https://www.youtube.com/watch?v=-2031GUYf-w   Donald Trump's sister got a threatening letter in the mail a day after his son received a letter with suspicious white powder inside.</w:t>
      </w:r>
    </w:p>
    <w:p>
      <w:r>
        <w:rPr>
          <w:b/>
          <w:u w:val="single"/>
        </w:rPr>
        <w:t>99075</w:t>
      </w:r>
    </w:p>
    <w:p>
      <w:r>
        <w:t xml:space="preserve">10. </w:t>
        <w:tab/>
        <w:tab/>
        <w:tab/>
        <w:tab/>
        <w:tab/>
        <w:tab/>
        <w:tab/>
        <w:tab/>
        <w:tab/>
        <w:t>The letter sent to Trump Barry contained no white powder, NBC News reported, but the threat was similar to one sent to Eric Trump, a source familiar with the investigation said.</w:t>
      </w:r>
    </w:p>
    <w:p>
      <w:r>
        <w:rPr>
          <w:b/>
          <w:u w:val="single"/>
        </w:rPr>
        <w:t>99076</w:t>
      </w:r>
    </w:p>
    <w:p>
      <w:r>
        <w:t xml:space="preserve">11. </w:t>
        <w:tab/>
        <w:tab/>
        <w:tab/>
        <w:tab/>
        <w:tab/>
        <w:tab/>
        <w:tab/>
        <w:tab/>
        <w:tab/>
        <w:tab/>
        <w:t>fuck off faggot</w:t>
      </w:r>
    </w:p>
    <w:p>
      <w:r>
        <w:rPr>
          <w:b/>
          <w:u w:val="single"/>
        </w:rPr>
        <w:t>99077</w:t>
      </w:r>
    </w:p>
    <w:p>
      <w:r>
        <w:t>1. taylor swift is only getting into politics cause she cant stand the "stupid nigger kanye", she has to do everything to exert her white power and privilege as a white privileged female, the highest of sjw classes, i hope kanye finally serves that bitch some humble pie, when the candidate she endorsed loses to the trump army</w:t>
      </w:r>
    </w:p>
    <w:p>
      <w:r>
        <w:rPr>
          <w:b/>
          <w:u w:val="single"/>
        </w:rPr>
        <w:t>99078</w:t>
      </w:r>
    </w:p>
    <w:p>
      <w:r>
        <w:t xml:space="preserve">2. </w:t>
        <w:tab/>
        <w:t>we shall see if the black community rises up against this "white devil" or not, cant wait to watch all this unfold muhahahahhaaa</w:t>
      </w:r>
    </w:p>
    <w:p>
      <w:r>
        <w:rPr>
          <w:b/>
          <w:u w:val="single"/>
        </w:rPr>
        <w:t>99079</w:t>
      </w:r>
    </w:p>
    <w:p>
      <w:r>
        <w:t>1. Socialism...</w:t>
      </w:r>
    </w:p>
    <w:p>
      <w:r>
        <w:rPr>
          <w:b/>
          <w:u w:val="single"/>
        </w:rPr>
        <w:t>99080</w:t>
      </w:r>
    </w:p>
    <w:p>
      <w:r>
        <w:t xml:space="preserve">2. </w:t>
        <w:tab/>
        <w:t>Brain dead cunt she is! wouldn't fuck her with your dick</w:t>
      </w:r>
    </w:p>
    <w:p>
      <w:r>
        <w:rPr>
          <w:b/>
          <w:u w:val="single"/>
        </w:rPr>
        <w:t>99081</w:t>
      </w:r>
    </w:p>
    <w:p>
      <w:r>
        <w:t>1. The future is now, old man.</w:t>
      </w:r>
    </w:p>
    <w:p>
      <w:r>
        <w:rPr>
          <w:b/>
          <w:u w:val="single"/>
        </w:rPr>
        <w:t>99082</w:t>
      </w:r>
    </w:p>
    <w:p>
      <w:r>
        <w:t xml:space="preserve">2. </w:t>
        <w:tab/>
        <w:t>When the war starts here don't think you should engage strangers. The most effective effort will be for each patriot to cleanse his own family first. Who knows them better than you? Your libtard uncle, your femtard aunt, and your faggot cousin. Every commie is family to a patriot, what right do you have to interfere in his family if you dont start with your own?</w:t>
      </w:r>
    </w:p>
    <w:p>
      <w:r>
        <w:rPr>
          <w:b/>
          <w:u w:val="single"/>
        </w:rPr>
        <w:t>99083</w:t>
      </w:r>
    </w:p>
    <w:p>
      <w:r>
        <w:t>1. The current political climate is a direct result of Barack Obama and his attempt to weaken America.. The worst president ever.</w:t>
      </w:r>
    </w:p>
    <w:p>
      <w:r>
        <w:rPr>
          <w:b/>
          <w:u w:val="single"/>
        </w:rPr>
        <w:t>99084</w:t>
      </w:r>
    </w:p>
    <w:p>
      <w:r>
        <w:t xml:space="preserve">2. </w:t>
        <w:tab/>
        <w:t>No the USA is a product of CULTURAL MARXISM -- the nigger is part of common plight, not the cause. STUPID PROLES.   Communism not the house Nigger is to Blame.</w:t>
      </w:r>
    </w:p>
    <w:p>
      <w:r>
        <w:rPr>
          <w:b/>
          <w:u w:val="single"/>
        </w:rPr>
        <w:t>99085</w:t>
      </w:r>
    </w:p>
    <w:p>
      <w:r>
        <w:t>1. Booker just torpedoed his Presidential aspirations trashing the United States  Do you agree?  https://www.waynedupree.com/booker-trashes-america-socialist/?utm_source=wayne&amp;utm_medium=gab</w:t>
      </w:r>
    </w:p>
    <w:p>
      <w:r>
        <w:rPr>
          <w:b/>
          <w:u w:val="single"/>
        </w:rPr>
        <w:t>99086</w:t>
      </w:r>
    </w:p>
    <w:p>
      <w:r>
        <w:t xml:space="preserve">2. </w:t>
        <w:tab/>
        <w:t>tell that nigger to move, better still, drag him to the border and throw him over.</w:t>
      </w:r>
    </w:p>
    <w:p>
      <w:r>
        <w:rPr>
          <w:b/>
          <w:u w:val="single"/>
        </w:rPr>
        <w:t>99087</w:t>
      </w:r>
    </w:p>
    <w:p>
      <w:r>
        <w:t>1. I'M DONE. WTF</w:t>
      </w:r>
    </w:p>
    <w:p>
      <w:r>
        <w:rPr>
          <w:b/>
          <w:u w:val="single"/>
        </w:rPr>
        <w:t>99088</w:t>
      </w:r>
    </w:p>
    <w:p>
      <w:r>
        <w:t xml:space="preserve">2. </w:t>
        <w:tab/>
        <w:t>If Chelsea is truly with moslems, she should cut her own clit off.</w:t>
      </w:r>
    </w:p>
    <w:p>
      <w:r>
        <w:rPr>
          <w:b/>
          <w:u w:val="single"/>
        </w:rPr>
        <w:t>99089</w:t>
      </w:r>
    </w:p>
    <w:p>
      <w:r>
        <w:t xml:space="preserve">3. </w:t>
        <w:tab/>
        <w:tab/>
        <w:t>Well i may be a dumb backwater guitar playing redneck but i kinda figure wackin a girls clit off at 13 is not the best idea or even healthy.</w:t>
      </w:r>
    </w:p>
    <w:p>
      <w:r>
        <w:rPr>
          <w:b/>
          <w:u w:val="single"/>
        </w:rPr>
        <w:t>99090</w:t>
      </w:r>
    </w:p>
    <w:p>
      <w:r>
        <w:t xml:space="preserve">4. </w:t>
        <w:tab/>
        <w:tab/>
        <w:tab/>
        <w:t>They don't wait till she's 13 either...</w:t>
      </w:r>
    </w:p>
    <w:p>
      <w:r>
        <w:rPr>
          <w:b/>
          <w:u w:val="single"/>
        </w:rPr>
        <w:t>99091</w:t>
      </w:r>
    </w:p>
    <w:p>
      <w:r>
        <w:t>1.</w:t>
      </w:r>
    </w:p>
    <w:p>
      <w:r>
        <w:rPr>
          <w:b/>
          <w:u w:val="single"/>
        </w:rPr>
        <w:t>99092</w:t>
      </w:r>
    </w:p>
    <w:p>
      <w:r>
        <w:t xml:space="preserve">2. </w:t>
        <w:tab/>
        <w:t>Aww... You poor fairy gay faggot libtard.   Gunny has a special message for your triggered soul...</w:t>
      </w:r>
    </w:p>
    <w:p>
      <w:r>
        <w:rPr>
          <w:b/>
          <w:u w:val="single"/>
        </w:rPr>
        <w:t>99093</w:t>
      </w:r>
    </w:p>
    <w:p>
      <w:r>
        <w:t xml:space="preserve">3. </w:t>
        <w:tab/>
        <w:tab/>
        <w:t>Hey numbnuts, that actor is long since dead.</w:t>
      </w:r>
    </w:p>
    <w:p>
      <w:r>
        <w:rPr>
          <w:b/>
          <w:u w:val="single"/>
        </w:rPr>
        <w:t>99094</w:t>
      </w:r>
    </w:p>
    <w:p>
      <w:r>
        <w:t>1. Soon.   https://bbs.thegoyimknow.to/uploads/default/original/4X/2/6/7/267174b983ad7a1b4080b4168e2fcf7ec4c676ca.jpeg</w:t>
      </w:r>
    </w:p>
    <w:p>
      <w:r>
        <w:rPr>
          <w:b/>
          <w:u w:val="single"/>
        </w:rPr>
        <w:t>99095</w:t>
      </w:r>
    </w:p>
    <w:p>
      <w:r>
        <w:t xml:space="preserve">2. </w:t>
        <w:tab/>
        <w:t>I think your facts are as specious as your humor. Linking Graham to the holocaust is as amusing as linking the Liberal Left to justice seekers.</w:t>
      </w:r>
    </w:p>
    <w:p>
      <w:r>
        <w:rPr>
          <w:b/>
          <w:u w:val="single"/>
        </w:rPr>
        <w:t>99096</w:t>
      </w:r>
    </w:p>
    <w:p>
      <w:r>
        <w:t xml:space="preserve">3. </w:t>
        <w:tab/>
        <w:tab/>
        <w:t>I think that people who try and fail to use the word 'specious' correctly should be gassed</w:t>
      </w:r>
    </w:p>
    <w:p>
      <w:r>
        <w:rPr>
          <w:b/>
          <w:u w:val="single"/>
        </w:rPr>
        <w:t>99097</w:t>
      </w:r>
    </w:p>
    <w:p>
      <w:r>
        <w:t xml:space="preserve">4. </w:t>
        <w:tab/>
        <w:tab/>
        <w:tab/>
        <w:t>Many typos these days are the result of people using smartphones to "check" their writing. Wanting to gas someone for such a silly thing is another matter completely. Using common NAZI-speak....that might be worthy.</w:t>
      </w:r>
    </w:p>
    <w:p>
      <w:r>
        <w:rPr>
          <w:b/>
          <w:u w:val="single"/>
        </w:rPr>
        <w:t>99098</w:t>
      </w:r>
    </w:p>
    <w:p>
      <w:r>
        <w:t xml:space="preserve">5. </w:t>
        <w:tab/>
        <w:tab/>
        <w:tab/>
        <w:tab/>
        <w:t>No, it's actually because most boomers like you are functionally retarded from polypharmacy and years of unmoderated drinking, stick to two-syllable words or less and you won't embarrass yourself pops</w:t>
      </w:r>
    </w:p>
    <w:p>
      <w:r>
        <w:rPr>
          <w:b/>
          <w:u w:val="single"/>
        </w:rPr>
        <w:t>99099</w:t>
      </w:r>
    </w:p>
    <w:p>
      <w:r>
        <w:t xml:space="preserve">6. </w:t>
        <w:tab/>
        <w:tab/>
        <w:tab/>
        <w:tab/>
        <w:tab/>
        <w:t>Nigga, I was a grammar nazi long before I was a neon nazi.</w:t>
      </w:r>
    </w:p>
    <w:p>
      <w:r>
        <w:rPr>
          <w:b/>
          <w:u w:val="single"/>
        </w:rPr>
        <w:t>99100</w:t>
      </w:r>
    </w:p>
    <w:p>
      <w:r>
        <w:t xml:space="preserve">7. </w:t>
        <w:tab/>
        <w:tab/>
        <w:tab/>
        <w:tab/>
        <w:tab/>
        <w:tab/>
        <w:t>The slippery slope is real</w:t>
      </w:r>
    </w:p>
    <w:p>
      <w:r>
        <w:rPr>
          <w:b/>
          <w:u w:val="single"/>
        </w:rPr>
        <w:t>99101</w:t>
      </w:r>
    </w:p>
    <w:p>
      <w:r>
        <w:t xml:space="preserve">8. </w:t>
        <w:tab/>
        <w:tab/>
        <w:tab/>
        <w:tab/>
        <w:tab/>
        <w:t>Nah, check it out. NAZI pukes give themselves away with their diction. Attack away. Soon you will all be screaming your NAZI shit to each other in isolation. Relegated to MUTEdom.</w:t>
      </w:r>
    </w:p>
    <w:p>
      <w:r>
        <w:rPr>
          <w:b/>
          <w:u w:val="single"/>
        </w:rPr>
        <w:t>99102</w:t>
      </w:r>
    </w:p>
    <w:p>
      <w:r>
        <w:t>1. What's in your closet?</w:t>
      </w:r>
    </w:p>
    <w:p>
      <w:r>
        <w:rPr>
          <w:b/>
          <w:u w:val="single"/>
        </w:rPr>
        <w:t>99103</w:t>
      </w:r>
    </w:p>
    <w:p>
      <w:r>
        <w:t xml:space="preserve">2. </w:t>
        <w:tab/>
        <w:t>that ol horsefaced cunt dont have a closet she has a fucking cemetery!!!</w:t>
      </w:r>
    </w:p>
    <w:p>
      <w:r>
        <w:rPr>
          <w:b/>
          <w:u w:val="single"/>
        </w:rPr>
        <w:t>99104</w:t>
      </w:r>
    </w:p>
    <w:p>
      <w:r>
        <w:t xml:space="preserve">3. </w:t>
        <w:tab/>
        <w:tab/>
        <w:t>Mass graves no doubt..</w:t>
      </w:r>
    </w:p>
    <w:p>
      <w:r>
        <w:rPr>
          <w:b/>
          <w:u w:val="single"/>
        </w:rPr>
        <w:t>99105</w:t>
      </w:r>
    </w:p>
    <w:p>
      <w:r>
        <w:t>1. Is this how you treat shareholders, @Tesla?   I said @ElonMusk's plans to colonize Mars were stupid since there are plenty of problems here on earth he could help solve with his resources, and he got triggered and blocked me!   https://files.catbox.moe/6lby0n.jpg</w:t>
      </w:r>
    </w:p>
    <w:p>
      <w:r>
        <w:rPr>
          <w:b/>
          <w:u w:val="single"/>
        </w:rPr>
        <w:t>99106</w:t>
      </w:r>
    </w:p>
    <w:p>
      <w:r>
        <w:t xml:space="preserve">2. </w:t>
        <w:tab/>
        <w:t>his perogative. you were probably being a dick. go suck a sand nigger cock</w:t>
      </w:r>
    </w:p>
    <w:p>
      <w:r>
        <w:rPr>
          <w:b/>
          <w:u w:val="single"/>
        </w:rPr>
        <w:t>99107</w:t>
      </w:r>
    </w:p>
    <w:p>
      <w:r>
        <w:t>1.</w:t>
      </w:r>
    </w:p>
    <w:p>
      <w:r>
        <w:rPr>
          <w:b/>
          <w:u w:val="single"/>
        </w:rPr>
        <w:t>99108</w:t>
      </w:r>
    </w:p>
    <w:p>
      <w:r>
        <w:t xml:space="preserve">2. </w:t>
        <w:tab/>
        <w:t>Obama Then: "The Future MUST not belong to those who slander the prophet of islam."  Harris Now: "Americans MUST be welcoming and tolerant to caravan."  **Same bullshit.</w:t>
      </w:r>
    </w:p>
    <w:p>
      <w:r>
        <w:rPr>
          <w:b/>
          <w:u w:val="single"/>
        </w:rPr>
        <w:t>99109</w:t>
      </w:r>
    </w:p>
    <w:p>
      <w:r>
        <w:t xml:space="preserve">3. </w:t>
        <w:tab/>
        <w:tab/>
        <w:t>fuck willie brown's whore and double fuck ovomit, mohammed, the koran and every muzzie</w:t>
      </w:r>
    </w:p>
    <w:p>
      <w:r>
        <w:rPr>
          <w:b/>
          <w:u w:val="single"/>
        </w:rPr>
        <w:t>99110</w:t>
      </w:r>
    </w:p>
    <w:p>
      <w:r>
        <w:t>1. That's you   In the real world, even old southern white racists thought that was in poor state.   This was no radical nigger church either. They invited Dylan in, prayed for him, said things like "God bless you my chile", and then he shot them all. He even admitted they were nice people.   A mentally deranged kid raised by a single mother. I don't honor him.</w:t>
      </w:r>
    </w:p>
    <w:p>
      <w:r>
        <w:rPr>
          <w:b/>
          <w:u w:val="single"/>
        </w:rPr>
        <w:t>99111</w:t>
      </w:r>
    </w:p>
    <w:p>
      <w:r>
        <w:t xml:space="preserve">2. </w:t>
        <w:tab/>
        <w:t>It was an activist church. Clementia Pinkney was an activist who campaigned for Hillary that very day.  This incident happened on 6/17/15 and provoked a big anti-white backlash.  Trump announced his campaign on 6/16/15  I wonder if the intense anti-white backlash from media, corporations and government made people more or less likely to vote for Trump?</w:t>
      </w:r>
    </w:p>
    <w:p>
      <w:r>
        <w:rPr>
          <w:b/>
          <w:u w:val="single"/>
        </w:rPr>
        <w:t>99112</w:t>
      </w:r>
    </w:p>
    <w:p>
      <w:r>
        <w:t xml:space="preserve">3. </w:t>
        <w:tab/>
        <w:tab/>
        <w:t>So basically a standard negro church  Which makes them different, how, from the episcopalians or evangelical lutherans? They were no nation of islam.  I don't want to belabor this point any further.</w:t>
      </w:r>
    </w:p>
    <w:p>
      <w:r>
        <w:rPr>
          <w:b/>
          <w:u w:val="single"/>
        </w:rPr>
        <w:t>99113</w:t>
      </w:r>
    </w:p>
    <w:p>
      <w:r>
        <w:t>1. This fucking black faggot piece of shit called himself Spartacus.   Spartacus was a heroic Greek Gladiator   If this black crap is what passes for a Greek Gladiator these days...then this other black piece of shit must be what passes for a Valentino lover.</w:t>
      </w:r>
    </w:p>
    <w:p>
      <w:r>
        <w:rPr>
          <w:b/>
          <w:u w:val="single"/>
        </w:rPr>
        <w:t>99114</w:t>
      </w:r>
    </w:p>
    <w:p>
      <w:r>
        <w:t xml:space="preserve">2. </w:t>
        <w:tab/>
        <w:t>Greek wouldn't that make Spartacus a Fucking White Male funny Demonrats hate White people until they need a hero to reference hahahaha</w:t>
      </w:r>
    </w:p>
    <w:p>
      <w:r>
        <w:rPr>
          <w:b/>
          <w:u w:val="single"/>
        </w:rPr>
        <w:t>99115</w:t>
      </w:r>
    </w:p>
    <w:p>
      <w:r>
        <w:t xml:space="preserve">3. </w:t>
        <w:tab/>
        <w:tab/>
        <w:t>Being the Greek brat that I am...Spartacus is the way Romans spell it in Latin. Not Greek. In Greek...Σπάρτακος...as in 'Spartakos' The letter U or Ypsilon in Greek...is pronounced like the letter E in English. Imagine what a difference...if it were spelled Spartaces. LOL</w:t>
      </w:r>
    </w:p>
    <w:p>
      <w:r>
        <w:rPr>
          <w:b/>
          <w:u w:val="single"/>
        </w:rPr>
        <w:t>99116</w:t>
      </w:r>
    </w:p>
    <w:p>
      <w:r>
        <w:t>1. Dont engage with the soppy cunt hes as thick as shit</w:t>
      </w:r>
    </w:p>
    <w:p>
      <w:r>
        <w:rPr>
          <w:b/>
          <w:u w:val="single"/>
        </w:rPr>
        <w:t>99117</w:t>
      </w:r>
    </w:p>
    <w:p>
      <w:r>
        <w:t>1. "White people cannot simply ask for an apology, expect forgiveness and plan to move on. Instead of being concerned with being forgiven, white people should focus on ..."   https://www.huffingtonpost.com/entry/opinion-white-apology-black-forgiveness_us_5bccda8ce4b055bc9481ea68?ncid=engmodushpmg00000004</w:t>
      </w:r>
    </w:p>
    <w:p>
      <w:r>
        <w:rPr>
          <w:b/>
          <w:u w:val="single"/>
        </w:rPr>
        <w:t>99118</w:t>
      </w:r>
    </w:p>
    <w:p>
      <w:r>
        <w:t xml:space="preserve">2. </w:t>
        <w:tab/>
        <w:t>fuck you nigger MOVE to apefrica where you belong</w:t>
      </w:r>
    </w:p>
    <w:p>
      <w:r>
        <w:rPr>
          <w:b/>
          <w:u w:val="single"/>
        </w:rPr>
        <w:t>99119</w:t>
      </w:r>
    </w:p>
    <w:p>
      <w:r>
        <w:t>1. Britain Releases Radical Islamist Preacher From Prison... https://kek.gg/u/35nwX</w:t>
      </w:r>
    </w:p>
    <w:p>
      <w:r>
        <w:rPr>
          <w:b/>
          <w:u w:val="single"/>
        </w:rPr>
        <w:t>99120</w:t>
      </w:r>
    </w:p>
    <w:p>
      <w:r>
        <w:t xml:space="preserve">2. </w:t>
        <w:tab/>
        <w:t>Let the Rape / Beheading / Goat Fucking / Clit Cutting / Man over Woman celebration BEGIN.   England, you idiots.    Now spread your legs wide. Here comes your Muzzie Love.</w:t>
      </w:r>
    </w:p>
    <w:p>
      <w:r>
        <w:rPr>
          <w:b/>
          <w:u w:val="single"/>
        </w:rPr>
        <w:t>99121</w:t>
      </w:r>
    </w:p>
    <w:p>
      <w:r>
        <w:t>3.</w:t>
      </w:r>
    </w:p>
    <w:p>
      <w:r>
        <w:rPr>
          <w:b/>
          <w:u w:val="single"/>
        </w:rPr>
        <w:t>99122</w:t>
      </w:r>
    </w:p>
    <w:p>
      <w:r>
        <w:t>1. #BuyersRemorse #MAGA #Trump #Russia #CNN #Breitbart #AltRight #Nazi #WhiteSupremacist #GabFam #unitetheright #ICE #treason #BlueWave   #GreatAwakening #Qanon #Q</w:t>
      </w:r>
    </w:p>
    <w:p>
      <w:r>
        <w:rPr>
          <w:b/>
          <w:u w:val="single"/>
        </w:rPr>
        <w:t>99123</w:t>
      </w:r>
    </w:p>
    <w:p>
      <w:r>
        <w:t xml:space="preserve">2. </w:t>
        <w:tab/>
        <w:t>we all know that only the child rapists hate trump cause he's locking you sickos up, when is your sentencing for raping a kid? filthy nigger that you are.</w:t>
      </w:r>
    </w:p>
    <w:p>
      <w:r>
        <w:rPr>
          <w:b/>
          <w:u w:val="single"/>
        </w:rPr>
        <w:t>99124</w:t>
      </w:r>
    </w:p>
    <w:p>
      <w:r>
        <w:t>3.</w:t>
      </w:r>
    </w:p>
    <w:p>
      <w:r>
        <w:rPr>
          <w:b/>
          <w:u w:val="single"/>
        </w:rPr>
        <w:t>99125</w:t>
      </w:r>
    </w:p>
    <w:p>
      <w:r>
        <w:t xml:space="preserve">4. </w:t>
        <w:tab/>
        <w:tab/>
        <w:t>Please don't use the word "nigger." It just lowers you.</w:t>
      </w:r>
    </w:p>
    <w:p>
      <w:r>
        <w:rPr>
          <w:b/>
          <w:u w:val="single"/>
        </w:rPr>
        <w:t>99126</w:t>
      </w:r>
    </w:p>
    <w:p>
      <w:r>
        <w:t>5.</w:t>
      </w:r>
    </w:p>
    <w:p>
      <w:r>
        <w:rPr>
          <w:b/>
          <w:u w:val="single"/>
        </w:rPr>
        <w:t>99127</w:t>
      </w:r>
    </w:p>
    <w:p>
      <w:r>
        <w:t xml:space="preserve">6. </w:t>
        <w:tab/>
        <w:tab/>
        <w:t>lol, oh, wow, how impressive and original. idiot.</w:t>
      </w:r>
    </w:p>
    <w:p>
      <w:r>
        <w:rPr>
          <w:b/>
          <w:u w:val="single"/>
        </w:rPr>
        <w:t>99128</w:t>
      </w:r>
    </w:p>
    <w:p>
      <w:r>
        <w:t xml:space="preserve">7. </w:t>
        <w:tab/>
        <w:tab/>
        <w:t>beep boop how impressive and original beep boop</w:t>
      </w:r>
    </w:p>
    <w:p>
      <w:r>
        <w:rPr>
          <w:b/>
          <w:u w:val="single"/>
        </w:rPr>
        <w:t>99129</w:t>
      </w:r>
    </w:p>
    <w:p>
      <w:r>
        <w:t>1. The tactically prudent thing for the White Right to do is sit out this midterm.    A faction which delivers votes for a coalition that's actively and openly screwing it while blowing off its promises surrenders its potential influence.    I voted for a White Duterte, and all I got was this Orange Jeb.</w:t>
      </w:r>
    </w:p>
    <w:p>
      <w:r>
        <w:rPr>
          <w:b/>
          <w:u w:val="single"/>
        </w:rPr>
        <w:t>99130</w:t>
      </w:r>
    </w:p>
    <w:p>
      <w:r>
        <w:t xml:space="preserve">2. </w:t>
        <w:tab/>
        <w:t>The most retarded thing to say. Don’t vote? wtf? We live in a vacuum? Hand over power to the Democrats? Get the fuck out of here.</w:t>
      </w:r>
    </w:p>
    <w:p>
      <w:r>
        <w:rPr>
          <w:b/>
          <w:u w:val="single"/>
        </w:rPr>
        <w:t>99131</w:t>
      </w:r>
    </w:p>
    <w:p>
      <w:r>
        <w:t>1. cats can't talk bud, were you institutionalized with Wictor or are you actually a retard</w:t>
      </w:r>
    </w:p>
    <w:p>
      <w:r>
        <w:rPr>
          <w:b/>
          <w:u w:val="single"/>
        </w:rPr>
        <w:t>99132</w:t>
      </w:r>
    </w:p>
    <w:p>
      <w:r>
        <w:t>1. https://www.thegatewaypundit.com/2018/10/update-mass-shooting-at-pittsburgh-synagogue-during-service-suspect-has-surrendered/    We need the death penalty back these people in a place of worship and this evil man came in and started shooting</w:t>
      </w:r>
    </w:p>
    <w:p>
      <w:r>
        <w:rPr>
          <w:b/>
          <w:u w:val="single"/>
        </w:rPr>
        <w:t>99133</w:t>
      </w:r>
    </w:p>
    <w:p>
      <w:r>
        <w:t xml:space="preserve">2. </w:t>
        <w:tab/>
        <w:t>I thought American had the deaths penalty by in all of America did they get ride of it like UK did so like of globalist cunt and it followers don't get the death penalty</w:t>
      </w:r>
    </w:p>
    <w:p>
      <w:r>
        <w:rPr>
          <w:b/>
          <w:u w:val="single"/>
        </w:rPr>
        <w:t>99134</w:t>
      </w:r>
    </w:p>
    <w:p>
      <w:r>
        <w:t xml:space="preserve">3. </w:t>
        <w:tab/>
        <w:tab/>
        <w:t>Varies by State.</w:t>
      </w:r>
    </w:p>
    <w:p>
      <w:r>
        <w:rPr>
          <w:b/>
          <w:u w:val="single"/>
        </w:rPr>
        <w:t>99135</w:t>
      </w:r>
    </w:p>
    <w:p>
      <w:r>
        <w:t xml:space="preserve">4. </w:t>
        <w:tab/>
        <w:tab/>
        <w:t>Ok never new that</w:t>
      </w:r>
    </w:p>
    <w:p>
      <w:r>
        <w:rPr>
          <w:b/>
          <w:u w:val="single"/>
        </w:rPr>
        <w:t>99136</w:t>
      </w:r>
    </w:p>
    <w:p>
      <w:r>
        <w:t xml:space="preserve">5. </w:t>
        <w:tab/>
        <w:tab/>
        <w:t>Yep. In theory we are a collection of separate States that have a few common rules allowing the Federal Government to do only a few things for us like defense (tho we have separate State level National Guard troops at the State Governor's disposal), money,and treaties for trade. Of course over time it has ballooned exceeding Contitutional limits.</w:t>
      </w:r>
    </w:p>
    <w:p>
      <w:r>
        <w:rPr>
          <w:b/>
          <w:u w:val="single"/>
        </w:rPr>
        <w:t>99137</w:t>
      </w:r>
    </w:p>
    <w:p>
      <w:r>
        <w:t xml:space="preserve">6. </w:t>
        <w:tab/>
        <w:tab/>
        <w:t>Supreme Court of course to arbitrate State and District courts.</w:t>
      </w:r>
    </w:p>
    <w:p>
      <w:r>
        <w:rPr>
          <w:b/>
          <w:u w:val="single"/>
        </w:rPr>
        <w:t>99138</w:t>
      </w:r>
    </w:p>
    <w:p>
      <w:r>
        <w:t>1. He stares into your soul...</w:t>
      </w:r>
    </w:p>
    <w:p>
      <w:r>
        <w:rPr>
          <w:b/>
          <w:u w:val="single"/>
        </w:rPr>
        <w:t>99139</w:t>
      </w:r>
    </w:p>
    <w:p>
      <w:r>
        <w:t xml:space="preserve">2. </w:t>
        <w:tab/>
        <w:t>Still not scarier than Sonic art on DeviantArt.</w:t>
      </w:r>
    </w:p>
    <w:p>
      <w:r>
        <w:rPr>
          <w:b/>
          <w:u w:val="single"/>
        </w:rPr>
        <w:t>99140</w:t>
      </w:r>
    </w:p>
    <w:p>
      <w:r>
        <w:t xml:space="preserve">3. </w:t>
        <w:tab/>
        <w:tab/>
        <w:t>DeviantArt is scary in itself. An entire world of perverted, psychopathic, demonic P's O S...and that just the mods. The user population is FULL of pedos, faggot furries, SJWs and the toxic sludge from the bottom of California's sewer system.</w:t>
      </w:r>
    </w:p>
    <w:p>
      <w:r>
        <w:rPr>
          <w:b/>
          <w:u w:val="single"/>
        </w:rPr>
        <w:t>99141</w:t>
      </w:r>
    </w:p>
    <w:p>
      <w:r>
        <w:t>1. Never forget what was taken from us.</w:t>
      </w:r>
    </w:p>
    <w:p>
      <w:r>
        <w:rPr>
          <w:b/>
          <w:u w:val="single"/>
        </w:rPr>
        <w:t>99142</w:t>
      </w:r>
    </w:p>
    <w:p>
      <w:r>
        <w:t xml:space="preserve">2. </w:t>
        <w:tab/>
        <w:t>Taken? Did the government come &amp; treat you as a subhuman? Force you to be worked like an animal? Did the police allow your men to be lynched to death? Did the military enforce laws to keep your family subjugated for generation after generation? Were your communities decimated by selectively enforced laws, rounding up all the men to be used as prison labor?</w:t>
      </w:r>
    </w:p>
    <w:p>
      <w:r>
        <w:rPr>
          <w:b/>
          <w:u w:val="single"/>
        </w:rPr>
        <w:t>99143</w:t>
      </w:r>
    </w:p>
    <w:p>
      <w:r>
        <w:t xml:space="preserve">3. </w:t>
        <w:tab/>
        <w:tab/>
        <w:t>Or are you just throwing a fit because you can’t reproduce? Because dignified men of color sweep white women off their feet, who fall in love with someone who knows how to treat them with love, service, &amp; passion? Don’t cry because the brown skin man has better game than you, nut up &amp; go have a family &amp; raise them well &amp; stop bitching.  White genocide is a joke</w:t>
      </w:r>
    </w:p>
    <w:p>
      <w:r>
        <w:rPr>
          <w:b/>
          <w:u w:val="single"/>
        </w:rPr>
        <w:t>99144</w:t>
      </w:r>
    </w:p>
    <w:p>
      <w:r>
        <w:t xml:space="preserve">4. </w:t>
        <w:tab/>
        <w:tab/>
        <w:tab/>
        <w:t>so is thinking niggers sweep white women off their feet....  white women date niggers because of white guilt and low self esteem.....   enjoy it while you can.....we understand why you would choose a white woman over a bottom of the barrel nigger bitch....  white women are prized possessions....niggers just produce trash</w:t>
      </w:r>
    </w:p>
    <w:p>
      <w:r>
        <w:rPr>
          <w:b/>
          <w:u w:val="single"/>
        </w:rPr>
        <w:t>99145</w:t>
      </w:r>
    </w:p>
    <w:p>
      <w:r>
        <w:t xml:space="preserve">5. </w:t>
        <w:tab/>
        <w:tab/>
        <w:tab/>
        <w:tab/>
        <w:t>Sad</w:t>
      </w:r>
    </w:p>
    <w:p>
      <w:r>
        <w:rPr>
          <w:b/>
          <w:u w:val="single"/>
        </w:rPr>
        <w:t>99146</w:t>
      </w:r>
    </w:p>
    <w:p>
      <w:r>
        <w:t xml:space="preserve">6. </w:t>
        <w:tab/>
        <w:tab/>
        <w:tab/>
        <w:tab/>
        <w:tab/>
        <w:t>"sad" is a joke....</w:t>
      </w:r>
    </w:p>
    <w:p>
      <w:r>
        <w:rPr>
          <w:b/>
          <w:u w:val="single"/>
        </w:rPr>
        <w:t>99147</w:t>
      </w:r>
    </w:p>
    <w:p>
      <w:r>
        <w:t xml:space="preserve">7. </w:t>
        <w:tab/>
        <w:tab/>
        <w:tab/>
        <w:tab/>
        <w:t>You seem so filled with hatred, I can’t imagine such a vile existence. I hope you feel better soon</w:t>
      </w:r>
    </w:p>
    <w:p>
      <w:r>
        <w:rPr>
          <w:b/>
          <w:u w:val="single"/>
        </w:rPr>
        <w:t>99148</w:t>
      </w:r>
    </w:p>
    <w:p>
      <w:r>
        <w:t xml:space="preserve">8. </w:t>
        <w:tab/>
        <w:tab/>
        <w:tab/>
        <w:tab/>
        <w:tab/>
        <w:t>tsk tsk.....  no hate, just facts   blacks murder white women at an alarming rate   I can't imagine such a vile existence being so filled with race hate and race envy while pretending to be perpetual victims all the time   I hope niggers work it out soon...it must be exhausting to be a nigger, a victim, race jealous/envious, violent and low IQ all wrapped up into one</w:t>
      </w:r>
    </w:p>
    <w:p>
      <w:r>
        <w:rPr>
          <w:b/>
          <w:u w:val="single"/>
        </w:rPr>
        <w:t>99149</w:t>
      </w:r>
    </w:p>
    <w:p>
      <w:r>
        <w:t xml:space="preserve">9. </w:t>
        <w:tab/>
        <w:tab/>
        <w:tab/>
        <w:tab/>
        <w:tab/>
        <w:tab/>
        <w:t>God bless you</w:t>
      </w:r>
    </w:p>
    <w:p>
      <w:r>
        <w:rPr>
          <w:b/>
          <w:u w:val="single"/>
        </w:rPr>
        <w:t>99150</w:t>
      </w:r>
    </w:p>
    <w:p>
      <w:r>
        <w:t xml:space="preserve">10. </w:t>
        <w:tab/>
        <w:tab/>
        <w:tab/>
        <w:tab/>
        <w:tab/>
        <w:tab/>
        <w:tab/>
        <w:t>God knows....God knows.....</w:t>
      </w:r>
    </w:p>
    <w:p>
      <w:r>
        <w:rPr>
          <w:b/>
          <w:u w:val="single"/>
        </w:rPr>
        <w:t>99151</w:t>
      </w:r>
    </w:p>
    <w:p>
      <w:r>
        <w:t xml:space="preserve">11. </w:t>
        <w:tab/>
        <w:tab/>
        <w:tab/>
        <w:tab/>
        <w:tab/>
        <w:tab/>
        <w:tab/>
        <w:tab/>
        <w:t>Do you know God?</w:t>
      </w:r>
    </w:p>
    <w:p>
      <w:r>
        <w:rPr>
          <w:b/>
          <w:u w:val="single"/>
        </w:rPr>
        <w:t>99152</w:t>
      </w:r>
    </w:p>
    <w:p>
      <w:r>
        <w:t xml:space="preserve">12. </w:t>
        <w:tab/>
        <w:tab/>
        <w:tab/>
        <w:tab/>
        <w:tab/>
        <w:tab/>
        <w:tab/>
        <w:tab/>
        <w:tab/>
        <w:t>Why, yes....I do....  and he is upset with niggers</w:t>
      </w:r>
    </w:p>
    <w:p>
      <w:r>
        <w:rPr>
          <w:b/>
          <w:u w:val="single"/>
        </w:rPr>
        <w:t>99153</w:t>
      </w:r>
    </w:p>
    <w:p>
      <w:r>
        <w:t xml:space="preserve">13. </w:t>
        <w:tab/>
        <w:tab/>
        <w:tab/>
        <w:tab/>
        <w:tab/>
        <w:tab/>
        <w:tab/>
        <w:tab/>
        <w:tab/>
        <w:tab/>
        <w:t>I’m pretty sure the sinful hearts of every man grieves the Lord, yet he loved us enough to sacrifice his own heart, his own beloved, so that we would not perish in the filth of our own sins. He commands that we love our neighbor as ourselves.</w:t>
      </w:r>
    </w:p>
    <w:p>
      <w:r>
        <w:rPr>
          <w:b/>
          <w:u w:val="single"/>
        </w:rPr>
        <w:t>99154</w:t>
      </w:r>
    </w:p>
    <w:p>
      <w:r>
        <w:t xml:space="preserve">14. </w:t>
        <w:tab/>
        <w:tab/>
        <w:tab/>
        <w:tab/>
        <w:tab/>
        <w:tab/>
        <w:tab/>
        <w:tab/>
        <w:tab/>
        <w:tab/>
        <w:tab/>
        <w:t>time for a flood....</w:t>
      </w:r>
    </w:p>
    <w:p>
      <w:r>
        <w:rPr>
          <w:b/>
          <w:u w:val="single"/>
        </w:rPr>
        <w:t>99155</w:t>
      </w:r>
    </w:p>
    <w:p>
      <w:r>
        <w:t xml:space="preserve">15. </w:t>
        <w:tab/>
        <w:tab/>
        <w:tab/>
        <w:tab/>
        <w:tab/>
        <w:tab/>
        <w:tab/>
        <w:tab/>
        <w:tab/>
        <w:tab/>
        <w:tab/>
        <w:t>niggers  http://www.independentsentinel.com/hundreds-of-teens-rampage-through-park-terrorizing-kids/</w:t>
      </w:r>
    </w:p>
    <w:p>
      <w:r>
        <w:rPr>
          <w:b/>
          <w:u w:val="single"/>
        </w:rPr>
        <w:t>99156</w:t>
      </w:r>
    </w:p>
    <w:p>
      <w:r>
        <w:t xml:space="preserve">16. </w:t>
        <w:tab/>
        <w:tab/>
        <w:tab/>
        <w:tab/>
        <w:tab/>
        <w:tab/>
        <w:tab/>
        <w:tab/>
        <w:tab/>
        <w:tab/>
        <w:tab/>
        <w:tab/>
        <w:t>NiGGerS.</w:t>
      </w:r>
    </w:p>
    <w:p>
      <w:r>
        <w:rPr>
          <w:b/>
          <w:u w:val="single"/>
        </w:rPr>
        <w:t>99157</w:t>
      </w:r>
    </w:p>
    <w:p>
      <w:r>
        <w:t>1. Find attention elsewhere faggot</w:t>
      </w:r>
    </w:p>
    <w:p>
      <w:r>
        <w:rPr>
          <w:b/>
          <w:u w:val="single"/>
        </w:rPr>
        <w:t>99158</w:t>
      </w:r>
    </w:p>
    <w:p>
      <w:r>
        <w:t>1. Her tranny snatch is full of nigger cum.</w:t>
      </w:r>
    </w:p>
    <w:p>
      <w:r>
        <w:rPr>
          <w:b/>
          <w:u w:val="single"/>
        </w:rPr>
        <w:t>99159</w:t>
      </w:r>
    </w:p>
    <w:p>
      <w:r>
        <w:t>1.</w:t>
      </w:r>
    </w:p>
    <w:p>
      <w:r>
        <w:rPr>
          <w:b/>
          <w:u w:val="single"/>
        </w:rPr>
        <w:t>99160</w:t>
      </w:r>
    </w:p>
    <w:p>
      <w:r>
        <w:t xml:space="preserve">2. </w:t>
        <w:tab/>
        <w:t>Lies being spewed from a Jew, trying to trick people out of the truth, about one of history's greatest Men. What a surprise. https://gab.ai/DaveGreco33/posts/37003788</w:t>
      </w:r>
    </w:p>
    <w:p>
      <w:r>
        <w:rPr>
          <w:b/>
          <w:u w:val="single"/>
        </w:rPr>
        <w:t>99161</w:t>
      </w:r>
    </w:p>
    <w:p>
      <w:r>
        <w:t xml:space="preserve">3. </w:t>
        <w:tab/>
        <w:tab/>
        <w:t>You are a spic whore.</w:t>
      </w:r>
    </w:p>
    <w:p>
      <w:r>
        <w:rPr>
          <w:b/>
          <w:u w:val="single"/>
        </w:rPr>
        <w:t>99162</w:t>
      </w:r>
    </w:p>
    <w:p>
      <w:r>
        <w:t>1. He is one of them lol Fat cunt is a cheeseburger away from a massive heart attack lol  Michael Moore cheers ‘last days’ of old white men: ‘The dying dinosaur’  https://truepundit.com/michael-moore-cheers-last-days-of-old-white-men-the-dying-dinosaur/</w:t>
      </w:r>
    </w:p>
    <w:p>
      <w:r>
        <w:rPr>
          <w:b/>
          <w:u w:val="single"/>
        </w:rPr>
        <w:t>99163</w:t>
      </w:r>
    </w:p>
    <w:p>
      <w:r>
        <w:t>1. PSA to all of you that have not uploaded an avi for your account, please do so!     Once you start engaging with people here, you will see how annoying it is to look at notifs and see just a bunch of white circles and have no clue to who is enjoying your content!!!</w:t>
      </w:r>
    </w:p>
    <w:p>
      <w:r>
        <w:rPr>
          <w:b/>
          <w:u w:val="single"/>
        </w:rPr>
        <w:t>99164</w:t>
      </w:r>
    </w:p>
    <w:p>
      <w:r>
        <w:t xml:space="preserve">2. </w:t>
        <w:tab/>
        <w:t>And please use your real and full name.  Eric Dondero,  Houston TX</w:t>
      </w:r>
    </w:p>
    <w:p>
      <w:r>
        <w:rPr>
          <w:b/>
          <w:u w:val="single"/>
        </w:rPr>
        <w:t>99165</w:t>
      </w:r>
    </w:p>
    <w:p>
      <w:r>
        <w:t xml:space="preserve">3. </w:t>
        <w:tab/>
        <w:tab/>
        <w:t>No need to use your name. I prefer like many others to be anon. To each his own.   Just get a damn avi...lol</w:t>
      </w:r>
    </w:p>
    <w:p>
      <w:r>
        <w:rPr>
          <w:b/>
          <w:u w:val="single"/>
        </w:rPr>
        <w:t>99166</w:t>
      </w:r>
    </w:p>
    <w:p>
      <w:r>
        <w:t xml:space="preserve">4. </w:t>
        <w:tab/>
        <w:tab/>
        <w:tab/>
        <w:t>No need to be anonymous at Gab.  At Twat ubderstandable to avoid the censors.  But here zero justification for anonymous</w:t>
      </w:r>
    </w:p>
    <w:p>
      <w:r>
        <w:rPr>
          <w:b/>
          <w:u w:val="single"/>
        </w:rPr>
        <w:t>99167</w:t>
      </w:r>
    </w:p>
    <w:p>
      <w:r>
        <w:t xml:space="preserve">5. </w:t>
        <w:tab/>
        <w:tab/>
        <w:tab/>
        <w:tab/>
        <w:t>Bullshit! I don't want my real name all over the internet! Doesn't matter what site you are on.   Is this your first time on sm?</w:t>
      </w:r>
    </w:p>
    <w:p>
      <w:r>
        <w:rPr>
          <w:b/>
          <w:u w:val="single"/>
        </w:rPr>
        <w:t>99168</w:t>
      </w:r>
    </w:p>
    <w:p>
      <w:r>
        <w:t xml:space="preserve">6. </w:t>
        <w:tab/>
        <w:tab/>
        <w:tab/>
        <w:tab/>
        <w:tab/>
        <w:t>Fuck off</w:t>
      </w:r>
    </w:p>
    <w:p>
      <w:r>
        <w:rPr>
          <w:b/>
          <w:u w:val="single"/>
        </w:rPr>
        <w:t>99169</w:t>
      </w:r>
    </w:p>
    <w:p>
      <w:r>
        <w:t xml:space="preserve">7. </w:t>
        <w:tab/>
        <w:tab/>
        <w:tab/>
        <w:tab/>
        <w:tab/>
        <w:tab/>
        <w:t>Are you mad dude? Lmao</w:t>
      </w:r>
    </w:p>
    <w:p>
      <w:r>
        <w:rPr>
          <w:b/>
          <w:u w:val="single"/>
        </w:rPr>
        <w:t>99170</w:t>
      </w:r>
    </w:p>
    <w:p>
      <w:r>
        <w:t xml:space="preserve">8. </w:t>
        <w:tab/>
        <w:tab/>
        <w:tab/>
        <w:tab/>
        <w:tab/>
        <w:tab/>
        <w:tab/>
        <w:t>"Hi! Unverified Anon here to encourage you to post your real name and address. Thanks in advance!"</w:t>
      </w:r>
    </w:p>
    <w:p>
      <w:r>
        <w:rPr>
          <w:b/>
          <w:u w:val="single"/>
        </w:rPr>
        <w:t>99171</w:t>
      </w:r>
    </w:p>
    <w:p>
      <w:r>
        <w:t xml:space="preserve">9. </w:t>
        <w:tab/>
        <w:tab/>
        <w:tab/>
        <w:tab/>
        <w:tab/>
        <w:tab/>
        <w:tab/>
        <w:tab/>
        <w:t>Lmao...you!</w:t>
      </w:r>
    </w:p>
    <w:p>
      <w:r>
        <w:rPr>
          <w:b/>
          <w:u w:val="single"/>
        </w:rPr>
        <w:t>99172</w:t>
      </w:r>
    </w:p>
    <w:p>
      <w:r>
        <w:t xml:space="preserve">10. </w:t>
        <w:tab/>
        <w:tab/>
        <w:tab/>
        <w:tab/>
        <w:tab/>
        <w:tab/>
        <w:tab/>
        <w:tab/>
        <w:t>you first</w:t>
      </w:r>
    </w:p>
    <w:p>
      <w:r>
        <w:rPr>
          <w:b/>
          <w:u w:val="single"/>
        </w:rPr>
        <w:t>99173</w:t>
      </w:r>
    </w:p>
    <w:p>
      <w:r>
        <w:t xml:space="preserve">11. </w:t>
        <w:tab/>
        <w:tab/>
        <w:tab/>
        <w:tab/>
        <w:tab/>
        <w:tab/>
        <w:tab/>
        <w:tab/>
        <w:t>Haha no</w:t>
      </w:r>
    </w:p>
    <w:p>
      <w:r>
        <w:rPr>
          <w:b/>
          <w:u w:val="single"/>
        </w:rPr>
        <w:t>99174</w:t>
      </w:r>
    </w:p>
    <w:p>
      <w:r>
        <w:t xml:space="preserve">12. </w:t>
        <w:tab/>
        <w:tab/>
        <w:tab/>
        <w:tab/>
        <w:tab/>
        <w:t>Why not use your name.Everything on the internet is a open book.Facebook Twitter Amazon Netflix Google All have your information.If they really want you you can’t hide.Facebook gave out 50 million passwords.Yahoo Gmail same thing.</w:t>
      </w:r>
    </w:p>
    <w:p>
      <w:r>
        <w:rPr>
          <w:b/>
          <w:u w:val="single"/>
        </w:rPr>
        <w:t>99175</w:t>
      </w:r>
    </w:p>
    <w:p>
      <w:r>
        <w:t xml:space="preserve">13. </w:t>
        <w:tab/>
        <w:tab/>
        <w:tab/>
        <w:tab/>
        <w:tab/>
        <w:tab/>
        <w:t>I'm not on ANY of those!</w:t>
      </w:r>
    </w:p>
    <w:p>
      <w:r>
        <w:rPr>
          <w:b/>
          <w:u w:val="single"/>
        </w:rPr>
        <w:t>99176</w:t>
      </w:r>
    </w:p>
    <w:p>
      <w:r>
        <w:t xml:space="preserve">14. </w:t>
        <w:tab/>
        <w:tab/>
        <w:tab/>
        <w:tab/>
        <w:tab/>
        <w:t>What an idiot @ericdondero</w:t>
      </w:r>
    </w:p>
    <w:p>
      <w:r>
        <w:rPr>
          <w:b/>
          <w:u w:val="single"/>
        </w:rPr>
        <w:t>99177</w:t>
      </w:r>
    </w:p>
    <w:p>
      <w:r>
        <w:t xml:space="preserve">15. </w:t>
        <w:tab/>
        <w:tab/>
        <w:tab/>
        <w:tab/>
        <w:tab/>
        <w:t>@ericdondero is a known (((subversive))) Plz don't take his advice https://ballotpedia.org/Eric_Dondero</w:t>
      </w:r>
    </w:p>
    <w:p>
      <w:r>
        <w:rPr>
          <w:b/>
          <w:u w:val="single"/>
        </w:rPr>
        <w:t>99178</w:t>
      </w:r>
    </w:p>
    <w:p>
      <w:r>
        <w:t>1. https://www.thegatewaypundit.com/2018/10/breaking-capitol-police-arrest-27-year-old-jackson-cosko-for-doxxing-3-gop-senators/</w:t>
      </w:r>
    </w:p>
    <w:p>
      <w:r>
        <w:rPr>
          <w:b/>
          <w:u w:val="single"/>
        </w:rPr>
        <w:t>99179</w:t>
      </w:r>
    </w:p>
    <w:p>
      <w:r>
        <w:t xml:space="preserve">2. </w:t>
        <w:tab/>
        <w:t>Oh, and he's already arrested.  Buh-bye soyboy.  We hardly knew ye.</w:t>
      </w:r>
    </w:p>
    <w:p>
      <w:r>
        <w:rPr>
          <w:b/>
          <w:u w:val="single"/>
        </w:rPr>
        <w:t>99180</w:t>
      </w:r>
    </w:p>
    <w:p>
      <w:r>
        <w:t xml:space="preserve">3. </w:t>
        <w:tab/>
        <w:tab/>
        <w:t>What kind of faggot are you?   https://youtu.be/nn5GTIuxz_s</w:t>
      </w:r>
    </w:p>
    <w:p>
      <w:r>
        <w:rPr>
          <w:b/>
          <w:u w:val="single"/>
        </w:rPr>
        <w:t>99181</w:t>
      </w:r>
    </w:p>
    <w:p>
      <w:r>
        <w:t>1. The standards for politeness were clearly set by a pussy faggot cunt</w:t>
      </w:r>
    </w:p>
    <w:p>
      <w:r>
        <w:rPr>
          <w:b/>
          <w:u w:val="single"/>
        </w:rPr>
        <w:t>99182</w:t>
      </w:r>
    </w:p>
    <w:p>
      <w:r>
        <w:t>1.</w:t>
      </w:r>
    </w:p>
    <w:p>
      <w:r>
        <w:rPr>
          <w:b/>
          <w:u w:val="single"/>
        </w:rPr>
        <w:t>99183</w:t>
      </w:r>
    </w:p>
    <w:p>
      <w:r>
        <w:t xml:space="preserve">2. </w:t>
        <w:tab/>
        <w:t>Give Obama a fun, it’s quicker. Plus you  guys are fucking retarded if you believe that in the first place.</w:t>
      </w:r>
    </w:p>
    <w:p>
      <w:r>
        <w:rPr>
          <w:b/>
          <w:u w:val="single"/>
        </w:rPr>
        <w:t>99184</w:t>
      </w:r>
    </w:p>
    <w:p>
      <w:r>
        <w:t>1. Here we see an Orthodox Jew on an aeroplane, having to endure the awful and tedious task of travelling with lowly Goyim.   Fortunately, he is smarter than us, and has protected himself in a magic bubble of chosen purity.   Find out more...   https://CommunismByTheBackdoor.tv</w:t>
      </w:r>
    </w:p>
    <w:p>
      <w:r>
        <w:rPr>
          <w:b/>
          <w:u w:val="single"/>
        </w:rPr>
        <w:t>99185</w:t>
      </w:r>
    </w:p>
    <w:p>
      <w:r>
        <w:t xml:space="preserve">2. </w:t>
        <w:tab/>
        <w:t>The bagel nigger bagged itself to keep from catching monkey pox. Maybe if they hadn't opened the flood gates.....</w:t>
      </w:r>
    </w:p>
    <w:p>
      <w:r>
        <w:rPr>
          <w:b/>
          <w:u w:val="single"/>
        </w:rPr>
        <w:t>99186</w:t>
      </w:r>
    </w:p>
    <w:p>
      <w:r>
        <w:t xml:space="preserve">3. </w:t>
        <w:tab/>
        <w:tab/>
        <w:t>Republished 2 October 2018   due to dumb Goyim's short attention span  22 Sept 2018, John Paterson Phone Call Ofcom Press Office  BBC Trust must be scrapped after Savile scandal, says new report THE BBC should not be allowed to police itself after the Jimmy Savile scandal, says a damning new report. Lord Burns appointed Ofcom Chairman. Sharon White, Ofcom Chief Executive, said: “Lord Burns brings with him a wealth of experience and I am looking forward to working together as we deliver on Ofcom’s priorities. “I am incredibly grateful to Dame Patricia Hodgson, who has provided expert stewardship to Ofcom as Chairman and Deputy Chairman over the past six years. Colleagues across Ofcom thank her for the contribution she’s made.”  https://www.youtube.com/watch?v=QgmE2d5_T-c&amp;t=920s</w:t>
      </w:r>
    </w:p>
    <w:p>
      <w:r>
        <w:rPr>
          <w:b/>
          <w:u w:val="single"/>
        </w:rPr>
        <w:t>99187</w:t>
      </w:r>
    </w:p>
    <w:p>
      <w:r>
        <w:t>1. Sodomite Cardinal Wuerl Given Promotion: Now Likely Number Three Most Powerful Faggot in Antichurch | Barnhardt  https://www.barnhardt.biz/2018/10/12/sodomite-cardinal-wuerl-given-promotion-now-likely-number-three-most-powerful-faggot-in-antichurch/</w:t>
      </w:r>
    </w:p>
    <w:p>
      <w:r>
        <w:rPr>
          <w:b/>
          <w:u w:val="single"/>
        </w:rPr>
        <w:t>99188</w:t>
      </w:r>
    </w:p>
    <w:p>
      <w:r>
        <w:t xml:space="preserve">2. </w:t>
        <w:tab/>
        <w:t>How is Wuerl #3 now since he doesn’t hold a position in any department or the C9?  She makes that assertion but doesn’t explain.</w:t>
      </w:r>
    </w:p>
    <w:p>
      <w:r>
        <w:rPr>
          <w:b/>
          <w:u w:val="single"/>
        </w:rPr>
        <w:t>99189</w:t>
      </w:r>
    </w:p>
    <w:p>
      <w:r>
        <w:t xml:space="preserve">3. </w:t>
        <w:tab/>
        <w:tab/>
        <w:t>I was curious about that too</w:t>
      </w:r>
    </w:p>
    <w:p>
      <w:r>
        <w:rPr>
          <w:b/>
          <w:u w:val="single"/>
        </w:rPr>
        <w:t>99190</w:t>
      </w:r>
    </w:p>
    <w:p>
      <w:r>
        <w:t xml:space="preserve">4. </w:t>
        <w:tab/>
        <w:t>Been sayin' this all along bro. He just shuffles his homos around into better positions.</w:t>
      </w:r>
    </w:p>
    <w:p>
      <w:r>
        <w:rPr>
          <w:b/>
          <w:u w:val="single"/>
        </w:rPr>
        <w:t>99191</w:t>
      </w:r>
    </w:p>
    <w:p>
      <w:r>
        <w:t xml:space="preserve">5. </w:t>
        <w:tab/>
        <w:tab/>
        <w:t>And it just gives the press, even the press sympathetic to him, more cause to criticize him and lend credibility to the critics who’ve had him dead to rights all the time.</w:t>
      </w:r>
    </w:p>
    <w:p>
      <w:r>
        <w:rPr>
          <w:b/>
          <w:u w:val="single"/>
        </w:rPr>
        <w:t>99192</w:t>
      </w:r>
    </w:p>
    <w:p>
      <w:r>
        <w:t>1. Another great anon-produced video earns a mirroring on the campaign Channel.  NSDAP or bust in the Democrat primary in 2020!   https://youtu.be/XuigPlKCgYE</w:t>
      </w:r>
    </w:p>
    <w:p>
      <w:r>
        <w:rPr>
          <w:b/>
          <w:u w:val="single"/>
        </w:rPr>
        <w:t>99193</w:t>
      </w:r>
    </w:p>
    <w:p>
      <w:r>
        <w:t xml:space="preserve">2. </w:t>
        <w:tab/>
        <w:t>It is seriously hard to get over what a retard you are. I mean, I guess this is what happens when your mother raises you on a steady diet of Lead and Soy. The sad part is that every day you live you disgrace the uniform you once wore and spit on the soldiers who wore it before you. That is all you are faggot, a pure disgrace.</w:t>
      </w:r>
    </w:p>
    <w:p>
      <w:r>
        <w:rPr>
          <w:b/>
          <w:u w:val="single"/>
        </w:rPr>
        <w:t>99194</w:t>
      </w:r>
    </w:p>
    <w:p>
      <w:r>
        <w:t xml:space="preserve">3. </w:t>
        <w:tab/>
        <w:tab/>
        <w:t>You are just as pathetic you retarded sperg.</w:t>
      </w:r>
    </w:p>
    <w:p>
      <w:r>
        <w:rPr>
          <w:b/>
          <w:u w:val="single"/>
        </w:rPr>
        <w:t>99195</w:t>
      </w:r>
    </w:p>
    <w:p>
      <w:r>
        <w:t>1. Throat-punch that faggot DeNigger</w:t>
      </w:r>
    </w:p>
    <w:p>
      <w:r>
        <w:rPr>
          <w:b/>
          <w:u w:val="single"/>
        </w:rPr>
        <w:t>99196</w:t>
      </w:r>
    </w:p>
    <w:p>
      <w:r>
        <w:t>1. Convenient. Pipe Bombs and Jew shooting.When ALL the internals had Red beating Blue against all odds, again. And picking up seats. 2 week window. Right on time. No time sooner, no time later. It's retarded alright.</w:t>
      </w:r>
    </w:p>
    <w:p>
      <w:r>
        <w:rPr>
          <w:b/>
          <w:u w:val="single"/>
        </w:rPr>
        <w:t>99197</w:t>
      </w:r>
    </w:p>
    <w:p>
      <w:r>
        <w:t>1. #Kavanaugh</w:t>
      </w:r>
    </w:p>
    <w:p>
      <w:r>
        <w:rPr>
          <w:b/>
          <w:u w:val="single"/>
        </w:rPr>
        <w:t>99198</w:t>
      </w:r>
    </w:p>
    <w:p>
      <w:r>
        <w:t xml:space="preserve">2. </w:t>
        <w:tab/>
        <w:t>What a rotten POS! Illegal alien? GTFO! Someone needs to cunt punt that worthless POS all the way back home.</w:t>
      </w:r>
    </w:p>
    <w:p>
      <w:r>
        <w:rPr>
          <w:b/>
          <w:u w:val="single"/>
        </w:rPr>
        <w:t>99199</w:t>
      </w:r>
    </w:p>
    <w:p>
      <w:r>
        <w:t>1. #Google and #TheCreepyLine:  https://www.facebook.com/whitehousebrief/videos/161399168099519/</w:t>
      </w:r>
    </w:p>
    <w:p>
      <w:r>
        <w:rPr>
          <w:b/>
          <w:u w:val="single"/>
        </w:rPr>
        <w:t>99200</w:t>
      </w:r>
    </w:p>
    <w:p>
      <w:r>
        <w:t xml:space="preserve">2. </w:t>
        <w:tab/>
        <w:t>hey tech companies....make this nigger white!</w:t>
      </w:r>
    </w:p>
    <w:p>
      <w:r>
        <w:rPr>
          <w:b/>
          <w:u w:val="single"/>
        </w:rPr>
        <w:t>99201</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99202</w:t>
      </w:r>
    </w:p>
    <w:p>
      <w:r>
        <w:t xml:space="preserve">2. </w:t>
        <w:tab/>
        <w:t>Another stupid move from Torba. Who could have guessed?</w:t>
      </w:r>
    </w:p>
    <w:p>
      <w:r>
        <w:rPr>
          <w:b/>
          <w:u w:val="single"/>
        </w:rPr>
        <w:t>99203</w:t>
      </w:r>
    </w:p>
    <w:p>
      <w:r>
        <w:t xml:space="preserve">3. </w:t>
        <w:tab/>
        <w:tab/>
        <w:t>I'm not leaving until they ban me. Which it looks like they're just gonna block me instead. Oh sorry, disassociate with me.</w:t>
      </w:r>
    </w:p>
    <w:p>
      <w:r>
        <w:rPr>
          <w:b/>
          <w:u w:val="single"/>
        </w:rPr>
        <w:t>99204</w:t>
      </w:r>
    </w:p>
    <w:p>
      <w:r>
        <w:t xml:space="preserve">4. </w:t>
        <w:tab/>
        <w:tab/>
        <w:tab/>
        <w:t>Get rekt faggot 😎</w:t>
      </w:r>
    </w:p>
    <w:p>
      <w:r>
        <w:rPr>
          <w:b/>
          <w:u w:val="single"/>
        </w:rPr>
        <w:t>99205</w:t>
      </w:r>
    </w:p>
    <w:p>
      <w:r>
        <w:t xml:space="preserve">5. </w:t>
        <w:tab/>
        <w:tab/>
        <w:tab/>
        <w:tab/>
        <w:t>ok</w:t>
      </w:r>
    </w:p>
    <w:p>
      <w:r>
        <w:rPr>
          <w:b/>
          <w:u w:val="single"/>
        </w:rPr>
        <w:t>99206</w:t>
      </w:r>
    </w:p>
    <w:p>
      <w:r>
        <w:t xml:space="preserve">6. </w:t>
        <w:tab/>
        <w:tab/>
        <w:tab/>
        <w:tab/>
        <w:tab/>
        <w:t>Forreal tho nobody cares about your suffering. Stfu lol</w:t>
      </w:r>
    </w:p>
    <w:p>
      <w:r>
        <w:rPr>
          <w:b/>
          <w:u w:val="single"/>
        </w:rPr>
        <w:t>99207</w:t>
      </w:r>
    </w:p>
    <w:p>
      <w:r>
        <w:t xml:space="preserve">7. </w:t>
        <w:tab/>
        <w:tab/>
        <w:tab/>
        <w:tab/>
        <w:tab/>
        <w:t>ok</w:t>
      </w:r>
    </w:p>
    <w:p>
      <w:r>
        <w:rPr>
          <w:b/>
          <w:u w:val="single"/>
        </w:rPr>
        <w:t>99208</w:t>
      </w:r>
    </w:p>
    <w:p>
      <w:r>
        <w:t>1.</w:t>
      </w:r>
    </w:p>
    <w:p>
      <w:r>
        <w:rPr>
          <w:b/>
          <w:u w:val="single"/>
        </w:rPr>
        <w:t>99209</w:t>
      </w:r>
    </w:p>
    <w:p>
      <w:r>
        <w:t xml:space="preserve">2. </w:t>
        <w:tab/>
        <w:t>This nigger needs to die</w:t>
      </w:r>
    </w:p>
    <w:p>
      <w:r>
        <w:rPr>
          <w:b/>
          <w:u w:val="single"/>
        </w:rPr>
        <w:t>99210</w:t>
      </w:r>
    </w:p>
    <w:p>
      <w:r>
        <w:t xml:space="preserve">3. </w:t>
        <w:tab/>
        <w:tab/>
        <w:t>What he meant was,we`re sick and tired of the constitution sitting in the national archives,because it stops us from manipulating everything you do.</w:t>
      </w:r>
    </w:p>
    <w:p>
      <w:r>
        <w:rPr>
          <w:b/>
          <w:u w:val="single"/>
        </w:rPr>
        <w:t>99211</w:t>
      </w:r>
    </w:p>
    <w:p>
      <w:r>
        <w:t>4.</w:t>
      </w:r>
    </w:p>
    <w:p>
      <w:r>
        <w:rPr>
          <w:b/>
          <w:u w:val="single"/>
        </w:rPr>
        <w:t>99212</w:t>
      </w:r>
    </w:p>
    <w:p>
      <w:r>
        <w:t>5.</w:t>
      </w:r>
    </w:p>
    <w:p>
      <w:r>
        <w:rPr>
          <w:b/>
          <w:u w:val="single"/>
        </w:rPr>
        <w:t>99213</w:t>
      </w:r>
    </w:p>
    <w:p>
      <w:r>
        <w:t xml:space="preserve">6. </w:t>
        <w:tab/>
        <w:tab/>
        <w:t>Sworn to up hold to Constitution what a peice of shit.</w:t>
      </w:r>
    </w:p>
    <w:p>
      <w:r>
        <w:rPr>
          <w:b/>
          <w:u w:val="single"/>
        </w:rPr>
        <w:t>99214</w:t>
      </w:r>
    </w:p>
    <w:p>
      <w:r>
        <w:t>1.</w:t>
      </w:r>
    </w:p>
    <w:p>
      <w:r>
        <w:rPr>
          <w:b/>
          <w:u w:val="single"/>
        </w:rPr>
        <w:t>99215</w:t>
      </w:r>
    </w:p>
    <w:p>
      <w:r>
        <w:t xml:space="preserve">2. </w:t>
        <w:tab/>
        <w:t>Are you a filthy Jew or a stupid Nigger Your numbers are opposite</w:t>
      </w:r>
    </w:p>
    <w:p>
      <w:r>
        <w:rPr>
          <w:b/>
          <w:u w:val="single"/>
        </w:rPr>
        <w:t>99216</w:t>
      </w:r>
    </w:p>
    <w:p>
      <w:r>
        <w:t>1. Susan Rice Expresses Interest In Challenging Susan Collins For Maine Senate Seat   https://i.imgur.com/K6jQ7yR.jpg  https://kek.gg/u/9ZmY</w:t>
      </w:r>
    </w:p>
    <w:p>
      <w:r>
        <w:rPr>
          <w:b/>
          <w:u w:val="single"/>
        </w:rPr>
        <w:t>99217</w:t>
      </w:r>
    </w:p>
    <w:p>
      <w:r>
        <w:t xml:space="preserve">2. </w:t>
        <w:tab/>
        <w:t>She's not a Mainer!!!!!!!!!!!!!!!!!!!!!  We wouldn't vote for a nigger.</w:t>
      </w:r>
    </w:p>
    <w:p>
      <w:r>
        <w:rPr>
          <w:b/>
          <w:u w:val="single"/>
        </w:rPr>
        <w:t>99218</w:t>
      </w:r>
    </w:p>
    <w:p>
      <w:r>
        <w:t xml:space="preserve">3. </w:t>
        <w:tab/>
        <w:tab/>
        <w:t>Fuck you, I know we won't elect a a nigger senator so go hump your goat.</w:t>
      </w:r>
    </w:p>
    <w:p>
      <w:r>
        <w:rPr>
          <w:b/>
          <w:u w:val="single"/>
        </w:rPr>
        <w:t>99219</w:t>
      </w:r>
    </w:p>
    <w:p>
      <w:r>
        <w:t>1. Floriduh is white trash whigger heaven.</w:t>
      </w:r>
    </w:p>
    <w:p>
      <w:r>
        <w:rPr>
          <w:b/>
          <w:u w:val="single"/>
        </w:rPr>
        <w:t>99220</w:t>
      </w:r>
    </w:p>
    <w:p>
      <w:r>
        <w:t>1. Published on 14 Oct 2018   "The Ginsburg Show - Nothing Much to See Here! "The age of consent should be lowered to 12 years of age." "Pedophelia is good for children."   ~ Judge Ginsburg  Ginsburg Shocks Us Again! Unthinkable For an SC Judge!!!   [embedyt] https://www.youtube.com/watch?v=0cSP6DQL0Wc[/embedyt]    ~ Truth and Art TV</w:t>
      </w:r>
    </w:p>
    <w:p>
      <w:r>
        <w:rPr>
          <w:b/>
          <w:u w:val="single"/>
        </w:rPr>
        <w:t>99221</w:t>
      </w:r>
    </w:p>
    <w:p>
      <w:r>
        <w:t xml:space="preserve">2. </w:t>
        <w:tab/>
        <w:t>Ruth Buzzi Ginsberg senility watch</w:t>
      </w:r>
    </w:p>
    <w:p>
      <w:r>
        <w:rPr>
          <w:b/>
          <w:u w:val="single"/>
        </w:rPr>
        <w:t>99222</w:t>
      </w:r>
    </w:p>
    <w:p>
      <w:r>
        <w:t xml:space="preserve">3. </w:t>
        <w:tab/>
        <w:tab/>
        <w:t>THE YOUTUBE CLIP IS ABOUT THE DYKE KILLARY WINNING PRESIDENCY..PUTTING LYNCH IN RBGs SC SEAT..AND THE TARMAC MEETING MIGHT HAVE BEEN ABOUT THIS..AT 85 RBG HAS SENILITY SETTING IN..FORGETFUL..FALLING ASLEEP..EASILY CONFUSED AT TIMES..   I D O AGREE THAT RBG NEEDS TO RETIRE OR BE IMPEACHED FOR HER IMPAIRED MENTAL STATUS  THANKYOU QANON</w:t>
      </w:r>
    </w:p>
    <w:p>
      <w:r>
        <w:rPr>
          <w:b/>
          <w:u w:val="single"/>
        </w:rPr>
        <w:t>99223</w:t>
      </w:r>
    </w:p>
    <w:p>
      <w:r>
        <w:t xml:space="preserve">4. </w:t>
        <w:tab/>
        <w:tab/>
        <w:tab/>
        <w:t>Deleted</w:t>
      </w:r>
    </w:p>
    <w:p>
      <w:r>
        <w:rPr>
          <w:b/>
          <w:u w:val="single"/>
        </w:rPr>
        <w:t>99224</w:t>
      </w:r>
    </w:p>
    <w:p>
      <w:r>
        <w:t>1. PolitiFact is forced to retract a story claiming Claire McCaskill didn’t say what she definitely said https://washex.am/2P5j5m2</w:t>
      </w:r>
    </w:p>
    <w:p>
      <w:r>
        <w:rPr>
          <w:b/>
          <w:u w:val="single"/>
        </w:rPr>
        <w:t>99225</w:t>
      </w:r>
    </w:p>
    <w:p>
      <w:r>
        <w:t xml:space="preserve">2. </w:t>
        <w:tab/>
        <w:t>Politifact, snopes, and pretty much everything on the internet is a LIE! unfortunately it works for RETARDED lefties as they cannot tell fact from fiction! Democrats are human sewage with absolutely NO INTELLIGENCE!</w:t>
      </w:r>
    </w:p>
    <w:p>
      <w:r>
        <w:rPr>
          <w:b/>
          <w:u w:val="single"/>
        </w:rPr>
        <w:t>99226</w:t>
      </w:r>
    </w:p>
    <w:p>
      <w:r>
        <w:t>1. so what about the christians, atheists, pagans, muslims, etc. in Israel? You don't want to exterminate them too do you? Will you leftists ever get over your hitler couldn't kill all the jews or european whites?</w:t>
      </w:r>
    </w:p>
    <w:p>
      <w:r>
        <w:rPr>
          <w:b/>
          <w:u w:val="single"/>
        </w:rPr>
        <w:t>99227</w:t>
      </w:r>
    </w:p>
    <w:p>
      <w:r>
        <w:t xml:space="preserve">2. </w:t>
        <w:tab/>
        <w:t>You really need to check overseas news sources, now and then.   Especially Israeli news wrt such topics and issues. ;)   Hint: Christians have more freedoms and protection in Syria, than in Israel.   Reality is kind weird, but you can adjust. ;)</w:t>
      </w:r>
    </w:p>
    <w:p>
      <w:r>
        <w:rPr>
          <w:b/>
          <w:u w:val="single"/>
        </w:rPr>
        <w:t>99228</w:t>
      </w:r>
    </w:p>
    <w:p>
      <w:r>
        <w:t xml:space="preserve">3. </w:t>
        <w:tab/>
        <w:tab/>
        <w:t>Says who, you fucking idiot? Israel doesn't drop sarin barrel bombs on christians like assad does, you worthless putin trolling turd.</w:t>
      </w:r>
    </w:p>
    <w:p>
      <w:r>
        <w:rPr>
          <w:b/>
          <w:u w:val="single"/>
        </w:rPr>
        <w:t>99229</w:t>
      </w:r>
    </w:p>
    <w:p>
      <w:r>
        <w:t xml:space="preserve">4. </w:t>
        <w:tab/>
        <w:tab/>
        <w:tab/>
        <w:t>Now, you're believing what the White Hat Videos produced for liberals to consume. :)   hint: If you think christians have great freedom in Israel, why is it so much harder to believe they have even more freedom in Syria?   Because your TV said so?</w:t>
      </w:r>
    </w:p>
    <w:p>
      <w:r>
        <w:rPr>
          <w:b/>
          <w:u w:val="single"/>
        </w:rPr>
        <w:t>99230</w:t>
      </w:r>
    </w:p>
    <w:p>
      <w:r>
        <w:t xml:space="preserve">5. </w:t>
        <w:tab/>
        <w:tab/>
        <w:tab/>
        <w:tab/>
        <w:t>Because I am FROM the mideast, read the arab press and unlike idiot trolls/pro-russian bots like you, know the facts.</w:t>
      </w:r>
    </w:p>
    <w:p>
      <w:r>
        <w:rPr>
          <w:b/>
          <w:u w:val="single"/>
        </w:rPr>
        <w:t>99231</w:t>
      </w:r>
    </w:p>
    <w:p>
      <w:r>
        <w:t xml:space="preserve">6. </w:t>
        <w:tab/>
        <w:tab/>
        <w:tab/>
        <w:tab/>
        <w:tab/>
        <w:t>Then, you know what the 'arab press' says about the way israelis treat christians.   ...and, what they have to say isn't good.   Their accounts can be confirmed by other sources.</w:t>
      </w:r>
    </w:p>
    <w:p>
      <w:r>
        <w:rPr>
          <w:b/>
          <w:u w:val="single"/>
        </w:rPr>
        <w:t>99232</w:t>
      </w:r>
    </w:p>
    <w:p>
      <w:r>
        <w:t xml:space="preserve">7. </w:t>
        <w:tab/>
        <w:tab/>
        <w:tab/>
        <w:tab/>
        <w:tab/>
        <w:tab/>
        <w:t>That's why cunt the only growing christian population in the entire region is in Israel.  You're not intelligent - but at least that much you know.</w:t>
      </w:r>
    </w:p>
    <w:p>
      <w:r>
        <w:rPr>
          <w:b/>
          <w:u w:val="single"/>
        </w:rPr>
        <w:t>99233</w:t>
      </w:r>
    </w:p>
    <w:p>
      <w:r>
        <w:t xml:space="preserve">8. </w:t>
        <w:tab/>
        <w:tab/>
        <w:tab/>
        <w:tab/>
        <w:tab/>
        <w:tab/>
        <w:tab/>
        <w:t>"It is not what goes into the mouth that defiles a person, but what comes out of the mouth; this defiles a person.”    "Let there be no filthiness nor foolish talk nor crude joking, which are out of place..."   Read your book, christian. ;)</w:t>
      </w:r>
    </w:p>
    <w:p>
      <w:r>
        <w:rPr>
          <w:b/>
          <w:u w:val="single"/>
        </w:rPr>
        <w:t>99234</w:t>
      </w:r>
    </w:p>
    <w:p>
      <w:r>
        <w:t>1. Any lip readers out there? I wonder what she's saying? 😉 #NSFW #nopanties #flash #bush</w:t>
      </w:r>
    </w:p>
    <w:p>
      <w:r>
        <w:rPr>
          <w:b/>
          <w:u w:val="single"/>
        </w:rPr>
        <w:t>99235</w:t>
      </w:r>
    </w:p>
    <w:p>
      <w:r>
        <w:t xml:space="preserve">2. </w:t>
        <w:tab/>
        <w:t>Lick my cunt NOW!!!</w:t>
      </w:r>
    </w:p>
    <w:p>
      <w:r>
        <w:rPr>
          <w:b/>
          <w:u w:val="single"/>
        </w:rPr>
        <w:t>99236</w:t>
      </w:r>
    </w:p>
    <w:p>
      <w:r>
        <w:t>1. @CoryBooker Fuckin nigger LOSER.</w:t>
      </w:r>
    </w:p>
    <w:p>
      <w:r>
        <w:rPr>
          <w:b/>
          <w:u w:val="single"/>
        </w:rPr>
        <w:t>99237</w:t>
      </w:r>
    </w:p>
    <w:p>
      <w:r>
        <w:t>1. #GabFam #Australia   This particular group did a few punchy songs which remain classics to this day. This was one of them   Daddy Cool - Eagle Rock   https://youtu.be/XR5IBQeoTPY</w:t>
      </w:r>
    </w:p>
    <w:p>
      <w:r>
        <w:rPr>
          <w:b/>
          <w:u w:val="single"/>
        </w:rPr>
        <w:t>99238</w:t>
      </w:r>
    </w:p>
    <w:p>
      <w:r>
        <w:t xml:space="preserve">2. </w:t>
        <w:tab/>
        <w:t>faggot</w:t>
      </w:r>
    </w:p>
    <w:p>
      <w:r>
        <w:rPr>
          <w:b/>
          <w:u w:val="single"/>
        </w:rPr>
        <w:t>99239</w:t>
      </w:r>
    </w:p>
    <w:p>
      <w:r>
        <w:t xml:space="preserve">3. </w:t>
        <w:tab/>
        <w:tab/>
        <w:t>kangaroo fuckin' faggot</w:t>
      </w:r>
    </w:p>
    <w:p>
      <w:r>
        <w:rPr>
          <w:b/>
          <w:u w:val="single"/>
        </w:rPr>
        <w:t>99240</w:t>
      </w:r>
    </w:p>
    <w:p>
      <w:r>
        <w:t>1. Did you know that the Church of England sends "donation envelopes" to members of their flock who are too sick to get to church ?   RELIGION  IS  THE  ROOT  OF  (almost) ALL  EVIL  !</w:t>
      </w:r>
    </w:p>
    <w:p>
      <w:r>
        <w:rPr>
          <w:b/>
          <w:u w:val="single"/>
        </w:rPr>
        <w:t>99241</w:t>
      </w:r>
    </w:p>
    <w:p>
      <w:r>
        <w:t xml:space="preserve">2. </w:t>
        <w:tab/>
        <w:t>"Poll of Anglican clergy found that as many as 16% cent are unclear about God and 2% think it is no more than a human construct". @theSyndicate @JonKragen @Screw-z-jews @blazinherb @Escoffier @HERALDofYAH     https://www.independent.co.uk/news/uk/home-news/survey-finds-2-of-anglican-priests-are-not-believers-9821899.html</w:t>
      </w:r>
    </w:p>
    <w:p>
      <w:r>
        <w:rPr>
          <w:b/>
          <w:u w:val="single"/>
        </w:rPr>
        <w:t>99242</w:t>
      </w:r>
    </w:p>
    <w:p>
      <w:r>
        <w:t xml:space="preserve">3. </w:t>
        <w:tab/>
        <w:tab/>
        <w:t>I actually went to my mother's church, after I found out they'd sent her begging letters, whilst she was dying, and though I refrained from punching the vicar's teeth out I did give him a sermon I hope he never forgets ! (... the smell might have meant he crapped himself in the belief I was going to give him what he deserved !)</w:t>
      </w:r>
    </w:p>
    <w:p>
      <w:r>
        <w:rPr>
          <w:b/>
          <w:u w:val="single"/>
        </w:rPr>
        <w:t>99243</w:t>
      </w:r>
    </w:p>
    <w:p>
      <w:r>
        <w:t xml:space="preserve">4. </w:t>
        <w:tab/>
        <w:tab/>
        <w:tab/>
        <w:t>@theSyndicate @Screw-z-jews @blazinherb @HERALDofYAH @Escoffier @mikesmom37 @JonKragen - homo's claiming here to have "refrained from punching the vicar's teeth out"- that vicar really dodged a bullet there- should be thanking his lucky stars. Co-incidentally- just the other day, a faggot prancing down the street refrained from slapping me silly.</w:t>
      </w:r>
    </w:p>
    <w:p>
      <w:r>
        <w:rPr>
          <w:b/>
          <w:u w:val="single"/>
        </w:rPr>
        <w:t>99244</w:t>
      </w:r>
    </w:p>
    <w:p>
      <w:r>
        <w:t xml:space="preserve">5. </w:t>
        <w:tab/>
        <w:tab/>
        <w:tab/>
        <w:tab/>
        <w:t>"Slapping me silly" ..... hmmmmm  now that doesn't ring true ..... are you sure you weren't fantasising about a bit of BDSM and finally getting the anal probing you so desire ?</w:t>
      </w:r>
    </w:p>
    <w:p>
      <w:r>
        <w:rPr>
          <w:b/>
          <w:u w:val="single"/>
        </w:rPr>
        <w:t>99245</w:t>
      </w:r>
    </w:p>
    <w:p>
      <w:r>
        <w:t xml:space="preserve">6. </w:t>
        <w:tab/>
        <w:tab/>
        <w:tab/>
        <w:tab/>
        <w:t>lol peter is a legend in his own mind.</w:t>
      </w:r>
    </w:p>
    <w:p>
      <w:r>
        <w:rPr>
          <w:b/>
          <w:u w:val="single"/>
        </w:rPr>
        <w:t>99246</w:t>
      </w:r>
    </w:p>
    <w:p>
      <w:r>
        <w:t>1. And the award for the biggest TWAT yet goes to THIS judge. FFS what planet is that pillock on. What she did was ILLEGAL on many levels and she should have been JAILED. You're all screwed in the UK!!   https://www.dailymail.co.uk/news/article-6315375/Refugee-admitted-immigration-charges-praised-humanitarian-desire.html?mrn_rm=als1</w:t>
      </w:r>
    </w:p>
    <w:p>
      <w:r>
        <w:rPr>
          <w:b/>
          <w:u w:val="single"/>
        </w:rPr>
        <w:t>99247</w:t>
      </w:r>
    </w:p>
    <w:p>
      <w:r>
        <w:t xml:space="preserve">2. </w:t>
        <w:tab/>
        <w:t>She was paid that's income did she pay tax on it</w:t>
      </w:r>
    </w:p>
    <w:p>
      <w:r>
        <w:rPr>
          <w:b/>
          <w:u w:val="single"/>
        </w:rPr>
        <w:t>99248</w:t>
      </w:r>
    </w:p>
    <w:p>
      <w:r>
        <w:t xml:space="preserve">3. </w:t>
        <w:tab/>
        <w:tab/>
        <w:t>Multple immigration offences and undeclared income - just you try that and see how it goes. SOme judges really need sacking - now!</w:t>
      </w:r>
    </w:p>
    <w:p>
      <w:r>
        <w:rPr>
          <w:b/>
          <w:u w:val="single"/>
        </w:rPr>
        <w:t>99249</w:t>
      </w:r>
    </w:p>
    <w:p>
      <w:r>
        <w:t xml:space="preserve">4. </w:t>
        <w:tab/>
        <w:tab/>
        <w:tab/>
        <w:t>Tom the judges who ignore the law should be prosecuted</w:t>
      </w:r>
    </w:p>
    <w:p>
      <w:r>
        <w:rPr>
          <w:b/>
          <w:u w:val="single"/>
        </w:rPr>
        <w:t>99250</w:t>
      </w:r>
    </w:p>
    <w:p>
      <w:r>
        <w:t xml:space="preserve">5. </w:t>
        <w:tab/>
        <w:tab/>
        <w:tab/>
        <w:t>Absolutely, judges are there to make legal decisions not excuses for illegal behaviour and chancers. Judges like that are part of the (VERY BIG) problem as it encourages others to do the same - and cite this case if they get caught.</w:t>
      </w:r>
    </w:p>
    <w:p>
      <w:r>
        <w:rPr>
          <w:b/>
          <w:u w:val="single"/>
        </w:rPr>
        <w:t>99251</w:t>
      </w:r>
    </w:p>
    <w:p>
      <w:r>
        <w:t xml:space="preserve">6. </w:t>
        <w:tab/>
        <w:t>Kissing ass and catering to 3rd world riff raff.  Seems to be the norm, everywhere!</w:t>
      </w:r>
    </w:p>
    <w:p>
      <w:r>
        <w:rPr>
          <w:b/>
          <w:u w:val="single"/>
        </w:rPr>
        <w:t>99252</w:t>
      </w:r>
    </w:p>
    <w:p>
      <w:r>
        <w:t xml:space="preserve">7. </w:t>
        <w:tab/>
        <w:t>I saw one of those hooded freaks today walking on the pavement, it was a Somalian, was really tempted to mount the pavement and mow her down but then I realized I'd be no different to them.</w:t>
      </w:r>
    </w:p>
    <w:p>
      <w:r>
        <w:rPr>
          <w:b/>
          <w:u w:val="single"/>
        </w:rPr>
        <w:t>99253</w:t>
      </w:r>
    </w:p>
    <w:p>
      <w:r>
        <w:t xml:space="preserve">8. </w:t>
        <w:tab/>
        <w:t>These "humans" come from countries where forgeries are the NORM. They forge everything right down to Doctor's degrees. Then they come here and say what IDIOTS we are, because we're so easily suckered by Fake drivers license fake passports, fake engineering degrees fake LAWYERS #CBC #Fakedegrees Passionate Eye News</w:t>
      </w:r>
    </w:p>
    <w:p>
      <w:r>
        <w:rPr>
          <w:b/>
          <w:u w:val="single"/>
        </w:rPr>
        <w:t>99254</w:t>
      </w:r>
    </w:p>
    <w:p>
      <w:r>
        <w:t xml:space="preserve">9. </w:t>
        <w:tab/>
        <w:t>FREE Them ALL!!! :::The TRUTH Fears NO Investigation::: Please POST-EVERYWHERE :-)</w:t>
      </w:r>
    </w:p>
    <w:p>
      <w:r>
        <w:rPr>
          <w:b/>
          <w:u w:val="single"/>
        </w:rPr>
        <w:t>99255</w:t>
      </w:r>
    </w:p>
    <w:p>
      <w:r>
        <w:t>1.</w:t>
      </w:r>
    </w:p>
    <w:p>
      <w:r>
        <w:rPr>
          <w:b/>
          <w:u w:val="single"/>
        </w:rPr>
        <w:t>99256</w:t>
      </w:r>
    </w:p>
    <w:p>
      <w:r>
        <w:t xml:space="preserve">2. </w:t>
        <w:tab/>
        <w:t>might be part of a predictive programming suite...or a retarded copywriter</w:t>
      </w:r>
    </w:p>
    <w:p>
      <w:r>
        <w:rPr>
          <w:b/>
          <w:u w:val="single"/>
        </w:rPr>
        <w:t>99257</w:t>
      </w:r>
    </w:p>
    <w:p>
      <w:r>
        <w:t>1. Simon Lindberg joins @JFGariepy on The Public Space for an extensive interview on the politics and goals of the #NordicResistanceMovement   https://youtu.be/sxvN55mBosM</w:t>
      </w:r>
    </w:p>
    <w:p>
      <w:r>
        <w:rPr>
          <w:b/>
          <w:u w:val="single"/>
        </w:rPr>
        <w:t>99258</w:t>
      </w:r>
    </w:p>
    <w:p>
      <w:r>
        <w:t xml:space="preserve">2. </w:t>
        <w:tab/>
        <w:t>Why have you not addressed your connections to the Russian Imperialist Movement?</w:t>
      </w:r>
    </w:p>
    <w:p>
      <w:r>
        <w:rPr>
          <w:b/>
          <w:u w:val="single"/>
        </w:rPr>
        <w:t>99259</w:t>
      </w:r>
    </w:p>
    <w:p>
      <w:r>
        <w:t xml:space="preserve">3. </w:t>
        <w:tab/>
        <w:tab/>
        <w:t>You're cool with your leader going not the show of man who kidnapped a retarded girl to impregnate her?</w:t>
      </w:r>
    </w:p>
    <w:p>
      <w:r>
        <w:rPr>
          <w:b/>
          <w:u w:val="single"/>
        </w:rPr>
        <w:t>99260</w:t>
      </w:r>
    </w:p>
    <w:p>
      <w:r>
        <w:t>1. Choose education, personal responsibility, or birth control NOT murder!</w:t>
      </w:r>
    </w:p>
    <w:p>
      <w:r>
        <w:rPr>
          <w:b/>
          <w:u w:val="single"/>
        </w:rPr>
        <w:t>99261</w:t>
      </w:r>
    </w:p>
    <w:p>
      <w:r>
        <w:t xml:space="preserve">2. </w:t>
        <w:tab/>
        <w:t>Abortion keeps the nigger population under control.</w:t>
      </w:r>
    </w:p>
    <w:p>
      <w:r>
        <w:rPr>
          <w:b/>
          <w:u w:val="single"/>
        </w:rPr>
        <w:t>99262</w:t>
      </w:r>
    </w:p>
    <w:p>
      <w:r>
        <w:t xml:space="preserve">3. </w:t>
        <w:tab/>
        <w:tab/>
        <w:t>All hail potato queen ,Margret Sanger!</w:t>
      </w:r>
    </w:p>
    <w:p>
      <w:r>
        <w:rPr>
          <w:b/>
          <w:u w:val="single"/>
        </w:rPr>
        <w:t>99263</w:t>
      </w:r>
    </w:p>
    <w:p>
      <w:r>
        <w:t>1. https://edmontonjournal.com/news/crime/edmonton-police-plan-to-allow-online-sexual-assault-reporting</w:t>
      </w:r>
    </w:p>
    <w:p>
      <w:r>
        <w:rPr>
          <w:b/>
          <w:u w:val="single"/>
        </w:rPr>
        <w:t>99264</w:t>
      </w:r>
    </w:p>
    <w:p>
      <w:r>
        <w:t xml:space="preserve">2. </w:t>
        <w:tab/>
        <w:t>Considering my 2nd cousin an her cunt friends use false accusations as weapons like it's "pleasurable", I'm sure this system won't at be abused. An since the RCMP got caught with their bullying ($1.1Billion) I'm sure plenty of falsely accused men will go "quietly" into social death.</w:t>
      </w:r>
    </w:p>
    <w:p>
      <w:r>
        <w:rPr>
          <w:b/>
          <w:u w:val="single"/>
        </w:rPr>
        <w:t>99265</w:t>
      </w:r>
    </w:p>
    <w:p>
      <w:r>
        <w:t>1. I ❤️ #Homeschool 🎓</w:t>
      </w:r>
    </w:p>
    <w:p>
      <w:r>
        <w:rPr>
          <w:b/>
          <w:u w:val="single"/>
        </w:rPr>
        <w:t>99266</w:t>
      </w:r>
    </w:p>
    <w:p>
      <w:r>
        <w:t xml:space="preserve">2. </w:t>
        <w:tab/>
        <w:t>Ever see a nigger do Looksatme buygrocery while it's in a store its hilarious.yeah uhuh,yeah,sumadat,uhh,sumahdem,nah shheeeiiittt muh fug,Looksatme dragmuhfeet pullmuhcoatomuhhayid</w:t>
      </w:r>
    </w:p>
    <w:p>
      <w:r>
        <w:rPr>
          <w:b/>
          <w:u w:val="single"/>
        </w:rPr>
        <w:t>99267</w:t>
      </w:r>
    </w:p>
    <w:p>
      <w:r>
        <w:t>1. She paid the toll!</w:t>
      </w:r>
    </w:p>
    <w:p>
      <w:r>
        <w:rPr>
          <w:b/>
          <w:u w:val="single"/>
        </w:rPr>
        <w:t>99268</w:t>
      </w:r>
    </w:p>
    <w:p>
      <w:r>
        <w:t xml:space="preserve">2. </w:t>
        <w:tab/>
        <w:t>Reap what you sow you mudshark whore.  Good riddance, once less nigger baby maker and one less Democratic voter....</w:t>
      </w:r>
    </w:p>
    <w:p>
      <w:r>
        <w:rPr>
          <w:b/>
          <w:u w:val="single"/>
        </w:rPr>
        <w:t>99269</w:t>
      </w:r>
    </w:p>
    <w:p>
      <w:r>
        <w:t>1. I didn't know Robert De Niro and Biden had received a package as well. As Conservatives we should not stoop to the levels the Dems are. But I know there are those out there that are FED UP with the way the Dems are doing us in public, and in our homes. It seems like a two edged sword.   Investigation Intensifies as Two More Suspicious Packages Found Targeting Biden, De Niro https://www.westernjournal.com/investigation-intensifies-two-suspicious-packages-found-targeting-biden-de-niro/?utm_source=Twitter&amp;utm_medium=PostSideSharingButtons&amp;utm_content=2018-10-25&amp;utm_campaign=websitesharingbuttons</w:t>
      </w:r>
    </w:p>
    <w:p>
      <w:r>
        <w:rPr>
          <w:b/>
          <w:u w:val="single"/>
        </w:rPr>
        <w:t>99270</w:t>
      </w:r>
    </w:p>
    <w:p>
      <w:r>
        <w:t xml:space="preserve">2. </w:t>
        <w:tab/>
        <w:t>No. Do not try to blackpill and claim that on us. No one here is THAT stupid as to sabotage ourselves this close to the election. Do not paint us as the ones stooping, you either are shilling, or you are just not wording this correctly.  Either or, I don't agree with how you put this idea down, so, enjoy Gab.</w:t>
      </w:r>
    </w:p>
    <w:p>
      <w:r>
        <w:rPr>
          <w:b/>
          <w:u w:val="single"/>
        </w:rPr>
        <w:t>99271</w:t>
      </w:r>
    </w:p>
    <w:p>
      <w:r>
        <w:t xml:space="preserve">3. </w:t>
        <w:tab/>
        <w:tab/>
        <w:t>oh who cares whether it's a democrat retard or a republican retard, or a russian, or a martian.  whoever has the IQ of a turtle and the morals of a wet fart.  People get hurt doing this shit, excited LE sometimes make the wrong calls, juries get shit wrong, and easily confused people get led astray.  This should be punished with the highest publicity and the lowest tolerance.  It's molesting an entire people, their total system of representation, and to call it terrorism is not strong enough.  the fact that it's bombtard joke 101 does not affect the severity of the crime.  letting the ones who started testing the line tackling congressmen, and antifa or libtards yelling people out of public places scott free are responsible for this as well, and i'd see them all in jail right from day one.  this is what leniency to anarchy creates.  i'd  see the perpetrators shot in public after a fair trial myself.  i wouldn't care if it was joe biden, auntie maxine or newt gingrich behind it. id slam the whole lot from the head to the hands in prison for 50years or shoot them in a blink and sleep like a baby.  the only compassion i'd have if it were a minor, or truly mentally diminished capacity i'd hold then for 20 years minimum, and see how retarded you have to be to understand shit like that is a nono.  if you can sign a welfare check or take an oath of office, or work for the gov't, walk and chew gum, attend college, get laid, phhhffft, whatever see you never...</w:t>
      </w:r>
    </w:p>
    <w:p>
      <w:r>
        <w:rPr>
          <w:b/>
          <w:u w:val="single"/>
        </w:rPr>
        <w:t>99272</w:t>
      </w:r>
    </w:p>
    <w:p>
      <w:r>
        <w:t>1. sotomayor is a fat spic that probably has diabetes. breyer and ginsburg are both old as fuck and will probably have strokes soon. I predict by 2020 they all die and we have ted cruz, trey goudy, and alex jones on the supreme court.</w:t>
      </w:r>
    </w:p>
    <w:p>
      <w:r>
        <w:rPr>
          <w:b/>
          <w:u w:val="single"/>
        </w:rPr>
        <w:t>99273</w:t>
      </w:r>
    </w:p>
    <w:p>
      <w:r>
        <w:t>1. Islam is NOT a religion of peace.   Islam has a history of rape, wars, murder, pedophilia, beheadings, burnings etc.   Islam = Satanism.   @Bombislamdotcom @EmpressWife @WestboroBaptistChurch @WADL @AdrianLeigh</w:t>
      </w:r>
    </w:p>
    <w:p>
      <w:r>
        <w:rPr>
          <w:b/>
          <w:u w:val="single"/>
        </w:rPr>
        <w:t>99274</w:t>
      </w:r>
    </w:p>
    <w:p>
      <w:r>
        <w:t xml:space="preserve">2. </w:t>
        <w:tab/>
        <w:t>Jews are scum too...</w:t>
      </w:r>
    </w:p>
    <w:p>
      <w:r>
        <w:rPr>
          <w:b/>
          <w:u w:val="single"/>
        </w:rPr>
        <w:t>99275</w:t>
      </w:r>
    </w:p>
    <w:p>
      <w:r>
        <w:t xml:space="preserve">3. </w:t>
        <w:tab/>
        <w:tab/>
        <w:t>fuck off kikesucker faggot</w:t>
      </w:r>
    </w:p>
    <w:p>
      <w:r>
        <w:rPr>
          <w:b/>
          <w:u w:val="single"/>
        </w:rPr>
        <w:t>99276</w:t>
      </w:r>
    </w:p>
    <w:p>
      <w:r>
        <w:t>1.</w:t>
      </w:r>
    </w:p>
    <w:p>
      <w:r>
        <w:rPr>
          <w:b/>
          <w:u w:val="single"/>
        </w:rPr>
        <w:t>99277</w:t>
      </w:r>
    </w:p>
    <w:p>
      <w:r>
        <w:t xml:space="preserve">2. </w:t>
        <w:tab/>
        <w:t>FAGGOT</w:t>
      </w:r>
    </w:p>
    <w:p>
      <w:r>
        <w:rPr>
          <w:b/>
          <w:u w:val="single"/>
        </w:rPr>
        <w:t>99278</w:t>
      </w:r>
    </w:p>
    <w:p>
      <w:r>
        <w:t>1. “I’d be in favor of opening an investigation into the allegations, absolutely,” - Feinstein  https://www.infowars.com/feinstein-well-reopen-kavanaugh-sex-misconduct-probe-if-dems-take-senate/</w:t>
      </w:r>
    </w:p>
    <w:p>
      <w:r>
        <w:rPr>
          <w:b/>
          <w:u w:val="single"/>
        </w:rPr>
        <w:t>99279</w:t>
      </w:r>
    </w:p>
    <w:p>
      <w:r>
        <w:t xml:space="preserve">2. </w:t>
        <w:tab/>
        <w:t>and how about all your stealing of tax payers money fucking cunt feinstein</w:t>
      </w:r>
    </w:p>
    <w:p>
      <w:r>
        <w:rPr>
          <w:b/>
          <w:u w:val="single"/>
        </w:rPr>
        <w:t>99280</w:t>
      </w:r>
    </w:p>
    <w:p>
      <w:r>
        <w:t>1. Macron living it up with a convicted robber in the Caribbean yesterday! Imagine the derangement of the left if that were Trump...?</w:t>
      </w:r>
    </w:p>
    <w:p>
      <w:r>
        <w:rPr>
          <w:b/>
          <w:u w:val="single"/>
        </w:rPr>
        <w:t>99281</w:t>
      </w:r>
    </w:p>
    <w:p>
      <w:r>
        <w:t xml:space="preserve">2. </w:t>
        <w:tab/>
        <w:t>Nigger loving closeted faggot, f’in gross</w:t>
      </w:r>
    </w:p>
    <w:p>
      <w:r>
        <w:rPr>
          <w:b/>
          <w:u w:val="single"/>
        </w:rPr>
        <w:t>99282</w:t>
      </w:r>
    </w:p>
    <w:p>
      <w:r>
        <w:t>1.</w:t>
      </w:r>
    </w:p>
    <w:p>
      <w:r>
        <w:rPr>
          <w:b/>
          <w:u w:val="single"/>
        </w:rPr>
        <w:t>99283</w:t>
      </w:r>
    </w:p>
    <w:p>
      <w:r>
        <w:t xml:space="preserve">2. </w:t>
        <w:tab/>
        <w:t>Filthy fucking cunt Ford is to humanity what syphilis is to romantic love.</w:t>
      </w:r>
    </w:p>
    <w:p>
      <w:r>
        <w:rPr>
          <w:b/>
          <w:u w:val="single"/>
        </w:rPr>
        <w:t>99284</w:t>
      </w:r>
    </w:p>
    <w:p>
      <w:r>
        <w:t>1. Bwahahahahahahahahahahaha! Keep rattling their cages, Patriots!</w:t>
      </w:r>
    </w:p>
    <w:p>
      <w:r>
        <w:rPr>
          <w:b/>
          <w:u w:val="single"/>
        </w:rPr>
        <w:t>99285</w:t>
      </w:r>
    </w:p>
    <w:p>
      <w:r>
        <w:t xml:space="preserve">2. </w:t>
        <w:tab/>
        <w:t>Uh-oh, did her handlers give her the okay to mention Q?  The Hollyweird types have been suspiciously quiet on the whole Qnomenon as a whole, and I haven't heard pretty much any mention since Maher took a shot.  Wonder if she slipped her leash for a second there, or if they're preparing for a bigger propaganda attack?</w:t>
      </w:r>
    </w:p>
    <w:p>
      <w:r>
        <w:rPr>
          <w:b/>
          <w:u w:val="single"/>
        </w:rPr>
        <w:t>99286</w:t>
      </w:r>
    </w:p>
    <w:p>
      <w:r>
        <w:t xml:space="preserve">3. </w:t>
        <w:tab/>
        <w:tab/>
        <w:t>These MSM faggots be the nutless type faggots tho u feel me? The GLOW IN THE DARK FAGGOT M F C I A AGENT TYPE FAGGOTS THO YA FEEL ME? The MocKing birds indeed...here's Z-bigs darling to tell us what way the winds blowing:  https://www.youtube.com/watch?v=OJ9ce-yMEfc</w:t>
      </w:r>
    </w:p>
    <w:p>
      <w:r>
        <w:rPr>
          <w:b/>
          <w:u w:val="single"/>
        </w:rPr>
        <w:t>99287</w:t>
      </w:r>
    </w:p>
    <w:p>
      <w:r>
        <w:t>1. Remember kids all states matter even ones called Wisconsin:</w:t>
      </w:r>
    </w:p>
    <w:p>
      <w:r>
        <w:rPr>
          <w:b/>
          <w:u w:val="single"/>
        </w:rPr>
        <w:t>99288</w:t>
      </w:r>
    </w:p>
    <w:p>
      <w:r>
        <w:t xml:space="preserve">2. </w:t>
        <w:tab/>
        <w:t>why is this stupid old loser cunt talking like it means anything at all? UNELECTED POS</w:t>
      </w:r>
    </w:p>
    <w:p>
      <w:r>
        <w:rPr>
          <w:b/>
          <w:u w:val="single"/>
        </w:rPr>
        <w:t>99289</w:t>
      </w:r>
    </w:p>
    <w:p>
      <w:r>
        <w:t>1. @Heartiste    Second one should be something like:   'Hating slavery because it retarded industrialization.'  http://magaimg.net/img/6hec.png</w:t>
      </w:r>
    </w:p>
    <w:p>
      <w:r>
        <w:rPr>
          <w:b/>
          <w:u w:val="single"/>
        </w:rPr>
        <w:t>99290</w:t>
      </w:r>
    </w:p>
    <w:p>
      <w:r>
        <w:t>1. Message to Civic Nationalist Fags:   Token minorities are not going to save Western Civilisation.</w:t>
      </w:r>
    </w:p>
    <w:p>
      <w:r>
        <w:rPr>
          <w:b/>
          <w:u w:val="single"/>
        </w:rPr>
        <w:t>99291</w:t>
      </w:r>
    </w:p>
    <w:p>
      <w:r>
        <w:t xml:space="preserve">2. </w:t>
        <w:tab/>
        <w:t xml:space="preserve"> No, and neither are 50+% of whites either. Take who you can get. Just don't count on those you do not know.</w:t>
      </w:r>
    </w:p>
    <w:p>
      <w:r>
        <w:rPr>
          <w:b/>
          <w:u w:val="single"/>
        </w:rPr>
        <w:t>99292</w:t>
      </w:r>
    </w:p>
    <w:p>
      <w:r>
        <w:t xml:space="preserve">3. </w:t>
        <w:tab/>
        <w:tab/>
        <w:t xml:space="preserve"> Blacks are 13%. Latinos are 13%-15%. I'm stating that we have a cuck &amp;  retard problem to boot. Screaming about 'the blacks' will not bring anyone to your point of view. Or will it? I'm not preaching civic nationalism as any sort of answer.</w:t>
      </w:r>
    </w:p>
    <w:p>
      <w:r>
        <w:rPr>
          <w:b/>
          <w:u w:val="single"/>
        </w:rPr>
        <w:t>99293</w:t>
      </w:r>
    </w:p>
    <w:p>
      <w:r>
        <w:t>1. Had to re-login 6 fucking times today because I'm getting logged out of Gab, hey Jews, stop doing your shitty Jewy stuff, it's pissing me off.</w:t>
      </w:r>
    </w:p>
    <w:p>
      <w:r>
        <w:rPr>
          <w:b/>
          <w:u w:val="single"/>
        </w:rPr>
        <w:t>99294</w:t>
      </w:r>
    </w:p>
    <w:p>
      <w:r>
        <w:t xml:space="preserve">2. </w:t>
        <w:tab/>
        <w:t>Yes I was getting kicked off about every 15 minutes I'd make a post and then I was gone. But I kept signing back on !</w:t>
      </w:r>
    </w:p>
    <w:p>
      <w:r>
        <w:rPr>
          <w:b/>
          <w:u w:val="single"/>
        </w:rPr>
        <w:t>99295</w:t>
      </w:r>
    </w:p>
    <w:p>
      <w:r>
        <w:t xml:space="preserve">3. </w:t>
        <w:tab/>
        <w:tab/>
        <w:t>If i respond to a post it says "unable to post comment" then I click post again and it goes through, there is some dirty cunt manipulation going on by those faggots in Silicon Valley for fucking sure mate.</w:t>
      </w:r>
    </w:p>
    <w:p>
      <w:r>
        <w:rPr>
          <w:b/>
          <w:u w:val="single"/>
        </w:rPr>
        <w:t>99296</w:t>
      </w:r>
    </w:p>
    <w:p>
      <w:r>
        <w:t>1. He sure doesn't need a weak cunt like you</w:t>
      </w:r>
    </w:p>
    <w:p>
      <w:r>
        <w:rPr>
          <w:b/>
          <w:u w:val="single"/>
        </w:rPr>
        <w:t>99297</w:t>
      </w:r>
    </w:p>
    <w:p>
      <w:r>
        <w:t>1. Three Coppers stabbed in North London last night. No description of the perpetrators, but I'm laying bets on names like Jemal, Leroy Winston, Mohammed....   https://dailym.ai/2CuaQtY</w:t>
      </w:r>
    </w:p>
    <w:p>
      <w:r>
        <w:rPr>
          <w:b/>
          <w:u w:val="single"/>
        </w:rPr>
        <w:t>99298</w:t>
      </w:r>
    </w:p>
    <w:p>
      <w:r>
        <w:t xml:space="preserve">2. </w:t>
        <w:tab/>
        <w:t>How wonderful, they get to fully experience the "loveliness" that is diversity. Just hope they don't have such a severe case of Stockholm Syndrome that they blame themselves, instead of seeing the gimmegrants for what they really are (a bunch of inbred, freeloading retarded fucks.).</w:t>
      </w:r>
    </w:p>
    <w:p>
      <w:r>
        <w:rPr>
          <w:b/>
          <w:u w:val="single"/>
        </w:rPr>
        <w:t>99299</w:t>
      </w:r>
    </w:p>
    <w:p>
      <w:r>
        <w:t>1.</w:t>
      </w:r>
    </w:p>
    <w:p>
      <w:r>
        <w:rPr>
          <w:b/>
          <w:u w:val="single"/>
        </w:rPr>
        <w:t>99300</w:t>
      </w:r>
    </w:p>
    <w:p>
      <w:r>
        <w:t xml:space="preserve">2. </w:t>
        <w:tab/>
        <w:t>Chelsea married SOROS nephew.....bet granddaddy Bill is already eyeing his granddaughter grooming her for ...... who knows what.   Bill Clinton and wife hillbilly are truly evil.</w:t>
      </w:r>
    </w:p>
    <w:p>
      <w:r>
        <w:rPr>
          <w:b/>
          <w:u w:val="single"/>
        </w:rPr>
        <w:t>99301</w:t>
      </w:r>
    </w:p>
    <w:p>
      <w:r>
        <w:t xml:space="preserve">3. </w:t>
        <w:tab/>
        <w:tab/>
        <w:t xml:space="preserve"> .</w:t>
      </w:r>
    </w:p>
    <w:p>
      <w:r>
        <w:rPr>
          <w:b/>
          <w:u w:val="single"/>
        </w:rPr>
        <w:t>99302</w:t>
      </w:r>
    </w:p>
    <w:p>
      <w:r>
        <w:t xml:space="preserve">4. </w:t>
        <w:tab/>
        <w:tab/>
        <w:t>And Trunp wants to fuck his own daughter... so.....</w:t>
      </w:r>
    </w:p>
    <w:p>
      <w:r>
        <w:rPr>
          <w:b/>
          <w:u w:val="single"/>
        </w:rPr>
        <w:t>99303</w:t>
      </w:r>
    </w:p>
    <w:p>
      <w:r>
        <w:t xml:space="preserve">5. </w:t>
        <w:tab/>
        <w:tab/>
        <w:t>Curious q..Has she met her real father? I've seen pics of the man who claims to be her father and I must say, she looks a lot like him.</w:t>
      </w:r>
    </w:p>
    <w:p>
      <w:r>
        <w:rPr>
          <w:b/>
          <w:u w:val="single"/>
        </w:rPr>
        <w:t>99304</w:t>
      </w:r>
    </w:p>
    <w:p>
      <w:r>
        <w:t xml:space="preserve">6. </w:t>
        <w:tab/>
        <w:tab/>
        <w:t>Chelsie Hubble, Webster Hubbles daughter</w:t>
      </w:r>
    </w:p>
    <w:p>
      <w:r>
        <w:rPr>
          <w:b/>
          <w:u w:val="single"/>
        </w:rPr>
        <w:t>99305</w:t>
      </w:r>
    </w:p>
    <w:p>
      <w:r>
        <w:t>1. Hat tip @wassr1956     Jack Dorsey desperately vomits platitudes in recognition that he's fucked.    "Our purpose today, we believe, our superpower, is around conversation. And we believe our purpose is to serve the public conversation. And that does take a stance around freedom of expression and defending freedom of expression as a fundamental human right. Not just one within this country.     "But it also comes with a realization that freedom of expression may adversely impact other fundamental human rights, such as privacy and physical security. So we believe that we can only serve the public conversation, we can only stand for freedom of expression if people feel safe to express themselves in the first place. We can only do that if they feel that they are not being silenced."    https://www.wired.com/story/jack-dorsey-twitters-role-free-speech-filter-bubbles/     Leftists care only about words, so Jack thinks that he's talked his way out of the coming catastrophe.    Here's what's going to happen:    The Democrats will blame the tech moguls for the midterm bloodbath. Leftist pundits all over the country will point to Twitter's blatant double standard and scapegoat Jack for energizing conservatives.    Nobody will change their behavior, so Trump will preside over at least two more Democratic electoral massacres.    Jack Dorsey is not a skilled liar, and he's actually pained by what he's doing. You can see it in he's eyes.    BUT HE WON'T STOP DOING IT.    Last night one of the greatest musicians of all time agreed to compose an instrumental piece for me. It's going to be about hate, idiotic rage, and insanity. He's very busy, so there's no date I can give you. But he's EXTREMELY excited about the project.    I hope to persuade Roseanne Barr to take part.    My instinct told me to wait until the artist has the free time to do this. He said that if I went with another musician, he'd understand, but I'm going to stick with him. He's indifferent to the music world turning on him for doing a project that involves Roseanne.    "That's not a factor," he said.    The piece WILL be composed, and a live performance WILL be videotaped and put on YouTube.    So as you can see, the Jack Dorseys of the world don't matter to me. I forge ahead, and leftists continue to fail.    The musician in question has had his career taken from him multiple times, so he understands Roseanne and me--even though what I lost is nothing in comparison to what Roseanne lost.    A song for Jack Dorsey and ALL leftists, by Gentle Giant.    Now she sits by the riverside  Watching the waters glide by  With a sigh  And the things she put faith in  Are ripples just waving her by  With a sigh  She sees lovers pass by   With much more than a kiss  Ah this little girl who had everything   Finds she's nothing at all</w:t>
      </w:r>
    </w:p>
    <w:p>
      <w:r>
        <w:rPr>
          <w:b/>
          <w:u w:val="single"/>
        </w:rPr>
        <w:t>99306</w:t>
      </w:r>
    </w:p>
    <w:p>
      <w:r>
        <w:t xml:space="preserve">2. </w:t>
        <w:tab/>
        <w:t>Dorsey ,twatter's founder is a twat</w:t>
      </w:r>
    </w:p>
    <w:p>
      <w:r>
        <w:rPr>
          <w:b/>
          <w:u w:val="single"/>
        </w:rPr>
        <w:t>99307</w:t>
      </w:r>
    </w:p>
    <w:p>
      <w:r>
        <w:t>1. Nigger promoting miscegenation</w:t>
      </w:r>
    </w:p>
    <w:p>
      <w:r>
        <w:rPr>
          <w:b/>
          <w:u w:val="single"/>
        </w:rPr>
        <w:t>99308</w:t>
      </w:r>
    </w:p>
    <w:p>
      <w:r>
        <w:t>1. dear dudes with wives/gfs who still support dr. ford,   the question you need to ask yourself is: "would she poison my food?"</w:t>
      </w:r>
    </w:p>
    <w:p>
      <w:r>
        <w:rPr>
          <w:b/>
          <w:u w:val="single"/>
        </w:rPr>
        <w:t>99309</w:t>
      </w:r>
    </w:p>
    <w:p>
      <w:r>
        <w:t xml:space="preserve">2. </w:t>
        <w:tab/>
        <w:t>Contraceptives? Who said anything about that? Baby killing don't count you demented cunt as contraceptives.</w:t>
      </w:r>
    </w:p>
    <w:p>
      <w:r>
        <w:rPr>
          <w:b/>
          <w:u w:val="single"/>
        </w:rPr>
        <w:t>99310</w:t>
      </w:r>
    </w:p>
    <w:p>
      <w:r>
        <w:t>1. James Woods:  ‏  Oh, and the “spontaneous” mob would have to walk 20 miles a day for a hundred consecutive days, without rest, to get here. That’s over three months obviously, and yet I guarantee they will all miraculously appear at our border right at midterm election week.    https://twitter.com/RealJamesWoods/status/1054208128017928193</w:t>
      </w:r>
    </w:p>
    <w:p>
      <w:r>
        <w:rPr>
          <w:b/>
          <w:u w:val="single"/>
        </w:rPr>
        <w:t>99311</w:t>
      </w:r>
    </w:p>
    <w:p>
      <w:r>
        <w:t xml:space="preserve">2. </w:t>
        <w:tab/>
        <w:t>Do you remember, when Castro emptied the prisons and sent them here. We don't know what lurks in this crowd.</w:t>
      </w:r>
    </w:p>
    <w:p>
      <w:r>
        <w:rPr>
          <w:b/>
          <w:u w:val="single"/>
        </w:rPr>
        <w:t>99312</w:t>
      </w:r>
    </w:p>
    <w:p>
      <w:r>
        <w:t xml:space="preserve">3. </w:t>
        <w:tab/>
        <w:tab/>
        <w:t>bill clinton took an ill advised break from diddling interns to try to talk shit to the then chinese premier about open immigration and human rights.  the premier looked at him like the fool he was and said without missing a beat, "how many tens of millions do you want to take?"."  clinton at his best a fucking retard</w:t>
      </w:r>
    </w:p>
    <w:p>
      <w:r>
        <w:rPr>
          <w:b/>
          <w:u w:val="single"/>
        </w:rPr>
        <w:t>99313</w:t>
      </w:r>
    </w:p>
    <w:p>
      <w:r>
        <w:t>1. https://www.politico.com/magazine/story/2018/10/19/nikki-haley-2020-republican-party-221667    Politico is trash, but read deeper into the article in how the institutional GOP still wants to go back to the virtue signal model, even as Trump has succeeded where they never have, because they refuse to even contemplate the idea of acting to prevent America from being made into the diverse dream of Democrat's imagining.   They'd gladly trade away our whole country for a seat at that table.  It's shameful how they think, all to avoid being called a mean name.</w:t>
      </w:r>
    </w:p>
    <w:p>
      <w:r>
        <w:rPr>
          <w:b/>
          <w:u w:val="single"/>
        </w:rPr>
        <w:t>99314</w:t>
      </w:r>
    </w:p>
    <w:p>
      <w:r>
        <w:t xml:space="preserve">2. </w:t>
        <w:tab/>
        <w:t>1. Against my better judgment, I'm going to dive into the verbal sewer of "Issac (sic) J. Bailey".   "I felt a vibe similar to the one I had the first time I met Barack Obama, when he was visiting South Carolina during the 2008 Democratic nomination fight."   Translation: Muh color tingles!   Issac wouldn't feel them in the present of a white nonentity.   I wish FaceApp still had its race filter. I'd run Nimrata through the white filter. Here's Obama through the white filter from 4chan.</w:t>
      </w:r>
    </w:p>
    <w:p>
      <w:r>
        <w:rPr>
          <w:b/>
          <w:u w:val="single"/>
        </w:rPr>
        <w:t>99315</w:t>
      </w:r>
    </w:p>
    <w:p>
      <w:r>
        <w:t xml:space="preserve">3. </w:t>
        <w:tab/>
        <w:tab/>
        <w:t>2. "I thought her [Nimrata Randhawa's] political skill set was that impressive"   Why? What awe-inspiring abilities did "a little-known state legislator" have back in 2010?   No, 'being nonwhite' doesn't count.   No, asserting something does not make it real.   Except in the blank slate brain of an NPC.</w:t>
      </w:r>
    </w:p>
    <w:p>
      <w:r>
        <w:rPr>
          <w:b/>
          <w:u w:val="single"/>
        </w:rPr>
        <w:t>99316</w:t>
      </w:r>
    </w:p>
    <w:p>
      <w:r>
        <w:t xml:space="preserve">4. </w:t>
        <w:tab/>
        <w:tab/>
        <w:tab/>
        <w:t>3. "But unless she does what Obama did and ignore conventional wisdom, particularly that coming from within her own party, she could miss the opportunity to become this country’s first female president."   To become the #RandomPeopleZone's Based Brown Hillary.   If she ran in 2024 as Trump's successor, the Alt Right would be told to vote for the Aryan Avenger. Her.   The #SlurCucks would be ranting about street****ters one moment and cheering for her the next. SHES /OUR GAL/ NOW   Maybe Lady Lindsey could be her running mate.   2 WOMYNZ   REPUBLICANS R REAL FEMINISTS FAM   The Alt Right will make memes superimposing Haley and Graham upon the very Confederate battle flag that Haley removed from South Carolina's capitol.   Coherence has never been a strength of our movement.   But we're working on loyalty.   Bill Mitchell, watch out.</w:t>
      </w:r>
    </w:p>
    <w:p>
      <w:r>
        <w:rPr>
          <w:b/>
          <w:u w:val="single"/>
        </w:rPr>
        <w:t>99317</w:t>
      </w:r>
    </w:p>
    <w:p>
      <w:r>
        <w:t xml:space="preserve">5. </w:t>
        <w:tab/>
        <w:tab/>
        <w:tab/>
        <w:tab/>
        <w:t>4. "Issac" repeats his ar-duh-cle's title in the body:   "Haley might be the GOP’s best chance to win in 2020"   He then explains his 'reasoning': Blompf's victory was propped up by   1. (you guessed it) muh Russians   So won't Putin's men prop him up again in 2020?   2. "an eleventh-hour intervention from then-FBI Director James Comey"    How many voters cared? How many voters could even say what Comey did or even simply identify him?   3. unspecified "voter suppression" which he later implies means voter ID.   Cuz I can just wander into whatever voting booth I want in any country but AmeriKKKa and demand a ballot without an ID.   Again, why won't this eeeevil trick work again in 2020?</w:t>
      </w:r>
    </w:p>
    <w:p>
      <w:r>
        <w:rPr>
          <w:b/>
          <w:u w:val="single"/>
        </w:rPr>
        <w:t>99318</w:t>
      </w:r>
    </w:p>
    <w:p>
      <w:r>
        <w:t xml:space="preserve">6. </w:t>
        <w:tab/>
        <w:tab/>
        <w:tab/>
        <w:tab/>
        <w:tab/>
        <w:t>5. "Issac" sees Nimrata as a good Uniparty hack. Look, she said the bromide!   "Haley has found ways to set herself apart from Trump—on Thursday she said in a speech 'in America, our political opponents are not evil,' a break from Trump-style politics"   They're not even really your opponents.   KAYFABE</w:t>
      </w:r>
    </w:p>
    <w:p>
      <w:r>
        <w:rPr>
          <w:b/>
          <w:u w:val="single"/>
        </w:rPr>
        <w:t>99319</w:t>
      </w:r>
    </w:p>
    <w:p>
      <w:r>
        <w:t xml:space="preserve">7. </w:t>
        <w:tab/>
        <w:tab/>
        <w:tab/>
        <w:tab/>
        <w:tab/>
        <w:tab/>
        <w:t>6. "Issac" cites this poll:   "Of likely GOP primary or caucus voters in 2020, 52 percent in New Hampshire and 51 percent in Iowa said they would consider casting their vote for the outgoing U.N. ambassador over Trump. None of the nine other potential Republican challengers — whom Applecart declined to name — were able to garner the support of more than 50 percent of the voters surveyed."   How meaningful were the other nine choices?   Who wanted this poll?   "The Applecart poll was commissioned by the advocacy group Defending Democracy Together. Its board includes several prominent conservatives who have been critical of Trump — Weekly Standard editor William Kristol, former New Jersey Gov. Christie Todd Whitman and former U.S. Rep. Bob Inglis of South Carolina."   SHOCKING   If people who want X pay you to do a poll, you can screen out participants who probably don't favor X.   https://eu.greenvilleonline.com/story/news/2018/10/15/could-haley-beat-trump-key-voters-shows-its-possible/1648353002/</w:t>
      </w:r>
    </w:p>
    <w:p>
      <w:r>
        <w:rPr>
          <w:b/>
          <w:u w:val="single"/>
        </w:rPr>
        <w:t>99320</w:t>
      </w:r>
    </w:p>
    <w:p>
      <w:r>
        <w:t xml:space="preserve">8. </w:t>
        <w:tab/>
        <w:tab/>
        <w:tab/>
        <w:tab/>
        <w:tab/>
        <w:tab/>
        <w:tab/>
        <w:t>7. "Issac" asserts,   "Haley is a highly-qualified woman"   Translation: Nimrata is a nonwhite womyn.   "and a member of a minority group"   You can almost see the hearts in "Issac's" eyes. Big brown hearts.   "who shattered the glass ceiling"   Empowered!   "and destroyed racial barriers in a Deep South state"   Is she Ms. MLK or what?</w:t>
      </w:r>
    </w:p>
    <w:p>
      <w:r>
        <w:rPr>
          <w:b/>
          <w:u w:val="single"/>
        </w:rPr>
        <w:t>99321</w:t>
      </w:r>
    </w:p>
    <w:p>
      <w:r>
        <w:t xml:space="preserve">9. </w:t>
        <w:tab/>
        <w:tab/>
        <w:tab/>
        <w:tab/>
        <w:tab/>
        <w:tab/>
        <w:tab/>
        <w:tab/>
        <w:t>8. "Issac" tells his enemies,   "She is also far more conservative than Trump."   Like that's a good thing?   As usual, he never explains how. Or what he means by "conservative".</w:t>
      </w:r>
    </w:p>
    <w:p>
      <w:r>
        <w:rPr>
          <w:b/>
          <w:u w:val="single"/>
        </w:rPr>
        <w:t>99322</w:t>
      </w:r>
    </w:p>
    <w:p>
      <w:r>
        <w:t xml:space="preserve">10. </w:t>
        <w:tab/>
        <w:tab/>
        <w:tab/>
        <w:tab/>
        <w:tab/>
        <w:tab/>
        <w:tab/>
        <w:tab/>
        <w:tab/>
        <w:t>9. "Issac" tells his enemies,   "The [Republican] party knows that in order to avoid becoming a regional party a couple of decades from now, it must make a choice: Either keep trying to subvert the democratic process by implementing voter-ID and other laws designed to curtail the Democratic vote—which will be harder to do once Democrats begin retaking power in Washington and numerous state capitals during the midterm elections, not to mention as the American electorate continues to change—or make itself seem more inviting to minority voters."   Translation: Either hold back the #BigBrownFist or pander to it.   The Republican Party in Hawaii is already a regional party; it's only viable in white pockets. Its nonwhite candidates have generally not been embraced by the nonwhite majority.</w:t>
      </w:r>
    </w:p>
    <w:p>
      <w:r>
        <w:rPr>
          <w:b/>
          <w:u w:val="single"/>
        </w:rPr>
        <w:t>99323</w:t>
      </w:r>
    </w:p>
    <w:p>
      <w:r>
        <w:t xml:space="preserve">11. </w:t>
        <w:tab/>
        <w:tab/>
        <w:tab/>
        <w:tab/>
        <w:tab/>
        <w:tab/>
        <w:tab/>
        <w:tab/>
        <w:tab/>
        <w:tab/>
        <w:t>10. "Issac" tells us what goodthinkers believe. Copy and paste in your brains, NPCs.   "Those paying close attention know Trump is more Jesse Ventura than Ronald Reagan—a shock to the system, not a transformative figure—and that his brand of racist, white nationalistic, angry politics has a short shelf life."   Unlike the eternal life of antiwhite globalist smiley-face politics.</w:t>
      </w:r>
    </w:p>
    <w:p>
      <w:r>
        <w:rPr>
          <w:b/>
          <w:u w:val="single"/>
        </w:rPr>
        <w:t>99324</w:t>
      </w:r>
    </w:p>
    <w:p>
      <w:r>
        <w:t xml:space="preserve">12. </w:t>
        <w:tab/>
        <w:tab/>
        <w:tab/>
        <w:tab/>
        <w:tab/>
        <w:tab/>
        <w:tab/>
        <w:tab/>
        <w:tab/>
        <w:tab/>
        <w:tab/>
        <w:t>11. "Issac" reveals how deferential RepubliKKKan racistsexisthomophobicislamophobicnazis are to the darkness:   "South Carolina officials told me the reason no top Republicans dared challenge Tim Scott in his run for U.S. senate in 2014—after Haley had appointed him to the seat in 2012—was because it would have 'been unseemly' to have challenged a popular Republican vying to become the first black man elected to the Senate from the Deep South since Reconstruction. I got the same message from several of my white conservative readers, who in one breath said identity politics was awful but in the next emphasized how proud they were to vote for a conservative black man. Though they loudly protested and claimed otherwise, they were desperate to get out from under the cloud and charges of racism that has dogged Republicans in the South for decades, and voting for Scott was one way they believed they could do this."   LOL, they will never escape the charges. Racism is their original sin. The New Religion says so. And even if they still go to church on Sunday, they spend all their free time at the altar of the mind control screen, eyes glazed at Hollyweird's pozzed sermons. Just like the libruls they hate so much.</w:t>
      </w:r>
    </w:p>
    <w:p>
      <w:r>
        <w:rPr>
          <w:b/>
          <w:u w:val="single"/>
        </w:rPr>
        <w:t>99325</w:t>
      </w:r>
    </w:p>
    <w:p>
      <w:r>
        <w:t xml:space="preserve">13. </w:t>
        <w:tab/>
        <w:tab/>
        <w:tab/>
        <w:tab/>
        <w:tab/>
        <w:tab/>
        <w:tab/>
        <w:tab/>
        <w:tab/>
        <w:tab/>
        <w:tab/>
        <w:tab/>
        <w:t>12. "Issac" and I can agree on one thing: the hypocrisy of the elephant cult.   "Concern with party diversity was one of the reasons the all-male GOP caucus in the Senate Judiciary Committee hired a woman to question Christine Blasey Ford during Supreme Court Justice Brett Kavanaugh’s contentious confirmation hearing, and why some Republicans are now touting that Kavanaugh, who was credibly accused of sexual assault, has the first all-female clerk team in the court’s history, including a black woman. And the top conservative political pundits and analysts, who have spent years complaining about so-called identity politics on the left, had no problem with any of this."   REPUBLICANS R REAL DEMOCRATS   #R3D</w:t>
      </w:r>
    </w:p>
    <w:p>
      <w:r>
        <w:rPr>
          <w:b/>
          <w:u w:val="single"/>
        </w:rPr>
        <w:t>99326</w:t>
      </w:r>
    </w:p>
    <w:p>
      <w:r>
        <w:t xml:space="preserve">14. </w:t>
        <w:tab/>
        <w:tab/>
        <w:tab/>
        <w:tab/>
        <w:tab/>
        <w:tab/>
        <w:tab/>
        <w:tab/>
        <w:tab/>
        <w:tab/>
        <w:tab/>
        <w:tab/>
        <w:tab/>
        <w:t>13. I can also agree with "Issac" that the rise of Randhawa "didn’t come by accident."   It is the conscious product of color-obsessed goodwhites who need a brown prop to feel superior to the badwhites, Untermenschen inexplicably drawn to the #BadOrangeMan.   "she was able to hold fast to her principles"   What principles? Israel First? Does she really care about Israel, or is she merely rewarded for supporting it?</w:t>
      </w:r>
    </w:p>
    <w:p>
      <w:r>
        <w:rPr>
          <w:b/>
          <w:u w:val="single"/>
        </w:rPr>
        <w:t>99327</w:t>
      </w:r>
    </w:p>
    <w:p>
      <w:r>
        <w:t xml:space="preserve">15. </w:t>
        <w:tab/>
        <w:tab/>
        <w:tab/>
        <w:tab/>
        <w:tab/>
        <w:tab/>
        <w:tab/>
        <w:tab/>
        <w:tab/>
        <w:tab/>
        <w:tab/>
        <w:tab/>
        <w:tab/>
        <w:tab/>
        <w:t>14. I'll let @EarlyGirlSC handle this hot take from "Issac":   "You want tough, one of Trump’s supposed strengths? Haley was hit with ugly negative headlines about sexual rumors when she was trying to become governor, and even while she was a member of the Trump administration, and successfully fought them off."</w:t>
      </w:r>
    </w:p>
    <w:p>
      <w:r>
        <w:rPr>
          <w:b/>
          <w:u w:val="single"/>
        </w:rPr>
        <w:t>99328</w:t>
      </w:r>
    </w:p>
    <w:p>
      <w:r>
        <w:t xml:space="preserve">16. </w:t>
        <w:tab/>
        <w:tab/>
        <w:tab/>
        <w:tab/>
        <w:tab/>
        <w:tab/>
        <w:tab/>
        <w:tab/>
        <w:tab/>
        <w:tab/>
        <w:tab/>
        <w:tab/>
        <w:tab/>
        <w:tab/>
        <w:tab/>
        <w:t>15. Is "Issac" crying? Literally shaking with teh feelz for his heroine?   "It’s hard to express just how difficult it was for a young Asian-American woman to do what she did in one of the reddest states in the heart of the Old South"   I just lurve the meaningless term "Asian-American". Makes Nimrata sound like Sarah Jeong's sister.</w:t>
      </w:r>
    </w:p>
    <w:p>
      <w:r>
        <w:rPr>
          <w:b/>
          <w:u w:val="single"/>
        </w:rPr>
        <w:t>99329</w:t>
      </w:r>
    </w:p>
    <w:p>
      <w:r>
        <w:t xml:space="preserve">17. </w:t>
        <w:tab/>
        <w:tab/>
        <w:tab/>
        <w:tab/>
        <w:tab/>
        <w:tab/>
        <w:tab/>
        <w:tab/>
        <w:tab/>
        <w:tab/>
        <w:tab/>
        <w:tab/>
        <w:tab/>
        <w:tab/>
        <w:tab/>
        <w:tab/>
        <w:t>16. LOL: According to "Issac", Nimrata   "can easily argue that she did it [served in the Useless Nations], not for Trump, but because her country needed her"   THANK U 4 UR SERVICE NIKKI</w:t>
      </w:r>
    </w:p>
    <w:p>
      <w:r>
        <w:rPr>
          <w:b/>
          <w:u w:val="single"/>
        </w:rPr>
        <w:t>99330</w:t>
      </w:r>
    </w:p>
    <w:p>
      <w:r>
        <w:t xml:space="preserve">18. </w:t>
        <w:tab/>
        <w:tab/>
        <w:tab/>
        <w:tab/>
        <w:tab/>
        <w:tab/>
        <w:tab/>
        <w:tab/>
        <w:tab/>
        <w:tab/>
        <w:tab/>
        <w:tab/>
        <w:tab/>
        <w:tab/>
        <w:tab/>
        <w:tab/>
        <w:tab/>
        <w:t>17. Now we get to the big reason "Issac" wuvs his Nimrata soooo much (besides "she's brown"):    "The kicker is that she did all of this shortly after becoming the South Carolina governor who took down the Confederate flag from the State House, where it had flown for more than half a century and, it seemed, would fly forever. It’s true that she spent most of her two terms as governor dodging that issue. It’s true that the blood spilled by Dylann Roof in a Charleston church had more to do with the flag’s removal than Haley’s leadership. But it’s also true that whoever is in office during a time like that will receive an enormous amount of the credit for the change. That’s precisely what I’ve been hearing—even from black Democrats and independents. Though they despise the Republican Party for having elevated Trump and his open bigotry to the White House—something they won’t ever forget, something I won’t ever forget—they are willing to listen to Haley because of what she did with the flag in the aftermath of the Roof shooting."   People would elect her because she took down a flag. The eeeevilest flag evah.</w:t>
      </w:r>
    </w:p>
    <w:p>
      <w:r>
        <w:rPr>
          <w:b/>
          <w:u w:val="single"/>
        </w:rPr>
        <w:t>99331</w:t>
      </w:r>
    </w:p>
    <w:p>
      <w:r>
        <w:t xml:space="preserve">19. </w:t>
        <w:tab/>
        <w:tab/>
        <w:tab/>
        <w:tab/>
        <w:tab/>
        <w:tab/>
        <w:tab/>
        <w:tab/>
        <w:tab/>
        <w:tab/>
        <w:tab/>
        <w:tab/>
        <w:tab/>
        <w:tab/>
        <w:tab/>
        <w:tab/>
        <w:tab/>
        <w:tab/>
        <w:t>It only shows how much America has degenerated that this cunt can walk around in public ANYWHERE IN AMERICA after doing that, let alone in South Carolina.</w:t>
      </w:r>
    </w:p>
    <w:p>
      <w:r>
        <w:rPr>
          <w:b/>
          <w:u w:val="single"/>
        </w:rPr>
        <w:t>99332</w:t>
      </w:r>
    </w:p>
    <w:p>
      <w:r>
        <w:t>1. READING FROM HEY RUBE by  Hunter Thompson [RIP]  https://www.youtube.com/watch?v=My_x3F3cZy4&amp;feature=youtu.be</w:t>
      </w:r>
    </w:p>
    <w:p>
      <w:r>
        <w:rPr>
          <w:b/>
          <w:u w:val="single"/>
        </w:rPr>
        <w:t>99333</w:t>
      </w:r>
    </w:p>
    <w:p>
      <w:r>
        <w:t>1. BREAKING: Chicago police officer Jason Van Dyke found guilty of second degree murder and aggravated battery in connection to the shooting death of African-American teen Laquan McDonald four years ago.   https://image.ibb.co/e2CORz/Dox_Eiq8_VAAAc_PVm.jpg  https://kek.gg/u/HyN- https://kek.gg/u/j8d6</w:t>
      </w:r>
    </w:p>
    <w:p>
      <w:r>
        <w:rPr>
          <w:b/>
          <w:u w:val="single"/>
        </w:rPr>
        <w:t>99334</w:t>
      </w:r>
    </w:p>
    <w:p>
      <w:r>
        <w:t xml:space="preserve">2. </w:t>
        <w:tab/>
        <w:t>Chicago "din du nuffin" crowd won a victory. The cops have been de-balled. Oh well, let the fuckers kill each other off. To bad the niggly bears aren't better shots.</w:t>
      </w:r>
    </w:p>
    <w:p>
      <w:r>
        <w:rPr>
          <w:b/>
          <w:u w:val="single"/>
        </w:rPr>
        <w:t>99335</w:t>
      </w:r>
    </w:p>
    <w:p>
      <w:r>
        <w:t>1. Maryland woman allegedly sets apartment complex on fire because she was 'upset with ex-boyfriend,' officials say   https://www.foxnews.com/us/maryland-woman-allegedly-sets-apartment-complex-on-fire-because-she-was-upset-with-ex-boyfriend-officials-say</w:t>
      </w:r>
    </w:p>
    <w:p>
      <w:r>
        <w:rPr>
          <w:b/>
          <w:u w:val="single"/>
        </w:rPr>
        <w:t>99336</w:t>
      </w:r>
    </w:p>
    <w:p>
      <w:r>
        <w:t xml:space="preserve">2. </w:t>
        <w:tab/>
        <w:t>Natasha Ciara Joyner = nigger i knew that before I opened the article Hahahahahaaha</w:t>
      </w:r>
    </w:p>
    <w:p>
      <w:r>
        <w:rPr>
          <w:b/>
          <w:u w:val="single"/>
        </w:rPr>
        <w:t>99337</w:t>
      </w:r>
    </w:p>
    <w:p>
      <w:r>
        <w:t xml:space="preserve">3. </w:t>
        <w:tab/>
        <w:tab/>
        <w:t>I worked in insurance, had to call Medicare a lot, always got a name of Moesha, Koesha, Loesha etc.  Funny days yet glad they're over!</w:t>
      </w:r>
    </w:p>
    <w:p>
      <w:r>
        <w:rPr>
          <w:b/>
          <w:u w:val="single"/>
        </w:rPr>
        <w:t>99338</w:t>
      </w:r>
    </w:p>
    <w:p>
      <w:r>
        <w:t xml:space="preserve">4. </w:t>
        <w:tab/>
        <w:tab/>
        <w:t>AND YOU became fluent in Jive right?  Hahahahahahaha</w:t>
      </w:r>
    </w:p>
    <w:p>
      <w:r>
        <w:rPr>
          <w:b/>
          <w:u w:val="single"/>
        </w:rPr>
        <w:t>99339</w:t>
      </w:r>
    </w:p>
    <w:p>
      <w:r>
        <w:t xml:space="preserve">5. </w:t>
        <w:tab/>
        <w:tab/>
        <w:t>Thought the same thing, she sure is a winner lol.</w:t>
      </w:r>
    </w:p>
    <w:p>
      <w:r>
        <w:rPr>
          <w:b/>
          <w:u w:val="single"/>
        </w:rPr>
        <w:t>99340</w:t>
      </w:r>
    </w:p>
    <w:p>
      <w:r>
        <w:t xml:space="preserve">6. </w:t>
        <w:tab/>
        <w:tab/>
        <w:t>look at her face that one has 40%European DNA but do you think that mattered for SQUAT?  IT'S PRIMITIVE MAN PLAN AND SIMPLE</w:t>
      </w:r>
    </w:p>
    <w:p>
      <w:r>
        <w:rPr>
          <w:b/>
          <w:u w:val="single"/>
        </w:rPr>
        <w:t>99341</w:t>
      </w:r>
    </w:p>
    <w:p>
      <w:r>
        <w:t>1. @Cantwell If you like stability and civilization you should support monogamy. Is it not obvious that one of the reasons we had social stability is due to monogamy? Polygamy destabilizes the nation. Look at the Arab countries and terrorism. With chimps, the betas gang up on/kill the alpha.  The NAP goes out the window if people aren't invested in the society.</w:t>
      </w:r>
    </w:p>
    <w:p>
      <w:r>
        <w:rPr>
          <w:b/>
          <w:u w:val="single"/>
        </w:rPr>
        <w:t>99342</w:t>
      </w:r>
    </w:p>
    <w:p>
      <w:r>
        <w:t xml:space="preserve">2. </w:t>
        <w:tab/>
        <w:t>the most "stable" American society - Mormonism - was founded upon polygyny   no, it can't be maintained indefinitely, but it is a means to overcome present adversities</w:t>
      </w:r>
    </w:p>
    <w:p>
      <w:r>
        <w:rPr>
          <w:b/>
          <w:u w:val="single"/>
        </w:rPr>
        <w:t>99343</w:t>
      </w:r>
    </w:p>
    <w:p>
      <w:r>
        <w:t xml:space="preserve">3. </w:t>
        <w:tab/>
        <w:tab/>
        <w:t>Well I don't think Mormonism is a "American society", it's like a religion or cult within a society.  Mormonism works well in a host nation for a few reasons.  1. Most mormons aren't polygamous. 2. It's not all consuming like Islam (i.e. there are secular and women of other religions to feed on)</w:t>
      </w:r>
    </w:p>
    <w:p>
      <w:r>
        <w:rPr>
          <w:b/>
          <w:u w:val="single"/>
        </w:rPr>
        <w:t>99344</w:t>
      </w:r>
    </w:p>
    <w:p>
      <w:r>
        <w:t xml:space="preserve">4. </w:t>
        <w:tab/>
        <w:tab/>
        <w:tab/>
        <w:t>while I empathize with your opinion, Mormonism is a religion, a culture, and a society   it is without doubt derived from American civilization even if we describe it as a descendant of American civilization and not a part of America   despite mainstream Mormonism's rejection of polygyny, the fundamentalist branches use polygyny to grow   that's a lesson for us</w:t>
      </w:r>
    </w:p>
    <w:p>
      <w:r>
        <w:rPr>
          <w:b/>
          <w:u w:val="single"/>
        </w:rPr>
        <w:t>99345</w:t>
      </w:r>
    </w:p>
    <w:p>
      <w:r>
        <w:t xml:space="preserve">5. </w:t>
        <w:tab/>
        <w:tab/>
        <w:tab/>
        <w:tab/>
        <w:t>2/  Usually people that promote polygamy like Chris Cantwell think they are going to be one of the guys with like 4 girlfriends.  This is obviously not the case (just look at him), serious self-delusion.  They are going to be alone jerking off while people like the Golden One has harems of like 20 chicks.</w:t>
      </w:r>
    </w:p>
    <w:p>
      <w:r>
        <w:rPr>
          <w:b/>
          <w:u w:val="single"/>
        </w:rPr>
        <w:t>99346</w:t>
      </w:r>
    </w:p>
    <w:p>
      <w:r>
        <w:t xml:space="preserve">6. </w:t>
        <w:tab/>
        <w:tab/>
        <w:tab/>
        <w:tab/>
        <w:tab/>
        <w:t>Ive been that guy w/ &gt;1 gf/date [note: money isnt a limit]   I understand that makes other men angry   it's not hard to spin plates in this modern (post-1960's) era   but... polygyny (&gt;1 woman marriage) requires women officially share a husband - most wont do that even if facing crushing loneliness   &amp; many women wont share male attention b4 marriage</w:t>
      </w:r>
    </w:p>
    <w:p>
      <w:r>
        <w:rPr>
          <w:b/>
          <w:u w:val="single"/>
        </w:rPr>
        <w:t>99347</w:t>
      </w:r>
    </w:p>
    <w:p>
      <w:r>
        <w:t xml:space="preserve">7. </w:t>
        <w:tab/>
        <w:tab/>
        <w:tab/>
        <w:tab/>
        <w:tab/>
        <w:tab/>
        <w:t>As with chimps, if someone is hogging too many of them women, the betas will gang up on the alpha and kill him. Personally, I prefer civilization to constant warfare.  Read closely, it isn't good for alphas or betas or the tribe at all: https://www.newscientist.com/article/2119677-chimps-beat-up-murder-and-then-cannibalise-their-former-tyrant/</w:t>
      </w:r>
    </w:p>
    <w:p>
      <w:r>
        <w:rPr>
          <w:b/>
          <w:u w:val="single"/>
        </w:rPr>
        <w:t>99348</w:t>
      </w:r>
    </w:p>
    <w:p>
      <w:r>
        <w:t xml:space="preserve">8. </w:t>
        <w:tab/>
        <w:tab/>
        <w:tab/>
        <w:tab/>
        <w:tab/>
        <w:tab/>
        <w:tab/>
        <w:t>In Anglo-Saxon common law the criminal element of murdering someone who is fucking your wife (crime of passion) often has diminished punishment. Degeneracy is frowned upon in the west due to the way Aryans evolved. Read Culture of Critique.</w:t>
      </w:r>
    </w:p>
    <w:p>
      <w:r>
        <w:rPr>
          <w:b/>
          <w:u w:val="single"/>
        </w:rPr>
        <w:t>99349</w:t>
      </w:r>
    </w:p>
    <w:p>
      <w:r>
        <w:t xml:space="preserve">9. </w:t>
        <w:tab/>
        <w:tab/>
        <w:tab/>
        <w:tab/>
        <w:tab/>
        <w:tab/>
        <w:tab/>
        <w:tab/>
        <w:t>[i'm getting a bit tired of "read [insert article]"   tell me whatever you want to say, or move along</w:t>
      </w:r>
    </w:p>
    <w:p>
      <w:r>
        <w:rPr>
          <w:b/>
          <w:u w:val="single"/>
        </w:rPr>
        <w:t>99350</w:t>
      </w:r>
    </w:p>
    <w:p>
      <w:r>
        <w:t xml:space="preserve">10. </w:t>
        <w:tab/>
        <w:tab/>
        <w:tab/>
        <w:tab/>
        <w:tab/>
        <w:tab/>
        <w:tab/>
        <w:tab/>
        <w:tab/>
        <w:t>You probably have a deficiency in IQ.  Others more inquisitive might be more interested in learning.</w:t>
      </w:r>
    </w:p>
    <w:p>
      <w:r>
        <w:rPr>
          <w:b/>
          <w:u w:val="single"/>
        </w:rPr>
        <w:t>99351</w:t>
      </w:r>
    </w:p>
    <w:p>
      <w:r>
        <w:t xml:space="preserve">11. </w:t>
        <w:tab/>
        <w:tab/>
        <w:tab/>
        <w:tab/>
        <w:tab/>
        <w:tab/>
        <w:tab/>
        <w:tab/>
        <w:tab/>
        <w:tab/>
        <w:t>i have already read the book   to what passage, specifically, do you refer?   what you're arguing isn't apparent because you refuse to state your argument</w:t>
      </w:r>
    </w:p>
    <w:p>
      <w:r>
        <w:rPr>
          <w:b/>
          <w:u w:val="single"/>
        </w:rPr>
        <w:t>99352</w:t>
      </w:r>
    </w:p>
    <w:p>
      <w:r>
        <w:t xml:space="preserve">12. </w:t>
        <w:tab/>
        <w:tab/>
        <w:tab/>
        <w:tab/>
        <w:tab/>
        <w:tab/>
        <w:tab/>
        <w:tab/>
        <w:tab/>
        <w:tab/>
        <w:tab/>
        <w:t>You stupid fucking kike.  For fucks sake.</w:t>
      </w:r>
    </w:p>
    <w:p>
      <w:r>
        <w:rPr>
          <w:b/>
          <w:u w:val="single"/>
        </w:rPr>
        <w:t>99353</w:t>
      </w:r>
    </w:p>
    <w:p>
      <w:r>
        <w:t xml:space="preserve">13. </w:t>
        <w:tab/>
        <w:tab/>
        <w:tab/>
        <w:tab/>
        <w:tab/>
        <w:tab/>
        <w:tab/>
        <w:tab/>
        <w:tab/>
        <w:tab/>
        <w:tab/>
        <w:tab/>
        <w:t>again, all you've posted is a compare &amp; contrast list   "author says Jews are like this and Europeans are like that"   it's as worthless as quoting the damned torah about Jews &amp; goys   what's the argument? (without the inaccurate, inarticulate, effete slurs, which also prove nothing)</w:t>
      </w:r>
    </w:p>
    <w:p>
      <w:r>
        <w:rPr>
          <w:b/>
          <w:u w:val="single"/>
        </w:rPr>
        <w:t>99354</w:t>
      </w:r>
    </w:p>
    <w:p>
      <w:r>
        <w:t xml:space="preserve">14. </w:t>
        <w:tab/>
        <w:tab/>
        <w:tab/>
        <w:tab/>
        <w:tab/>
        <w:tab/>
        <w:tab/>
        <w:tab/>
        <w:tab/>
        <w:tab/>
        <w:tab/>
        <w:tab/>
        <w:tab/>
        <w:t>2/  You can just see how our societies were built.  Aryans were a monogamous pair bonding people that relied on cooperation in the cold climates following the last ice age.  You don't really need people to tell you that.  The conclusions are so obvious that I shouldn't really have to go into further detail.</w:t>
      </w:r>
    </w:p>
    <w:p>
      <w:r>
        <w:rPr>
          <w:b/>
          <w:u w:val="single"/>
        </w:rPr>
        <w:t>99355</w:t>
      </w:r>
    </w:p>
    <w:p>
      <w:r>
        <w:t xml:space="preserve">15. </w:t>
        <w:tab/>
        <w:tab/>
        <w:tab/>
        <w:tab/>
        <w:tab/>
        <w:tab/>
        <w:tab/>
        <w:tab/>
        <w:tab/>
        <w:tab/>
        <w:tab/>
        <w:tab/>
        <w:tab/>
        <w:tab/>
        <w:t>I didn't say they were the same, you stupid retard nigger.  I said along the same lines.</w:t>
      </w:r>
    </w:p>
    <w:p>
      <w:r>
        <w:rPr>
          <w:b/>
          <w:u w:val="single"/>
        </w:rPr>
        <w:t>99356</w:t>
      </w:r>
    </w:p>
    <w:p>
      <w:r>
        <w:t>1. lol</w:t>
      </w:r>
    </w:p>
    <w:p>
      <w:r>
        <w:rPr>
          <w:b/>
          <w:u w:val="single"/>
        </w:rPr>
        <w:t>99357</w:t>
      </w:r>
    </w:p>
    <w:p>
      <w:r>
        <w:t xml:space="preserve">2. </w:t>
        <w:tab/>
        <w:t>NIGGER MUSLIM !!</w:t>
      </w:r>
    </w:p>
    <w:p>
      <w:r>
        <w:rPr>
          <w:b/>
          <w:u w:val="single"/>
        </w:rPr>
        <w:t>99358</w:t>
      </w:r>
    </w:p>
    <w:p>
      <w:r>
        <w:t>1. they call me a cunt and a muslim, I must be doing something right, my offenses please</w:t>
      </w:r>
    </w:p>
    <w:p>
      <w:r>
        <w:rPr>
          <w:b/>
          <w:u w:val="single"/>
        </w:rPr>
        <w:t>99359</w:t>
      </w:r>
    </w:p>
    <w:p>
      <w:r>
        <w:t>1. Nigger please.   I think we're done here.   I am anyway.   I've had enough of your black shit...especially crap I didn't create.   Let me repeat that.   I DIDN'T FUCKING CREATE YOUR FUCKING BLACK CRAP.   I NEVER OWNED A FUCKING SLAVE.   BLACK OR OTHERWISE.</w:t>
      </w:r>
    </w:p>
    <w:p>
      <w:r>
        <w:rPr>
          <w:b/>
          <w:u w:val="single"/>
        </w:rPr>
        <w:t>99360</w:t>
      </w:r>
    </w:p>
    <w:p>
      <w:r>
        <w:t>2.</w:t>
      </w:r>
    </w:p>
    <w:p>
      <w:r>
        <w:rPr>
          <w:b/>
          <w:u w:val="single"/>
        </w:rPr>
        <w:t>99361</w:t>
      </w:r>
    </w:p>
    <w:p>
      <w:r>
        <w:t>1. Retarded Millennials and Illegal Immigrants (what else is in Houston?), who can't figure out how to auto-manipulate themselves, hopes have been thwarted after construction of a Robot Brothel was halted   https://www.kwtx.com/content/news/Houston-officials-halt-construction-of-robot-brothel-494735131.html    #RobotBrothel for #Retards</w:t>
      </w:r>
    </w:p>
    <w:p>
      <w:r>
        <w:rPr>
          <w:b/>
          <w:u w:val="single"/>
        </w:rPr>
        <w:t>99362</w:t>
      </w:r>
    </w:p>
    <w:p>
      <w:r>
        <w:t xml:space="preserve">2. </w:t>
        <w:tab/>
        <w:t>SOUTH TEXAS NEEDS TO SEND THEIR CIVIL ENGINEERS TO SCHOOLS IN GERMANY/SWITZERLAND RATHER THAN TIJUANA</w:t>
      </w:r>
    </w:p>
    <w:p>
      <w:r>
        <w:rPr>
          <w:b/>
          <w:u w:val="single"/>
        </w:rPr>
        <w:t>99363</w:t>
      </w:r>
    </w:p>
    <w:p>
      <w:r>
        <w:t xml:space="preserve">3. </w:t>
        <w:tab/>
        <w:t>Hilarious</w:t>
      </w:r>
    </w:p>
    <w:p>
      <w:r>
        <w:rPr>
          <w:b/>
          <w:u w:val="single"/>
        </w:rPr>
        <w:t>99364</w:t>
      </w:r>
    </w:p>
    <w:p>
      <w:r>
        <w:t>1. Busy little cunt</w:t>
      </w:r>
    </w:p>
    <w:p>
      <w:r>
        <w:rPr>
          <w:b/>
          <w:u w:val="single"/>
        </w:rPr>
        <w:t>99365</w:t>
      </w:r>
    </w:p>
    <w:p>
      <w:r>
        <w:t>1. Music-related, or else I wouldn't post these tidbits:    - Bohemian Rhapsody is a great movie, &amp; I'm a massive Queen fan with a few connections to the band;   - 3 out of 5 members of the NWOCR band Inglorious have quit today.</w:t>
      </w:r>
    </w:p>
    <w:p>
      <w:r>
        <w:rPr>
          <w:b/>
          <w:u w:val="single"/>
        </w:rPr>
        <w:t>99366</w:t>
      </w:r>
    </w:p>
    <w:p>
      <w:r>
        <w:t xml:space="preserve">2. </w:t>
        <w:tab/>
        <w:t>FAGGOT</w:t>
      </w:r>
    </w:p>
    <w:p>
      <w:r>
        <w:rPr>
          <w:b/>
          <w:u w:val="single"/>
        </w:rPr>
        <w:t>99367</w:t>
      </w:r>
    </w:p>
    <w:p>
      <w:r>
        <w:t xml:space="preserve">3. </w:t>
        <w:tab/>
        <w:tab/>
        <w:t>gay marriage... faggot</w:t>
      </w:r>
    </w:p>
    <w:p>
      <w:r>
        <w:rPr>
          <w:b/>
          <w:u w:val="single"/>
        </w:rPr>
        <w:t>99368</w:t>
      </w:r>
    </w:p>
    <w:p>
      <w:r>
        <w:t>1. A lot of normies have made the move. TWAT is run by COMMUNIST CIA. Who wants 2 support that platform? I now use duckduckgo, Gab, &amp; the browser called Brave. No more Fuckerberg.</w:t>
      </w:r>
    </w:p>
    <w:p>
      <w:r>
        <w:rPr>
          <w:b/>
          <w:u w:val="single"/>
        </w:rPr>
        <w:t>99369</w:t>
      </w:r>
    </w:p>
    <w:p>
      <w:r>
        <w:t>1. Cadence owens is a stupid nigger who only cares to give the radical left an easy victory in november</w:t>
      </w:r>
    </w:p>
    <w:p>
      <w:r>
        <w:rPr>
          <w:b/>
          <w:u w:val="single"/>
        </w:rPr>
        <w:t>99370</w:t>
      </w:r>
    </w:p>
    <w:p>
      <w:r>
        <w:t xml:space="preserve">2. </w:t>
        <w:tab/>
        <w:t>How about just a free trip home and, like, a PlayStation?</w:t>
      </w:r>
    </w:p>
    <w:p>
      <w:r>
        <w:rPr>
          <w:b/>
          <w:u w:val="single"/>
        </w:rPr>
        <w:t>99371</w:t>
      </w:r>
    </w:p>
    <w:p>
      <w:r>
        <w:t>1. Stolen Valor! Prosecute the scum.</w:t>
      </w:r>
    </w:p>
    <w:p>
      <w:r>
        <w:rPr>
          <w:b/>
          <w:u w:val="single"/>
        </w:rPr>
        <w:t>99372</w:t>
      </w:r>
    </w:p>
    <w:p>
      <w:r>
        <w:t>2.</w:t>
      </w:r>
    </w:p>
    <w:p>
      <w:r>
        <w:rPr>
          <w:b/>
          <w:u w:val="single"/>
        </w:rPr>
        <w:t>99373</w:t>
      </w:r>
    </w:p>
    <w:p>
      <w:r>
        <w:t xml:space="preserve">3. </w:t>
        <w:tab/>
        <w:tab/>
        <w:t>Found some asshole liberals on gab. Twitter's not protecting you bitches here.</w:t>
      </w:r>
    </w:p>
    <w:p>
      <w:r>
        <w:rPr>
          <w:b/>
          <w:u w:val="single"/>
        </w:rPr>
        <w:t>99374</w:t>
      </w:r>
    </w:p>
    <w:p>
      <w:r>
        <w:t xml:space="preserve">4. </w:t>
        <w:tab/>
        <w:tab/>
        <w:tab/>
        <w:t>Yeah that's a douche, but give the retard credit for not trying the "I USED to support Trump, but now...." 🙄 Bullshit. Those are the worst ones. Trying to act like they WERE with Trump, those are the most pathetic ones!</w:t>
      </w:r>
    </w:p>
    <w:p>
      <w:r>
        <w:rPr>
          <w:b/>
          <w:u w:val="single"/>
        </w:rPr>
        <w:t>99375</w:t>
      </w:r>
    </w:p>
    <w:p>
      <w:r>
        <w:t>1. Democrats discovered asking non-citizens to vote in Texas   #News #GabFam #MAGA #Trump #BanSharia #BanFGM #GabGirls #1A #2A #NRA #ProLife #SpeakFreely #BuildTheWall #DrainTheSwamp #DeepState #SpyGate #Winning #USA #WeThePeople #SpaceForce #AfD #KAG #KAG2020 #Trump2020 #WalkAway #BringBackGabby #Winning #USA #Nationalist   🔴 #CleanUpCrew vs #CoverUpCrew 🔴   https://www.youtube.com/watch?v=isVqU6ypyYI</w:t>
      </w:r>
    </w:p>
    <w:p>
      <w:r>
        <w:rPr>
          <w:b/>
          <w:u w:val="single"/>
        </w:rPr>
        <w:t>99376</w:t>
      </w:r>
    </w:p>
    <w:p>
      <w:r>
        <w:t xml:space="preserve">2. </w:t>
        <w:tab/>
        <w:t>Dems are using the migrants now as their new nigger hordes! Keeping them down on the plantations as well now! Niggers are falling in line and toeing the line too.</w:t>
      </w:r>
    </w:p>
    <w:p>
      <w:r>
        <w:rPr>
          <w:b/>
          <w:u w:val="single"/>
        </w:rPr>
        <w:t>99377</w:t>
      </w:r>
    </w:p>
    <w:p>
      <w:r>
        <w:t>1. Provide some hard evidence that faggot Hitler actually gassed Jews? Lol. He was too much of a homo to actually do it.</w:t>
      </w:r>
    </w:p>
    <w:p>
      <w:r>
        <w:rPr>
          <w:b/>
          <w:u w:val="single"/>
        </w:rPr>
        <w:t>99378</w:t>
      </w:r>
    </w:p>
    <w:p>
      <w:r>
        <w:t>1. Faggot</w:t>
      </w:r>
    </w:p>
    <w:p>
      <w:r>
        <w:rPr>
          <w:b/>
          <w:u w:val="single"/>
        </w:rPr>
        <w:t>99379</w:t>
      </w:r>
    </w:p>
    <w:p>
      <w:r>
        <w:t>1. the blacks would entirely destroy Israel and turn it into a shit hole of finger snapping booty shakers..sort of like America!</w:t>
      </w:r>
    </w:p>
    <w:p>
      <w:r>
        <w:rPr>
          <w:b/>
          <w:u w:val="single"/>
        </w:rPr>
        <w:t>99380</w:t>
      </w:r>
    </w:p>
    <w:p>
      <w:r>
        <w:t xml:space="preserve">2. </w:t>
        <w:tab/>
        <w:t>Send the niggers there</w:t>
      </w:r>
    </w:p>
    <w:p>
      <w:r>
        <w:rPr>
          <w:b/>
          <w:u w:val="single"/>
        </w:rPr>
        <w:t>99381</w:t>
      </w:r>
    </w:p>
    <w:p>
      <w:r>
        <w:t xml:space="preserve">3. </w:t>
        <w:tab/>
        <w:tab/>
        <w:t>Saint Sammy Davis Jr...the nigger with a torah!</w:t>
      </w:r>
    </w:p>
    <w:p>
      <w:r>
        <w:rPr>
          <w:b/>
          <w:u w:val="single"/>
        </w:rPr>
        <w:t>99382</w:t>
      </w:r>
    </w:p>
    <w:p>
      <w:r>
        <w:t xml:space="preserve">4. </w:t>
        <w:tab/>
        <w:tab/>
        <w:tab/>
        <w:t>Blind in one eye and can't see out of the other</w:t>
      </w:r>
    </w:p>
    <w:p>
      <w:r>
        <w:rPr>
          <w:b/>
          <w:u w:val="single"/>
        </w:rPr>
        <w:t>99383</w:t>
      </w:r>
    </w:p>
    <w:p>
      <w:r>
        <w:t xml:space="preserve">5. </w:t>
        <w:tab/>
        <w:tab/>
        <w:tab/>
        <w:tab/>
        <w:t>many Jews would have nigjhtmares about that one..lol</w:t>
      </w:r>
    </w:p>
    <w:p>
      <w:r>
        <w:rPr>
          <w:b/>
          <w:u w:val="single"/>
        </w:rPr>
        <w:t>99384</w:t>
      </w:r>
    </w:p>
    <w:p>
      <w:r>
        <w:t>1. Yeah, the obsessive focus of MAGAtards on the day-to-day, hour-to-hour tweets, politricks &amp; "Bombshells" is not a bit different from the pathetic huffers of nigger jockstap.  Wake me when Crumpf finally starts building the goddamn wall.</w:t>
      </w:r>
    </w:p>
    <w:p>
      <w:r>
        <w:rPr>
          <w:b/>
          <w:u w:val="single"/>
        </w:rPr>
        <w:t>99385</w:t>
      </w:r>
    </w:p>
    <w:p>
      <w:r>
        <w:t>1. @lovelymiss    LMA, looks like they're about to shut down Gab  You can find me on Wrongthink.net and www.Minds.com, under the name Medjumper</w:t>
      </w:r>
    </w:p>
    <w:p>
      <w:r>
        <w:rPr>
          <w:b/>
          <w:u w:val="single"/>
        </w:rPr>
        <w:t>99386</w:t>
      </w:r>
    </w:p>
    <w:p>
      <w:r>
        <w:t xml:space="preserve">2. </w:t>
        <w:tab/>
        <w:t>You go play elsewhere with Soros and his children. We'll stay here and move on with the Patriots of this Nation making America Great again.</w:t>
      </w:r>
    </w:p>
    <w:p>
      <w:r>
        <w:rPr>
          <w:b/>
          <w:u w:val="single"/>
        </w:rPr>
        <w:t>99387</w:t>
      </w:r>
    </w:p>
    <w:p>
      <w:r>
        <w:t xml:space="preserve">3. </w:t>
        <w:tab/>
        <w:tab/>
        <w:t>So if they shut it, you'll play as an army of one then? It called a backup plan you twat</w:t>
      </w:r>
    </w:p>
    <w:p>
      <w:r>
        <w:rPr>
          <w:b/>
          <w:u w:val="single"/>
        </w:rPr>
        <w:t>99388</w:t>
      </w:r>
    </w:p>
    <w:p>
      <w:r>
        <w:t>1. RT Thomas1774Paine    DeSantis: Florida Will Have Sanctuary Cities if Gillum Becomes Governor http://ow.ly/GsQz30mnXuW   https://twitter.com/Thomas1774Paine/status/1055927242948308992</w:t>
      </w:r>
    </w:p>
    <w:p>
      <w:r>
        <w:rPr>
          <w:b/>
          <w:u w:val="single"/>
        </w:rPr>
        <w:t>99389</w:t>
      </w:r>
    </w:p>
    <w:p>
      <w:r>
        <w:t xml:space="preserve">2. </w:t>
        <w:tab/>
        <w:t>How in the world can people vote for this nigger</w:t>
      </w:r>
    </w:p>
    <w:p>
      <w:r>
        <w:rPr>
          <w:b/>
          <w:u w:val="single"/>
        </w:rPr>
        <w:t>99390</w:t>
      </w:r>
    </w:p>
    <w:p>
      <w:r>
        <w:t>1. https://youtu.be/BHnI4Mbv2sU?t=4</w:t>
      </w:r>
    </w:p>
    <w:p>
      <w:r>
        <w:rPr>
          <w:b/>
          <w:u w:val="single"/>
        </w:rPr>
        <w:t>99391</w:t>
      </w:r>
    </w:p>
    <w:p>
      <w:r>
        <w:t xml:space="preserve">2. </w:t>
        <w:tab/>
        <w:t>FAGGOT</w:t>
      </w:r>
    </w:p>
    <w:p>
      <w:r>
        <w:rPr>
          <w:b/>
          <w:u w:val="single"/>
        </w:rPr>
        <w:t>99392</w:t>
      </w:r>
    </w:p>
    <w:p>
      <w:r>
        <w:t xml:space="preserve">3. </w:t>
        <w:tab/>
        <w:tab/>
        <w:t>nigger faggot</w:t>
      </w:r>
    </w:p>
    <w:p>
      <w:r>
        <w:rPr>
          <w:b/>
          <w:u w:val="single"/>
        </w:rPr>
        <w:t>99393</w:t>
      </w:r>
    </w:p>
    <w:p>
      <w:r>
        <w:t>1. Sarsour getting patrolled like she's still back in Gaza</w:t>
      </w:r>
    </w:p>
    <w:p>
      <w:r>
        <w:rPr>
          <w:b/>
          <w:u w:val="single"/>
        </w:rPr>
        <w:t>99394</w:t>
      </w:r>
    </w:p>
    <w:p>
      <w:r>
        <w:t xml:space="preserve">2. </w:t>
        <w:tab/>
        <w:t>Sarsour is a diseased cunt who should not be allowed in public.</w:t>
      </w:r>
    </w:p>
    <w:p>
      <w:r>
        <w:rPr>
          <w:b/>
          <w:u w:val="single"/>
        </w:rPr>
        <w:t>99395</w:t>
      </w:r>
    </w:p>
    <w:p>
      <w:r>
        <w:t>1. BREAKING NEWS:  ALL TRUMP SUPPORTERS WILL BE ROUNDED UP IN EXACTLY 6 MONTHS.  ENJOY YOUR FREEDOM WHILE YOU CAN😆😆😆</w:t>
      </w:r>
    </w:p>
    <w:p>
      <w:r>
        <w:rPr>
          <w:b/>
          <w:u w:val="single"/>
        </w:rPr>
        <w:t>99396</w:t>
      </w:r>
    </w:p>
    <w:p>
      <w:r>
        <w:t xml:space="preserve">2. </w:t>
        <w:tab/>
        <w:t>yes they'll just get us all while we're blocking traffic, throwing bricks through windows, killing unborn babies, harboring illegal aliens, harassing people who do not agree with us.......  oh wait that's not us. we're too busy working, paying taxes and following the rule of law. our badness</w:t>
      </w:r>
    </w:p>
    <w:p>
      <w:r>
        <w:rPr>
          <w:b/>
          <w:u w:val="single"/>
        </w:rPr>
        <w:t>99397</w:t>
      </w:r>
    </w:p>
    <w:p>
      <w:r>
        <w:t xml:space="preserve">3. </w:t>
        <w:tab/>
        <w:tab/>
        <w:t>He's a nigger who sucks white cock like Caitlyn</w:t>
      </w:r>
    </w:p>
    <w:p>
      <w:r>
        <w:rPr>
          <w:b/>
          <w:u w:val="single"/>
        </w:rPr>
        <w:t>99398</w:t>
      </w:r>
    </w:p>
    <w:p>
      <w:r>
        <w:t>1. Wtf is wrong with these bitches, menstrual blood is disgusting wtf is wrong with you? Omfg get a fucking hobby you sick twat</w:t>
      </w:r>
    </w:p>
    <w:p>
      <w:r>
        <w:rPr>
          <w:b/>
          <w:u w:val="single"/>
        </w:rPr>
        <w:t>99399</w:t>
      </w:r>
    </w:p>
    <w:p>
      <w:r>
        <w:t>1. Weird how @JordanBPeterson has time to criticize Kavanaugh for being “divisive” but he somehow missed 8 years of Barack Obama</w:t>
      </w:r>
    </w:p>
    <w:p>
      <w:r>
        <w:rPr>
          <w:b/>
          <w:u w:val="single"/>
        </w:rPr>
        <w:t>99400</w:t>
      </w:r>
    </w:p>
    <w:p>
      <w:r>
        <w:t xml:space="preserve">2. </w:t>
        <w:tab/>
        <w:t>He owns a Liberal Retarded Brain. He is a Canadian. The Blinders of being both of the above...must be crippling.</w:t>
      </w:r>
    </w:p>
    <w:p>
      <w:r>
        <w:rPr>
          <w:b/>
          <w:u w:val="single"/>
        </w:rPr>
        <w:t>99401</w:t>
      </w:r>
    </w:p>
    <w:p>
      <w:r>
        <w:t>1. Carl "It Depends On The Child" Benjamin (@sargonofakkad100) agrees with @a's stance against loli despite admitting its protected under free speech in US because its...reasonable? And because of the "current climate".   Yeah, these aren't valid arguments. You are advocating for the ban of something because you don't like it &amp; find it gross while allowing other things some people will dislike/find gross.   This is getting really absurd &amp; everytime Gab doubles down on this they just look worse. I still stand by my argument that it should all be allowed as long as its behind a NSFW filter with an accurate text description. However to do this Gab would need to fix an issue because the NSFW filter hides the text AND the image instead of just hiding the image.   https://youtu.be/10AVjYeDvhU</w:t>
      </w:r>
    </w:p>
    <w:p>
      <w:r>
        <w:rPr>
          <w:b/>
          <w:u w:val="single"/>
        </w:rPr>
        <w:t>99402</w:t>
      </w:r>
    </w:p>
    <w:p>
      <w:r>
        <w:t xml:space="preserve">2. </w:t>
        <w:tab/>
        <w:t>Will I have to #NSFW when I say Nigger from now on? I'm not against it. I just like it when things are clear.</w:t>
      </w:r>
    </w:p>
    <w:p>
      <w:r>
        <w:rPr>
          <w:b/>
          <w:u w:val="single"/>
        </w:rPr>
        <w:t>99403</w:t>
      </w:r>
    </w:p>
    <w:p>
      <w:r>
        <w:t>1. Now the MORON pundits on Fox Business are saying that Nikki Haley would be a good running mate for Trump in 2020.   STUPID!  Mike Pence is a great VP and women don't need visuals to make them change from not voting to voting.   Stop treating us like we are STUPID!   DAMN ASSHOLES USED FEMINISM TO GET VOTES NOW THIS BULLSHIT!  Trump won plenty of women and will do so again!</w:t>
      </w:r>
    </w:p>
    <w:p>
      <w:r>
        <w:rPr>
          <w:b/>
          <w:u w:val="single"/>
        </w:rPr>
        <w:t>99404</w:t>
      </w:r>
    </w:p>
    <w:p>
      <w:r>
        <w:t xml:space="preserve">2. </w:t>
        <w:tab/>
        <w:t>#NeoconNimrata Haley would cause the Democrats to win. VP Pence is doing fine so far. Which faggot on FBN said this shit?</w:t>
      </w:r>
    </w:p>
    <w:p>
      <w:r>
        <w:rPr>
          <w:b/>
          <w:u w:val="single"/>
        </w:rPr>
        <w:t>99405</w:t>
      </w:r>
    </w:p>
    <w:p>
      <w:r>
        <w:t xml:space="preserve">3. </w:t>
        <w:tab/>
        <w:tab/>
        <w:t>Was early on Varney, can't remember which particular moron it was, I have it on but am busy so not really watching, so sometimes I miss the name.  Check the website, may be there.</w:t>
      </w:r>
    </w:p>
    <w:p>
      <w:r>
        <w:rPr>
          <w:b/>
          <w:u w:val="single"/>
        </w:rPr>
        <w:t>99406</w:t>
      </w:r>
    </w:p>
    <w:p>
      <w:r>
        <w:t xml:space="preserve">4. </w:t>
        <w:tab/>
        <w:tab/>
        <w:t>Nikki Haley was Israel's best UN defender for every one of the past few years of Israel murdering Palestinians for whatever hair ball reason.  Trump has enough Jews around him, whats one more.</w:t>
      </w:r>
    </w:p>
    <w:p>
      <w:r>
        <w:rPr>
          <w:b/>
          <w:u w:val="single"/>
        </w:rPr>
        <w:t>99407</w:t>
      </w:r>
    </w:p>
    <w:p>
      <w:r>
        <w:t>1. WATCH: MURDERING DYKE Hillary Demands Glasses of Water as She Coughs Her Way Through Europe   https://truepundit.com/watch-hillary-demands-glasses-of-water-as-she-coughs-her-way-through-europe/</w:t>
      </w:r>
    </w:p>
    <w:p>
      <w:r>
        <w:rPr>
          <w:b/>
          <w:u w:val="single"/>
        </w:rPr>
        <w:t>99408</w:t>
      </w:r>
    </w:p>
    <w:p>
      <w:r>
        <w:t xml:space="preserve">2. </w:t>
        <w:tab/>
        <w:t>Will she spit up a big green snot ball and spit it in her water ? She has before , that nasty filthy cunt bag</w:t>
      </w:r>
    </w:p>
    <w:p>
      <w:r>
        <w:rPr>
          <w:b/>
          <w:u w:val="single"/>
        </w:rPr>
        <w:t>99409</w:t>
      </w:r>
    </w:p>
    <w:p>
      <w:r>
        <w:t>1. Stephen Colbert 'Late Show' writer: 'I'm just glad we ruined Brett Kavanaugh's life'   https://www.foxnews.com/entertainment/stephen-colbert-late-show-writer-im-just-glad-we-ruined-brett-kavanaughs-life</w:t>
      </w:r>
    </w:p>
    <w:p>
      <w:r>
        <w:rPr>
          <w:b/>
          <w:u w:val="single"/>
        </w:rPr>
        <w:t>99410</w:t>
      </w:r>
    </w:p>
    <w:p>
      <w:r>
        <w:t xml:space="preserve">2. </w:t>
        <w:tab/>
        <w:t>I couldn't get any farther than the last couple weeks being "hard" on the country and on her. CUNT HOLE - WTF do you think it's been like for the Kavanaugh family whom YOU PEOPLE attempted to destroy. That they PERSISTED and prevailed is in SPITE of people like YOU and the MSM. Hard on YOU? WTF CARES. It's going to be a lot harder when Kavanaugh sues for defamation of character, slander and libel. I hate these so-fucking-called stars, their sleazy shows and even SLEAZIER WHORINE WRITERS.</w:t>
      </w:r>
    </w:p>
    <w:p>
      <w:r>
        <w:rPr>
          <w:b/>
          <w:u w:val="single"/>
        </w:rPr>
        <w:t>99411</w:t>
      </w:r>
    </w:p>
    <w:p>
      <w:r>
        <w:t>1. Look!</w:t>
      </w:r>
    </w:p>
    <w:p>
      <w:r>
        <w:rPr>
          <w:b/>
          <w:u w:val="single"/>
        </w:rPr>
        <w:t>99412</w:t>
      </w:r>
    </w:p>
    <w:p>
      <w:r>
        <w:t xml:space="preserve">2. </w:t>
        <w:tab/>
        <w:t>Wild? Seems about as domesticated as you can get tbh.</w:t>
      </w:r>
    </w:p>
    <w:p>
      <w:r>
        <w:rPr>
          <w:b/>
          <w:u w:val="single"/>
        </w:rPr>
        <w:t>99413</w:t>
      </w:r>
    </w:p>
    <w:p>
      <w:r>
        <w:t xml:space="preserve">3. </w:t>
        <w:tab/>
        <w:tab/>
        <w:t>At least the faggot part was right!</w:t>
      </w:r>
    </w:p>
    <w:p>
      <w:r>
        <w:rPr>
          <w:b/>
          <w:u w:val="single"/>
        </w:rPr>
        <w:t>99414</w:t>
      </w:r>
    </w:p>
    <w:p>
      <w:r>
        <w:t>1. Gosh ... that doesn't look gay AT ALL.</w:t>
      </w:r>
    </w:p>
    <w:p>
      <w:r>
        <w:rPr>
          <w:b/>
          <w:u w:val="single"/>
        </w:rPr>
        <w:t>99415</w:t>
      </w:r>
    </w:p>
    <w:p>
      <w:r>
        <w:t xml:space="preserve">2. </w:t>
        <w:tab/>
        <w:t>That's some fairy gay faggot shit there.</w:t>
      </w:r>
    </w:p>
    <w:p>
      <w:r>
        <w:rPr>
          <w:b/>
          <w:u w:val="single"/>
        </w:rPr>
        <w:t>99416</w:t>
      </w:r>
    </w:p>
    <w:p>
      <w:r>
        <w:t>1. Our failure to mobilize and litigate on behalf of our political prisoners is more than merely a moral black eye, it's the kind of failure that has a chilling effect on future mobilization for years to come.</w:t>
      </w:r>
    </w:p>
    <w:p>
      <w:r>
        <w:rPr>
          <w:b/>
          <w:u w:val="single"/>
        </w:rPr>
        <w:t>99417</w:t>
      </w:r>
    </w:p>
    <w:p>
      <w:r>
        <w:t xml:space="preserve">2. </w:t>
        <w:tab/>
        <w:t>Our political soldiers need to be more like the original KuKluxKlan from 1866-1876 who locally finished off Reconstruction working with the Democrats as a major political party to where they "won" the peace after Reconstruction was over.  They won't be caught dead at these "rallies" where piglice can find them out.</w:t>
      </w:r>
    </w:p>
    <w:p>
      <w:r>
        <w:rPr>
          <w:b/>
          <w:u w:val="single"/>
        </w:rPr>
        <w:t>99418</w:t>
      </w:r>
    </w:p>
    <w:p>
      <w:r>
        <w:t xml:space="preserve">3. </w:t>
        <w:tab/>
        <w:tab/>
        <w:t>So you and Jason Kessler want back in the bowel Movement? Fine. You are genuine whigger fuktards. By all means whup up the whiggers who are good for nothing else. I certainly can't keep you from fuktardation. At least you take ZOG attention away from real "domestic terrorists" which are pretty scarce on the ground.</w:t>
      </w:r>
    </w:p>
    <w:p>
      <w:r>
        <w:rPr>
          <w:b/>
          <w:u w:val="single"/>
        </w:rPr>
        <w:t>99419</w:t>
      </w:r>
    </w:p>
    <w:p>
      <w:r>
        <w:t>1. GOD dammit! Stop stealing my thoughts!   Your great great great great great great black grandfather wouldn't approve.</w:t>
      </w:r>
    </w:p>
    <w:p>
      <w:r>
        <w:rPr>
          <w:b/>
          <w:u w:val="single"/>
        </w:rPr>
        <w:t>99420</w:t>
      </w:r>
    </w:p>
    <w:p>
      <w:r>
        <w:t xml:space="preserve">2. </w:t>
        <w:tab/>
        <w:t>Nate,Are You A Trick Baby(Hookers Kid By John Or Pimp)Your Sensitive To Nigger Jokes Or A Typical Wannabe National Socialist,Who Watched Romper Stomper,American History X And Think Your An Aryan Warrior,Your An Anonymous Coward Faggot,A Real White Warrior Doesn't Follow A Failed Flawed Political Ideology,He Serves His Folk,His Country,His Heritage</w:t>
      </w:r>
    </w:p>
    <w:p>
      <w:r>
        <w:rPr>
          <w:b/>
          <w:u w:val="single"/>
        </w:rPr>
        <w:t>99421</w:t>
      </w:r>
    </w:p>
    <w:p>
      <w:r>
        <w:t>1. Public service announcement...</w:t>
      </w:r>
    </w:p>
    <w:p>
      <w:r>
        <w:rPr>
          <w:b/>
          <w:u w:val="single"/>
        </w:rPr>
        <w:t>99422</w:t>
      </w:r>
    </w:p>
    <w:p>
      <w:r>
        <w:t xml:space="preserve">2. </w:t>
        <w:tab/>
        <w:t>Sagging is subject to a $500. fine in Kentucky. So, "Sagg it U faggot ...</w:t>
      </w:r>
    </w:p>
    <w:p>
      <w:r>
        <w:rPr>
          <w:b/>
          <w:u w:val="single"/>
        </w:rPr>
        <w:t>99423</w:t>
      </w:r>
    </w:p>
    <w:p>
      <w:r>
        <w:t>1. SELF-HATING WHITE CUCKS ON PARADE</w:t>
      </w:r>
    </w:p>
    <w:p>
      <w:r>
        <w:rPr>
          <w:b/>
          <w:u w:val="single"/>
        </w:rPr>
        <w:t>99424</w:t>
      </w:r>
    </w:p>
    <w:p>
      <w:r>
        <w:t xml:space="preserve">2. </w:t>
        <w:tab/>
        <w:t xml:space="preserve"> The Soyboy has puffy-ass nips!</w:t>
      </w:r>
    </w:p>
    <w:p>
      <w:r>
        <w:rPr>
          <w:b/>
          <w:u w:val="single"/>
        </w:rPr>
        <w:t>99425</w:t>
      </w:r>
    </w:p>
    <w:p>
      <w:r>
        <w:t xml:space="preserve">3. </w:t>
        <w:tab/>
        <w:tab/>
        <w:t>Soy boy is blind and disabled. He is being abused by this foul creature next to him. Fortunately though, he is blind, and has no fucking clue how retarded he looks.</w:t>
      </w:r>
    </w:p>
    <w:p>
      <w:r>
        <w:rPr>
          <w:b/>
          <w:u w:val="single"/>
        </w:rPr>
        <w:t>99426</w:t>
      </w:r>
    </w:p>
    <w:p>
      <w:r>
        <w:t>1. im here take back word nigger!! its just a word!!  look you can be a white nigger so whats the real deal!! with niggers?? if blacks cant except it then they need heads exams!! your more racisist then whites!! and you know it!!!!!!!😉🤗🤗🤗</w:t>
      </w:r>
    </w:p>
    <w:p>
      <w:r>
        <w:rPr>
          <w:b/>
          <w:u w:val="single"/>
        </w:rPr>
        <w:t>99427</w:t>
      </w:r>
    </w:p>
    <w:p>
      <w:r>
        <w:t>1. Pick it up faggot and get to work. No time for gibberish.</w:t>
      </w:r>
    </w:p>
    <w:p>
      <w:r>
        <w:rPr>
          <w:b/>
          <w:u w:val="single"/>
        </w:rPr>
        <w:t>99428</w:t>
      </w:r>
    </w:p>
    <w:p>
      <w:r>
        <w:t xml:space="preserve">2. </w:t>
        <w:tab/>
        <w:t>I muted to!!! YES!!!! love it!</w:t>
      </w:r>
    </w:p>
    <w:p>
      <w:r>
        <w:rPr>
          <w:b/>
          <w:u w:val="single"/>
        </w:rPr>
        <w:t>99429</w:t>
      </w:r>
    </w:p>
    <w:p>
      <w:r>
        <w:t xml:space="preserve">3. </w:t>
        <w:tab/>
        <w:t>These comments are only going to speed up my mute collection, thx</w:t>
      </w:r>
    </w:p>
    <w:p>
      <w:r>
        <w:rPr>
          <w:b/>
          <w:u w:val="single"/>
        </w:rPr>
        <w:t>99430</w:t>
      </w:r>
    </w:p>
    <w:p>
      <w:r>
        <w:t>1. Oct.2.2018   US ambassador to NATO says it may be necessary to "take out" the new Russian intermediate missiles of the type Iskander, which Russia has tested in Kaliningrad. "Russia is breaking the INF Agreement on medium-range missiles ," said Kay Bailey Hutchison "If diplomacy doesn't work it may it be necessary to deter", she added.</w:t>
      </w:r>
    </w:p>
    <w:p>
      <w:r>
        <w:rPr>
          <w:b/>
          <w:u w:val="single"/>
        </w:rPr>
        <w:t>99431</w:t>
      </w:r>
    </w:p>
    <w:p>
      <w:r>
        <w:t xml:space="preserve">2. </w:t>
        <w:tab/>
        <w:t>Russia-China keeps pushing its aggression on Western Europe.   This is not to the benefit of either Russia or the West, but China surely benefits.   Did Putin get played?</w:t>
      </w:r>
    </w:p>
    <w:p>
      <w:r>
        <w:rPr>
          <w:b/>
          <w:u w:val="single"/>
        </w:rPr>
        <w:t>99432</w:t>
      </w:r>
    </w:p>
    <w:p>
      <w:r>
        <w:t xml:space="preserve">3. </w:t>
        <w:tab/>
        <w:tab/>
        <w:t>More shilling for Israel from our resident fake pro-White. It is not China and Russia being aggressive on the doorstep of Europe it is Israel. And the whole world knows it.</w:t>
      </w:r>
    </w:p>
    <w:p>
      <w:r>
        <w:rPr>
          <w:b/>
          <w:u w:val="single"/>
        </w:rPr>
        <w:t>99433</w:t>
      </w:r>
    </w:p>
    <w:p>
      <w:r>
        <w:t xml:space="preserve">4. </w:t>
        <w:tab/>
        <w:tab/>
        <w:tab/>
        <w:t>Rarely are ones that speak so consistently on behalf of Jews &amp; Israel found to be genuinely White. If they are they have a retard level of intelligence. Take your pick.. it matters not to me. You both find the grave or the exit if Whites are to be saved.</w:t>
      </w:r>
    </w:p>
    <w:p>
      <w:r>
        <w:rPr>
          <w:b/>
          <w:u w:val="single"/>
        </w:rPr>
        <w:t>99434</w:t>
      </w:r>
    </w:p>
    <w:p>
      <w:r>
        <w:t>1. Cunt</w:t>
      </w:r>
    </w:p>
    <w:p>
      <w:r>
        <w:rPr>
          <w:b/>
          <w:u w:val="single"/>
        </w:rPr>
        <w:t>99435</w:t>
      </w:r>
    </w:p>
    <w:p>
      <w:r>
        <w:t>1. if Gab was filled with 100,000 Corneliuses, it would be at the top of Alexa rankings, a modern marvel, a shining beacon on the internet, surpassing facebook and twatter combined</w:t>
      </w:r>
    </w:p>
    <w:p>
      <w:r>
        <w:rPr>
          <w:b/>
          <w:u w:val="single"/>
        </w:rPr>
        <w:t>99436</w:t>
      </w:r>
    </w:p>
    <w:p>
      <w:r>
        <w:t xml:space="preserve">2. </w:t>
        <w:tab/>
        <w:t>uh should we tell him or not</w:t>
      </w:r>
    </w:p>
    <w:p>
      <w:r>
        <w:rPr>
          <w:b/>
          <w:u w:val="single"/>
        </w:rPr>
        <w:t>99437</w:t>
      </w:r>
    </w:p>
    <w:p>
      <w:r>
        <w:t xml:space="preserve">3. </w:t>
        <w:tab/>
        <w:tab/>
        <w:t>nah let him have his fun he isn't harming anyone</w:t>
      </w:r>
    </w:p>
    <w:p>
      <w:r>
        <w:rPr>
          <w:b/>
          <w:u w:val="single"/>
        </w:rPr>
        <w:t>99438</w:t>
      </w:r>
    </w:p>
    <w:p>
      <w:r>
        <w:t xml:space="preserve">4. </w:t>
        <w:tab/>
        <w:tab/>
        <w:tab/>
        <w:t>lol nigger</w:t>
      </w:r>
    </w:p>
    <w:p>
      <w:r>
        <w:rPr>
          <w:b/>
          <w:u w:val="single"/>
        </w:rPr>
        <w:t>99439</w:t>
      </w:r>
    </w:p>
    <w:p>
      <w:r>
        <w:t>1. Bezos Loses $9.1 BILLION...  https://kek.gg/u/36tjW</w:t>
      </w:r>
    </w:p>
    <w:p>
      <w:r>
        <w:rPr>
          <w:b/>
          <w:u w:val="single"/>
        </w:rPr>
        <w:t>99440</w:t>
      </w:r>
    </w:p>
    <w:p>
      <w:r>
        <w:t xml:space="preserve">2. </w:t>
        <w:tab/>
        <w:t>Headline Re-Write: Bezos Is A CIA Cunt</w:t>
      </w:r>
    </w:p>
    <w:p>
      <w:r>
        <w:rPr>
          <w:b/>
          <w:u w:val="single"/>
        </w:rPr>
        <w:t>99441</w:t>
      </w:r>
    </w:p>
    <w:p>
      <w:r>
        <w:t>1. https://www.youtube.com/watch?v=S7g0yHFqbyQ House nigger Kanye gets BTFO by some field niggers.</w:t>
      </w:r>
    </w:p>
    <w:p>
      <w:r>
        <w:rPr>
          <w:b/>
          <w:u w:val="single"/>
        </w:rPr>
        <w:t>99442</w:t>
      </w:r>
    </w:p>
    <w:p>
      <w:r>
        <w:t>1. Feminism like Islam is evil personified on this world.</w:t>
      </w:r>
    </w:p>
    <w:p>
      <w:r>
        <w:rPr>
          <w:b/>
          <w:u w:val="single"/>
        </w:rPr>
        <w:t>99443</w:t>
      </w:r>
    </w:p>
    <w:p>
      <w:r>
        <w:t xml:space="preserve">2. </w:t>
        <w:tab/>
        <w:t>I see feminism more like a bunch of fat, ugly women trying to force people to accept their ugliness and fatness cuz they think they are special somehow and lazy as hell too so theyllt blame their problems on the world instead of trying to make some changes in their own lives, and yeah its just as disgusting as Islam</w:t>
      </w:r>
    </w:p>
    <w:p>
      <w:r>
        <w:rPr>
          <w:b/>
          <w:u w:val="single"/>
        </w:rPr>
        <w:t>99444</w:t>
      </w:r>
    </w:p>
    <w:p>
      <w:r>
        <w:t xml:space="preserve">3. </w:t>
        <w:tab/>
        <w:tab/>
        <w:t>Does seem that one never sees an attractive feminazi huh. Coincidence I think not.</w:t>
      </w:r>
    </w:p>
    <w:p>
      <w:r>
        <w:rPr>
          <w:b/>
          <w:u w:val="single"/>
        </w:rPr>
        <w:t>99445</w:t>
      </w:r>
    </w:p>
    <w:p>
      <w:r>
        <w:t xml:space="preserve">4. </w:t>
        <w:tab/>
        <w:tab/>
        <w:tab/>
        <w:t>I have never even heard of such thing, although the fact that they are hairy as a damn Sasquatch wouldn't help even if somehow they got a really retarded and hot girl to join their herd, and she would eventually become fat as fuck too</w:t>
      </w:r>
    </w:p>
    <w:p>
      <w:r>
        <w:rPr>
          <w:b/>
          <w:u w:val="single"/>
        </w:rPr>
        <w:t>99446</w:t>
      </w:r>
    </w:p>
    <w:p>
      <w:r>
        <w:t xml:space="preserve">5. </w:t>
        <w:tab/>
        <w:tab/>
        <w:tab/>
        <w:tab/>
        <w:t>Could not have a decent one in the herd they would force feed her, shave her head and tattoo her ass and tits</w:t>
      </w:r>
    </w:p>
    <w:p>
      <w:r>
        <w:rPr>
          <w:b/>
          <w:u w:val="single"/>
        </w:rPr>
        <w:t>99447</w:t>
      </w:r>
    </w:p>
    <w:p>
      <w:r>
        <w:t>1. Palo Alto University has removed Christine Blasey's contact info from their faculty contact list.   I'd love to call her to ask for an interview for my new show "Sluts-R-Us" on the Lying Cunt network.</w:t>
      </w:r>
    </w:p>
    <w:p>
      <w:r>
        <w:rPr>
          <w:b/>
          <w:u w:val="single"/>
        </w:rPr>
        <w:t>99448</w:t>
      </w:r>
    </w:p>
    <w:p>
      <w:r>
        <w:t>1. So far, we have claims that "explosives" have been sent to:  &gt;Obama  &gt;Soros  &gt;Clinton  &gt;CNN  &gt;various other Democrats  All right before the Midterm Election.    And we're supposed to believe this?</w:t>
      </w:r>
    </w:p>
    <w:p>
      <w:r>
        <w:rPr>
          <w:b/>
          <w:u w:val="single"/>
        </w:rPr>
        <w:t>99449</w:t>
      </w:r>
    </w:p>
    <w:p>
      <w:r>
        <w:t xml:space="preserve">2. </w:t>
        <w:tab/>
        <w:t>Hmmm...failed murder attempts...poorly executed....totally retarded and unprofesssional.....hmmm...sounds like Antifa false flag!</w:t>
      </w:r>
    </w:p>
    <w:p>
      <w:r>
        <w:rPr>
          <w:b/>
          <w:u w:val="single"/>
        </w:rPr>
        <w:t>99450</w:t>
      </w:r>
    </w:p>
    <w:p>
      <w:r>
        <w:t>1. The purple haired pro-abortion dipshit who roundhouse kicked a girl who had a different opinion than him is trying to raise $100,000 on GoFundMe because he lost his job as a hairstylist after the assault.  If you didn't see the video... it's attached.</w:t>
      </w:r>
    </w:p>
    <w:p>
      <w:r>
        <w:rPr>
          <w:b/>
          <w:u w:val="single"/>
        </w:rPr>
        <w:t>99451</w:t>
      </w:r>
    </w:p>
    <w:p>
      <w:r>
        <w:t xml:space="preserve">2. </w:t>
        <w:tab/>
        <w:t>"fighting the fash"? Deluded with likely unresolved issues from childhood. Also massive violent cunt</w:t>
      </w:r>
    </w:p>
    <w:p>
      <w:r>
        <w:rPr>
          <w:b/>
          <w:u w:val="single"/>
        </w:rPr>
        <w:t>99452</w:t>
      </w:r>
    </w:p>
    <w:p>
      <w:r>
        <w:t>1. Do the world a favor and kill yourself.</w:t>
      </w:r>
    </w:p>
    <w:p>
      <w:r>
        <w:rPr>
          <w:b/>
          <w:u w:val="single"/>
        </w:rPr>
        <w:t>99453</w:t>
      </w:r>
    </w:p>
    <w:p>
      <w:r>
        <w:t xml:space="preserve">2. </w:t>
        <w:tab/>
        <w:t>Do the Tennessee trailer park a favor and kill yourself, you inbred faggot magatard Jew lover. I'm sure you molest the little retarded inbred girls walking around your white nigger southern scum trailer park.</w:t>
      </w:r>
    </w:p>
    <w:p>
      <w:r>
        <w:rPr>
          <w:b/>
          <w:u w:val="single"/>
        </w:rPr>
        <w:t>99454</w:t>
      </w:r>
    </w:p>
    <w:p>
      <w:r>
        <w:t>1. This all just so happened to take place in DWS District...Broward County, FL on Killary's birthday no less!  And he worked in a mail room? What a joke!          1/1024% White! #Patsy  #CorruptAsFuck</w:t>
      </w:r>
    </w:p>
    <w:p>
      <w:r>
        <w:rPr>
          <w:b/>
          <w:u w:val="single"/>
        </w:rPr>
        <w:t>99455</w:t>
      </w:r>
    </w:p>
    <w:p>
      <w:r>
        <w:t xml:space="preserve">2. </w:t>
        <w:tab/>
        <w:t>true that! A brandnew $60,000++ vehicle on a mailroom guy's salary? And NEVER more than a 'petty thief' per police? AND the vehicle windows tricked out like it was done by a professional artist or sign maker?!!!   Obama's OFA (Organized for ACTION) is getting sloppier and sloppier</w:t>
      </w:r>
    </w:p>
    <w:p>
      <w:r>
        <w:rPr>
          <w:b/>
          <w:u w:val="single"/>
        </w:rPr>
        <w:t>99456</w:t>
      </w:r>
    </w:p>
    <w:p>
      <w:r>
        <w:t xml:space="preserve">3. </w:t>
        <w:tab/>
        <w:tab/>
        <w:t>FAGGOT DEMOCRAT !!</w:t>
      </w:r>
    </w:p>
    <w:p>
      <w:r>
        <w:rPr>
          <w:b/>
          <w:u w:val="single"/>
        </w:rPr>
        <w:t>99457</w:t>
      </w:r>
    </w:p>
    <w:p>
      <w:r>
        <w:t>1. You cow cunt throw shit in eyes of English people not the British people that European and other evil Islam or Muslim world some need do a Saudi Arabia on her chop her fucking up and throw her in a Barth of acid</w:t>
      </w:r>
    </w:p>
    <w:p>
      <w:r>
        <w:rPr>
          <w:b/>
          <w:u w:val="single"/>
        </w:rPr>
        <w:t>99458</w:t>
      </w:r>
    </w:p>
    <w:p>
      <w:r>
        <w:t>1. I got off Facebook because it was a huge waste of money.    "After months of emailing, he finally had a scheduled appointment with a Facebook executive on October 3, 2018. However, after he raised more than $600,000 in support of Supreme Court Justice Brett Kavanaugh, Facebook canceled the meeting and deleted both of his pages. To add insult to injury, Kolfage had over the years dropped more than $300,000 in advertising on his pages."   https://www.breitbart.com/politics/2018/10/19/triple-amputee-veteran-brian-kolfage-vows-to-haul-facebooks-mark-zuckerberg-into-court/     Facebook lets about 3 percent of your followers see your posts. If you buy ads, that numbers goes up to about 25 percent maximum.    The best way to screw Zuckerberg is to ensure a red mega-mega-mega-MAGA-tsunami in November.    Big Tech will be blamed, so all these psychos will have their faces rubbed in their own manure. They're going to be hated by everyone. Since Zuckerberg and Dorsey can't bear criticism, they're going to drink until their livers explode.    Watch it happen.</w:t>
      </w:r>
    </w:p>
    <w:p>
      <w:r>
        <w:rPr>
          <w:b/>
          <w:u w:val="single"/>
        </w:rPr>
        <w:t>99459</w:t>
      </w:r>
    </w:p>
    <w:p>
      <w:r>
        <w:t xml:space="preserve">2. </w:t>
        <w:tab/>
        <w:t>He lost his limbs so faggots like you could jerk off to the Saudis and Israelis you warmongering piece of shit.</w:t>
      </w:r>
    </w:p>
    <w:p>
      <w:r>
        <w:rPr>
          <w:b/>
          <w:u w:val="single"/>
        </w:rPr>
        <w:t>99460</w:t>
      </w:r>
    </w:p>
    <w:p>
      <w:r>
        <w:t xml:space="preserve">3. </w:t>
        <w:tab/>
        <w:tab/>
        <w:t>Empower uses such big words! Just like a 6th grader!!  As much as u talk about sucking dick, it’s apparent that u love doing it!! #DoYouBroTheDickSucker</w:t>
      </w:r>
    </w:p>
    <w:p>
      <w:r>
        <w:rPr>
          <w:b/>
          <w:u w:val="single"/>
        </w:rPr>
        <w:t>99461</w:t>
      </w:r>
    </w:p>
    <w:p>
      <w:r>
        <w:t xml:space="preserve">4. </w:t>
        <w:tab/>
        <w:tab/>
        <w:tab/>
        <w:t>Am I the only one that feels sorry for these retarded sub 90 IQ boomers? I mean look at this. It is pathetic.</w:t>
      </w:r>
    </w:p>
    <w:p>
      <w:r>
        <w:rPr>
          <w:b/>
          <w:u w:val="single"/>
        </w:rPr>
        <w:t>99462</w:t>
      </w:r>
    </w:p>
    <w:p>
      <w:r>
        <w:t xml:space="preserve">5. </w:t>
        <w:tab/>
        <w:tab/>
        <w:tab/>
        <w:tab/>
        <w:t>Am I the only one that feels sorry for a guy who CONSTANTLY wants to “suck dick”</w:t>
      </w:r>
    </w:p>
    <w:p>
      <w:r>
        <w:rPr>
          <w:b/>
          <w:u w:val="single"/>
        </w:rPr>
        <w:t>99463</w:t>
      </w:r>
    </w:p>
    <w:p>
      <w:r>
        <w:t xml:space="preserve">6. </w:t>
        <w:tab/>
        <w:tab/>
        <w:tab/>
        <w:tab/>
        <w:tab/>
        <w:t>The jew cries as he strikes you!</w:t>
      </w:r>
    </w:p>
    <w:p>
      <w:r>
        <w:rPr>
          <w:b/>
          <w:u w:val="single"/>
        </w:rPr>
        <w:t>99464</w:t>
      </w:r>
    </w:p>
    <w:p>
      <w:r>
        <w:t xml:space="preserve">7. </w:t>
        <w:tab/>
        <w:tab/>
        <w:tab/>
        <w:tab/>
        <w:tab/>
        <w:tab/>
        <w:t>Do you  have Tourette’s syndrome?? You keep repeating yourself!! SAD</w:t>
      </w:r>
    </w:p>
    <w:p>
      <w:r>
        <w:rPr>
          <w:b/>
          <w:u w:val="single"/>
        </w:rPr>
        <w:t>99465</w:t>
      </w:r>
    </w:p>
    <w:p>
      <w:r>
        <w:t xml:space="preserve">8. </w:t>
        <w:tab/>
        <w:tab/>
        <w:tab/>
        <w:tab/>
        <w:tab/>
        <w:tab/>
        <w:tab/>
        <w:t>This jew is harassing me for naming it. Sad!</w:t>
      </w:r>
    </w:p>
    <w:p>
      <w:r>
        <w:rPr>
          <w:b/>
          <w:u w:val="single"/>
        </w:rPr>
        <w:t>99466</w:t>
      </w:r>
    </w:p>
    <w:p>
      <w:r>
        <w:t xml:space="preserve">9. </w:t>
        <w:tab/>
        <w:tab/>
        <w:tab/>
        <w:tab/>
        <w:tab/>
        <w:tab/>
        <w:tab/>
        <w:tab/>
        <w:t xml:space="preserve"> Name in your Tourette’s?? Take your meds!!</w:t>
      </w:r>
    </w:p>
    <w:p>
      <w:r>
        <w:rPr>
          <w:b/>
          <w:u w:val="single"/>
        </w:rPr>
        <w:t>99467</w:t>
      </w:r>
    </w:p>
    <w:p>
      <w:r>
        <w:t xml:space="preserve">10. </w:t>
        <w:tab/>
        <w:tab/>
        <w:tab/>
        <w:tab/>
        <w:tab/>
        <w:tab/>
        <w:tab/>
        <w:tab/>
        <w:tab/>
        <w:t>I am under jewtack.</w:t>
      </w:r>
    </w:p>
    <w:p>
      <w:r>
        <w:rPr>
          <w:b/>
          <w:u w:val="single"/>
        </w:rPr>
        <w:t>99468</w:t>
      </w:r>
    </w:p>
    <w:p>
      <w:r>
        <w:t xml:space="preserve">11. </w:t>
        <w:tab/>
        <w:tab/>
        <w:tab/>
        <w:tab/>
        <w:tab/>
        <w:tab/>
        <w:tab/>
        <w:tab/>
        <w:tab/>
        <w:tab/>
        <w:t>You keep coming TO ME. You really are fucking retarded!!</w:t>
      </w:r>
    </w:p>
    <w:p>
      <w:r>
        <w:rPr>
          <w:b/>
          <w:u w:val="single"/>
        </w:rPr>
        <w:t>99469</w:t>
      </w:r>
    </w:p>
    <w:p>
      <w:r>
        <w:t xml:space="preserve">12. </w:t>
        <w:tab/>
        <w:tab/>
        <w:tab/>
        <w:tab/>
        <w:tab/>
        <w:tab/>
        <w:tab/>
        <w:tab/>
        <w:tab/>
        <w:tab/>
        <w:tab/>
        <w:t>This jew messages me non stop and then accuses me of what she is doing. Alice Hendrickstein.</w:t>
      </w:r>
    </w:p>
    <w:p>
      <w:r>
        <w:rPr>
          <w:b/>
          <w:u w:val="single"/>
        </w:rPr>
        <w:t>99470</w:t>
      </w:r>
    </w:p>
    <w:p>
      <w:r>
        <w:t xml:space="preserve">13. </w:t>
        <w:tab/>
        <w:tab/>
        <w:tab/>
        <w:tab/>
        <w:tab/>
        <w:tab/>
        <w:tab/>
        <w:tab/>
        <w:tab/>
        <w:tab/>
        <w:tab/>
        <w:tab/>
        <w:t>YOU keep messaging ME. Go back to your moms basement. She’ll bring you a hot pocket after you use your acne cream!</w:t>
      </w:r>
    </w:p>
    <w:p>
      <w:r>
        <w:rPr>
          <w:b/>
          <w:u w:val="single"/>
        </w:rPr>
        <w:t>99471</w:t>
      </w:r>
    </w:p>
    <w:p>
      <w:r>
        <w:t xml:space="preserve">14. </w:t>
        <w:tab/>
        <w:tab/>
        <w:tab/>
        <w:tab/>
        <w:tab/>
        <w:tab/>
        <w:tab/>
        <w:tab/>
        <w:tab/>
        <w:tab/>
        <w:tab/>
        <w:tab/>
        <w:tab/>
        <w:t>This yid messages me for no reason and then goes on a tirade. She then accuses me of what she just did. Can't make this shit up.</w:t>
      </w:r>
    </w:p>
    <w:p>
      <w:r>
        <w:rPr>
          <w:b/>
          <w:u w:val="single"/>
        </w:rPr>
        <w:t>99472</w:t>
      </w:r>
    </w:p>
    <w:p>
      <w:r>
        <w:t xml:space="preserve">15. </w:t>
        <w:tab/>
        <w:tab/>
        <w:tab/>
        <w:tab/>
        <w:tab/>
        <w:tab/>
        <w:tab/>
        <w:tab/>
        <w:tab/>
        <w:tab/>
        <w:tab/>
        <w:tab/>
        <w:tab/>
        <w:tab/>
        <w:t>Your the one triggered soy boy</w:t>
      </w:r>
    </w:p>
    <w:p>
      <w:r>
        <w:rPr>
          <w:b/>
          <w:u w:val="single"/>
        </w:rPr>
        <w:t>99473</w:t>
      </w:r>
    </w:p>
    <w:p>
      <w:r>
        <w:t>1. Gab.com Statement on US Obscenity Law, Free Expression, and Loli Hentai   The poem Howl was nearly censored under obscenity laws in 1957. If you read it, you’ll note that it truely is a remarkable work of poetry.   In other words, it has artistic value in relation to the Miller Test, the three-prong obscenity test that is the United States Supreme Court's test for determining whether speech or expression can be labeled obscene.   The question of what is “obscene” and what is not is one of vigorous legal debate. Similar in nature to “hate speech,” the word “obscene” can be subjective in nature. The difference is obscenity laws have decades of legal precedent from SCOTUS, whereas “hate speech” was unanimously ruled as first amendment protected speech by SCOTUS in Matal v Tam (2016.)    Another prominent obscenity test is the Stewart Standard from Jacobellis v. Ohio, 378 U.S. 184 (1964) on what constitutes pornography and obscene content. This has been cited in Gab’s user guidelines since January 2nd 2017.   The Stewart Standard, more popularly described as “I know it when I see it,” is one of the most known Supreme Court phrases in history. It is “a colloquial expression by which a speaker attempts to categorize an observable fact or event, although the category is subjective or lacks clearly defined parameters.”  Now the difference between the poem Howl and hentai loli cartoons depicting babies, toddlers, and young children being sexually abused is ultimately all about visual obscenity. You can look at a poem, but not know how to read it. Say Howl was written in some bizarre alien language that no human knew. Would you say it was obscene? Certainly not. If the poem was read in 100 different languages that you did not speak, would you find it obscene? Of course not. Even if you find the poem extremely offensive, have those words seared an image in your brain that can not be unseen?   The same can not be said for loli hentai images that specifically depict what are very obviously infants and young children being sexually abused. The problem with the term “loli” is that it is very broad. It means different things to different cultures and groups of people. That is why we very specifically describe what we are referring to.   You can show that content to anyone of any language from any background at any time in history and they would have an instant reaction. That reaction would be overwhelming negative and very few if any would find artistic value in the content.   While porn itself would evoke a similar reaction, when the content in question very obviously depicts babies, toddlers, and very young children: under the Miller Test and the Steward Standard it would likely be deemed obscene by SCOTUS and most certainly by the average person.   Multiple US states agree that it is indeed obscene and illegal. Under federal law 18 USC 1466A loli hentai is a legal grey area.   Gab’s policy is to follow all applicable laws in The United States of America, the Constitution and the Supreme Court’s rulings on the First Amendment. We use the Court’s rulings, precedents and judgments as our guiding principles for protecting and empowering free speech and expression.   This is why we do not allow loli hentai images that specifically depict what are very obviously infants, babies, toddlers, and young children being sexually abused.</w:t>
      </w:r>
    </w:p>
    <w:p>
      <w:r>
        <w:rPr>
          <w:b/>
          <w:u w:val="single"/>
        </w:rPr>
        <w:t>99474</w:t>
      </w:r>
    </w:p>
    <w:p>
      <w:r>
        <w:t xml:space="preserve">2. </w:t>
        <w:tab/>
        <w:t>Nonsense. It's disgusting faggot shit and Ginsburg should have been jailed for trying to publish it.</w:t>
      </w:r>
    </w:p>
    <w:p>
      <w:r>
        <w:rPr>
          <w:b/>
          <w:u w:val="single"/>
        </w:rPr>
        <w:t>99475</w:t>
      </w:r>
    </w:p>
    <w:p>
      <w:r>
        <w:t>1. faggot nigger</w:t>
      </w:r>
    </w:p>
    <w:p>
      <w:r>
        <w:rPr>
          <w:b/>
          <w:u w:val="single"/>
        </w:rPr>
        <w:t>99476</w:t>
      </w:r>
    </w:p>
    <w:p>
      <w:r>
        <w:t>1. Talcum X is so mad about Chad Kelly right now, but he hasn’t said a word about the nigger who murdered a college track star last night.</w:t>
      </w:r>
    </w:p>
    <w:p>
      <w:r>
        <w:rPr>
          <w:b/>
          <w:u w:val="single"/>
        </w:rPr>
        <w:t>99477</w:t>
      </w:r>
    </w:p>
    <w:p>
      <w:r>
        <w:t>1. Bring back national service, GET SOME NUTS!</w:t>
      </w:r>
    </w:p>
    <w:p>
      <w:r>
        <w:rPr>
          <w:b/>
          <w:u w:val="single"/>
        </w:rPr>
        <w:t>99478</w:t>
      </w:r>
    </w:p>
    <w:p>
      <w:r>
        <w:t xml:space="preserve">2. </w:t>
        <w:tab/>
        <w:t>That cunt was on the Empire Strikes Back.</w:t>
      </w:r>
    </w:p>
    <w:p>
      <w:r>
        <w:rPr>
          <w:b/>
          <w:u w:val="single"/>
        </w:rPr>
        <w:t>99479</w:t>
      </w:r>
    </w:p>
    <w:p>
      <w:r>
        <w:t>1. @CurtiusSimplus    You boast about having a 193-page PDF outlining a doable plan, BUT on the COVER you have the Chi Rho symbol, which suggests that your plan is very much #Christian.   Is that really a good idea?</w:t>
      </w:r>
    </w:p>
    <w:p>
      <w:r>
        <w:rPr>
          <w:b/>
          <w:u w:val="single"/>
        </w:rPr>
        <w:t>99480</w:t>
      </w:r>
    </w:p>
    <w:p>
      <w:r>
        <w:t xml:space="preserve">2. </w:t>
        <w:tab/>
        <w:t>@CurtiusSimplus   And as if a Chi Rho symbol on the cover of your 193-page PDF wasn't enough, you also have THIS on the page before the last one.  Clearly you are greatly fond of #Christianity.  Do you think that is the way to go? Making your plan a #Christian one?</w:t>
      </w:r>
    </w:p>
    <w:p>
      <w:r>
        <w:rPr>
          <w:b/>
          <w:u w:val="single"/>
        </w:rPr>
        <w:t>99481</w:t>
      </w:r>
    </w:p>
    <w:p>
      <w:r>
        <w:t xml:space="preserve">3. </w:t>
        <w:tab/>
        <w:tab/>
        <w:t>It is a perfect Idea. If you had mind you cunt you would READ rather than using PHARISEE logic. MY plan is SUPERIOR to your larp every day all day. That is a cold fact.</w:t>
      </w:r>
    </w:p>
    <w:p>
      <w:r>
        <w:rPr>
          <w:b/>
          <w:u w:val="single"/>
        </w:rPr>
        <w:t>99482</w:t>
      </w:r>
    </w:p>
    <w:p>
      <w:r>
        <w:t>1. 4/ Or specifically with the white supremacists who find the NPC meme awesome, how is "diversity is our strength" any different from "love your race"?  It's like two sides of the retard coin.  (Or actually the same side, since white supremacy and white nationalism originated from the Democrat party, which they hate to acknowledge.)</w:t>
      </w:r>
    </w:p>
    <w:p>
      <w:r>
        <w:rPr>
          <w:b/>
          <w:u w:val="single"/>
        </w:rPr>
        <w:t>99483</w:t>
      </w:r>
    </w:p>
    <w:p>
      <w:r>
        <w:t xml:space="preserve">2. </w:t>
        <w:tab/>
        <w:t>Do you realize the founding fathers were white nationalists? Citizenship was for whites only. Btw, they also kept negroes chained up out back.   Your boomer logic has no basis in reality, turn off Rush and try reading a book published prior to 1965</w:t>
      </w:r>
    </w:p>
    <w:p>
      <w:r>
        <w:rPr>
          <w:b/>
          <w:u w:val="single"/>
        </w:rPr>
        <w:t>99484</w:t>
      </w:r>
    </w:p>
    <w:p>
      <w:r>
        <w:t xml:space="preserve">3. </w:t>
        <w:tab/>
        <w:tab/>
        <w:t>Cool story, I see you learned history from the back of a cereal box, like the other white supremacists.</w:t>
      </w:r>
    </w:p>
    <w:p>
      <w:r>
        <w:rPr>
          <w:b/>
          <w:u w:val="single"/>
        </w:rPr>
        <w:t>99485</w:t>
      </w:r>
    </w:p>
    <w:p>
      <w:r>
        <w:t xml:space="preserve">4. </w:t>
        <w:tab/>
        <w:tab/>
        <w:tab/>
        <w:t>Okay retard lmao</w:t>
      </w:r>
    </w:p>
    <w:p>
      <w:r>
        <w:rPr>
          <w:b/>
          <w:u w:val="single"/>
        </w:rPr>
        <w:t>99486</w:t>
      </w:r>
    </w:p>
    <w:p>
      <w:r>
        <w:t>1. This American woman is facing prison in the Fascist state that is Britain.   Her crime? She hoped someone would "have a gay day".  Gays are happy to put Christians out of business.  But straight people must shut up and just accept they are third class citizens.   I never thought I'd see this day.   https://www.youtube.com/watch?v=0-U9Vt_6Yy4</w:t>
      </w:r>
    </w:p>
    <w:p>
      <w:r>
        <w:rPr>
          <w:b/>
          <w:u w:val="single"/>
        </w:rPr>
        <w:t>99487</w:t>
      </w:r>
    </w:p>
    <w:p>
      <w:r>
        <w:t xml:space="preserve">2. </w:t>
        <w:tab/>
        <w:t>The sooner the queer nazi go back to Germany where they belong the sooner will have the children safe.After a 1000 yrs hitler revived the queer nation spreading the infection.Look at all the queer nazi porn on Gab from time to time.</w:t>
      </w:r>
    </w:p>
    <w:p>
      <w:r>
        <w:rPr>
          <w:b/>
          <w:u w:val="single"/>
        </w:rPr>
        <w:t>99488</w:t>
      </w:r>
    </w:p>
    <w:p>
      <w:r>
        <w:t xml:space="preserve">3. </w:t>
        <w:tab/>
        <w:tab/>
        <w:t>What a loon.   I've been on Gab for 2 years. Never seen this once.  In fact, I'm glad to say I've never seen any porn on Gab.</w:t>
      </w:r>
    </w:p>
    <w:p>
      <w:r>
        <w:rPr>
          <w:b/>
          <w:u w:val="single"/>
        </w:rPr>
        <w:t>99489</w:t>
      </w:r>
    </w:p>
    <w:p>
      <w:r>
        <w:t xml:space="preserve">4. </w:t>
        <w:tab/>
        <w:tab/>
        <w:tab/>
        <w:t>The anti NAZI crowd post retarded gay porn on MINDS and I've seen some here, you just mute and move on</w:t>
      </w:r>
    </w:p>
    <w:p>
      <w:r>
        <w:rPr>
          <w:b/>
          <w:u w:val="single"/>
        </w:rPr>
        <w:t>99490</w:t>
      </w:r>
    </w:p>
    <w:p>
      <w:r>
        <w:t>1. "Tree fell down in my street, my neighbor decided to create this masterpiece."   #WoodCarving</w:t>
      </w:r>
    </w:p>
    <w:p>
      <w:r>
        <w:rPr>
          <w:b/>
          <w:u w:val="single"/>
        </w:rPr>
        <w:t>99491</w:t>
      </w:r>
    </w:p>
    <w:p>
      <w:r>
        <w:t xml:space="preserve">2. </w:t>
        <w:tab/>
        <w:t xml:space="preserve"> No nigger made that.</w:t>
      </w:r>
    </w:p>
    <w:p>
      <w:r>
        <w:rPr>
          <w:b/>
          <w:u w:val="single"/>
        </w:rPr>
        <w:t>99492</w:t>
      </w:r>
    </w:p>
    <w:p>
      <w:r>
        <w:t xml:space="preserve">3. </w:t>
        <w:tab/>
        <w:tab/>
        <w:t>Actually I'm only reading every so often. You are getting your panties in a twist over being called a nigger so I just keep coming back to call you a nigger, nigger. 😁</w:t>
      </w:r>
    </w:p>
    <w:p>
      <w:r>
        <w:rPr>
          <w:b/>
          <w:u w:val="single"/>
        </w:rPr>
        <w:t>99493</w:t>
      </w:r>
    </w:p>
    <w:p>
      <w:r>
        <w:t>1. They want the FBI to interview the lying cunt just so they can refer to her reported remarks as facts uncovered by the FBI in its investigation.</w:t>
      </w:r>
    </w:p>
    <w:p>
      <w:r>
        <w:rPr>
          <w:b/>
          <w:u w:val="single"/>
        </w:rPr>
        <w:t>99494</w:t>
      </w:r>
    </w:p>
    <w:p>
      <w:r>
        <w:t xml:space="preserve">2. </w:t>
        <w:tab/>
        <w:t>She already testified (testa-lied) in public</w:t>
      </w:r>
    </w:p>
    <w:p>
      <w:r>
        <w:rPr>
          <w:b/>
          <w:u w:val="single"/>
        </w:rPr>
        <w:t>99495</w:t>
      </w:r>
    </w:p>
    <w:p>
      <w:r>
        <w:t xml:space="preserve">3. </w:t>
        <w:tab/>
        <w:tab/>
        <w:t>Just my point. They want to claim that the FBI report "corroborates" her public claims, when all it will be is a report of what she happens to tell the FBI.</w:t>
      </w:r>
    </w:p>
    <w:p>
      <w:r>
        <w:rPr>
          <w:b/>
          <w:u w:val="single"/>
        </w:rPr>
        <w:t>99496</w:t>
      </w:r>
    </w:p>
    <w:p>
      <w:r>
        <w:t xml:space="preserve">4. </w:t>
        <w:tab/>
        <w:tab/>
        <w:t>It’s another game - so she don’t get arrested</w:t>
      </w:r>
    </w:p>
    <w:p>
      <w:r>
        <w:rPr>
          <w:b/>
          <w:u w:val="single"/>
        </w:rPr>
        <w:t>99497</w:t>
      </w:r>
    </w:p>
    <w:p>
      <w:r>
        <w:t>1. Awww... nazi faggot fags out :( @WolverineTongue, just like @MartyGraw    #MAGA #TAOTD #PresidentTrump</w:t>
      </w:r>
    </w:p>
    <w:p>
      <w:r>
        <w:rPr>
          <w:b/>
          <w:u w:val="single"/>
        </w:rPr>
        <w:t>99498</w:t>
      </w:r>
    </w:p>
    <w:p>
      <w:r>
        <w:t>1. The Lost Soul Arts of Demon's Souls https://youtu.be/Np5PdpsfINA via @YouTube</w:t>
      </w:r>
    </w:p>
    <w:p>
      <w:r>
        <w:rPr>
          <w:b/>
          <w:u w:val="single"/>
        </w:rPr>
        <w:t>99499</w:t>
      </w:r>
    </w:p>
    <w:p>
      <w:r>
        <w:t xml:space="preserve">2. </w:t>
        <w:tab/>
        <w:t>Gamer Fag</w:t>
      </w:r>
    </w:p>
    <w:p>
      <w:r>
        <w:rPr>
          <w:b/>
          <w:u w:val="single"/>
        </w:rPr>
        <w:t>99500</w:t>
      </w:r>
    </w:p>
    <w:p>
      <w:r>
        <w:t xml:space="preserve">3. </w:t>
        <w:tab/>
        <w:tab/>
        <w:t>shut up nigger</w:t>
      </w:r>
    </w:p>
    <w:p>
      <w:r>
        <w:rPr>
          <w:b/>
          <w:u w:val="single"/>
        </w:rPr>
        <w:t>99501</w:t>
      </w:r>
    </w:p>
    <w:p>
      <w:r>
        <w:t>1. https://www.bbc.com/news/world-australia-45793262</w:t>
      </w:r>
    </w:p>
    <w:p>
      <w:r>
        <w:rPr>
          <w:b/>
          <w:u w:val="single"/>
        </w:rPr>
        <w:t>99502</w:t>
      </w:r>
    </w:p>
    <w:p>
      <w:r>
        <w:t xml:space="preserve">2. </w:t>
        <w:tab/>
        <w:t>To islands off the mainland until they can be returned to the UN or Soros would be more acceptable. Frankly they can keep them in the cities, it's their retarded idea to accept them.</w:t>
      </w:r>
    </w:p>
    <w:p>
      <w:r>
        <w:rPr>
          <w:b/>
          <w:u w:val="single"/>
        </w:rPr>
        <w:t>99503</w:t>
      </w:r>
    </w:p>
    <w:p>
      <w:r>
        <w:t>1. Imagined that twat says. Hell of a lot of "imagined" convictions so far.</w:t>
      </w:r>
    </w:p>
    <w:p>
      <w:r>
        <w:rPr>
          <w:b/>
          <w:u w:val="single"/>
        </w:rPr>
        <w:t>99504</w:t>
      </w:r>
    </w:p>
    <w:p>
      <w:r>
        <w:t>1. Subject: Obama rated Fifth Best President according to A&amp;M Study  Texas A&amp;M Study Calls Obama 5th Best President in US History.     Good research work by a fine institution!   From a total of 44 US Presidents: Obama is rated as the fifth best.   The A&amp;M's Public Relations Office released this statement "After almost eight years in office, Americans have rated President Obama the fifth best President ever."   These are the details according to Texas A&amp;M:   1. Reagan &amp; Lincoln tied for first,   2. Twenty three presidents tied for second,   3. Seventeen other presidents tied for third,   4. Jimmy Carter came in fourth, and   5. Obama came in fifth.</w:t>
      </w:r>
    </w:p>
    <w:p>
      <w:r>
        <w:rPr>
          <w:b/>
          <w:u w:val="single"/>
        </w:rPr>
        <w:t>99505</w:t>
      </w:r>
    </w:p>
    <w:p>
      <w:r>
        <w:t xml:space="preserve">2. </w:t>
        <w:tab/>
        <w:t>Filthy Muslim Devil</w:t>
      </w:r>
    </w:p>
    <w:p>
      <w:r>
        <w:rPr>
          <w:b/>
          <w:u w:val="single"/>
        </w:rPr>
        <w:t>99506</w:t>
      </w:r>
    </w:p>
    <w:p>
      <w:r>
        <w:t xml:space="preserve">3. </w:t>
        <w:tab/>
        <w:tab/>
        <w:t>Yes, I agree completely.  BathHouse Barry, The Manchurian Puppet and Muzzie 💩💩💩💩💩💩💩💩 (I stuttered 😜).</w:t>
      </w:r>
    </w:p>
    <w:p>
      <w:r>
        <w:rPr>
          <w:b/>
          <w:u w:val="single"/>
        </w:rPr>
        <w:t>99507</w:t>
      </w:r>
    </w:p>
    <w:p>
      <w:r>
        <w:t>1. Cunt</w:t>
      </w:r>
    </w:p>
    <w:p>
      <w:r>
        <w:rPr>
          <w:b/>
          <w:u w:val="single"/>
        </w:rPr>
        <w:t>99508</w:t>
      </w:r>
    </w:p>
    <w:p>
      <w:r>
        <w:t>1. fuck off religious faggot</w:t>
      </w:r>
    </w:p>
    <w:p>
      <w:r>
        <w:rPr>
          <w:b/>
          <w:u w:val="single"/>
        </w:rPr>
        <w:t>99509</w:t>
      </w:r>
    </w:p>
    <w:p>
      <w:r>
        <w:t>1.</w:t>
      </w:r>
    </w:p>
    <w:p>
      <w:r>
        <w:rPr>
          <w:b/>
          <w:u w:val="single"/>
        </w:rPr>
        <w:t>99510</w:t>
      </w:r>
    </w:p>
    <w:p>
      <w:r>
        <w:t xml:space="preserve">2. </w:t>
        <w:tab/>
        <w:t>not saying im civilized but you take it home in that thing then when you get home you put it in a covered Cake dish .. I know right this coming from a Hillbilly</w:t>
      </w:r>
    </w:p>
    <w:p>
      <w:r>
        <w:rPr>
          <w:b/>
          <w:u w:val="single"/>
        </w:rPr>
        <w:t>99511</w:t>
      </w:r>
    </w:p>
    <w:p>
      <w:r>
        <w:t>1. NRA=National Racist Association. Add in anti-Semitic and you've got about half the Trump coalition. Nothing lower on the Planet Earth than the racists, homophobes, anti-Semites and Muslim bashers, phony poor-hating "Christians", sexual predators, Republican pedophiles, and other low life liars liars liars who support Trump.</w:t>
      </w:r>
    </w:p>
    <w:p>
      <w:r>
        <w:rPr>
          <w:b/>
          <w:u w:val="single"/>
        </w:rPr>
        <w:t>99512</w:t>
      </w:r>
    </w:p>
    <w:p>
      <w:r>
        <w:t xml:space="preserve">2. </w:t>
        <w:tab/>
        <w:t>Hey I'd rather be a racist nazi curb stomping nigger kikes than a communist nigger.</w:t>
      </w:r>
    </w:p>
    <w:p>
      <w:r>
        <w:rPr>
          <w:b/>
          <w:u w:val="single"/>
        </w:rPr>
        <w:t>99513</w:t>
      </w:r>
    </w:p>
    <w:p>
      <w:r>
        <w:t>1. I can’t believe Crimson Dick Nigger muted me... today is sad :( I’m sowwy Mr. Dick Nigger, I wasn’t able to hold myself back...</w:t>
      </w:r>
    </w:p>
    <w:p>
      <w:r>
        <w:rPr>
          <w:b/>
          <w:u w:val="single"/>
        </w:rPr>
        <w:t>99514</w:t>
      </w:r>
    </w:p>
    <w:p>
      <w:r>
        <w:t xml:space="preserve">2. </w:t>
        <w:tab/>
        <w:t>ok, after reading this i decided to unmute you</w:t>
      </w:r>
    </w:p>
    <w:p>
      <w:r>
        <w:rPr>
          <w:b/>
          <w:u w:val="single"/>
        </w:rPr>
        <w:t>99515</w:t>
      </w:r>
    </w:p>
    <w:p>
      <w:r>
        <w:t xml:space="preserve">3. </w:t>
        <w:tab/>
        <w:tab/>
        <w:t>Yay! Thank you!!!</w:t>
      </w:r>
    </w:p>
    <w:p>
      <w:r>
        <w:rPr>
          <w:b/>
          <w:u w:val="single"/>
        </w:rPr>
        <w:t>99516</w:t>
      </w:r>
    </w:p>
    <w:p>
      <w:r>
        <w:t>1. There are cretins in the world, there are morons too, then there is Mmapula</w:t>
      </w:r>
    </w:p>
    <w:p>
      <w:r>
        <w:rPr>
          <w:b/>
          <w:u w:val="single"/>
        </w:rPr>
        <w:t>99517</w:t>
      </w:r>
    </w:p>
    <w:p>
      <w:r>
        <w:t xml:space="preserve">2. </w:t>
        <w:tab/>
        <w:t>Stupid cunt didn't win the IQ auction either!</w:t>
      </w:r>
    </w:p>
    <w:p>
      <w:r>
        <w:rPr>
          <w:b/>
          <w:u w:val="single"/>
        </w:rPr>
        <w:t>99518</w:t>
      </w:r>
    </w:p>
    <w:p>
      <w:r>
        <w:t>1. https://www.msn.com/en-gb/news/world/national-portrait-gallery-unveils-malala-yousafzai-picture/ar-BBNPyUh    I am a trans cunt who sucks zog cock   I am at oxbridge   yes its me human excrement   @Tevlar    who are these bastards   bet its  boy who killed peaches for geldof</w:t>
      </w:r>
    </w:p>
    <w:p>
      <w:r>
        <w:rPr>
          <w:b/>
          <w:u w:val="single"/>
        </w:rPr>
        <w:t>99519</w:t>
      </w:r>
    </w:p>
    <w:p>
      <w:r>
        <w:t>1. Race-haters on Gab poll. What percentage are shills to damage pro-white causes?    (For added clarity:  Hate is understandable, but ineffective, and a naive too, imo. Know your enemy, but be strategic. Nonstrategic vitriol drives potential sympathizers away. In fact, vitriolic hatred is what a shill might do to taint a movement.)   I don't usually use the word "racist" because it's overly used. I'll use the term "race-hater" to refer to someone who just spews hatred publicly and tactlessly.   Are race-haters on Gab shills that want to taint the otherwise cordial race awareness dialog? What percentage do you think might be shills? Or are they being genuinely vitriolic?   (e.g. You can like in-group preference and ethnostates while not hating others. You can fight wars and not be driven by hatred.)</w:t>
      </w:r>
    </w:p>
    <w:p>
      <w:r>
        <w:rPr>
          <w:b/>
          <w:u w:val="single"/>
        </w:rPr>
        <w:t>99520</w:t>
      </w:r>
    </w:p>
    <w:p>
      <w:r>
        <w:t xml:space="preserve">2. </w:t>
        <w:tab/>
        <w:t>My vote is that I hate jews.</w:t>
      </w:r>
    </w:p>
    <w:p>
      <w:r>
        <w:rPr>
          <w:b/>
          <w:u w:val="single"/>
        </w:rPr>
        <w:t>99521</w:t>
      </w:r>
    </w:p>
    <w:p>
      <w:r>
        <w:t xml:space="preserve">3. </w:t>
        <w:tab/>
        <w:tab/>
        <w:t>That just shows how many ignorant haters are reading the thread. Your hatred has made you dead to Christ. Repent confess Christ be born again. Father remove the rockin this haters chest and give a heart of flesh. I pray you would save these slaves of Satan unableto discern the blackness into which they have fallen</w:t>
      </w:r>
    </w:p>
    <w:p>
      <w:r>
        <w:rPr>
          <w:b/>
          <w:u w:val="single"/>
        </w:rPr>
        <w:t>99522</w:t>
      </w:r>
    </w:p>
    <w:p>
      <w:r>
        <w:t xml:space="preserve">4. </w:t>
        <w:tab/>
        <w:tab/>
        <w:tab/>
        <w:t>I don't worship Satan any more than Christ was a jew. Your prayer is blasphemy, and I am closer to what Christ wanted than you are.   Jews worship the one you call Satan, and you lap up their shit.</w:t>
      </w:r>
    </w:p>
    <w:p>
      <w:r>
        <w:rPr>
          <w:b/>
          <w:u w:val="single"/>
        </w:rPr>
        <w:t>99523</w:t>
      </w:r>
    </w:p>
    <w:p>
      <w:r>
        <w:t xml:space="preserve">5. </w:t>
        <w:tab/>
        <w:tab/>
        <w:tab/>
        <w:tab/>
        <w:t>Jesus was/is a Jew!</w:t>
      </w:r>
    </w:p>
    <w:p>
      <w:r>
        <w:rPr>
          <w:b/>
          <w:u w:val="single"/>
        </w:rPr>
        <w:t>99524</w:t>
      </w:r>
    </w:p>
    <w:p>
      <w:r>
        <w:t xml:space="preserve">6. </w:t>
        <w:tab/>
        <w:tab/>
        <w:tab/>
        <w:tab/>
        <w:tab/>
        <w:t>Jesus was a Savior, and told jews they were children of Satan.   You should read your Bible.</w:t>
      </w:r>
    </w:p>
    <w:p>
      <w:r>
        <w:rPr>
          <w:b/>
          <w:u w:val="single"/>
        </w:rPr>
        <w:t>99525</w:t>
      </w:r>
    </w:p>
    <w:p>
      <w:r>
        <w:t xml:space="preserve">7. </w:t>
        <w:tab/>
        <w:tab/>
        <w:tab/>
        <w:tab/>
        <w:tab/>
        <w:tab/>
        <w:t>I have forgotten more about the bible than you will probably ever know.   Jesus did not say Jews were the children of satan. He told a small sub group they were. I suggest you take your own advice and learn what you are talking about before speaking.</w:t>
      </w:r>
    </w:p>
    <w:p>
      <w:r>
        <w:rPr>
          <w:b/>
          <w:u w:val="single"/>
        </w:rPr>
        <w:t>99526</w:t>
      </w:r>
    </w:p>
    <w:p>
      <w:r>
        <w:t xml:space="preserve">8. </w:t>
        <w:tab/>
        <w:tab/>
        <w:tab/>
        <w:tab/>
        <w:tab/>
        <w:tab/>
        <w:tab/>
        <w:t>I find you stupid, nigger and jew-loving Christians boring as all fucking get-out, so excuse me if I don't treat you as an individual.   Christ was the Savior. He didn't speak in subtext. Repent and fight the jews or die.</w:t>
      </w:r>
    </w:p>
    <w:p>
      <w:r>
        <w:rPr>
          <w:b/>
          <w:u w:val="single"/>
        </w:rPr>
        <w:t>99527</w:t>
      </w:r>
    </w:p>
    <w:p>
      <w:r>
        <w:t xml:space="preserve">9. </w:t>
        <w:tab/>
        <w:tab/>
        <w:tab/>
        <w:tab/>
        <w:tab/>
        <w:tab/>
        <w:tab/>
        <w:tab/>
        <w:t>We Americans prefer killing Nazis.....and NOBODY does it better!</w:t>
      </w:r>
    </w:p>
    <w:p>
      <w:r>
        <w:rPr>
          <w:b/>
          <w:u w:val="single"/>
        </w:rPr>
        <w:t>99528</w:t>
      </w:r>
    </w:p>
    <w:p>
      <w:r>
        <w:t xml:space="preserve">10. </w:t>
        <w:tab/>
        <w:tab/>
        <w:tab/>
        <w:tab/>
        <w:tab/>
        <w:tab/>
        <w:tab/>
        <w:tab/>
        <w:tab/>
        <w:t>Die then.</w:t>
      </w:r>
    </w:p>
    <w:p>
      <w:r>
        <w:rPr>
          <w:b/>
          <w:u w:val="single"/>
        </w:rPr>
        <w:t>99529</w:t>
      </w:r>
    </w:p>
    <w:p>
      <w:r>
        <w:t xml:space="preserve">11. </w:t>
        <w:tab/>
        <w:tab/>
        <w:tab/>
        <w:tab/>
        <w:tab/>
        <w:tab/>
        <w:tab/>
        <w:tab/>
        <w:tab/>
        <w:tab/>
        <w:t>I find it interesting how it is the females who attract the ire of the Jewtarded antiNazi Brigade so often.</w:t>
      </w:r>
    </w:p>
    <w:p>
      <w:r>
        <w:rPr>
          <w:b/>
          <w:u w:val="single"/>
        </w:rPr>
        <w:t>99530</w:t>
      </w:r>
    </w:p>
    <w:p>
      <w:r>
        <w:t xml:space="preserve">12. </w:t>
        <w:tab/>
        <w:tab/>
        <w:tab/>
        <w:tab/>
        <w:tab/>
        <w:tab/>
        <w:tab/>
        <w:tab/>
        <w:tab/>
        <w:tab/>
        <w:tab/>
        <w:t>Troll supporting another troll</w:t>
      </w:r>
    </w:p>
    <w:p>
      <w:r>
        <w:rPr>
          <w:b/>
          <w:u w:val="single"/>
        </w:rPr>
        <w:t>99531</w:t>
      </w:r>
    </w:p>
    <w:p>
      <w:r>
        <w:t xml:space="preserve">13. </w:t>
        <w:tab/>
        <w:tab/>
        <w:tab/>
        <w:tab/>
        <w:tab/>
        <w:tab/>
        <w:tab/>
        <w:tab/>
        <w:tab/>
        <w:tab/>
        <w:tab/>
        <w:tab/>
        <w:t>running troll.exe i see.  here dumbass.</w:t>
      </w:r>
    </w:p>
    <w:p>
      <w:r>
        <w:rPr>
          <w:b/>
          <w:u w:val="single"/>
        </w:rPr>
        <w:t>99532</w:t>
      </w:r>
    </w:p>
    <w:p>
      <w:r>
        <w:t xml:space="preserve">14. </w:t>
        <w:tab/>
        <w:tab/>
        <w:tab/>
        <w:tab/>
        <w:tab/>
        <w:tab/>
        <w:tab/>
        <w:tab/>
        <w:tab/>
        <w:tab/>
        <w:tab/>
        <w:tab/>
        <w:tab/>
        <w:t>I guess it would be a waste of time to tell your snowflake programming why the star on the truck is meaningless.   You got nothing.</w:t>
      </w:r>
    </w:p>
    <w:p>
      <w:r>
        <w:rPr>
          <w:b/>
          <w:u w:val="single"/>
        </w:rPr>
        <w:t>99533</w:t>
      </w:r>
    </w:p>
    <w:p>
      <w:r>
        <w:t xml:space="preserve">15. </w:t>
        <w:tab/>
        <w:tab/>
        <w:tab/>
        <w:tab/>
        <w:tab/>
        <w:tab/>
        <w:tab/>
        <w:tab/>
        <w:tab/>
        <w:tab/>
        <w:tab/>
        <w:tab/>
        <w:tab/>
        <w:tab/>
        <w:t>Yes tell us how it actually belongs to a retarded Zionist Church, or something else if that's what it is</w:t>
      </w:r>
    </w:p>
    <w:p>
      <w:r>
        <w:rPr>
          <w:b/>
          <w:u w:val="single"/>
        </w:rPr>
        <w:t>99534</w:t>
      </w:r>
    </w:p>
    <w:p>
      <w:r>
        <w:t xml:space="preserve">16. </w:t>
        <w:tab/>
        <w:tab/>
        <w:tab/>
        <w:tab/>
        <w:tab/>
        <w:tab/>
        <w:tab/>
        <w:tab/>
        <w:tab/>
        <w:tab/>
        <w:tab/>
        <w:tab/>
        <w:tab/>
        <w:tab/>
        <w:tab/>
        <w:t>There have been dozens of groups that have used the 6 pointed star such as the Freemasons for example. More likely it belongs to one of the dozens and dozens of Israeli based NGO charities working in Guatemala.</w:t>
      </w:r>
    </w:p>
    <w:p>
      <w:r>
        <w:rPr>
          <w:b/>
          <w:u w:val="single"/>
        </w:rPr>
        <w:t>99535</w:t>
      </w:r>
    </w:p>
    <w:p>
      <w:r>
        <w:t xml:space="preserve">17. </w:t>
        <w:tab/>
        <w:tab/>
        <w:tab/>
        <w:tab/>
        <w:tab/>
        <w:tab/>
        <w:tab/>
        <w:tab/>
        <w:tab/>
        <w:tab/>
        <w:tab/>
        <w:tab/>
        <w:tab/>
        <w:tab/>
        <w:tab/>
        <w:t>These would seem to indicate that possibility  an unbiased presentation of the data with copious footnotes and references. https://tinyurl.com/yb9jrg5s  here is a FREE synopsis on just immigration from the same holocaust believing professor https://tinyurl.com/nsuopco</w:t>
      </w:r>
    </w:p>
    <w:p>
      <w:r>
        <w:rPr>
          <w:b/>
          <w:u w:val="single"/>
        </w:rPr>
        <w:t>99536</w:t>
      </w:r>
    </w:p>
    <w:p>
      <w:r>
        <w:t xml:space="preserve">18. </w:t>
        <w:tab/>
        <w:tab/>
        <w:tab/>
        <w:tab/>
        <w:tab/>
        <w:tab/>
        <w:tab/>
        <w:tab/>
        <w:tab/>
        <w:tab/>
        <w:tab/>
        <w:tab/>
        <w:tab/>
        <w:tab/>
        <w:tab/>
        <w:t>Before I waste my time this book has what exactly to do with a work truck in Guatemala??</w:t>
      </w:r>
    </w:p>
    <w:p>
      <w:r>
        <w:rPr>
          <w:b/>
          <w:u w:val="single"/>
        </w:rPr>
        <w:t>99537</w:t>
      </w:r>
    </w:p>
    <w:p>
      <w:r>
        <w:t xml:space="preserve">19. </w:t>
        <w:tab/>
        <w:tab/>
        <w:tab/>
        <w:tab/>
        <w:tab/>
        <w:tab/>
        <w:tab/>
        <w:tab/>
        <w:tab/>
        <w:tab/>
        <w:tab/>
        <w:tab/>
        <w:tab/>
        <w:tab/>
        <w:tab/>
        <w:t>Precedent and motive.</w:t>
      </w:r>
    </w:p>
    <w:p>
      <w:r>
        <w:rPr>
          <w:b/>
          <w:u w:val="single"/>
        </w:rPr>
        <w:t>99538</w:t>
      </w:r>
    </w:p>
    <w:p>
      <w:r>
        <w:t>1. This retard trump goes along with every obvious false flag their is. What a prick</w:t>
      </w:r>
    </w:p>
    <w:p>
      <w:r>
        <w:rPr>
          <w:b/>
          <w:u w:val="single"/>
        </w:rPr>
        <w:t>99539</w:t>
      </w:r>
    </w:p>
    <w:p>
      <w:r>
        <w:t>1.</w:t>
      </w:r>
    </w:p>
    <w:p>
      <w:r>
        <w:rPr>
          <w:b/>
          <w:u w:val="single"/>
        </w:rPr>
        <w:t>99540</w:t>
      </w:r>
    </w:p>
    <w:p>
      <w:r>
        <w:t xml:space="preserve">2. </w:t>
        <w:tab/>
        <w:t>Another muzzie incest slut.</w:t>
      </w:r>
    </w:p>
    <w:p>
      <w:r>
        <w:rPr>
          <w:b/>
          <w:u w:val="single"/>
        </w:rPr>
        <w:t>99541</w:t>
      </w:r>
    </w:p>
    <w:p>
      <w:r>
        <w:t>1.</w:t>
      </w:r>
    </w:p>
    <w:p>
      <w:r>
        <w:rPr>
          <w:b/>
          <w:u w:val="single"/>
        </w:rPr>
        <w:t>99542</w:t>
      </w:r>
    </w:p>
    <w:p>
      <w:r>
        <w:t xml:space="preserve">2. </w:t>
        <w:tab/>
        <w:t>Any Women with a Snot Ring is a WHORE CUNT !!</w:t>
      </w:r>
    </w:p>
    <w:p>
      <w:r>
        <w:rPr>
          <w:b/>
          <w:u w:val="single"/>
        </w:rPr>
        <w:t>99543</w:t>
      </w:r>
    </w:p>
    <w:p>
      <w:r>
        <w:t xml:space="preserve">3. </w:t>
        <w:tab/>
        <w:tab/>
        <w:t>I dare you to say that again - a woman!  That is not a woman and you bloody well know that!</w:t>
      </w:r>
    </w:p>
    <w:p>
      <w:r>
        <w:rPr>
          <w:b/>
          <w:u w:val="single"/>
        </w:rPr>
        <w:t>99544</w:t>
      </w:r>
    </w:p>
    <w:p>
      <w:r>
        <w:t xml:space="preserve">4. </w:t>
        <w:tab/>
        <w:tab/>
        <w:tab/>
        <w:t>Agreed.  That is a female - but not a woman.</w:t>
      </w:r>
    </w:p>
    <w:p>
      <w:r>
        <w:rPr>
          <w:b/>
          <w:u w:val="single"/>
        </w:rPr>
        <w:t>99545</w:t>
      </w:r>
    </w:p>
    <w:p>
      <w:r>
        <w:t>1. We have throughly documented Twitter's inaction regarding violent far-left extremist groups here:   https://kek.gg/u/D4tL https://kek.gg/u/358LM</w:t>
      </w:r>
    </w:p>
    <w:p>
      <w:r>
        <w:rPr>
          <w:b/>
          <w:u w:val="single"/>
        </w:rPr>
        <w:t>99546</w:t>
      </w:r>
    </w:p>
    <w:p>
      <w:r>
        <w:t xml:space="preserve">2. </w:t>
        <w:tab/>
        <w:t>Well ffs, another faggot talking about twitter .... who has a twatter account and routinely posts twits!  Stop fucking using thier service. Just #walkaway.  Every twit you send makes them stronger.</w:t>
      </w:r>
    </w:p>
    <w:p>
      <w:r>
        <w:rPr>
          <w:b/>
          <w:u w:val="single"/>
        </w:rPr>
        <w:t>99547</w:t>
      </w:r>
    </w:p>
    <w:p>
      <w:r>
        <w:t>1. Whoa if true! https://kek.gg/u/CYCb</w:t>
      </w:r>
    </w:p>
    <w:p>
      <w:r>
        <w:rPr>
          <w:b/>
          <w:u w:val="single"/>
        </w:rPr>
        <w:t>99548</w:t>
      </w:r>
    </w:p>
    <w:p>
      <w:r>
        <w:t xml:space="preserve">2. </w:t>
        <w:tab/>
        <w:t>Oh for piss sake! Nigger pleaaase! It's amazing that two years passed and you piss ants keep crying. Get a life and move on...YOU LOST!</w:t>
      </w:r>
    </w:p>
    <w:p>
      <w:r>
        <w:rPr>
          <w:b/>
          <w:u w:val="single"/>
        </w:rPr>
        <w:t>99549</w:t>
      </w:r>
    </w:p>
    <w:p>
      <w:r>
        <w:t>1. Never end on conflict</w:t>
      </w:r>
    </w:p>
    <w:p>
      <w:r>
        <w:rPr>
          <w:b/>
          <w:u w:val="single"/>
        </w:rPr>
        <w:t>99550</w:t>
      </w:r>
    </w:p>
    <w:p>
      <w:r>
        <w:t xml:space="preserve">2. </w:t>
        <w:tab/>
        <w:t>For now, we need *pro-white* leaders, not *not-pro-IsraHell*.  One nigger at a time, as it were.</w:t>
      </w:r>
    </w:p>
    <w:p>
      <w:r>
        <w:rPr>
          <w:b/>
          <w:u w:val="single"/>
        </w:rPr>
        <w:t>99551</w:t>
      </w:r>
    </w:p>
    <w:p>
      <w:r>
        <w:t>1. Nazis were not anti Christian. Nazis were not anti Pagan. Nazis were not anti Völkisch.   Stop infighting.    We must unite against our foe.</w:t>
      </w:r>
    </w:p>
    <w:p>
      <w:r>
        <w:rPr>
          <w:b/>
          <w:u w:val="single"/>
        </w:rPr>
        <w:t>99552</w:t>
      </w:r>
    </w:p>
    <w:p>
      <w:r>
        <w:t xml:space="preserve">2. </w:t>
        <w:tab/>
        <w:t>breaking news to gab Nazi . the war is over and you lost . go back home to Germany .</w:t>
      </w:r>
    </w:p>
    <w:p>
      <w:r>
        <w:rPr>
          <w:b/>
          <w:u w:val="single"/>
        </w:rPr>
        <w:t>99553</w:t>
      </w:r>
    </w:p>
    <w:p>
      <w:r>
        <w:t>3.</w:t>
      </w:r>
    </w:p>
    <w:p>
      <w:r>
        <w:rPr>
          <w:b/>
          <w:u w:val="single"/>
        </w:rPr>
        <w:t>99554</w:t>
      </w:r>
    </w:p>
    <w:p>
      <w:r>
        <w:t xml:space="preserve">4. </w:t>
        <w:tab/>
        <w:tab/>
        <w:tab/>
        <w:t>Every FB/Twitter alternative seems to have its racists rampant...why is that?  FB/Twitter must be the havens of the politically correct.</w:t>
      </w:r>
    </w:p>
    <w:p>
      <w:r>
        <w:rPr>
          <w:b/>
          <w:u w:val="single"/>
        </w:rPr>
        <w:t>99555</w:t>
      </w:r>
    </w:p>
    <w:p>
      <w:r>
        <w:t xml:space="preserve">5. </w:t>
        <w:tab/>
        <w:tab/>
        <w:tab/>
        <w:tab/>
        <w:t>No, racist is a very common word referring to those who would make distinctions, etc. based on the FALSE, ILLOGICAL concept of "race".  There's no such thing, folks.  Refer to science.</w:t>
      </w:r>
    </w:p>
    <w:p>
      <w:r>
        <w:rPr>
          <w:b/>
          <w:u w:val="single"/>
        </w:rPr>
        <w:t>99556</w:t>
      </w:r>
    </w:p>
    <w:p>
      <w:r>
        <w:t xml:space="preserve">6. </w:t>
        <w:tab/>
        <w:tab/>
        <w:tab/>
        <w:tab/>
        <w:tab/>
        <w:t>Then why are there DNA tests? Why is there affirmative action? Why are there separate IQ tests based upon race?    Jew is a race. Germans knew.</w:t>
      </w:r>
    </w:p>
    <w:p>
      <w:r>
        <w:rPr>
          <w:b/>
          <w:u w:val="single"/>
        </w:rPr>
        <w:t>99557</w:t>
      </w:r>
    </w:p>
    <w:p>
      <w:r>
        <w:t xml:space="preserve">7. </w:t>
        <w:tab/>
        <w:tab/>
        <w:tab/>
        <w:tab/>
        <w:tab/>
        <w:tab/>
        <w:t>No, "race" is found after many many iterations of DNA sampling to be a false construct.  Sorry, gal.</w:t>
      </w:r>
    </w:p>
    <w:p>
      <w:r>
        <w:rPr>
          <w:b/>
          <w:u w:val="single"/>
        </w:rPr>
        <w:t>99558</w:t>
      </w:r>
    </w:p>
    <w:p>
      <w:r>
        <w:t xml:space="preserve">8. </w:t>
        <w:tab/>
        <w:tab/>
        <w:tab/>
        <w:tab/>
        <w:tab/>
        <w:tab/>
        <w:tab/>
        <w:t>You need to show me citations on that, because as a physical anthropologist, I can tell you, you're fucking talking out your ass.</w:t>
      </w:r>
    </w:p>
    <w:p>
      <w:r>
        <w:rPr>
          <w:b/>
          <w:u w:val="single"/>
        </w:rPr>
        <w:t>99559</w:t>
      </w:r>
    </w:p>
    <w:p>
      <w:r>
        <w:t xml:space="preserve">9. </w:t>
        <w:tab/>
        <w:tab/>
        <w:tab/>
        <w:tab/>
        <w:tab/>
        <w:tab/>
        <w:tab/>
        <w:tab/>
        <w:t>niggers ain't a race!! they are a sub-species!! lol</w:t>
      </w:r>
    </w:p>
    <w:p>
      <w:r>
        <w:rPr>
          <w:b/>
          <w:u w:val="single"/>
        </w:rPr>
        <w:t>99560</w:t>
      </w:r>
    </w:p>
    <w:p>
      <w:r>
        <w:t xml:space="preserve">10. </w:t>
        <w:tab/>
        <w:tab/>
        <w:tab/>
        <w:tab/>
        <w:tab/>
        <w:tab/>
        <w:tab/>
        <w:tab/>
        <w:tab/>
        <w:t>at least I ain't a nigger!..smart ass nigger lover..LOL</w:t>
      </w:r>
    </w:p>
    <w:p>
      <w:r>
        <w:rPr>
          <w:b/>
          <w:u w:val="single"/>
        </w:rPr>
        <w:t>99561</w:t>
      </w:r>
    </w:p>
    <w:p>
      <w:r>
        <w:t>1. Justice Kavanaugh’s first cases will involve guns &amp; immigrant detention.   https://www.newsweek.com/brett-kavanaugh-first-supreme-court-cases-1158687</w:t>
      </w:r>
    </w:p>
    <w:p>
      <w:r>
        <w:rPr>
          <w:b/>
          <w:u w:val="single"/>
        </w:rPr>
        <w:t>99562</w:t>
      </w:r>
    </w:p>
    <w:p>
      <w:r>
        <w:t xml:space="preserve">2. </w:t>
        <w:tab/>
        <w:t>Better he paid us and be the "fascist monster" the Media sold us. And not try to "show the other side that he is really just a mderate". Cause he has a "full female team" just cause "muh, feminism, I respect wymyn". And he thinks that give him points. We need Judge Dredd, please, not another Kennedy in process. Harder than the nigger Thomas, please</w:t>
      </w:r>
    </w:p>
    <w:p>
      <w:r>
        <w:rPr>
          <w:b/>
          <w:u w:val="single"/>
        </w:rPr>
        <w:t>99563</w:t>
      </w:r>
    </w:p>
    <w:p>
      <w:r>
        <w:t>1. I'M SORRY, I WANT MY COUNTRY BACK. THIS ISNT WHAT WE GRANTED WHEN WE GRANTED MARRIAGE TO GAYS. HE DOESNT HAVE A RIGHT TO DO THIS.ITS DISGUSTING, WHERES MY RIGHTS NOT TO TRAUMATSE CHILDREN WALKING WITH THEIR PARENTS?</w:t>
      </w:r>
    </w:p>
    <w:p>
      <w:r>
        <w:rPr>
          <w:b/>
          <w:u w:val="single"/>
        </w:rPr>
        <w:t>99564</w:t>
      </w:r>
    </w:p>
    <w:p>
      <w:r>
        <w:t xml:space="preserve">2. </w:t>
        <w:tab/>
        <w:t>I would kick that stupid faggot in his ass so hard they would need a surgeon to remove it. Pull that shit in front of my children.</w:t>
      </w:r>
    </w:p>
    <w:p>
      <w:r>
        <w:rPr>
          <w:b/>
          <w:u w:val="single"/>
        </w:rPr>
        <w:t>99565</w:t>
      </w:r>
    </w:p>
    <w:p>
      <w:r>
        <w:t>1. Here's the truth! Homosexuality is the result of the soul being reincarnated into the same gender too much! There is a balance to everything! They fill like they are in the wrong body because their soul has spent way more time in a certain  gender! Our lives on earth are suppose to be geared toward ascending! Love and Light!</w:t>
      </w:r>
    </w:p>
    <w:p>
      <w:r>
        <w:rPr>
          <w:b/>
          <w:u w:val="single"/>
        </w:rPr>
        <w:t>99566</w:t>
      </w:r>
    </w:p>
    <w:p>
      <w:r>
        <w:t xml:space="preserve">2. </w:t>
        <w:tab/>
        <w:t>All of you are Retarded Faggots</w:t>
      </w:r>
    </w:p>
    <w:p>
      <w:r>
        <w:rPr>
          <w:b/>
          <w:u w:val="single"/>
        </w:rPr>
        <w:t>99567</w:t>
      </w:r>
    </w:p>
    <w:p>
      <w:r>
        <w:t>1. 100%#WHITETRIBALISM #RETRIBALIZE #PGTOW #FOLKRIGHT  #VOLKISH #SLAVA#FOLKFIRST #HEATHENS #WEARENOTSEMITES</w:t>
      </w:r>
    </w:p>
    <w:p>
      <w:r>
        <w:rPr>
          <w:b/>
          <w:u w:val="single"/>
        </w:rPr>
        <w:t>99568</w:t>
      </w:r>
    </w:p>
    <w:p>
      <w:r>
        <w:t xml:space="preserve">2. </w:t>
        <w:tab/>
        <w:t>Robert, how is your moral fagging going? When will you stand and protect our white right wing trad women? Carolyn attacked them.</w:t>
      </w:r>
    </w:p>
    <w:p>
      <w:r>
        <w:rPr>
          <w:b/>
          <w:u w:val="single"/>
        </w:rPr>
        <w:t>99569</w:t>
      </w:r>
    </w:p>
    <w:p>
      <w:r>
        <w:t xml:space="preserve">3. </w:t>
        <w:tab/>
        <w:tab/>
        <w:t>Speaking ones mind.. like how evil the Altright and Christians are? lol. We will purge her</w:t>
      </w:r>
    </w:p>
    <w:p>
      <w:r>
        <w:rPr>
          <w:b/>
          <w:u w:val="single"/>
        </w:rPr>
        <w:t>99570</w:t>
      </w:r>
    </w:p>
    <w:p>
      <w:r>
        <w:t xml:space="preserve">4. </w:t>
        <w:tab/>
        <w:tab/>
        <w:tab/>
        <w:t>OH NOW TRY TO DENY IT KIKE</w:t>
      </w:r>
    </w:p>
    <w:p>
      <w:r>
        <w:rPr>
          <w:b/>
          <w:u w:val="single"/>
        </w:rPr>
        <w:t>99571</w:t>
      </w:r>
    </w:p>
    <w:p>
      <w:r>
        <w:t xml:space="preserve">5. </w:t>
        <w:tab/>
        <w:tab/>
        <w:tab/>
        <w:tab/>
        <w:t>Deny what Robert? Your psychosis is really getting out of hand. I think someone is living down by the river in a white van.. and his name is Robert.  Purge her of the Jezebel spirit of course.</w:t>
      </w:r>
    </w:p>
    <w:p>
      <w:r>
        <w:rPr>
          <w:b/>
          <w:u w:val="single"/>
        </w:rPr>
        <w:t>99572</w:t>
      </w:r>
    </w:p>
    <w:p>
      <w:r>
        <w:t xml:space="preserve">6. </w:t>
        <w:tab/>
        <w:tab/>
        <w:tab/>
        <w:tab/>
        <w:tab/>
        <w:t>Well Robert, looks like this is the end for both of our accounts/Gab. You were a retarded cunt the entire time. And you are a Jew boy.</w:t>
      </w:r>
    </w:p>
    <w:p>
      <w:r>
        <w:rPr>
          <w:b/>
          <w:u w:val="single"/>
        </w:rPr>
        <w:t>99573</w:t>
      </w:r>
    </w:p>
    <w:p>
      <w:r>
        <w:t>1. male hero penalizes aggressive parking space thief and twatter user   THE (thot patrol strikes again)   https://dailystormer.name/watch-deranged-thot-steals-mans-parking-spot-tries-to-punch-him-reality-strikes-back/</w:t>
      </w:r>
    </w:p>
    <w:p>
      <w:r>
        <w:rPr>
          <w:b/>
          <w:u w:val="single"/>
        </w:rPr>
        <w:t>99574</w:t>
      </w:r>
    </w:p>
    <w:p>
      <w:r>
        <w:t xml:space="preserve">2. </w:t>
        <w:tab/>
        <w:t>To everyone of whatever gender you claim to be;  When I watched this vid, this is what I got out of it.  The guy had pulled ahead of the parking place. He didn't start immediately backing up when the other car left.  If I had been that woman, I'd have pulled in there, too.  Okay, so the guy gets out and confronts her....if it had been me, I'd  have apologized, explained what I thought and let him have the parking place. Who knows, he might've said-np and let her have the spot.   Women,  you don't have to be an entitled cunt in interactions with men. There isn't any audio here, maybe the guy came up to their car with the attitude of an asshole, Idk.  Kicking the car suggests he probably did. Whatever happened, the stupid, hispanic thot in yellow was a fucking idiot.   No, you are not going to win a street fight with a man.  Yellow shirt thot apparently thought that watching MMA Late Night made her an expert. If you sucker punch some guy, you absolutely deserve to get punched back. This little thot tried it three times.  She's lucky to be alive. The guy is huge and he probably pulled his punches or she'd be in a coma or her address would've changed to Forest Lawn.   None of these people acted like adults with anything resembling commonsense or common courtesy.  There are other parking places and it isn't worth getting hurt or going to jail just because you don't want to walk an extra 20 yds.  GROW THE FUCK UP!  KEEP YOUR GODDAMNED HANDS TO YOURSELVES AND LEARN TO SPEAK TO OTHER PEOPLE WITH A MODICUM OF COURTESY!</w:t>
      </w:r>
    </w:p>
    <w:p>
      <w:r>
        <w:rPr>
          <w:b/>
          <w:u w:val="single"/>
        </w:rPr>
        <w:t>99575</w:t>
      </w:r>
    </w:p>
    <w:p>
      <w:r>
        <w:t xml:space="preserve">3. </w:t>
        <w:tab/>
        <w:tab/>
        <w:t>He started backing up. Woman was not stopping to let him swing out so he paused to let her go by.</w:t>
      </w:r>
    </w:p>
    <w:p>
      <w:r>
        <w:rPr>
          <w:b/>
          <w:u w:val="single"/>
        </w:rPr>
        <w:t>99576</w:t>
      </w:r>
    </w:p>
    <w:p>
      <w:r>
        <w:t xml:space="preserve">4. </w:t>
        <w:tab/>
        <w:tab/>
        <w:t>Like I said, this whole thing was fucking stupid.  I'd do exactly what I said I'd do it my previous post because I was raised to have common courtesy.   I'm,  also,  not stupid enough to get into a fistfight with a man. First of all,  I'm a lady and secondly I'd get my ass kicked.  The ONLY time I'd hit back is if some cowardly,  soyboy thug suckerpunched or kicked me.  I'd probably still lose but, the asshole would definitely be hurting.  Note to soyboy ANTIFA thugs; my aim is exceptional.</w:t>
      </w:r>
    </w:p>
    <w:p>
      <w:r>
        <w:rPr>
          <w:b/>
          <w:u w:val="single"/>
        </w:rPr>
        <w:t>99577</w:t>
      </w:r>
    </w:p>
    <w:p>
      <w:r>
        <w:t>1. #Heidelberg: Nach einem Elternabend in der Internationalen Gesamtschule ruft eine 3-köpfige Gruppe immer wieder nach einem Mädchen – als ihr Stiefvater fragt, was das Problem sei, geht ein dunkelhäutiger Teenie auf ihn los und tritt ihn krankenhausreif  https://www.presseportal.de/blaulicht/pm/14915/4086001</w:t>
      </w:r>
    </w:p>
    <w:p>
      <w:r>
        <w:rPr>
          <w:b/>
          <w:u w:val="single"/>
        </w:rPr>
        <w:t>99578</w:t>
      </w:r>
    </w:p>
    <w:p>
      <w:r>
        <w:t xml:space="preserve">2. </w:t>
        <w:tab/>
        <w:t>Nicht lange fragen. Zuschlagen ist die Devise. Die Nigger haben das kapiert.</w:t>
      </w:r>
    </w:p>
    <w:p>
      <w:r>
        <w:rPr>
          <w:b/>
          <w:u w:val="single"/>
        </w:rPr>
        <w:t>99579</w:t>
      </w:r>
    </w:p>
    <w:p>
      <w:r>
        <w:t>1. what?</w:t>
      </w:r>
    </w:p>
    <w:p>
      <w:r>
        <w:rPr>
          <w:b/>
          <w:u w:val="single"/>
        </w:rPr>
        <w:t>99580</w:t>
      </w:r>
    </w:p>
    <w:p>
      <w:r>
        <w:t xml:space="preserve">2. </w:t>
        <w:tab/>
        <w:t>Makes them look like a massive cunt ...</w:t>
      </w:r>
    </w:p>
    <w:p>
      <w:r>
        <w:rPr>
          <w:b/>
          <w:u w:val="single"/>
        </w:rPr>
        <w:t>99581</w:t>
      </w:r>
    </w:p>
    <w:p>
      <w:r>
        <w:t>1. OK, so Hank Ford was a Jew-hater. SO FUCKING WHAT?  That doesn’t make anything he said “the truth.”   Frankly, if Nehlen actually posted this kind of shit, he deserves to get kicked off of every social media platform on the Internet. Free Speech does not include hatred.</w:t>
      </w:r>
    </w:p>
    <w:p>
      <w:r>
        <w:rPr>
          <w:b/>
          <w:u w:val="single"/>
        </w:rPr>
        <w:t>99582</w:t>
      </w:r>
    </w:p>
    <w:p>
      <w:r>
        <w:t xml:space="preserve">2. </w:t>
        <w:tab/>
        <w:t>Fuck off you faggot boomer</w:t>
      </w:r>
    </w:p>
    <w:p>
      <w:r>
        <w:rPr>
          <w:b/>
          <w:u w:val="single"/>
        </w:rPr>
        <w:t>99583</w:t>
      </w:r>
    </w:p>
    <w:p>
      <w:r>
        <w:t>1. Sign the petition to end social media censorship.   I'll make a video about this tomorrow:   https://petitions.whitehouse.gov/petition/pass-social-media-anti-censorship-act-smaca-end-soviet-style-speech-control-major-social-media-platforms    https://LIttleRevolution.us/SMACA</w:t>
      </w:r>
    </w:p>
    <w:p>
      <w:r>
        <w:rPr>
          <w:b/>
          <w:u w:val="single"/>
        </w:rPr>
        <w:t>99584</w:t>
      </w:r>
    </w:p>
    <w:p>
      <w:r>
        <w:t xml:space="preserve">2. </w:t>
        <w:tab/>
        <w:t>We haven't even received 500 signatures on this petition since my video a little over 12 hours ago.   @Eric_StrikerDS @realemilyyoucis can you get TRS to push this whitehouse.gov petition to stop jew censorship of the goyim?   @Microchip @RealRedElephants @Cantwell</w:t>
      </w:r>
    </w:p>
    <w:p>
      <w:r>
        <w:rPr>
          <w:b/>
          <w:u w:val="single"/>
        </w:rPr>
        <w:t>99585</w:t>
      </w:r>
    </w:p>
    <w:p>
      <w:r>
        <w:t xml:space="preserve">3. </w:t>
        <w:tab/>
        <w:tab/>
        <w:t>Patrick Little LARPs as me, gets BTFO: http://boards.4chan.org/pol/thread/189195384</w:t>
      </w:r>
    </w:p>
    <w:p>
      <w:r>
        <w:rPr>
          <w:b/>
          <w:u w:val="single"/>
        </w:rPr>
        <w:t>99586</w:t>
      </w:r>
    </w:p>
    <w:p>
      <w:r>
        <w:t xml:space="preserve">4. </w:t>
        <w:tab/>
        <w:tab/>
        <w:tab/>
        <w:t>You are the faggot NPC that everyone hates.</w:t>
      </w:r>
    </w:p>
    <w:p>
      <w:r>
        <w:rPr>
          <w:b/>
          <w:u w:val="single"/>
        </w:rPr>
        <w:t>99587</w:t>
      </w:r>
    </w:p>
    <w:p>
      <w:r>
        <w:t>1. Make this cocksucking nigger go away!</w:t>
      </w:r>
    </w:p>
    <w:p>
      <w:r>
        <w:rPr>
          <w:b/>
          <w:u w:val="single"/>
        </w:rPr>
        <w:t>99588</w:t>
      </w:r>
    </w:p>
    <w:p>
      <w:r>
        <w:t>1. We at Gab love our vets and I’m proud to introduce a new Gabber who is a Navy veteran‼️   Thank you for your service, @TommyHillbilly‼️   🇺🇸🇺🇸🇺🇸  cc @JPerkinsJune,  @BOBOFkake,  @ROCKintheUSSA, @Millwood16, @OurCountryFirst, @leamorabito, @stevesmith, @RealAmericanPatriot, @Slammer64. @militanthippy, @R_Olnee, @BetsyFromFlorida, , @MagicGenie, @knitwit,  @DeplorableBuilder, @BetterNot2Know, @SkepticalPr0thean, @Joeljustwokeup @LibertyLion , @Porkypig205</w:t>
      </w:r>
    </w:p>
    <w:p>
      <w:r>
        <w:rPr>
          <w:b/>
          <w:u w:val="single"/>
        </w:rPr>
        <w:t>99589</w:t>
      </w:r>
    </w:p>
    <w:p>
      <w:r>
        <w:t xml:space="preserve">2. </w:t>
        <w:tab/>
        <w:t>Welcome Tommy Hillbilly</w:t>
      </w:r>
    </w:p>
    <w:p>
      <w:r>
        <w:rPr>
          <w:b/>
          <w:u w:val="single"/>
        </w:rPr>
        <w:t>99590</w:t>
      </w:r>
    </w:p>
    <w:p>
      <w:r>
        <w:t>1.</w:t>
      </w:r>
    </w:p>
    <w:p>
      <w:r>
        <w:rPr>
          <w:b/>
          <w:u w:val="single"/>
        </w:rPr>
        <w:t>99591</w:t>
      </w:r>
    </w:p>
    <w:p>
      <w:r>
        <w:t xml:space="preserve">2. </w:t>
        <w:tab/>
        <w:t>everyone knows that faggot is a coked up queer. He Married a fucking shemale.</w:t>
      </w:r>
    </w:p>
    <w:p>
      <w:r>
        <w:rPr>
          <w:b/>
          <w:u w:val="single"/>
        </w:rPr>
        <w:t>99592</w:t>
      </w:r>
    </w:p>
    <w:p>
      <w:r>
        <w:t>1. One Mentally Retarded Muslim Paedophile Rapist Murdering Goat Shagging Camel Piss Drinking Shit Stain Down Voted This Post</w:t>
      </w:r>
    </w:p>
    <w:p>
      <w:r>
        <w:rPr>
          <w:b/>
          <w:u w:val="single"/>
        </w:rPr>
        <w:t>99593</w:t>
      </w:r>
    </w:p>
    <w:p>
      <w:r>
        <w:t>1. Look at the "resistance" ladies &amp; gentlemen. JFC what kind of soy faggot cuckery are they practicing?   https://www.youtube.com/watch?v=jgnS5Hb8ynE</w:t>
      </w:r>
    </w:p>
    <w:p>
      <w:r>
        <w:rPr>
          <w:b/>
          <w:u w:val="single"/>
        </w:rPr>
        <w:t>99594</w:t>
      </w:r>
    </w:p>
    <w:p>
      <w:r>
        <w:t>1. Remember KIDS ... the Name the JEW BULLSHIT ... is a counter intelligence program ... This is why is ONLY serves the system.   Try breathing through your nose.</w:t>
      </w:r>
    </w:p>
    <w:p>
      <w:r>
        <w:rPr>
          <w:b/>
          <w:u w:val="single"/>
        </w:rPr>
        <w:t>99595</w:t>
      </w:r>
    </w:p>
    <w:p>
      <w:r>
        <w:t xml:space="preserve">2. </w:t>
        <w:tab/>
        <w:t>Prove us wrong. You can't and you won't, because we are right. But like any leftist, you'll cry about the truth and dig in your heels and name call.</w:t>
      </w:r>
    </w:p>
    <w:p>
      <w:r>
        <w:rPr>
          <w:b/>
          <w:u w:val="single"/>
        </w:rPr>
        <w:t>99596</w:t>
      </w:r>
    </w:p>
    <w:p>
      <w:r>
        <w:t xml:space="preserve">3. </w:t>
        <w:tab/>
        <w:tab/>
        <w:t>You are a loser. LOSER. Keep being a BITCH or WIN ... Simple Choice really. You are a CUNT who uses words -- you will be ass fucked in PRISON because you are BITCH.</w:t>
      </w:r>
    </w:p>
    <w:p>
      <w:r>
        <w:rPr>
          <w:b/>
          <w:u w:val="single"/>
        </w:rPr>
        <w:t>99597</w:t>
      </w:r>
    </w:p>
    <w:p>
      <w:r>
        <w:t>1. https://www.thegatewaypundit.com/2018/10/politics-of-sleaze-backfires-75-of-americans-blame-dianne-feinstein-for-kavanaugh-confirmation-fiasco/</w:t>
      </w:r>
    </w:p>
    <w:p>
      <w:r>
        <w:rPr>
          <w:b/>
          <w:u w:val="single"/>
        </w:rPr>
        <w:t>99598</w:t>
      </w:r>
    </w:p>
    <w:p>
      <w:r>
        <w:t xml:space="preserve">2. </w:t>
        <w:tab/>
        <w:t>Fuck that whore Feinstein lying cunt</w:t>
      </w:r>
    </w:p>
    <w:p>
      <w:r>
        <w:rPr>
          <w:b/>
          <w:u w:val="single"/>
        </w:rPr>
        <w:t>99599</w:t>
      </w:r>
    </w:p>
    <w:p>
      <w:r>
        <w:t>1. REMINDER   The Snitch recently told me the names of all of Nashville Antifa and much of Tennessee Antifa. I've also been given the names of an even bigger Antifa collective which I am currently verifying before release</w:t>
      </w:r>
    </w:p>
    <w:p>
      <w:r>
        <w:rPr>
          <w:b/>
          <w:u w:val="single"/>
        </w:rPr>
        <w:t>99600</w:t>
      </w:r>
    </w:p>
    <w:p>
      <w:r>
        <w:t xml:space="preserve">2. </w:t>
        <w:tab/>
        <w:t>Dog mom? I thought single dyke commie whores only got cats.</w:t>
      </w:r>
    </w:p>
    <w:p>
      <w:r>
        <w:rPr>
          <w:b/>
          <w:u w:val="single"/>
        </w:rPr>
        <w:t>99601</w:t>
      </w:r>
    </w:p>
    <w:p>
      <w:r>
        <w:t>1. The Hillbilly Moon Explosion - Call Me   https://www.youtube.com/watch?v=RaKnQsKHy0Y</w:t>
      </w:r>
    </w:p>
    <w:p>
      <w:r>
        <w:rPr>
          <w:b/>
          <w:u w:val="single"/>
        </w:rPr>
        <w:t>99602</w:t>
      </w:r>
    </w:p>
    <w:p>
      <w:r>
        <w:t>1. Cunt</w:t>
      </w:r>
    </w:p>
    <w:p>
      <w:r>
        <w:rPr>
          <w:b/>
          <w:u w:val="single"/>
        </w:rPr>
        <w:t>99603</w:t>
      </w:r>
    </w:p>
    <w:p>
      <w:r>
        <w:t>1. Nancy Pelosi has dementia.   https://iotwreport.com/pelosi-is-a-melange-of-gibberish-host-stares-at-her-wondering-what-the-heck-is-wrong/    #KrazyKatLady #MAGA #NancyPelosi</w:t>
      </w:r>
    </w:p>
    <w:p>
      <w:r>
        <w:rPr>
          <w:b/>
          <w:u w:val="single"/>
        </w:rPr>
        <w:t>99604</w:t>
      </w:r>
    </w:p>
    <w:p>
      <w:r>
        <w:t xml:space="preserve">2. </w:t>
        <w:tab/>
        <w:t>So do a whole host of other Democrats !!   Diane Feinstein !!   Mad Maxine Waters !!   Everyone on the NIGGER Caucus !!   Pedophile Joe Biden !!   Trannie Michelle Mooch Obama !! (Michael)  !!   Every Single Female Demoncrap !!   THEY ALL HATE AMERICA !!   THEY LOVE KILLING THE UNBORN AND LOVE ILLEGAL ALIENS BEFORE USA CITIZENS !!</w:t>
      </w:r>
    </w:p>
    <w:p>
      <w:r>
        <w:rPr>
          <w:b/>
          <w:u w:val="single"/>
        </w:rPr>
        <w:t>99605</w:t>
      </w:r>
    </w:p>
    <w:p>
      <w:r>
        <w:t>1. Meet Caitie McCaffrey, a Microsoft lead employee and a Services Architect for Azure - the cloud hosting service that threatened to kick off Gab not too long ago.   Is it becoming more clear why Big Tech has been trying to silence us? Their ranks are filled with hysterical and unstable Leftists who live in an alternate reality.</w:t>
      </w:r>
    </w:p>
    <w:p>
      <w:r>
        <w:rPr>
          <w:b/>
          <w:u w:val="single"/>
        </w:rPr>
        <w:t>99606</w:t>
      </w:r>
    </w:p>
    <w:p>
      <w:r>
        <w:t xml:space="preserve">2. </w:t>
        <w:tab/>
        <w:t>i wonder how many nigger cocks have been in her or how many dyke pussies she has eaten....probably loads!</w:t>
      </w:r>
    </w:p>
    <w:p>
      <w:r>
        <w:rPr>
          <w:b/>
          <w:u w:val="single"/>
        </w:rPr>
        <w:t>99607</w:t>
      </w:r>
    </w:p>
    <w:p>
      <w:r>
        <w:t>1. 'People who view themselves as victims tend to get away with more than others." Perfect line which applies equally to the kike and the nigger ape.</w:t>
      </w:r>
    </w:p>
    <w:p>
      <w:r>
        <w:rPr>
          <w:b/>
          <w:u w:val="single"/>
        </w:rPr>
        <w:t>99608</w:t>
      </w:r>
    </w:p>
    <w:p>
      <w:r>
        <w:t>1. The average nigger has an IQ of 85.</w:t>
      </w:r>
    </w:p>
    <w:p>
      <w:r>
        <w:rPr>
          <w:b/>
          <w:u w:val="single"/>
        </w:rPr>
        <w:t>99609</w:t>
      </w:r>
    </w:p>
    <w:p>
      <w:r>
        <w:t>1. All the boomer whigger tards I work with were telling me Trump made the market great again.</w:t>
      </w:r>
    </w:p>
    <w:p>
      <w:r>
        <w:rPr>
          <w:b/>
          <w:u w:val="single"/>
        </w:rPr>
        <w:t>99610</w:t>
      </w:r>
    </w:p>
    <w:p>
      <w:r>
        <w:t>1. https://m.youtube.com/watch?v=CHelUsDpTpA   Slug   ramones</w:t>
      </w:r>
    </w:p>
    <w:p>
      <w:r>
        <w:rPr>
          <w:b/>
          <w:u w:val="single"/>
        </w:rPr>
        <w:t>99611</w:t>
      </w:r>
    </w:p>
    <w:p>
      <w:r>
        <w:t xml:space="preserve">2. </w:t>
        <w:tab/>
        <w:t>faggot</w:t>
      </w:r>
    </w:p>
    <w:p>
      <w:r>
        <w:rPr>
          <w:b/>
          <w:u w:val="single"/>
        </w:rPr>
        <w:t>99612</w:t>
      </w:r>
    </w:p>
    <w:p>
      <w:r>
        <w:t>1. @ANV @Bombislamdotcom @DeadWizardStorage @EmpressWife @grandpalampshade @MattysModernLife @TruthWillOut @Yatzie    Interesting Site - the truth inverted/the enemy's narrative.   As a TRANSPARENTLY int'l party, how does communism not automatically equate to treason?...   http://www.idcommunism.com/p/communist-and-workers-parties.html</w:t>
      </w:r>
    </w:p>
    <w:p>
      <w:r>
        <w:rPr>
          <w:b/>
          <w:u w:val="single"/>
        </w:rPr>
        <w:t>99613</w:t>
      </w:r>
    </w:p>
    <w:p>
      <w:r>
        <w:t xml:space="preserve">2. </w:t>
        <w:tab/>
        <w:t>The Communist Party in Australia goes under many names eg. The Australian Labor Party, The Greens,The Australian Council of Trade Unions,GetUp, and most of the various "Christian Churches"have Communist Party operatives working within them to further the goals of Communism</w:t>
      </w:r>
    </w:p>
    <w:p>
      <w:r>
        <w:rPr>
          <w:b/>
          <w:u w:val="single"/>
        </w:rPr>
        <w:t>99614</w:t>
      </w:r>
    </w:p>
    <w:p>
      <w:r>
        <w:t xml:space="preserve">3. </w:t>
        <w:tab/>
        <w:tab/>
        <w:t>Comrade is a normal greeting among ACTU Officials and hard core members NSW Fire Brigade is a prime example go to their web site and read some of the crao the Union goes on with every Communist program under the sun gets top priority by their leader Casey fiull blown Marxist CUNT</w:t>
      </w:r>
    </w:p>
    <w:p>
      <w:r>
        <w:rPr>
          <w:b/>
          <w:u w:val="single"/>
        </w:rPr>
        <w:t>99615</w:t>
      </w:r>
    </w:p>
    <w:p>
      <w:r>
        <w:t>1. Nobody with a sense of dignity would ever take this part ....   Fuck off, Matt - Your commie color is showing</w:t>
      </w:r>
    </w:p>
    <w:p>
      <w:r>
        <w:rPr>
          <w:b/>
          <w:u w:val="single"/>
        </w:rPr>
        <w:t>99616</w:t>
      </w:r>
    </w:p>
    <w:p>
      <w:r>
        <w:t xml:space="preserve">2. </w:t>
        <w:tab/>
        <w:t>he is a fuckin cunt</w:t>
      </w:r>
    </w:p>
    <w:p>
      <w:r>
        <w:rPr>
          <w:b/>
          <w:u w:val="single"/>
        </w:rPr>
        <w:t>99617</w:t>
      </w:r>
    </w:p>
    <w:p>
      <w:r>
        <w:t>1. Video evidence and a confession, these two should be swinging from a rope.   https://www.foxnews.com/us/two-men-charged-with-raping-9-month-old-baby-and-filming-attack</w:t>
      </w:r>
    </w:p>
    <w:p>
      <w:r>
        <w:rPr>
          <w:b/>
          <w:u w:val="single"/>
        </w:rPr>
        <w:t>99618</w:t>
      </w:r>
    </w:p>
    <w:p>
      <w:r>
        <w:t xml:space="preserve">2. </w:t>
        <w:tab/>
        <w:t>you can take the nigger out of Africa....but you can't take the Africa out of the nigger!</w:t>
      </w:r>
    </w:p>
    <w:p>
      <w:r>
        <w:rPr>
          <w:b/>
          <w:u w:val="single"/>
        </w:rPr>
        <w:t>99619</w:t>
      </w:r>
    </w:p>
    <w:p>
      <w:r>
        <w:t>1. The Company Shutting Down Gab  Email sales@joyent.com  Main Office +1 415.400.0600  Sales +1 855 4 JOYENT (+1 855.456.9368)</w:t>
      </w:r>
    </w:p>
    <w:p>
      <w:r>
        <w:rPr>
          <w:b/>
          <w:u w:val="single"/>
        </w:rPr>
        <w:t>99620</w:t>
      </w:r>
    </w:p>
    <w:p>
      <w:r>
        <w:t xml:space="preserve">2. </w:t>
        <w:tab/>
        <w:t>Gab deserves to be shut down for a while. The anti-semites, race-baiters, white supremicists, and bat-shit crazy conspiracy theorists need a time out like the children they are.  Hopefully, when it returns, Gab will have found a better way to handle vile extremists.</w:t>
      </w:r>
    </w:p>
    <w:p>
      <w:r>
        <w:rPr>
          <w:b/>
          <w:u w:val="single"/>
        </w:rPr>
        <w:t>99621</w:t>
      </w:r>
    </w:p>
    <w:p>
      <w:r>
        <w:t xml:space="preserve">3. </w:t>
        <w:tab/>
        <w:tab/>
        <w:t>This guy was a regular poster on the trs forum</w:t>
      </w:r>
    </w:p>
    <w:p>
      <w:r>
        <w:rPr>
          <w:b/>
          <w:u w:val="single"/>
        </w:rPr>
        <w:t>99622</w:t>
      </w:r>
    </w:p>
    <w:p>
      <w:r>
        <w:t xml:space="preserve">4. </w:t>
        <w:tab/>
        <w:tab/>
        <w:tab/>
        <w:t>Free speech is just that ... let the retard have his platform</w:t>
      </w:r>
    </w:p>
    <w:p>
      <w:r>
        <w:rPr>
          <w:b/>
          <w:u w:val="single"/>
        </w:rPr>
        <w:t>99623</w:t>
      </w:r>
    </w:p>
    <w:p>
      <w:r>
        <w:t>1.</w:t>
      </w:r>
    </w:p>
    <w:p>
      <w:r>
        <w:rPr>
          <w:b/>
          <w:u w:val="single"/>
        </w:rPr>
        <w:t>99624</w:t>
      </w:r>
    </w:p>
    <w:p>
      <w:r>
        <w:t xml:space="preserve">2. </w:t>
        <w:tab/>
        <w:t>Actually there you piss and faggot piece of libtarded shit it's FUCK YOU and FUCKYOU FOR BEING A COMMUNIST CUNT PIECE OF SHIT!</w:t>
      </w:r>
    </w:p>
    <w:p>
      <w:r>
        <w:rPr>
          <w:b/>
          <w:u w:val="single"/>
        </w:rPr>
        <w:t>99625</w:t>
      </w:r>
    </w:p>
    <w:p>
      <w:r>
        <w:t>1.</w:t>
      </w:r>
    </w:p>
    <w:p>
      <w:r>
        <w:rPr>
          <w:b/>
          <w:u w:val="single"/>
        </w:rPr>
        <w:t>99626</w:t>
      </w:r>
    </w:p>
    <w:p>
      <w:r>
        <w:t xml:space="preserve">2. </w:t>
        <w:tab/>
        <w:t>Oh yeah? Your 40% nigger regiment are to be trusted when the op is stop your relatives from entering your store?    Gimme a fucking break redditard.   That's like having the FBI investigate FBI corruption....</w:t>
      </w:r>
    </w:p>
    <w:p>
      <w:r>
        <w:rPr>
          <w:b/>
          <w:u w:val="single"/>
        </w:rPr>
        <w:t>99627</w:t>
      </w:r>
    </w:p>
    <w:p>
      <w:r>
        <w:t>1. Seems loud and clear to me:</w:t>
      </w:r>
    </w:p>
    <w:p>
      <w:r>
        <w:rPr>
          <w:b/>
          <w:u w:val="single"/>
        </w:rPr>
        <w:t>99628</w:t>
      </w:r>
    </w:p>
    <w:p>
      <w:r>
        <w:t xml:space="preserve">2. </w:t>
        <w:tab/>
        <w:t>Lol. Poor socially diseased Steven. What a lonely &amp; pointless life. And anyone who disagrees is a racist &amp; bigot &amp; twat &amp;...oops better run some ppl in white coats are........</w:t>
      </w:r>
    </w:p>
    <w:p>
      <w:r>
        <w:rPr>
          <w:b/>
          <w:u w:val="single"/>
        </w:rPr>
        <w:t>99629</w:t>
      </w:r>
    </w:p>
    <w:p>
      <w:r>
        <w:t>1. the same people who say it was her turn</w:t>
      </w:r>
    </w:p>
    <w:p>
      <w:r>
        <w:rPr>
          <w:b/>
          <w:u w:val="single"/>
        </w:rPr>
        <w:t>99630</w:t>
      </w:r>
    </w:p>
    <w:p>
      <w:r>
        <w:t xml:space="preserve">2. </w:t>
        <w:tab/>
        <w:t>I don't know what is worse - people making such retarded arguments or me loosing two points of IQ just by reading them.</w:t>
      </w:r>
    </w:p>
    <w:p>
      <w:r>
        <w:rPr>
          <w:b/>
          <w:u w:val="single"/>
        </w:rPr>
        <w:t>99631</w:t>
      </w:r>
    </w:p>
    <w:p>
      <w:r>
        <w:t>1. How far we have come..  SMH  Forget that..  More like how low can we go Democrats?  So low in fact rock bottom now has a basement..</w:t>
      </w:r>
    </w:p>
    <w:p>
      <w:r>
        <w:rPr>
          <w:b/>
          <w:u w:val="single"/>
        </w:rPr>
        <w:t>99632</w:t>
      </w:r>
    </w:p>
    <w:p>
      <w:r>
        <w:t xml:space="preserve">2. </w:t>
        <w:tab/>
        <w:t>Mossad w CIA Killed JFK</w:t>
      </w:r>
    </w:p>
    <w:p>
      <w:r>
        <w:rPr>
          <w:b/>
          <w:u w:val="single"/>
        </w:rPr>
        <w:t>99633</w:t>
      </w:r>
    </w:p>
    <w:p>
      <w:r>
        <w:t xml:space="preserve">3. </w:t>
        <w:tab/>
        <w:tab/>
        <w:t>Just an observation faggot</w:t>
      </w:r>
    </w:p>
    <w:p>
      <w:r>
        <w:rPr>
          <w:b/>
          <w:u w:val="single"/>
        </w:rPr>
        <w:t>99634</w:t>
      </w:r>
    </w:p>
    <w:p>
      <w:r>
        <w:t>1. Facebook  The CIA owns Facebook. Facebook is one of the social networking sites that were created to create dossiers aka databases on us all .     Provided by two women, Pat Aiken in Washington state and Melissa in Oregon   http://www.truedemocracy.net/hj32/34a.html  @deanberryministry@Infidellegion@RedIceTVYouTube @Jane_Doe@NickGriffin@HolocaustLiesExposed@jlampre @LieuCmdrData@Annie53annette@sashashepto@Stratmouse @StMichaelsArmy@smoccia10 @Emily@Escoffier@EyesBlue71 @EnglishVids@BritainFirst@BrotherNathanael@TomKawczynski @SeanMaguire@gmseed@FrankGoneMad@Fabian_Nazism@Infidellegion@GuerrillaDemocracyNews@SeanMaguire@theunhivedmind@The_West_Is_The_Best@RentonMagaUK @samdev @kd4wov@WilliamHenwood@TruthWillOut@jacqueline-64 @Julianwallbank @Alt-Leftover@RedPillClobber@TrumpTrain @TradCatholic@Crazydoglady11@seanright @tterrell356 @Heliodramus @AnnCoulterTweets @jasonleeg @AveEuropa @Vorginia @Hidden-Hand @Drdeb @Bolaxballs @sine_injuria @WilhelmVonJudengas @TumbleWeed58 @pol2 @PryYour3rdEye @Ommega @Emily @Teeo  @SoaringNow   @CrawfishFestival   @Jerseypine  @socialtroll @dapose  @Middlebury  @CuckShamer</w:t>
      </w:r>
    </w:p>
    <w:p>
      <w:r>
        <w:rPr>
          <w:b/>
          <w:u w:val="single"/>
        </w:rPr>
        <w:t>99635</w:t>
      </w:r>
    </w:p>
    <w:p>
      <w:r>
        <w:t xml:space="preserve">2. </w:t>
        <w:tab/>
        <w:t>The CIA PROGRAM was "LIFELONG".  They shut it down when they learned of Facebook, which stole technology from another company in Ohio, which is where Zucktard was from.  Sheryl Sandberg is a member of the Senior Exec Service and has been a CIA tool at times.  I think she runs the show, not Zucktard.</w:t>
      </w:r>
    </w:p>
    <w:p>
      <w:r>
        <w:rPr>
          <w:b/>
          <w:u w:val="single"/>
        </w:rPr>
        <w:t>99636</w:t>
      </w:r>
    </w:p>
    <w:p>
      <w:r>
        <w:t xml:space="preserve">3. </w:t>
        <w:tab/>
        <w:tab/>
        <w:t>SHERYL SANDBERG IS MUCH TOO MUCH OF A STUPID JEWISH CUNT TO DO ANYTHING ON HER OWN!</w:t>
      </w:r>
    </w:p>
    <w:p>
      <w:r>
        <w:rPr>
          <w:b/>
          <w:u w:val="single"/>
        </w:rPr>
        <w:t>99637</w:t>
      </w:r>
    </w:p>
    <w:p>
      <w:r>
        <w:t>1. fucking stupid beaner commie cunt   https://rightwingfolks.com/watch-ocasio-cortez-proves-she-has-no-idea-what-congress-does/</w:t>
      </w:r>
    </w:p>
    <w:p>
      <w:r>
        <w:rPr>
          <w:b/>
          <w:u w:val="single"/>
        </w:rPr>
        <w:t>99638</w:t>
      </w:r>
    </w:p>
    <w:p>
      <w:r>
        <w:t>1. EVERYTHING You NEED to Know about Comey and his History, by /pol/ Anon -&gt; HSBC?  https://www.reddit.com/r/The_ Donald/comments/6ggy2l/ everything_you_need_to_know_ about_comey_and_his/</w:t>
      </w:r>
    </w:p>
    <w:p>
      <w:r>
        <w:rPr>
          <w:b/>
          <w:u w:val="single"/>
        </w:rPr>
        <w:t>99639</w:t>
      </w:r>
    </w:p>
    <w:p>
      <w:r>
        <w:t xml:space="preserve">2. </w:t>
        <w:tab/>
        <w:t>What kind of faggot ass name is Clarence??? You should KILL yourself!!!</w:t>
      </w:r>
    </w:p>
    <w:p>
      <w:r>
        <w:rPr>
          <w:b/>
          <w:u w:val="single"/>
        </w:rPr>
        <w:t>99640</w:t>
      </w:r>
    </w:p>
    <w:p>
      <w:r>
        <w:t xml:space="preserve">3. </w:t>
        <w:tab/>
        <w:tab/>
        <w:t>Fuck off kike slut...</w:t>
      </w:r>
    </w:p>
    <w:p>
      <w:r>
        <w:rPr>
          <w:b/>
          <w:u w:val="single"/>
        </w:rPr>
        <w:t>99641</w:t>
      </w:r>
    </w:p>
    <w:p>
      <w:r>
        <w:t xml:space="preserve">4. </w:t>
        <w:tab/>
        <w:tab/>
        <w:t>Go watch your dad finger your little sister</w:t>
      </w:r>
    </w:p>
    <w:p>
      <w:r>
        <w:rPr>
          <w:b/>
          <w:u w:val="single"/>
        </w:rPr>
        <w:t>99642</w:t>
      </w:r>
    </w:p>
    <w:p>
      <w:r>
        <w:t>1. White women matter, disgusting mudsharks do not lol. Cunt got what she deserved.</w:t>
      </w:r>
    </w:p>
    <w:p>
      <w:r>
        <w:rPr>
          <w:b/>
          <w:u w:val="single"/>
        </w:rPr>
        <w:t>99643</w:t>
      </w:r>
    </w:p>
    <w:p>
      <w:r>
        <w:t>1. Cohen has been compromised ... I wouldn't believe a single allegation out of his mouth - he thinks that if he changes sides he will be safe ... LMAO - He is officially on suicide watch.</w:t>
      </w:r>
    </w:p>
    <w:p>
      <w:r>
        <w:rPr>
          <w:b/>
          <w:u w:val="single"/>
        </w:rPr>
        <w:t>99644</w:t>
      </w:r>
    </w:p>
    <w:p>
      <w:r>
        <w:t xml:space="preserve">2. </w:t>
        <w:tab/>
        <w:t>A jew and a democrat!  A patented RETARDED LIAR!</w:t>
      </w:r>
    </w:p>
    <w:p>
      <w:r>
        <w:rPr>
          <w:b/>
          <w:u w:val="single"/>
        </w:rPr>
        <w:t>99645</w:t>
      </w:r>
    </w:p>
    <w:p>
      <w:r>
        <w:t>1. DO IT PREZ !!!!!!!!!!!!!!!!</w:t>
      </w:r>
    </w:p>
    <w:p>
      <w:r>
        <w:rPr>
          <w:b/>
          <w:u w:val="single"/>
        </w:rPr>
        <w:t>99646</w:t>
      </w:r>
    </w:p>
    <w:p>
      <w:r>
        <w:t xml:space="preserve">2. </w:t>
        <w:tab/>
        <w:t>Heard this before. Won't matter at all, if they are not issued ammo this time. Otherwise they will just be shoveling horse shit again FFS http://immigrationimpact.com/2018/09/10/military-border-shovel-manure-menial-labor/ Bush sent troops that did observe the border but had to runaway when shot at by cartels, cause they had no fucking ammo!</w:t>
      </w:r>
    </w:p>
    <w:p>
      <w:r>
        <w:rPr>
          <w:b/>
          <w:u w:val="single"/>
        </w:rPr>
        <w:t>99647</w:t>
      </w:r>
    </w:p>
    <w:p>
      <w:r>
        <w:t xml:space="preserve">3. </w:t>
        <w:tab/>
        <w:tab/>
        <w:t>Was that Poppy Bush, the baby raper, or Baby Bush, the raped baby? Either way, President Donald John Trump is NOT like either one of those Hellbound loser faggot motherfuckers!!</w:t>
      </w:r>
    </w:p>
    <w:p>
      <w:r>
        <w:rPr>
          <w:b/>
          <w:u w:val="single"/>
        </w:rPr>
        <w:t>99648</w:t>
      </w:r>
    </w:p>
    <w:p>
      <w:r>
        <w:t>1. Fuck you, Amy Schumer  http://honeybadgerbrigade.com/2016/10/19/fuck-you-amyschumer/</w:t>
      </w:r>
    </w:p>
    <w:p>
      <w:r>
        <w:rPr>
          <w:b/>
          <w:u w:val="single"/>
        </w:rPr>
        <w:t>99649</w:t>
      </w:r>
    </w:p>
    <w:p>
      <w:r>
        <w:t xml:space="preserve">2. </w:t>
        <w:tab/>
        <w:t>I love all kinds of jokes. Nigger jokes, rape jokes, dead baby jokes, bathroom humor. Part of what makes them funny is the “naughty” aspect.</w:t>
      </w:r>
    </w:p>
    <w:p>
      <w:r>
        <w:rPr>
          <w:b/>
          <w:u w:val="single"/>
        </w:rPr>
        <w:t>99650</w:t>
      </w:r>
    </w:p>
    <w:p>
      <w:r>
        <w:t>1.</w:t>
      </w:r>
    </w:p>
    <w:p>
      <w:r>
        <w:rPr>
          <w:b/>
          <w:u w:val="single"/>
        </w:rPr>
        <w:t>99651</w:t>
      </w:r>
    </w:p>
    <w:p>
      <w:r>
        <w:t xml:space="preserve">2. </w:t>
        <w:tab/>
        <w:t>Here's the sand nigger edition</w:t>
      </w:r>
    </w:p>
    <w:p>
      <w:r>
        <w:rPr>
          <w:b/>
          <w:u w:val="single"/>
        </w:rPr>
        <w:t>99652</w:t>
      </w:r>
    </w:p>
    <w:p>
      <w:r>
        <w:t>1. The Tory party and Labour party are total finish in this cunt when get to vote in 2020 vote for UKIP not the two party own by the fucking france Rothschild s family for god fucking sake</w:t>
      </w:r>
    </w:p>
    <w:p>
      <w:r>
        <w:rPr>
          <w:b/>
          <w:u w:val="single"/>
        </w:rPr>
        <w:t>99653</w:t>
      </w:r>
    </w:p>
    <w:p>
      <w:r>
        <w:t>1. BREAKING: Man Steps Forward with Sexual Assault Allegations against Sen. Cory Booker — With Lawyer’s Response to Gateway Pundit  https://www.thegatewaypundit.com/2018/10/breaking-man-steps-forward-with-sexual-assault-allegations-against-sen-cory-booker-with-lawyer-response-to-gateway-pundit/</w:t>
      </w:r>
    </w:p>
    <w:p>
      <w:r>
        <w:rPr>
          <w:b/>
          <w:u w:val="single"/>
        </w:rPr>
        <w:t>99654</w:t>
      </w:r>
    </w:p>
    <w:p>
      <w:r>
        <w:t xml:space="preserve">2. </w:t>
        <w:tab/>
        <w:t>nigger faggot</w:t>
      </w:r>
    </w:p>
    <w:p>
      <w:r>
        <w:rPr>
          <w:b/>
          <w:u w:val="single"/>
        </w:rPr>
        <w:t>99655</w:t>
      </w:r>
    </w:p>
    <w:p>
      <w:r>
        <w:t xml:space="preserve">3. </w:t>
        <w:tab/>
        <w:tab/>
        <w:t>YES, HE IS.....</w:t>
      </w:r>
    </w:p>
    <w:p>
      <w:r>
        <w:rPr>
          <w:b/>
          <w:u w:val="single"/>
        </w:rPr>
        <w:t>99656</w:t>
      </w:r>
    </w:p>
    <w:p>
      <w:r>
        <w:t>1. Did you know   POOP DOG   is a muzzie too</w:t>
      </w:r>
    </w:p>
    <w:p>
      <w:r>
        <w:rPr>
          <w:b/>
          <w:u w:val="single"/>
        </w:rPr>
        <w:t>99657</w:t>
      </w:r>
    </w:p>
    <w:p>
      <w:r>
        <w:t>1. Why yes, It is necessary to show the sins of men when you are truthful.  It is also helpful to have sins for when you are discussing repentance and forgiveness.   That's what Jesus came for -- To redeem sinners.  If you want a license to sin, islam is for you!</w:t>
      </w:r>
    </w:p>
    <w:p>
      <w:r>
        <w:rPr>
          <w:b/>
          <w:u w:val="single"/>
        </w:rPr>
        <w:t>99658</w:t>
      </w:r>
    </w:p>
    <w:p>
      <w:r>
        <w:t xml:space="preserve">2. </w:t>
        <w:tab/>
        <w:t>I didn't know you were a nigger ... lol</w:t>
      </w:r>
    </w:p>
    <w:p>
      <w:r>
        <w:rPr>
          <w:b/>
          <w:u w:val="single"/>
        </w:rPr>
        <w:t>99659</w:t>
      </w:r>
    </w:p>
    <w:p>
      <w:r>
        <w:t>1. His Name is Eldon "Twirp" Williams: 87-Year-Old White Man Murdered by Black Career Criminal in Alton, Illinois.    From the article, "At this point the killing appears random." It wasn't "random" it was because he's a fucking white male.   https://stuffblackpeopledontlike.blogspot.com/2018/10/his-name-is-eldon-twirp-williams-87.html?m=1</w:t>
      </w:r>
    </w:p>
    <w:p>
      <w:r>
        <w:rPr>
          <w:b/>
          <w:u w:val="single"/>
        </w:rPr>
        <w:t>99660</w:t>
      </w:r>
    </w:p>
    <w:p>
      <w:r>
        <w:t xml:space="preserve">2. </w:t>
        <w:tab/>
        <w:t>And the nigger is a pussy.</w:t>
      </w:r>
    </w:p>
    <w:p>
      <w:r>
        <w:rPr>
          <w:b/>
          <w:u w:val="single"/>
        </w:rPr>
        <w:t>99661</w:t>
      </w:r>
    </w:p>
    <w:p>
      <w:r>
        <w:t xml:space="preserve">3. </w:t>
        <w:tab/>
        <w:tab/>
        <w:t>Aren't they all? Unless they're in a pack that is.</w:t>
      </w:r>
    </w:p>
    <w:p>
      <w:r>
        <w:rPr>
          <w:b/>
          <w:u w:val="single"/>
        </w:rPr>
        <w:t>99662</w:t>
      </w:r>
    </w:p>
    <w:p>
      <w:r>
        <w:t xml:space="preserve">4. </w:t>
        <w:tab/>
        <w:tab/>
        <w:tab/>
        <w:t>Good point.</w:t>
      </w:r>
    </w:p>
    <w:p>
      <w:r>
        <w:rPr>
          <w:b/>
          <w:u w:val="single"/>
        </w:rPr>
        <w:t>99663</w:t>
      </w:r>
    </w:p>
    <w:p>
      <w:r>
        <w:t>1. The Nazis lost. They are LOSERS.   The damn Nazis are the enemy.   You Nazis are as bad as the demonrats since you are BOTH anti-Trump and socialists! :roll:</w:t>
      </w:r>
    </w:p>
    <w:p>
      <w:r>
        <w:rPr>
          <w:b/>
          <w:u w:val="single"/>
        </w:rPr>
        <w:t>99664</w:t>
      </w:r>
    </w:p>
    <w:p>
      <w:r>
        <w:t xml:space="preserve">2. </w:t>
        <w:tab/>
        <w:t>It took the US, USSR, UK and the minors under the guidance of international jewery to take down a country half the size of Texas.  All so that we can be debt slaves in nigger infested neighborhoods worrying if our daughters make it home safe every day, but good thing we stopped those Nazis!</w:t>
      </w:r>
    </w:p>
    <w:p>
      <w:r>
        <w:rPr>
          <w:b/>
          <w:u w:val="single"/>
        </w:rPr>
        <w:t>99665</w:t>
      </w:r>
    </w:p>
    <w:p>
      <w:r>
        <w:t xml:space="preserve">3. </w:t>
        <w:tab/>
        <w:tab/>
        <w:t>Well, the US (we) also had to fight Japan and you Nazis had Italy's help...   Look Nazi, if you don't want to be a debt slave you will need to create a separate country or defeat the debt-based slavery system but you Nazis are impotent losers and therefore too weak to do any of that. :roll:</w:t>
      </w:r>
    </w:p>
    <w:p>
      <w:r>
        <w:rPr>
          <w:b/>
          <w:u w:val="single"/>
        </w:rPr>
        <w:t>99666</w:t>
      </w:r>
    </w:p>
    <w:p>
      <w:r>
        <w:t xml:space="preserve">4. </w:t>
        <w:tab/>
        <w:tab/>
        <w:tab/>
        <w:t>Lol, ok</w:t>
      </w:r>
    </w:p>
    <w:p>
      <w:r>
        <w:rPr>
          <w:b/>
          <w:u w:val="single"/>
        </w:rPr>
        <w:t>99667</w:t>
      </w:r>
    </w:p>
    <w:p>
      <w:r>
        <w:t>1. It appears that there are a great many haters here. And how they justify their outrageous, out-in-space opinions is beyond me.   And I heard that this latest shooter in Pittsburgh is affiliated with this site.   So I'm here to check GAB out. Bring it.</w:t>
      </w:r>
    </w:p>
    <w:p>
      <w:r>
        <w:rPr>
          <w:b/>
          <w:u w:val="single"/>
        </w:rPr>
        <w:t>99668</w:t>
      </w:r>
    </w:p>
    <w:p>
      <w:r>
        <w:t xml:space="preserve">2. </w:t>
        <w:tab/>
        <w:t>There are anti-semites on Gab. They are mostly Islamic operatives who want to see all Jewish people destroyed because that is what is commanded in the Koran.  They pretend to be Nazis to wind up the few Nazi morons on Gab. Gab is about free speech. You can get on here and counter any argument or statements that you disagree with.</w:t>
      </w:r>
    </w:p>
    <w:p>
      <w:r>
        <w:rPr>
          <w:b/>
          <w:u w:val="single"/>
        </w:rPr>
        <w:t>99669</w:t>
      </w:r>
    </w:p>
    <w:p>
      <w:r>
        <w:t xml:space="preserve">3. </w:t>
        <w:tab/>
        <w:tab/>
        <w:t>So I can become a liberal retard like you?</w:t>
      </w:r>
    </w:p>
    <w:p>
      <w:r>
        <w:rPr>
          <w:b/>
          <w:u w:val="single"/>
        </w:rPr>
        <w:t>99670</w:t>
      </w:r>
    </w:p>
    <w:p>
      <w:r>
        <w:t>1. Lou Reed - Walk on the Wild Side   #GlamRock   https://youtu.be/oG6fayQBm9w</w:t>
      </w:r>
    </w:p>
    <w:p>
      <w:r>
        <w:rPr>
          <w:b/>
          <w:u w:val="single"/>
        </w:rPr>
        <w:t>99671</w:t>
      </w:r>
    </w:p>
    <w:p>
      <w:r>
        <w:t xml:space="preserve">2. </w:t>
        <w:tab/>
        <w:t>faggot</w:t>
      </w:r>
    </w:p>
    <w:p>
      <w:r>
        <w:rPr>
          <w:b/>
          <w:u w:val="single"/>
        </w:rPr>
        <w:t>99672</w:t>
      </w:r>
    </w:p>
    <w:p>
      <w:r>
        <w:t xml:space="preserve">3. </w:t>
        <w:tab/>
        <w:tab/>
        <w:t>@Clarence_Spangle - correct- definitely a faggot</w:t>
      </w:r>
    </w:p>
    <w:p>
      <w:r>
        <w:rPr>
          <w:b/>
          <w:u w:val="single"/>
        </w:rPr>
        <w:t>99673</w:t>
      </w:r>
    </w:p>
    <w:p>
      <w:r>
        <w:t>1. Former Vice President Joe Biden says he's concerned that President Trump "seems to have a love affair with autocrats."</w:t>
      </w:r>
    </w:p>
    <w:p>
      <w:r>
        <w:rPr>
          <w:b/>
          <w:u w:val="single"/>
        </w:rPr>
        <w:t>99674</w:t>
      </w:r>
    </w:p>
    <w:p>
      <w:r>
        <w:t xml:space="preserve">2. </w:t>
        <w:tab/>
        <w:t>YOU MEAN CHILD MOLESTER BIDEN??.....</w:t>
      </w:r>
    </w:p>
    <w:p>
      <w:r>
        <w:rPr>
          <w:b/>
          <w:u w:val="single"/>
        </w:rPr>
        <w:t>99675</w:t>
      </w:r>
    </w:p>
    <w:p>
      <w:r>
        <w:t xml:space="preserve">3. </w:t>
        <w:tab/>
        <w:tab/>
        <w:t>Lets see, their are two choices... Chester the molester Biden, or Cunt brain Gonorrhea Harris...both would be fun to destroy!</w:t>
      </w:r>
    </w:p>
    <w:p>
      <w:r>
        <w:rPr>
          <w:b/>
          <w:u w:val="single"/>
        </w:rPr>
        <w:t>99676</w:t>
      </w:r>
    </w:p>
    <w:p>
      <w:r>
        <w:t>1. a night on the piss, muzzie style.</w:t>
      </w:r>
    </w:p>
    <w:p>
      <w:r>
        <w:rPr>
          <w:b/>
          <w:u w:val="single"/>
        </w:rPr>
        <w:t>99677</w:t>
      </w:r>
    </w:p>
    <w:p>
      <w:r>
        <w:t>1. * * * FALSE FLAG EVENT * * *    Okay, how stupid do people think us gabbers are? First 'fake bombs' and now a white moose! This is just another ploy by the 'DS' to bring Trump down!    Just because this moose is snow-white, we all know its just another dirty trick!    "You can put white paint on a moose, its still just a moose wearin white paint!                                  https://youtu.be/1CESEbTFvRg</w:t>
      </w:r>
    </w:p>
    <w:p>
      <w:r>
        <w:rPr>
          <w:b/>
          <w:u w:val="single"/>
        </w:rPr>
        <w:t>99678</w:t>
      </w:r>
    </w:p>
    <w:p>
      <w:r>
        <w:t xml:space="preserve">2. </w:t>
        <w:tab/>
        <w:t>Albino animals, including moose, are real. Its a genetic defect i wouldn't brag about being Albino, that's like calling your self a nazi ...its a retard gene</w:t>
      </w:r>
    </w:p>
    <w:p>
      <w:r>
        <w:rPr>
          <w:b/>
          <w:u w:val="single"/>
        </w:rPr>
        <w:t>99679</w:t>
      </w:r>
    </w:p>
    <w:p>
      <w:r>
        <w:t>1.</w:t>
      </w:r>
    </w:p>
    <w:p>
      <w:r>
        <w:rPr>
          <w:b/>
          <w:u w:val="single"/>
        </w:rPr>
        <w:t>99680</w:t>
      </w:r>
    </w:p>
    <w:p>
      <w:r>
        <w:t xml:space="preserve">2. </w:t>
        <w:tab/>
        <w:t>two nigger friuts</w:t>
      </w:r>
    </w:p>
    <w:p>
      <w:r>
        <w:rPr>
          <w:b/>
          <w:u w:val="single"/>
        </w:rPr>
        <w:t>99681</w:t>
      </w:r>
    </w:p>
    <w:p>
      <w:r>
        <w:t>1. Not So Fast, “Blue Wave” https://dailystormer.name/not-so-fast-blue-wave/</w:t>
      </w:r>
    </w:p>
    <w:p>
      <w:r>
        <w:rPr>
          <w:b/>
          <w:u w:val="single"/>
        </w:rPr>
        <w:t>99682</w:t>
      </w:r>
    </w:p>
    <w:p>
      <w:r>
        <w:t xml:space="preserve">2. </w:t>
        <w:tab/>
        <w:t>So what is your suggestion? Beside Trump remorse because he hasn't cleared out the entrenched deep state govt machine filled with lifer govt employees in his 1st 1-1/2? And dismantled Congress &amp; the Courts &amp; turned the US into a white utopia already. What exactly is your suggestion? What magic wand should we wave. Please do tell?</w:t>
      </w:r>
    </w:p>
    <w:p>
      <w:r>
        <w:rPr>
          <w:b/>
          <w:u w:val="single"/>
        </w:rPr>
        <w:t>99683</w:t>
      </w:r>
    </w:p>
    <w:p>
      <w:r>
        <w:t xml:space="preserve">3. </w:t>
        <w:tab/>
        <w:tab/>
        <w:t>Not sure what other people are doing but I am sitting out the midterms. I'm not going to vote to reelect the GOP Congress which condemned us exclusively for Charlottesville</w:t>
      </w:r>
    </w:p>
    <w:p>
      <w:r>
        <w:rPr>
          <w:b/>
          <w:u w:val="single"/>
        </w:rPr>
        <w:t>99684</w:t>
      </w:r>
    </w:p>
    <w:p>
      <w:r>
        <w:t xml:space="preserve">4. </w:t>
        <w:tab/>
        <w:tab/>
        <w:tab/>
        <w:t>"I'LL SIT OUT THE MIDTERMS. THAT'LL SHOW 'EM!"   Retarded normiecon take from a wignat. You wignats are a gift that keeps on giving. LMAO!</w:t>
      </w:r>
    </w:p>
    <w:p>
      <w:r>
        <w:rPr>
          <w:b/>
          <w:u w:val="single"/>
        </w:rPr>
        <w:t>99685</w:t>
      </w:r>
    </w:p>
    <w:p>
      <w:r>
        <w:t xml:space="preserve">5. </w:t>
        <w:tab/>
        <w:tab/>
        <w:tab/>
        <w:tab/>
        <w:t>LOL   I was wondering when the MPC cult was going to show up in my mentions</w:t>
      </w:r>
    </w:p>
    <w:p>
      <w:r>
        <w:rPr>
          <w:b/>
          <w:u w:val="single"/>
        </w:rPr>
        <w:t>99686</w:t>
      </w:r>
    </w:p>
    <w:p>
      <w:r>
        <w:t xml:space="preserve">6. </w:t>
        <w:tab/>
        <w:tab/>
        <w:tab/>
        <w:tab/>
        <w:tab/>
        <w:t>Q has a guy do a standoff at nv bridge and Alex jonesenstein ... Crickets.  Some of us WNs steal Q away from that faggot microchip and start waking them to the jq ... Boom instant secret service.  It's not cuz we are feds, it's because we have their attention.</w:t>
      </w:r>
    </w:p>
    <w:p>
      <w:r>
        <w:rPr>
          <w:b/>
          <w:u w:val="single"/>
        </w:rPr>
        <w:t>99687</w:t>
      </w:r>
    </w:p>
    <w:p>
      <w:r>
        <w:t>1. Yes I no understanding you retared fucknuts...me need more retarded dictionary... tanks ... now I live real American life... tanks b to gawd</w:t>
      </w:r>
    </w:p>
    <w:p>
      <w:r>
        <w:rPr>
          <w:b/>
          <w:u w:val="single"/>
        </w:rPr>
        <w:t>99688</w:t>
      </w:r>
    </w:p>
    <w:p>
      <w:r>
        <w:t>1. If we could only mute all celebrities...</w:t>
      </w:r>
    </w:p>
    <w:p>
      <w:r>
        <w:rPr>
          <w:b/>
          <w:u w:val="single"/>
        </w:rPr>
        <w:t>99689</w:t>
      </w:r>
    </w:p>
    <w:p>
      <w:r>
        <w:t xml:space="preserve">2. </w:t>
        <w:tab/>
        <w:t>One man can...</w:t>
      </w:r>
    </w:p>
    <w:p>
      <w:r>
        <w:rPr>
          <w:b/>
          <w:u w:val="single"/>
        </w:rPr>
        <w:t>99690</w:t>
      </w:r>
    </w:p>
    <w:p>
      <w:r>
        <w:t xml:space="preserve">3. </w:t>
        <w:tab/>
        <w:tab/>
        <w:t>Cunt</w:t>
      </w:r>
    </w:p>
    <w:p>
      <w:r>
        <w:rPr>
          <w:b/>
          <w:u w:val="single"/>
        </w:rPr>
        <w:t>99691</w:t>
      </w:r>
    </w:p>
    <w:p>
      <w:r>
        <w:t>1. Nigger is a word ..words belong to no one .. IF a word can ruin your day you're going to have a miserable life ..</w:t>
      </w:r>
    </w:p>
    <w:p>
      <w:r>
        <w:rPr>
          <w:b/>
          <w:u w:val="single"/>
        </w:rPr>
        <w:t>99692</w:t>
      </w:r>
    </w:p>
    <w:p>
      <w:r>
        <w:t>1. #Bono chooses eternity in hell...   Bono wants #Africa and the #EU to join forces against #Trump and the #US and “take over the world”   https://voiceofeurope.com/2018/10/bono-wants-africa-and-the-eu-to-join-forces-against-trump-and-the-us-and-take-over-the-world/</w:t>
      </w:r>
    </w:p>
    <w:p>
      <w:r>
        <w:rPr>
          <w:b/>
          <w:u w:val="single"/>
        </w:rPr>
        <w:t>99693</w:t>
      </w:r>
    </w:p>
    <w:p>
      <w:r>
        <w:t xml:space="preserve">2. </w:t>
        <w:tab/>
        <w:t>Bono is the epitome of a self important twat who thinks we care what he has to say.</w:t>
      </w:r>
    </w:p>
    <w:p>
      <w:r>
        <w:rPr>
          <w:b/>
          <w:u w:val="single"/>
        </w:rPr>
        <w:t>99694</w:t>
      </w:r>
    </w:p>
    <w:p>
      <w:r>
        <w:t>1.</w:t>
      </w:r>
    </w:p>
    <w:p>
      <w:r>
        <w:rPr>
          <w:b/>
          <w:u w:val="single"/>
        </w:rPr>
        <w:t>99695</w:t>
      </w:r>
    </w:p>
    <w:p>
      <w:r>
        <w:t xml:space="preserve">2. </w:t>
        <w:tab/>
        <w:t>Also admits she's a nigger</w:t>
      </w:r>
    </w:p>
    <w:p>
      <w:r>
        <w:rPr>
          <w:b/>
          <w:u w:val="single"/>
        </w:rPr>
        <w:t>99696</w:t>
      </w:r>
    </w:p>
    <w:p>
      <w:r>
        <w:t>1. The great meme war of 2018</w:t>
      </w:r>
    </w:p>
    <w:p>
      <w:r>
        <w:rPr>
          <w:b/>
          <w:u w:val="single"/>
        </w:rPr>
        <w:t>99697</w:t>
      </w:r>
    </w:p>
    <w:p>
      <w:r>
        <w:t xml:space="preserve">2. </w:t>
        <w:tab/>
        <w:t>When the war starts don't think you should engage strangers, no. The most effective effort will be for each patriot to cleanse his own family first. Who knows them better than you? Your libtard uncle, your femtard aunt, and your faggot cousin. Every commie is family to a patriot, what right do you have to interfere in his family if you dont start with your own?</w:t>
      </w:r>
    </w:p>
    <w:p>
      <w:r>
        <w:rPr>
          <w:b/>
          <w:u w:val="single"/>
        </w:rPr>
        <w:t>99698</w:t>
      </w:r>
    </w:p>
    <w:p>
      <w:r>
        <w:t>1. #nigwiggery   Police hunting for nigger perp who attacked a white man in a New York pizzeria | Daily Mail Online   https://www.dailymail.co.uk/news/article-6290647/Police-hunting-perp-attacked-man-New-York-pizzeria.html</w:t>
      </w:r>
    </w:p>
    <w:p>
      <w:r>
        <w:rPr>
          <w:b/>
          <w:u w:val="single"/>
        </w:rPr>
        <w:t>99699</w:t>
      </w:r>
    </w:p>
    <w:p>
      <w:r>
        <w:t>1. I see that most people here hate George Soros.  I do not agree with his ideology but, after having done extensive research, I cannot find a shred of evidence that he is a Nazi terrorist.     Change my mind.</w:t>
      </w:r>
    </w:p>
    <w:p>
      <w:r>
        <w:rPr>
          <w:b/>
          <w:u w:val="single"/>
        </w:rPr>
        <w:t>99700</w:t>
      </w:r>
    </w:p>
    <w:p>
      <w:r>
        <w:t xml:space="preserve">2. </w:t>
        <w:tab/>
        <w:t>Here it is, slowly white washing the lord... Hahahaha aaaahahaha  He was a child❗ helpless❗❗ he was the victim❗❗  Holy cow you, his followers, never tire❗❗❗ Soros is an existential threat to Western civilisation.</w:t>
      </w:r>
    </w:p>
    <w:p>
      <w:r>
        <w:rPr>
          <w:b/>
          <w:u w:val="single"/>
        </w:rPr>
        <w:t>99701</w:t>
      </w:r>
    </w:p>
    <w:p>
      <w:r>
        <w:t xml:space="preserve">3. </w:t>
        <w:tab/>
        <w:tab/>
        <w:t>Learn to read.     Facts matter.     Do not confuse his past with the present.     He was not a Nazi collaborator.</w:t>
      </w:r>
    </w:p>
    <w:p>
      <w:r>
        <w:rPr>
          <w:b/>
          <w:u w:val="single"/>
        </w:rPr>
        <w:t>99702</w:t>
      </w:r>
    </w:p>
    <w:p>
      <w:r>
        <w:t xml:space="preserve">4. </w:t>
        <w:tab/>
        <w:tab/>
        <w:tab/>
        <w:t>Oh yes and I'm the king of patagonya❗❗   Stop this soft mushy tricky comeback❗❗   It ain't gonna work ...   It's out in the open....    Bye dyke .</w:t>
      </w:r>
    </w:p>
    <w:p>
      <w:r>
        <w:rPr>
          <w:b/>
          <w:u w:val="single"/>
        </w:rPr>
        <w:t>99703</w:t>
      </w:r>
    </w:p>
    <w:p>
      <w:r>
        <w:t xml:space="preserve">5. </w:t>
        <w:tab/>
        <w:tab/>
        <w:tab/>
        <w:tab/>
        <w:t>Lots of creepy manboys on here.</w:t>
      </w:r>
    </w:p>
    <w:p>
      <w:r>
        <w:rPr>
          <w:b/>
          <w:u w:val="single"/>
        </w:rPr>
        <w:t>99704</w:t>
      </w:r>
    </w:p>
    <w:p>
      <w:r>
        <w:t xml:space="preserve">6. </w:t>
        <w:tab/>
        <w:tab/>
        <w:tab/>
        <w:tab/>
        <w:tab/>
        <w:t>One more time and you're muted.   Go get your fix... Slave girl</w:t>
      </w:r>
    </w:p>
    <w:p>
      <w:r>
        <w:rPr>
          <w:b/>
          <w:u w:val="single"/>
        </w:rPr>
        <w:t>99705</w:t>
      </w:r>
    </w:p>
    <w:p>
      <w:r>
        <w:t xml:space="preserve">7. </w:t>
        <w:tab/>
        <w:tab/>
        <w:tab/>
        <w:tab/>
        <w:tab/>
        <w:tab/>
        <w:t>Mute!  Mute like the wind!</w:t>
      </w:r>
    </w:p>
    <w:p>
      <w:r>
        <w:rPr>
          <w:b/>
          <w:u w:val="single"/>
        </w:rPr>
        <w:t>99706</w:t>
      </w:r>
    </w:p>
    <w:p>
      <w:r>
        <w:t xml:space="preserve">8. </w:t>
        <w:tab/>
        <w:tab/>
        <w:tab/>
        <w:tab/>
        <w:tab/>
        <w:tab/>
        <w:tab/>
        <w:t>bwahhhh, . he acts like thats a threat...</w:t>
      </w:r>
    </w:p>
    <w:p>
      <w:r>
        <w:rPr>
          <w:b/>
          <w:u w:val="single"/>
        </w:rPr>
        <w:t>99707</w:t>
      </w:r>
    </w:p>
    <w:p>
      <w:r>
        <w:t xml:space="preserve">9. </w:t>
        <w:tab/>
        <w:tab/>
        <w:tab/>
        <w:tab/>
        <w:tab/>
        <w:tab/>
        <w:tab/>
        <w:t>After I'm done exposing you, slave girl❗   At my will on my terms 😁😁😁</w:t>
      </w:r>
    </w:p>
    <w:p>
      <w:r>
        <w:rPr>
          <w:b/>
          <w:u w:val="single"/>
        </w:rPr>
        <w:t>99708</w:t>
      </w:r>
    </w:p>
    <w:p>
      <w:r>
        <w:t xml:space="preserve">10. </w:t>
        <w:tab/>
        <w:tab/>
        <w:tab/>
        <w:tab/>
        <w:tab/>
        <w:tab/>
        <w:tab/>
        <w:t>announcing that you're muting someone is like announcing that you just farted.</w:t>
      </w:r>
    </w:p>
    <w:p>
      <w:r>
        <w:rPr>
          <w:b/>
          <w:u w:val="single"/>
        </w:rPr>
        <w:t>99709</w:t>
      </w:r>
    </w:p>
    <w:p>
      <w:r>
        <w:t xml:space="preserve">11. </w:t>
        <w:tab/>
        <w:tab/>
        <w:tab/>
        <w:tab/>
        <w:t>She's right. He was a child in an occupied country. The germans made the children hand out eviction notices. ALL OF THEM. Which included a 14 year old boy named György Schwartz (((George Soros))).</w:t>
      </w:r>
    </w:p>
    <w:p>
      <w:r>
        <w:rPr>
          <w:b/>
          <w:u w:val="single"/>
        </w:rPr>
        <w:t>99710</w:t>
      </w:r>
    </w:p>
    <w:p>
      <w:r>
        <w:t xml:space="preserve">12. </w:t>
        <w:tab/>
        <w:tab/>
        <w:tab/>
        <w:tab/>
        <w:tab/>
        <w:t>Fuck off</w:t>
      </w:r>
    </w:p>
    <w:p>
      <w:r>
        <w:rPr>
          <w:b/>
          <w:u w:val="single"/>
        </w:rPr>
        <w:t>99711</w:t>
      </w:r>
    </w:p>
    <w:p>
      <w:r>
        <w:t xml:space="preserve">13. </w:t>
        <w:tab/>
        <w:tab/>
        <w:tab/>
        <w:tab/>
        <w:tab/>
        <w:tab/>
        <w:t>You mad, faggot? LOL</w:t>
      </w:r>
    </w:p>
    <w:p>
      <w:r>
        <w:rPr>
          <w:b/>
          <w:u w:val="single"/>
        </w:rPr>
        <w:t>99712</w:t>
      </w:r>
    </w:p>
    <w:p>
      <w:r>
        <w:t xml:space="preserve">14. </w:t>
        <w:tab/>
        <w:tab/>
        <w:tab/>
        <w:tab/>
        <w:tab/>
        <w:tab/>
        <w:t>Be mad at the facts not the person relaying them.</w:t>
      </w:r>
    </w:p>
    <w:p>
      <w:r>
        <w:rPr>
          <w:b/>
          <w:u w:val="single"/>
        </w:rPr>
        <w:t>99713</w:t>
      </w:r>
    </w:p>
    <w:p>
      <w:r>
        <w:t>1. Some woman in Flatbush, Brooklyn, New York City named Teresa Sue Klein made a criminal complaint that a nine-year-old piccaninny groped her butt as he passed her in a store.   People are ridiculing her, but the complaint is in itself entirely credible. Little niggers do such things. She may very well have had such an experience before.</w:t>
      </w:r>
    </w:p>
    <w:p>
      <w:r>
        <w:rPr>
          <w:b/>
          <w:u w:val="single"/>
        </w:rPr>
        <w:t>99714</w:t>
      </w:r>
    </w:p>
    <w:p>
      <w:r>
        <w:t xml:space="preserve">2. </w:t>
        <w:tab/>
        <w:t>It reminds me of that incident a few weeks ago where a female police-person came home to find a nigger in her apartment and shot him dead -- except that she was on the wrong floor and it was not her apartment. Her basic premise, that niggers break into apartments and are dangerous, was correct.</w:t>
      </w:r>
    </w:p>
    <w:p>
      <w:r>
        <w:rPr>
          <w:b/>
          <w:u w:val="single"/>
        </w:rPr>
        <w:t>99715</w:t>
      </w:r>
    </w:p>
    <w:p>
      <w:r>
        <w:t xml:space="preserve">3. </w:t>
        <w:tab/>
        <w:tab/>
        <w:t>Teresa Sue Klein is very likely at least partly Jew.   You have a meeting of two bad stereotypes: the uncivilized nigger and the inordinately complaining Jew. You have to decide which tendency is more relevant to explaining what happened in this instance.</w:t>
      </w:r>
    </w:p>
    <w:p>
      <w:r>
        <w:rPr>
          <w:b/>
          <w:u w:val="single"/>
        </w:rPr>
        <w:t>99716</w:t>
      </w:r>
    </w:p>
    <w:p>
      <w:r>
        <w:t>1. &lt;= Would you please evaluate this video of DiFi - purportedly after she read the latest #FBI report on #Kavanaugh.  At the very end is she crying as she turns away? https://www.reddit.com/r/The_Donald/comments/9ld8fu/this_is_feinstein_just_after_she_read_the_new/  From a thread by @almostjingo  https://twitter.com/almostjingo/status/1047715306003546112 #DiFiFbi ;)</w:t>
      </w:r>
    </w:p>
    <w:p>
      <w:r>
        <w:rPr>
          <w:b/>
          <w:u w:val="single"/>
        </w:rPr>
        <w:t>99717</w:t>
      </w:r>
    </w:p>
    <w:p>
      <w:r>
        <w:t xml:space="preserve">2. </w:t>
        <w:tab/>
        <w:t>They all are insane - faux poco is a distasteful disaster... Schumer a twat ... Harris a wannabe and Occy should have stuck to serving tables. Whoever chose new Dems needs to have a brainwash.</w:t>
      </w:r>
    </w:p>
    <w:p>
      <w:r>
        <w:rPr>
          <w:b/>
          <w:u w:val="single"/>
        </w:rPr>
        <w:t>99718</w:t>
      </w:r>
    </w:p>
    <w:p>
      <w:r>
        <w:t>1. https://www.youtube.com/watch?v=bl7A83KZehM    Samhain - Initium (1984) Full Album   720p HD</w:t>
      </w:r>
    </w:p>
    <w:p>
      <w:r>
        <w:rPr>
          <w:b/>
          <w:u w:val="single"/>
        </w:rPr>
        <w:t>99719</w:t>
      </w:r>
    </w:p>
    <w:p>
      <w:r>
        <w:t xml:space="preserve">2. </w:t>
        <w:tab/>
        <w:t>this looks to stupid to watch so I wont</w:t>
      </w:r>
    </w:p>
    <w:p>
      <w:r>
        <w:rPr>
          <w:b/>
          <w:u w:val="single"/>
        </w:rPr>
        <w:t>99720</w:t>
      </w:r>
    </w:p>
    <w:p>
      <w:r>
        <w:t xml:space="preserve">3. </w:t>
        <w:tab/>
        <w:tab/>
        <w:t>nah the faggot used tampons on the front was enough for me. you should get acquainted with a big black nigger up your ass holster</w:t>
      </w:r>
    </w:p>
    <w:p>
      <w:r>
        <w:rPr>
          <w:b/>
          <w:u w:val="single"/>
        </w:rPr>
        <w:t>99721</w:t>
      </w:r>
    </w:p>
    <w:p>
      <w:r>
        <w:t>1. Trump feeds us dogshit and tells us it's ice cream   https://www.manitobacooperator.ca/2010/04/29/run-your-diesel-engine-on-ethanol-water-and-diesel/</w:t>
      </w:r>
    </w:p>
    <w:p>
      <w:r>
        <w:rPr>
          <w:b/>
          <w:u w:val="single"/>
        </w:rPr>
        <w:t>99722</w:t>
      </w:r>
    </w:p>
    <w:p>
      <w:r>
        <w:t xml:space="preserve">2. </w:t>
        <w:tab/>
        <w:t>Trump assumes that you have at least a small bit of intelligence to know that deisel engines are different from gasoline engines ( virtually all tractors run on deisel).</w:t>
      </w:r>
    </w:p>
    <w:p>
      <w:r>
        <w:rPr>
          <w:b/>
          <w:u w:val="single"/>
        </w:rPr>
        <w:t>99723</w:t>
      </w:r>
    </w:p>
    <w:p>
      <w:r>
        <w:t xml:space="preserve">3. </w:t>
        <w:tab/>
        <w:tab/>
        <w:t>If you had at least a small bit of intelligence you would have seen that the link provided gave details on how they can run diesel engines with up to 57% ethanol. You DO know that diesels run on many fuels? Rudolf used peanut oil. Retard muted</w:t>
      </w:r>
    </w:p>
    <w:p>
      <w:r>
        <w:rPr>
          <w:b/>
          <w:u w:val="single"/>
        </w:rPr>
        <w:t>99724</w:t>
      </w:r>
    </w:p>
    <w:p>
      <w:r>
        <w:t>1.</w:t>
      </w:r>
    </w:p>
    <w:p>
      <w:r>
        <w:rPr>
          <w:b/>
          <w:u w:val="single"/>
        </w:rPr>
        <w:t>99725</w:t>
      </w:r>
    </w:p>
    <w:p>
      <w:r>
        <w:t xml:space="preserve">2. </w:t>
        <w:tab/>
        <w:t>nigger gear.</w:t>
      </w:r>
    </w:p>
    <w:p>
      <w:r>
        <w:rPr>
          <w:b/>
          <w:u w:val="single"/>
        </w:rPr>
        <w:t>99726</w:t>
      </w:r>
    </w:p>
    <w:p>
      <w:r>
        <w:t>1. Prince Harry says he hopes that royal baby is a girl.   https://image.ibb.co/c0dP0f/Dq-GDh-Db-Xc-AIXIMb.jpg  https://kek.gg/u/33CM6</w:t>
      </w:r>
    </w:p>
    <w:p>
      <w:r>
        <w:rPr>
          <w:b/>
          <w:u w:val="single"/>
        </w:rPr>
        <w:t>99727</w:t>
      </w:r>
    </w:p>
    <w:p>
      <w:r>
        <w:t xml:space="preserve">2. </w:t>
        <w:tab/>
        <w:t>harry and his nigger</w:t>
      </w:r>
    </w:p>
    <w:p>
      <w:r>
        <w:rPr>
          <w:b/>
          <w:u w:val="single"/>
        </w:rPr>
        <w:t>99728</w:t>
      </w:r>
    </w:p>
    <w:p>
      <w:r>
        <w:t>1. Brett Kavanaugh is a fucking faggot.  He for "spanked" real good at his frat house.  They took turns pounding his butt until he cried.</w:t>
      </w:r>
    </w:p>
    <w:p>
      <w:r>
        <w:rPr>
          <w:b/>
          <w:u w:val="single"/>
        </w:rPr>
        <w:t>99729</w:t>
      </w:r>
    </w:p>
    <w:p>
      <w:r>
        <w:t xml:space="preserve">2. </w:t>
        <w:tab/>
        <w:t>I can prove that's a lie. If he was a faggot the left would love him. Right tranny bitch?</w:t>
      </w:r>
    </w:p>
    <w:p>
      <w:r>
        <w:rPr>
          <w:b/>
          <w:u w:val="single"/>
        </w:rPr>
        <w:t>99730</w:t>
      </w:r>
    </w:p>
    <w:p>
      <w:r>
        <w:t>1. One less nigger lover.</w:t>
      </w:r>
    </w:p>
    <w:p>
      <w:r>
        <w:rPr>
          <w:b/>
          <w:u w:val="single"/>
        </w:rPr>
        <w:t>99731</w:t>
      </w:r>
    </w:p>
    <w:p>
      <w:r>
        <w:t>1. Fox Hosts in Fiery Duel: Shepard Smith Called Out By Chris Wallace For Blaming President Trump For Mail Bomber (Video)   https://www.thegatewaypundit.com/2018/10/fox-hosts-in-fiery-duel-shepard-smith-called-out-by-chris-wallace-for-blaming-president-trump-for-mail-bomber-video/</w:t>
      </w:r>
    </w:p>
    <w:p>
      <w:r>
        <w:rPr>
          <w:b/>
          <w:u w:val="single"/>
        </w:rPr>
        <w:t>99732</w:t>
      </w:r>
    </w:p>
    <w:p>
      <w:r>
        <w:t xml:space="preserve">2. </w:t>
        <w:tab/>
        <w:t>Two retarded liberals duel ? Sounds dumb. I am sure they coverered the fine points.</w:t>
      </w:r>
    </w:p>
    <w:p>
      <w:r>
        <w:rPr>
          <w:b/>
          <w:u w:val="single"/>
        </w:rPr>
        <w:t>99733</w:t>
      </w:r>
    </w:p>
    <w:p>
      <w:r>
        <w:t>1. Avi, I take my hat off to you for going there.   Speakers Corner is no longer free, it's controlled by the MCB.   https://youtu.be/wvWU3LcJveM</w:t>
      </w:r>
    </w:p>
    <w:p>
      <w:r>
        <w:rPr>
          <w:b/>
          <w:u w:val="single"/>
        </w:rPr>
        <w:t>99734</w:t>
      </w:r>
    </w:p>
    <w:p>
      <w:r>
        <w:t xml:space="preserve">2. </w:t>
        <w:tab/>
        <w:t>The twat following Avi around is called Rat-Boy, apparently? Need say no more.</w:t>
      </w:r>
    </w:p>
    <w:p>
      <w:r>
        <w:rPr>
          <w:b/>
          <w:u w:val="single"/>
        </w:rPr>
        <w:t>99735</w:t>
      </w:r>
    </w:p>
    <w:p>
      <w:r>
        <w:t xml:space="preserve">3. </w:t>
        <w:tab/>
        <w:tab/>
        <w:t>He is also called "Omar" I believe.</w:t>
      </w:r>
    </w:p>
    <w:p>
      <w:r>
        <w:rPr>
          <w:b/>
          <w:u w:val="single"/>
        </w:rPr>
        <w:t>99736</w:t>
      </w:r>
    </w:p>
    <w:p>
      <w:r>
        <w:t xml:space="preserve">4. </w:t>
        <w:tab/>
        <w:tab/>
        <w:t>oh is that the infamous ratboy ? Threatening behaviour or what .Where is the council ASBO team ?</w:t>
      </w:r>
    </w:p>
    <w:p>
      <w:r>
        <w:rPr>
          <w:b/>
          <w:u w:val="single"/>
        </w:rPr>
        <w:t>99737</w:t>
      </w:r>
    </w:p>
    <w:p>
      <w:r>
        <w:t>1. That’s because Obama is a full-fledged Muslim faggot</w:t>
      </w:r>
    </w:p>
    <w:p>
      <w:r>
        <w:rPr>
          <w:b/>
          <w:u w:val="single"/>
        </w:rPr>
        <w:t>99738</w:t>
      </w:r>
    </w:p>
    <w:p>
      <w:r>
        <w:t>1. RETARDED INBRED</w:t>
      </w:r>
    </w:p>
    <w:p>
      <w:r>
        <w:rPr>
          <w:b/>
          <w:u w:val="single"/>
        </w:rPr>
        <w:t>99739</w:t>
      </w:r>
    </w:p>
    <w:p>
      <w:r>
        <w:t>1. Muslim admits her “faith” is no comfort whatsoever:</w:t>
      </w:r>
    </w:p>
    <w:p>
      <w:r>
        <w:rPr>
          <w:b/>
          <w:u w:val="single"/>
        </w:rPr>
        <w:t>99740</w:t>
      </w:r>
    </w:p>
    <w:p>
      <w:r>
        <w:t xml:space="preserve">2. </w:t>
        <w:tab/>
        <w:t>She would feel safer and happier in her homeland with her people.</w:t>
      </w:r>
    </w:p>
    <w:p>
      <w:r>
        <w:rPr>
          <w:b/>
          <w:u w:val="single"/>
        </w:rPr>
        <w:t>99741</w:t>
      </w:r>
    </w:p>
    <w:p>
      <w:r>
        <w:t xml:space="preserve">3. </w:t>
        <w:tab/>
        <w:tab/>
        <w:t>Sand nigger begging for dollars from stupid white people who will give it to her.</w:t>
      </w:r>
    </w:p>
    <w:p>
      <w:r>
        <w:rPr>
          <w:b/>
          <w:u w:val="single"/>
        </w:rPr>
        <w:t>99742</w:t>
      </w:r>
    </w:p>
    <w:p>
      <w:r>
        <w:t>1. As requested, I am posting my alternate channels here. You can find me on Bitchute and Minds @ASojourner.  I'm on the Gab.ai backup channel but, I'm not sure if that will still be up on Monday.</w:t>
      </w:r>
    </w:p>
    <w:p>
      <w:r>
        <w:rPr>
          <w:b/>
          <w:u w:val="single"/>
        </w:rPr>
        <w:t>99743</w:t>
      </w:r>
    </w:p>
    <w:p>
      <w:r>
        <w:t xml:space="preserve">2. </w:t>
        <w:tab/>
        <w:t>How does an old geezer like me find the Gab.ai backuo channel?</w:t>
      </w:r>
    </w:p>
    <w:p>
      <w:r>
        <w:rPr>
          <w:b/>
          <w:u w:val="single"/>
        </w:rPr>
        <w:t>99744</w:t>
      </w:r>
    </w:p>
    <w:p>
      <w:r>
        <w:t xml:space="preserve">3. </w:t>
        <w:tab/>
        <w:tab/>
        <w:t>try typing in backupgab.ai   I got in but too dumb to explain it.  You'll get there  Sorry I am such a useless twat head</w:t>
      </w:r>
    </w:p>
    <w:p>
      <w:r>
        <w:rPr>
          <w:b/>
          <w:u w:val="single"/>
        </w:rPr>
        <w:t>99745</w:t>
      </w:r>
    </w:p>
    <w:p>
      <w:r>
        <w:t>1. Logics retarded cousin</w:t>
      </w:r>
    </w:p>
    <w:p>
      <w:r>
        <w:rPr>
          <w:b/>
          <w:u w:val="single"/>
        </w:rPr>
        <w:t>99746</w:t>
      </w:r>
    </w:p>
    <w:p>
      <w:r>
        <w:t>1. watching cnn try and call kanye west a nigger these past couple days without actually saying nigger was some funny shit, i bet they lost like 90% of the black vote over these past couple days degrading one of their kings</w:t>
      </w:r>
    </w:p>
    <w:p>
      <w:r>
        <w:rPr>
          <w:b/>
          <w:u w:val="single"/>
        </w:rPr>
        <w:t>99747</w:t>
      </w:r>
    </w:p>
    <w:p>
      <w:r>
        <w:t xml:space="preserve">2. </w:t>
        <w:tab/>
        <w:t>relax i dont actually watch cnn, they have like 10 people watching that trash haha</w:t>
      </w:r>
    </w:p>
    <w:p>
      <w:r>
        <w:rPr>
          <w:b/>
          <w:u w:val="single"/>
        </w:rPr>
        <w:t>99748</w:t>
      </w:r>
    </w:p>
    <w:p>
      <w:r>
        <w:t>1. https://dailystormer.name/stormer-volume-60-the-incel-rebellion-has-already-begun/</w:t>
      </w:r>
    </w:p>
    <w:p>
      <w:r>
        <w:rPr>
          <w:b/>
          <w:u w:val="single"/>
        </w:rPr>
        <w:t>99749</w:t>
      </w:r>
    </w:p>
    <w:p>
      <w:r>
        <w:t xml:space="preserve">2. </w:t>
        <w:tab/>
        <w:t>So the teepee nigger is posting again.</w:t>
      </w:r>
    </w:p>
    <w:p>
      <w:r>
        <w:rPr>
          <w:b/>
          <w:u w:val="single"/>
        </w:rPr>
        <w:t>99750</w:t>
      </w:r>
    </w:p>
    <w:p>
      <w:r>
        <w:t xml:space="preserve">3. </w:t>
        <w:tab/>
        <w:tab/>
        <w:t>Prairie Jew</w:t>
      </w:r>
    </w:p>
    <w:p>
      <w:r>
        <w:rPr>
          <w:b/>
          <w:u w:val="single"/>
        </w:rPr>
        <w:t>99751</w:t>
      </w:r>
    </w:p>
    <w:p>
      <w:r>
        <w:t xml:space="preserve">4. </w:t>
        <w:tab/>
        <w:tab/>
        <w:t>Can you screw good?</w:t>
      </w:r>
    </w:p>
    <w:p>
      <w:r>
        <w:rPr>
          <w:b/>
          <w:u w:val="single"/>
        </w:rPr>
        <w:t>99752</w:t>
      </w:r>
    </w:p>
    <w:p>
      <w:r>
        <w:t>5.</w:t>
      </w:r>
    </w:p>
    <w:p>
      <w:r>
        <w:rPr>
          <w:b/>
          <w:u w:val="single"/>
        </w:rPr>
        <w:t>99753</w:t>
      </w:r>
    </w:p>
    <w:p>
      <w:r>
        <w:t>6.</w:t>
      </w:r>
    </w:p>
    <w:p>
      <w:r>
        <w:rPr>
          <w:b/>
          <w:u w:val="single"/>
        </w:rPr>
        <w:t>99754</w:t>
      </w:r>
    </w:p>
    <w:p>
      <w:r>
        <w:t xml:space="preserve">7. </w:t>
        <w:tab/>
        <w:tab/>
        <w:t>Fuck yes!!!!!</w:t>
      </w:r>
    </w:p>
    <w:p>
      <w:r>
        <w:rPr>
          <w:b/>
          <w:u w:val="single"/>
        </w:rPr>
        <w:t>99755</w:t>
      </w:r>
    </w:p>
    <w:p>
      <w:r>
        <w:t>1. This is the nigger she was voluntarily fucking at the time. This dumb skank probably enjoyed every minute of her gang raping. The more black cock the better. At least they killed her for us so she couldn't pop a groid out of the demon portal she called a vagina. Fathers: don't let your daughters be feminists, marry them young, make them afraid.</w:t>
      </w:r>
    </w:p>
    <w:p>
      <w:r>
        <w:rPr>
          <w:b/>
          <w:u w:val="single"/>
        </w:rPr>
        <w:t>99756</w:t>
      </w:r>
    </w:p>
    <w:p>
      <w:r>
        <w:t>1. TIME TO #BoycotttRubyTues</w:t>
      </w:r>
    </w:p>
    <w:p>
      <w:r>
        <w:rPr>
          <w:b/>
          <w:u w:val="single"/>
        </w:rPr>
        <w:t>99757</w:t>
      </w:r>
    </w:p>
    <w:p>
      <w:r>
        <w:t xml:space="preserve">2. </w:t>
        <w:tab/>
        <w:t>What the fuck are you talking about?   Ive been to my ruby tuesday in trump shirt and maga hat idk how many times. Not only do they serve us, but they love us. We are treated as VIPs there.   Where the fuck are you getting this nonsense from?</w:t>
      </w:r>
    </w:p>
    <w:p>
      <w:r>
        <w:rPr>
          <w:b/>
          <w:u w:val="single"/>
        </w:rPr>
        <w:t>99758</w:t>
      </w:r>
    </w:p>
    <w:p>
      <w:r>
        <w:t xml:space="preserve">3. </w:t>
        <w:tab/>
        <w:tab/>
        <w:t>The world doesn't revolve around you...you can't even imagine that at one of their restaurants this could happen? Really?</w:t>
      </w:r>
    </w:p>
    <w:p>
      <w:r>
        <w:rPr>
          <w:b/>
          <w:u w:val="single"/>
        </w:rPr>
        <w:t>99759</w:t>
      </w:r>
    </w:p>
    <w:p>
      <w:r>
        <w:t xml:space="preserve">4. </w:t>
        <w:tab/>
        <w:tab/>
        <w:tab/>
        <w:t>Or literally every major chain under the sun???   Boycott wendys mcdonalds burger king kfc taco bell fuddruckers mission bbq over the border   Dude what other restaurants did I name?   Maybe Best Buy Walmart Target Grocery store Sheetz Speedway WaWa fuck it all gas stations.   How retarded are you?</w:t>
      </w:r>
    </w:p>
    <w:p>
      <w:r>
        <w:rPr>
          <w:b/>
          <w:u w:val="single"/>
        </w:rPr>
        <w:t>99760</w:t>
      </w:r>
    </w:p>
    <w:p>
      <w:r>
        <w:t xml:space="preserve">5. </w:t>
        <w:tab/>
        <w:tab/>
        <w:tab/>
        <w:tab/>
        <w:t>Boycott fucking everything. Either support conservative businesses, or make your own from supplies bought from conservative businesses.</w:t>
      </w:r>
    </w:p>
    <w:p>
      <w:r>
        <w:rPr>
          <w:b/>
          <w:u w:val="single"/>
        </w:rPr>
        <w:t>99761</w:t>
      </w:r>
    </w:p>
    <w:p>
      <w:r>
        <w:t xml:space="preserve">6. </w:t>
        <w:tab/>
        <w:tab/>
        <w:tab/>
        <w:tab/>
        <w:tab/>
        <w:t>Okay now I know i stuck my dick in retarded cancer   This is by far the most unrealistic and dumbest thing ever proposed to me.   Mission BBQ is owned by veterans you retarded excuse of sentient life</w:t>
      </w:r>
    </w:p>
    <w:p>
      <w:r>
        <w:rPr>
          <w:b/>
          <w:u w:val="single"/>
        </w:rPr>
        <w:t>99762</w:t>
      </w:r>
    </w:p>
    <w:p>
      <w:r>
        <w:t xml:space="preserve">7. </w:t>
        <w:tab/>
        <w:tab/>
        <w:tab/>
        <w:tab/>
        <w:tab/>
        <w:tab/>
        <w:t>Well, you are clearly too retarded to even read two sentences and comprehend. Did I say to boycott Mission BBQ? Or did I say boycott everything that isn't conservative? Unrealistic and dumb? Then why are a lot of conservatives already doing it... and already making an impact?</w:t>
      </w:r>
    </w:p>
    <w:p>
      <w:r>
        <w:rPr>
          <w:b/>
          <w:u w:val="single"/>
        </w:rPr>
        <w:t>99763</w:t>
      </w:r>
    </w:p>
    <w:p>
      <w:r>
        <w:t xml:space="preserve">8. </w:t>
        <w:tab/>
        <w:tab/>
        <w:tab/>
        <w:tab/>
        <w:tab/>
        <w:tab/>
        <w:tab/>
        <w:t>No u   I stopped caring the moment I posted the original post. I just wanted to see how far you'd go</w:t>
      </w:r>
    </w:p>
    <w:p>
      <w:r>
        <w:rPr>
          <w:b/>
          <w:u w:val="single"/>
        </w:rPr>
        <w:t>99764</w:t>
      </w:r>
    </w:p>
    <w:p>
      <w:r>
        <w:t xml:space="preserve">9. </w:t>
        <w:tab/>
        <w:tab/>
        <w:tab/>
        <w:tab/>
        <w:tab/>
        <w:tab/>
        <w:tab/>
        <w:tab/>
        <w:t>I don't even know what you're talking about. I made a reasonable comment on your post and you went psychotic. Can't make sense out of you.</w:t>
      </w:r>
    </w:p>
    <w:p>
      <w:r>
        <w:rPr>
          <w:b/>
          <w:u w:val="single"/>
        </w:rPr>
        <w:t>99765</w:t>
      </w:r>
    </w:p>
    <w:p>
      <w:r>
        <w:t xml:space="preserve">10. </w:t>
        <w:tab/>
        <w:tab/>
        <w:tab/>
        <w:tab/>
        <w:tab/>
        <w:tab/>
        <w:tab/>
        <w:tab/>
        <w:tab/>
        <w:t>Hello welcome to the world of weaponized autism   I am it and you lost</w:t>
      </w:r>
    </w:p>
    <w:p>
      <w:r>
        <w:rPr>
          <w:b/>
          <w:u w:val="single"/>
        </w:rPr>
        <w:t>99766</w:t>
      </w:r>
    </w:p>
    <w:p>
      <w:r>
        <w:t xml:space="preserve">11. </w:t>
        <w:tab/>
        <w:tab/>
        <w:tab/>
        <w:tab/>
        <w:tab/>
        <w:tab/>
        <w:tab/>
        <w:tab/>
        <w:tab/>
        <w:tab/>
        <w:t>Whatever. Not here to waste time with lunatics.</w:t>
      </w:r>
    </w:p>
    <w:p>
      <w:r>
        <w:rPr>
          <w:b/>
          <w:u w:val="single"/>
        </w:rPr>
        <w:t>99767</w:t>
      </w:r>
    </w:p>
    <w:p>
      <w:r>
        <w:t xml:space="preserve">12. </w:t>
        <w:tab/>
        <w:tab/>
        <w:tab/>
        <w:tab/>
        <w:tab/>
        <w:tab/>
        <w:tab/>
        <w:tab/>
        <w:tab/>
        <w:tab/>
        <w:tab/>
        <w:t>I only love to harass them if they are clearly paid shills/trolls etc with the purpose of spewing a fake narrative, causing division, agitating users etc. I don't know if this is just a random lunatic.</w:t>
      </w:r>
    </w:p>
    <w:p>
      <w:r>
        <w:rPr>
          <w:b/>
          <w:u w:val="single"/>
        </w:rPr>
        <w:t>99768</w:t>
      </w:r>
    </w:p>
    <w:p>
      <w:r>
        <w:t xml:space="preserve">13. </w:t>
        <w:tab/>
        <w:tab/>
        <w:tab/>
        <w:tab/>
        <w:tab/>
        <w:tab/>
        <w:tab/>
        <w:tab/>
        <w:tab/>
        <w:tab/>
        <w:tab/>
        <w:tab/>
        <w:t>guess you'll never know huh?</w:t>
      </w:r>
    </w:p>
    <w:p>
      <w:r>
        <w:rPr>
          <w:b/>
          <w:u w:val="single"/>
        </w:rPr>
        <w:t>99769</w:t>
      </w:r>
    </w:p>
    <w:p>
      <w:r>
        <w:t xml:space="preserve">14. </w:t>
        <w:tab/>
        <w:tab/>
        <w:tab/>
        <w:tab/>
        <w:tab/>
        <w:tab/>
        <w:tab/>
        <w:tab/>
        <w:tab/>
        <w:tab/>
        <w:tab/>
        <w:tab/>
        <w:tab/>
        <w:t>I don't GAF. I just don't want to have to bother with you.</w:t>
      </w:r>
    </w:p>
    <w:p>
      <w:r>
        <w:rPr>
          <w:b/>
          <w:u w:val="single"/>
        </w:rPr>
        <w:t>99770</w:t>
      </w:r>
    </w:p>
    <w:p>
      <w:r>
        <w:t xml:space="preserve">15. </w:t>
        <w:tab/>
        <w:tab/>
        <w:tab/>
        <w:tab/>
        <w:tab/>
        <w:tab/>
        <w:tab/>
        <w:tab/>
        <w:tab/>
        <w:tab/>
        <w:tab/>
        <w:tab/>
        <w:tab/>
        <w:tab/>
        <w:t>best mute me before I #SpidermanThread your retarded ass tehn lol</w:t>
      </w:r>
    </w:p>
    <w:p>
      <w:r>
        <w:rPr>
          <w:b/>
          <w:u w:val="single"/>
        </w:rPr>
        <w:t>99771</w:t>
      </w:r>
    </w:p>
    <w:p>
      <w:r>
        <w:t>1. And call caps because you aint but a little man slave found a nigger game. You go stir up every last bit of pit from whale.to you want loonie.</w:t>
      </w:r>
    </w:p>
    <w:p>
      <w:r>
        <w:rPr>
          <w:b/>
          <w:u w:val="single"/>
        </w:rPr>
        <w:t>99772</w:t>
      </w:r>
    </w:p>
    <w:p>
      <w:r>
        <w:t>1. ✅ Feminist    ✅ Nigger   ✅ Brown woman   Oh look, they have remembered a white man, way at the back.   #drama #scifi #DoctorWho #manosphere #Anglosphere #WhiteGenocide #Brexit #masculinity #MRAs #multiculturalism #FeminismIsCancer #BritFam</w:t>
      </w:r>
    </w:p>
    <w:p>
      <w:r>
        <w:rPr>
          <w:b/>
          <w:u w:val="single"/>
        </w:rPr>
        <w:t>99773</w:t>
      </w:r>
    </w:p>
    <w:p>
      <w:r>
        <w:t xml:space="preserve">2. </w:t>
        <w:tab/>
        <w:t>"oh cool a white guy made something i want it you're a racist you're a sexist gibsmedat..."</w:t>
      </w:r>
    </w:p>
    <w:p>
      <w:r>
        <w:rPr>
          <w:b/>
          <w:u w:val="single"/>
        </w:rPr>
        <w:t>99774</w:t>
      </w:r>
    </w:p>
    <w:p>
      <w:r>
        <w:t xml:space="preserve">3. </w:t>
        <w:tab/>
        <w:t>Black James Bond, feminist Doctor Who, it's time to start up a new space colony some where (whites only).</w:t>
      </w:r>
    </w:p>
    <w:p>
      <w:r>
        <w:rPr>
          <w:b/>
          <w:u w:val="single"/>
        </w:rPr>
        <w:t>99775</w:t>
      </w:r>
    </w:p>
    <w:p>
      <w:r>
        <w:t xml:space="preserve">4. </w:t>
        <w:tab/>
        <w:t>You know where this is going...</w:t>
      </w:r>
    </w:p>
    <w:p>
      <w:r>
        <w:rPr>
          <w:b/>
          <w:u w:val="single"/>
        </w:rPr>
        <w:t>99776</w:t>
      </w:r>
    </w:p>
    <w:p>
      <w:r>
        <w:t xml:space="preserve">5. </w:t>
        <w:tab/>
        <w:t>I havent watched this much since Tom Baker had the role,the last true doctor who,i will never watch it now.</w:t>
      </w:r>
    </w:p>
    <w:p>
      <w:r>
        <w:rPr>
          <w:b/>
          <w:u w:val="single"/>
        </w:rPr>
        <w:t>99777</w:t>
      </w:r>
    </w:p>
    <w:p>
      <w:r>
        <w:t>1. More information to come. Local 80's arcade tournaments will begin tomorrow morning. Some will be original arcade coin-ops and others will be MAME systems using Raspberry Pi computers. Looking to buy 1984 Reagan/Bush campaign prints to help set the 80's mood and to honor a great president. Trying to get a live webcam set up for tomorrow if possible.</w:t>
      </w:r>
    </w:p>
    <w:p>
      <w:r>
        <w:rPr>
          <w:b/>
          <w:u w:val="single"/>
        </w:rPr>
        <w:t>99778</w:t>
      </w:r>
    </w:p>
    <w:p>
      <w:r>
        <w:t xml:space="preserve">2. </w:t>
        <w:tab/>
        <w:t>Would you please post the 1984 posters at me if you find them? I'd like a look.</w:t>
      </w:r>
    </w:p>
    <w:p>
      <w:r>
        <w:rPr>
          <w:b/>
          <w:u w:val="single"/>
        </w:rPr>
        <w:t>99779</w:t>
      </w:r>
    </w:p>
    <w:p>
      <w:r>
        <w:t xml:space="preserve">3. </w:t>
        <w:tab/>
        <w:tab/>
        <w:t>You have more optimism than I do. It's not just the Left that's retarded here, it's the normies as well! And we are overrun by normies.</w:t>
      </w:r>
    </w:p>
    <w:p>
      <w:r>
        <w:rPr>
          <w:b/>
          <w:u w:val="single"/>
        </w:rPr>
        <w:t>99780</w:t>
      </w:r>
    </w:p>
    <w:p>
      <w:r>
        <w:t>1. https://image.ibb.co/hqvYie/0_BAF6036_8086_4_FFE_80_B7_9596_E51_EC48_C.jpg</w:t>
      </w:r>
    </w:p>
    <w:p>
      <w:r>
        <w:rPr>
          <w:b/>
          <w:u w:val="single"/>
        </w:rPr>
        <w:t>99781</w:t>
      </w:r>
    </w:p>
    <w:p>
      <w:r>
        <w:t xml:space="preserve">2. </w:t>
        <w:tab/>
        <w:t xml:space="preserve"> Nigger</w:t>
      </w:r>
    </w:p>
    <w:p>
      <w:r>
        <w:rPr>
          <w:b/>
          <w:u w:val="single"/>
        </w:rPr>
        <w:t>99782</w:t>
      </w:r>
    </w:p>
    <w:p>
      <w:r>
        <w:t>1. Anti-Semites can suck it!!!  Anti-Israel twat bags can also suck it.  That jerk off who bombed the Temple where people where worshipping God can suck it.  Also I really do hope that asshole Bowers recovers from his bullet wounds SO they can at some point in the near future give him some lethal injection!</w:t>
      </w:r>
    </w:p>
    <w:p>
      <w:r>
        <w:rPr>
          <w:b/>
          <w:u w:val="single"/>
        </w:rPr>
        <w:t>99783</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99784</w:t>
      </w:r>
    </w:p>
    <w:p>
      <w:r>
        <w:t xml:space="preserve">2. </w:t>
        <w:tab/>
        <w:t>If Johann didn’t have Africans to pity fuck him he would:</w:t>
      </w:r>
    </w:p>
    <w:p>
      <w:r>
        <w:rPr>
          <w:b/>
          <w:u w:val="single"/>
        </w:rPr>
        <w:t>99785</w:t>
      </w:r>
    </w:p>
    <w:p>
      <w:r>
        <w:t xml:space="preserve">3. </w:t>
        <w:tab/>
        <w:tab/>
        <w:t>I was the only one that voted die an incel</w:t>
      </w:r>
    </w:p>
    <w:p>
      <w:r>
        <w:rPr>
          <w:b/>
          <w:u w:val="single"/>
        </w:rPr>
        <w:t>99786</w:t>
      </w:r>
    </w:p>
    <w:p>
      <w:r>
        <w:t xml:space="preserve">4. </w:t>
        <w:tab/>
        <w:tab/>
        <w:tab/>
        <w:t>Nah, I did too. I fucking dont like this cucky faggot but even though his updated pic looks like he's not allowed to celebrate Halloween, I dont think he would diddle kids.... maybe</w:t>
      </w:r>
    </w:p>
    <w:p>
      <w:r>
        <w:rPr>
          <w:b/>
          <w:u w:val="single"/>
        </w:rPr>
        <w:t>99787</w:t>
      </w:r>
    </w:p>
    <w:p>
      <w:r>
        <w:t>1. You guys got the dildo memes from then? From Austin? Those were, colorful.</w:t>
      </w:r>
    </w:p>
    <w:p>
      <w:r>
        <w:rPr>
          <w:b/>
          <w:u w:val="single"/>
        </w:rPr>
        <w:t>99788</w:t>
      </w:r>
    </w:p>
    <w:p>
      <w:r>
        <w:t xml:space="preserve">2. </w:t>
        <w:tab/>
        <w:t>We have to go non-violent, organized violence isn't going to solve anything, it didn't solve anything in the past. It's just going to make things worse. Unless shit really hits the fan, violence isn't going to accomplish anything.</w:t>
      </w:r>
    </w:p>
    <w:p>
      <w:r>
        <w:rPr>
          <w:b/>
          <w:u w:val="single"/>
        </w:rPr>
        <w:t>99789</w:t>
      </w:r>
    </w:p>
    <w:p>
      <w:r>
        <w:t xml:space="preserve">3. </w:t>
        <w:tab/>
        <w:tab/>
        <w:t>We are honorable, they are not. But virtue is a poor substitute for courage.  This event (today's), just signals a increase in tension.  Idk what's wrong w saying I didn't do it, but I'm glad it's happening. The ppl that are condeming whites to death by nigger have enjoyed security for far too long.</w:t>
      </w:r>
    </w:p>
    <w:p>
      <w:r>
        <w:rPr>
          <w:b/>
          <w:u w:val="single"/>
        </w:rPr>
        <w:t>99790</w:t>
      </w:r>
    </w:p>
    <w:p>
      <w:r>
        <w:t>1. Like I said, racist. After all, you chose the one female that would increase your status amongst your peers, a White blonde. That is racism in the extreme. You don't see me going after Nigger bitches.</w:t>
      </w:r>
    </w:p>
    <w:p>
      <w:r>
        <w:rPr>
          <w:b/>
          <w:u w:val="single"/>
        </w:rPr>
        <w:t>99791</w:t>
      </w:r>
    </w:p>
    <w:p>
      <w:r>
        <w:t>1. Called my neighbor a faggot first thing this morning for running his leaf blower at 8am.    I regret nothing.</w:t>
      </w:r>
    </w:p>
    <w:p>
      <w:r>
        <w:rPr>
          <w:b/>
          <w:u w:val="single"/>
        </w:rPr>
        <w:t>99792</w:t>
      </w:r>
    </w:p>
    <w:p>
      <w:r>
        <w:t xml:space="preserve">2. </w:t>
        <w:tab/>
        <w:t>I don't complain about stuff like that, but I would start up a chainsaw at 6am tomorrow.</w:t>
      </w:r>
    </w:p>
    <w:p>
      <w:r>
        <w:rPr>
          <w:b/>
          <w:u w:val="single"/>
        </w:rPr>
        <w:t>99793</w:t>
      </w:r>
    </w:p>
    <w:p>
      <w:r>
        <w:t xml:space="preserve">3. </w:t>
        <w:tab/>
        <w:tab/>
        <w:t>Reminds me of Chong in “Up In Smoke” firing up his Harley &amp; blowing the exhaust out the window onto his neighbor’s flowers.</w:t>
      </w:r>
    </w:p>
    <w:p>
      <w:r>
        <w:rPr>
          <w:b/>
          <w:u w:val="single"/>
        </w:rPr>
        <w:t>99794</w:t>
      </w:r>
    </w:p>
    <w:p>
      <w:r>
        <w:t xml:space="preserve">4. </w:t>
        <w:tab/>
        <w:tab/>
        <w:t>Love those ideas. I don’t have neighbors. Better option.</w:t>
      </w:r>
    </w:p>
    <w:p>
      <w:r>
        <w:rPr>
          <w:b/>
          <w:u w:val="single"/>
        </w:rPr>
        <w:t>99795</w:t>
      </w:r>
    </w:p>
    <w:p>
      <w:r>
        <w:t xml:space="preserve">5. </w:t>
        <w:tab/>
        <w:tab/>
        <w:t>I agree.  My neighbors are all farmers, and I can't see any of their houses from here.</w:t>
      </w:r>
    </w:p>
    <w:p>
      <w:r>
        <w:rPr>
          <w:b/>
          <w:u w:val="single"/>
        </w:rPr>
        <w:t>99796</w:t>
      </w:r>
    </w:p>
    <w:p>
      <w:r>
        <w:t xml:space="preserve">6. </w:t>
        <w:tab/>
        <w:tab/>
        <w:t>My roommate "accidentally" discharged a firearm the night after the neighbors threw a loud party that lasted until 3am. Funny thing is the cunts moved out soon after.</w:t>
      </w:r>
    </w:p>
    <w:p>
      <w:r>
        <w:rPr>
          <w:b/>
          <w:u w:val="single"/>
        </w:rPr>
        <w:t>99797</w:t>
      </w:r>
    </w:p>
    <w:p>
      <w:r>
        <w:t xml:space="preserve">7. </w:t>
        <w:tab/>
        <w:t>I SO relate - 8:30 here. Rude!</w:t>
      </w:r>
    </w:p>
    <w:p>
      <w:r>
        <w:rPr>
          <w:b/>
          <w:u w:val="single"/>
        </w:rPr>
        <w:t>99798</w:t>
      </w:r>
    </w:p>
    <w:p>
      <w:r>
        <w:t xml:space="preserve">8. </w:t>
        <w:tab/>
        <w:t>I'm in AZ, My neighbors starst at 6 am... its just something you get use to, but in his defense...Working all week, the sooner you get the jobs done the sooner your day off begins...Try using something that creates white noise, like a fan, to quiet the outside noise.</w:t>
      </w:r>
    </w:p>
    <w:p>
      <w:r>
        <w:rPr>
          <w:b/>
          <w:u w:val="single"/>
        </w:rPr>
        <w:t>99799</w:t>
      </w:r>
    </w:p>
    <w:p>
      <w:r>
        <w:t xml:space="preserve">9. </w:t>
        <w:tab/>
        <w:tab/>
        <w:t>I found this to cover up the loud street racers some so I could sleep: http://freewhitenoise.com/</w:t>
      </w:r>
    </w:p>
    <w:p>
      <w:r>
        <w:rPr>
          <w:b/>
          <w:u w:val="single"/>
        </w:rPr>
        <w:t>99800</w:t>
      </w:r>
    </w:p>
    <w:p>
      <w:r>
        <w:t xml:space="preserve">10. </w:t>
        <w:tab/>
        <w:t>😂😂</w:t>
      </w:r>
    </w:p>
    <w:p>
      <w:r>
        <w:rPr>
          <w:b/>
          <w:u w:val="single"/>
        </w:rPr>
        <w:t>99801</w:t>
      </w:r>
    </w:p>
    <w:p>
      <w:r>
        <w:t xml:space="preserve">11. </w:t>
        <w:tab/>
        <w:t>I feel for you. But 8am is acceptable on a Saturday. Sunday though... I kill the man with a rusty spear and let him impaled for all to see...</w:t>
      </w:r>
    </w:p>
    <w:p>
      <w:r>
        <w:rPr>
          <w:b/>
          <w:u w:val="single"/>
        </w:rPr>
        <w:t>99802</w:t>
      </w:r>
    </w:p>
    <w:p>
      <w:r>
        <w:t xml:space="preserve">12. </w:t>
        <w:tab/>
        <w:tab/>
        <w:t>He's still a faggot.</w:t>
      </w:r>
    </w:p>
    <w:p>
      <w:r>
        <w:rPr>
          <w:b/>
          <w:u w:val="single"/>
        </w:rPr>
        <w:t>99803</w:t>
      </w:r>
    </w:p>
    <w:p>
      <w:r>
        <w:t xml:space="preserve">13. </w:t>
        <w:tab/>
        <w:t>LOL.</w:t>
      </w:r>
    </w:p>
    <w:p>
      <w:r>
        <w:rPr>
          <w:b/>
          <w:u w:val="single"/>
        </w:rPr>
        <w:t>99804</w:t>
      </w:r>
    </w:p>
    <w:p>
      <w:r>
        <w:t xml:space="preserve">14. </w:t>
        <w:tab/>
        <w:t>that was moderate what I do.</w:t>
      </w:r>
    </w:p>
    <w:p>
      <w:r>
        <w:rPr>
          <w:b/>
          <w:u w:val="single"/>
        </w:rPr>
        <w:t>99805</w:t>
      </w:r>
    </w:p>
    <w:p>
      <w:r>
        <w:t xml:space="preserve">15. </w:t>
        <w:tab/>
        <w:t>faggots need to be reminded they're faggots least they forget</w:t>
      </w:r>
    </w:p>
    <w:p>
      <w:r>
        <w:rPr>
          <w:b/>
          <w:u w:val="single"/>
        </w:rPr>
        <w:t>99806</w:t>
      </w:r>
    </w:p>
    <w:p>
      <w:r>
        <w:t>1. Oh nooooooo! We're done for #gabfam the #dems are #injectinghillaryintopolitics 😨😨😨   Talk about adding volume to the #redwave 😂😂😂   #maga #hillary #killary #hrc #speakfreely #redoctober #politics #hypocrisyatitsfinest #q #qanon #lockherup #adrenochrome #kuru</w:t>
      </w:r>
    </w:p>
    <w:p>
      <w:r>
        <w:rPr>
          <w:b/>
          <w:u w:val="single"/>
        </w:rPr>
        <w:t>99807</w:t>
      </w:r>
    </w:p>
    <w:p>
      <w:r>
        <w:t xml:space="preserve">2. </w:t>
        <w:tab/>
        <w:t xml:space="preserve"> That cunt is like a bad hemorrhoid. Gets in your backside, itchy as all hell, stinks to high heaven.</w:t>
      </w:r>
    </w:p>
    <w:p>
      <w:r>
        <w:rPr>
          <w:b/>
          <w:u w:val="single"/>
        </w:rPr>
        <w:t>99808</w:t>
      </w:r>
    </w:p>
    <w:p>
      <w:r>
        <w:t xml:space="preserve">3. </w:t>
        <w:tab/>
        <w:tab/>
        <w:t>Thats a good analogy. Shes also full of blood like a hemmorhoid #adrenochrome 😡</w:t>
      </w:r>
    </w:p>
    <w:p>
      <w:r>
        <w:rPr>
          <w:b/>
          <w:u w:val="single"/>
        </w:rPr>
        <w:t>99809</w:t>
      </w:r>
    </w:p>
    <w:p>
      <w:r>
        <w:t xml:space="preserve">4. </w:t>
        <w:tab/>
        <w:tab/>
        <w:t>Also @Broken77 thanks for the follow 👊</w:t>
      </w:r>
    </w:p>
    <w:p>
      <w:r>
        <w:rPr>
          <w:b/>
          <w:u w:val="single"/>
        </w:rPr>
        <w:t>99810</w:t>
      </w:r>
    </w:p>
    <w:p>
      <w:r>
        <w:t xml:space="preserve">5. </w:t>
        <w:tab/>
        <w:tab/>
        <w:t>👊👍</w:t>
      </w:r>
    </w:p>
    <w:p>
      <w:r>
        <w:rPr>
          <w:b/>
          <w:u w:val="single"/>
        </w:rPr>
        <w:t>99811</w:t>
      </w:r>
    </w:p>
    <w:p>
      <w:r>
        <w:t xml:space="preserve">6. </w:t>
        <w:tab/>
        <w:tab/>
        <w:t>Full of blood and covered in shit.</w:t>
      </w:r>
    </w:p>
    <w:p>
      <w:r>
        <w:rPr>
          <w:b/>
          <w:u w:val="single"/>
        </w:rPr>
        <w:t>99812</w:t>
      </w:r>
    </w:p>
    <w:p>
      <w:r>
        <w:t xml:space="preserve">7. </w:t>
        <w:tab/>
        <w:tab/>
        <w:t>Yup 🤣</w:t>
      </w:r>
    </w:p>
    <w:p>
      <w:r>
        <w:rPr>
          <w:b/>
          <w:u w:val="single"/>
        </w:rPr>
        <w:t>99813</w:t>
      </w:r>
    </w:p>
    <w:p>
      <w:r>
        <w:t>1. You can call them peanut butter that don't mean jack shit. They are humans and human is the only race.</w:t>
      </w:r>
    </w:p>
    <w:p>
      <w:r>
        <w:rPr>
          <w:b/>
          <w:u w:val="single"/>
        </w:rPr>
        <w:t>99814</w:t>
      </w:r>
    </w:p>
    <w:p>
      <w:r>
        <w:t xml:space="preserve">2. </w:t>
        <w:tab/>
        <w:t>go live in a neighborhood filled with niggers &amp; get back to us (if ur not ded)   faggot</w:t>
      </w:r>
    </w:p>
    <w:p>
      <w:r>
        <w:rPr>
          <w:b/>
          <w:u w:val="single"/>
        </w:rPr>
        <w:t>99815</w:t>
      </w:r>
    </w:p>
    <w:p>
      <w:r>
        <w:t>1. How many are tired of the mindless shit being thrown out about Boomers?    Raise your hand.    Hahaha these kids are cute though, aren't they, even if they do need a good trip to the wood shed.</w:t>
      </w:r>
    </w:p>
    <w:p>
      <w:r>
        <w:rPr>
          <w:b/>
          <w:u w:val="single"/>
        </w:rPr>
        <w:t>99816</w:t>
      </w:r>
    </w:p>
    <w:p>
      <w:r>
        <w:t xml:space="preserve">2. </w:t>
        <w:tab/>
        <w:t>Just had a vicious attack myself, Dale!  All of his virulent explosive accusations are damned lies!</w:t>
      </w:r>
    </w:p>
    <w:p>
      <w:r>
        <w:rPr>
          <w:b/>
          <w:u w:val="single"/>
        </w:rPr>
        <w:t>99817</w:t>
      </w:r>
    </w:p>
    <w:p>
      <w:r>
        <w:t xml:space="preserve">3. </w:t>
        <w:tab/>
        <w:tab/>
        <w:t>It's a muzzie troll</w:t>
      </w:r>
    </w:p>
    <w:p>
      <w:r>
        <w:rPr>
          <w:b/>
          <w:u w:val="single"/>
        </w:rPr>
        <w:t>99818</w:t>
      </w:r>
    </w:p>
    <w:p>
      <w:r>
        <w:t>1. This particular charade is over for now.   https://6abc.com/4427136/?utm_campaign=trueAnthem%3A+Trending+Content&amp;utm_content=5bb9063b9ac56400019a4394&amp;utm_medium=trueAnthem&amp;utm_source=facebook</w:t>
      </w:r>
    </w:p>
    <w:p>
      <w:r>
        <w:rPr>
          <w:b/>
          <w:u w:val="single"/>
        </w:rPr>
        <w:t>99819</w:t>
      </w:r>
    </w:p>
    <w:p>
      <w:r>
        <w:t xml:space="preserve">2. </w:t>
        <w:tab/>
        <w:t>How magnanimous of the perjury committing, lying, memory impaired, cunt</w:t>
      </w:r>
    </w:p>
    <w:p>
      <w:r>
        <w:rPr>
          <w:b/>
          <w:u w:val="single"/>
        </w:rPr>
        <w:t>99820</w:t>
      </w:r>
    </w:p>
    <w:p>
      <w:r>
        <w:t>1.</w:t>
      </w:r>
    </w:p>
    <w:p>
      <w:r>
        <w:rPr>
          <w:b/>
          <w:u w:val="single"/>
        </w:rPr>
        <w:t>99821</w:t>
      </w:r>
    </w:p>
    <w:p>
      <w:r>
        <w:t xml:space="preserve">2. </w:t>
        <w:tab/>
        <w:t>When the fuck did Trump give up his billionaire lifestyle? Did he divest himself from his companies (as any ethical president should)? No.   Has he visited his private properties in Manhattan, Mar A Lago, and elsewhere several hundred times? Yes.   Is he still raking in profits by charging the Secret Service for food and lodging at his private resorts? Yes.</w:t>
      </w:r>
    </w:p>
    <w:p>
      <w:r>
        <w:rPr>
          <w:b/>
          <w:u w:val="single"/>
        </w:rPr>
        <w:t>99822</w:t>
      </w:r>
    </w:p>
    <w:p>
      <w:r>
        <w:t xml:space="preserve">3. </w:t>
        <w:tab/>
        <w:tab/>
        <w:t>I suppose there'd be more scrutiny if he just bones random hos. The man is 72 though, he might just not be prioritizing that so much right now.</w:t>
      </w:r>
    </w:p>
    <w:p>
      <w:r>
        <w:rPr>
          <w:b/>
          <w:u w:val="single"/>
        </w:rPr>
        <w:t>99823</w:t>
      </w:r>
    </w:p>
    <w:p>
      <w:r>
        <w:t xml:space="preserve">4. </w:t>
        <w:tab/>
        <w:tab/>
        <w:tab/>
        <w:t>I never cared about any of that. I would tolerate him screwing a nigger maid if he kept any of his important promises.   He has yet to do any of that. So far he's been governing like a down syndrome Jeb Bush. I don't count "triggering the libtards" as an accomplishment because that makes our situation even more perilous in the long run.</w:t>
      </w:r>
    </w:p>
    <w:p>
      <w:r>
        <w:rPr>
          <w:b/>
          <w:u w:val="single"/>
        </w:rPr>
        <w:t>99824</w:t>
      </w:r>
    </w:p>
    <w:p>
      <w:r>
        <w:t xml:space="preserve">5. </w:t>
        <w:tab/>
        <w:tab/>
        <w:tab/>
        <w:tab/>
        <w:t>Yeah, totally pointless. Liberal tears would be fine if they were caused by meaningful improvements in the political power of Whites, rather than meaningless tweets.. but he won't even support people doing volunteer crowd control at his own events!</w:t>
      </w:r>
    </w:p>
    <w:p>
      <w:r>
        <w:rPr>
          <w:b/>
          <w:u w:val="single"/>
        </w:rPr>
        <w:t>99825</w:t>
      </w:r>
    </w:p>
    <w:p>
      <w:r>
        <w:t xml:space="preserve">6. </w:t>
        <w:tab/>
        <w:tab/>
        <w:tab/>
        <w:tab/>
        <w:tab/>
        <w:t>All Trump needed was a tweet to improve the poll #s of someone like Kelli Ward, let alone a rally. He did none of that. The cucks won the primaries.   Even legislatively, there were things he could have accomplished just by threatening the cucks in congress ("you don't want to go down like Eric Cantor, do you"?). Nope. He just capitulated without negotiating.</w:t>
      </w:r>
    </w:p>
    <w:p>
      <w:r>
        <w:rPr>
          <w:b/>
          <w:u w:val="single"/>
        </w:rPr>
        <w:t>99826</w:t>
      </w:r>
    </w:p>
    <w:p>
      <w:r>
        <w:t xml:space="preserve">7. </w:t>
        <w:tab/>
        <w:tab/>
        <w:tab/>
        <w:tab/>
        <w:tab/>
        <w:tab/>
        <w:t>Makes the logic of the people who say 'Trust Trump, he just needs the right people in Congress' and 'Keep it to the primaries, you absolutely must turn out for the cuck in the general' a little incongruent, doesn't it, when their object of worship refuses to even support candidates who agree with his ostensible agenda?</w:t>
      </w:r>
    </w:p>
    <w:p>
      <w:r>
        <w:rPr>
          <w:b/>
          <w:u w:val="single"/>
        </w:rPr>
        <w:t>99827</w:t>
      </w:r>
    </w:p>
    <w:p>
      <w:r>
        <w:t xml:space="preserve">8. </w:t>
        <w:tab/>
        <w:tab/>
        <w:tab/>
        <w:tab/>
        <w:tab/>
        <w:tab/>
        <w:tab/>
        <w:t>From everything we know about Trump's character, the man is a clueless moron driven by largely by impulse and emotion.   He only stays on course when there is severe opposition from his base. What happened during the election when he told Hannity he was softening on amnesty? Even Ann Coulter had a meltdown. He went back to his original position immediately.</w:t>
      </w:r>
    </w:p>
    <w:p>
      <w:r>
        <w:rPr>
          <w:b/>
          <w:u w:val="single"/>
        </w:rPr>
        <w:t>99828</w:t>
      </w:r>
    </w:p>
    <w:p>
      <w:r>
        <w:t xml:space="preserve">9. </w:t>
        <w:tab/>
        <w:tab/>
        <w:tab/>
        <w:tab/>
        <w:tab/>
        <w:tab/>
        <w:tab/>
        <w:tab/>
        <w:t>Amren.   Anything positive he achieves by the end of his presidency will be owed to Ann far more than Trump or any of his godawful appointees.</w:t>
      </w:r>
    </w:p>
    <w:p>
      <w:r>
        <w:rPr>
          <w:b/>
          <w:u w:val="single"/>
        </w:rPr>
        <w:t>99829</w:t>
      </w:r>
    </w:p>
    <w:p>
      <w:r>
        <w:t xml:space="preserve">10. </w:t>
        <w:tab/>
        <w:tab/>
        <w:tab/>
        <w:tab/>
        <w:tab/>
        <w:tab/>
        <w:tab/>
        <w:tab/>
        <w:tab/>
        <w:t>Our nation might be saved if we could get Trump replaced with a Tucker/Coulter Administration.</w:t>
      </w:r>
    </w:p>
    <w:p>
      <w:r>
        <w:rPr>
          <w:b/>
          <w:u w:val="single"/>
        </w:rPr>
        <w:t>99830</w:t>
      </w:r>
    </w:p>
    <w:p>
      <w:r>
        <w:t xml:space="preserve">11. </w:t>
        <w:tab/>
        <w:tab/>
        <w:tab/>
        <w:tab/>
        <w:tab/>
        <w:tab/>
        <w:tab/>
        <w:tab/>
        <w:t>At the debate when he was softening on H1B's his base &amp; the alt-right went berserk. Those were the days when it was effective. Now they just lick his balls and say support everything he does because there is no alternative.</w:t>
      </w:r>
    </w:p>
    <w:p>
      <w:r>
        <w:rPr>
          <w:b/>
          <w:u w:val="single"/>
        </w:rPr>
        <w:t>99831</w:t>
      </w:r>
    </w:p>
    <w:p>
      <w:r>
        <w:t xml:space="preserve">12. </w:t>
        <w:tab/>
        <w:tab/>
        <w:tab/>
        <w:tab/>
        <w:tab/>
        <w:tab/>
        <w:t>Trump not supporting Ward in 2016 was a warning sign.   I was puzzled by his behavior then.   Not anymore.</w:t>
      </w:r>
    </w:p>
    <w:p>
      <w:r>
        <w:rPr>
          <w:b/>
          <w:u w:val="single"/>
        </w:rPr>
        <w:t>99832</w:t>
      </w:r>
    </w:p>
    <w:p>
      <w:r>
        <w:t>1. 🇮🇹Italy: 'Italian populists sue black politician for calling their anti-immigrant party racist'  http://www.dw.com/en/italian-populists-sue-black-politician-for-calling-their-anti-immigrant-party-racist/a-45732919?maca=en-rss-en-eu-2092-rdf</w:t>
      </w:r>
    </w:p>
    <w:p>
      <w:r>
        <w:rPr>
          <w:b/>
          <w:u w:val="single"/>
        </w:rPr>
        <w:t>99833</w:t>
      </w:r>
    </w:p>
    <w:p>
      <w:r>
        <w:t xml:space="preserve">2. </w:t>
        <w:tab/>
        <w:t>In minecraft, strategic car bombs would accentuate the preferred course, I think. Two or three dead nigger "politicians" is all it would take for us to see an exodus.</w:t>
      </w:r>
    </w:p>
    <w:p>
      <w:r>
        <w:rPr>
          <w:b/>
          <w:u w:val="single"/>
        </w:rPr>
        <w:t>99834</w:t>
      </w:r>
    </w:p>
    <w:p>
      <w:r>
        <w:t>1. "We must restore traditional white family values!11!"  The same people unwittingly hate their own families   "I hate Boomers!"    "I hate GenX!"    "I hate Millenials!"   "I hate GenZ!"   etc.   "Save the white race, but I hate families!"   Dumbasses.  How are you going to save your families, when you keep hating one another???  You aren't red pilled.  You're f'k'n stupid.</w:t>
      </w:r>
    </w:p>
    <w:p>
      <w:r>
        <w:rPr>
          <w:b/>
          <w:u w:val="single"/>
        </w:rPr>
        <w:t>99835</w:t>
      </w:r>
    </w:p>
    <w:p>
      <w:r>
        <w:t xml:space="preserve">2. </w:t>
        <w:tab/>
        <w:t>Wait! Who said they hate Gen X???</w:t>
      </w:r>
    </w:p>
    <w:p>
      <w:r>
        <w:rPr>
          <w:b/>
          <w:u w:val="single"/>
        </w:rPr>
        <w:t>99836</w:t>
      </w:r>
    </w:p>
    <w:p>
      <w:r>
        <w:t xml:space="preserve">3. </w:t>
        <w:tab/>
        <w:tab/>
        <w:t>Everyone hates GenX.</w:t>
      </w:r>
    </w:p>
    <w:p>
      <w:r>
        <w:rPr>
          <w:b/>
          <w:u w:val="single"/>
        </w:rPr>
        <w:t>99837</w:t>
      </w:r>
    </w:p>
    <w:p>
      <w:r>
        <w:t xml:space="preserve">4. </w:t>
        <w:tab/>
        <w:tab/>
        <w:tab/>
        <w:t>Everyone hates a shill, especially the negative, mentally retarded ones. Tell me, if you hate Gab so much, "Gab is still a Trainwreck," what are you doing here and why do I repeatedly see you trying to offend people? Why don't you go do something positive? Total loser, or here for a specific purpose?</w:t>
      </w:r>
    </w:p>
    <w:p>
      <w:r>
        <w:rPr>
          <w:b/>
          <w:u w:val="single"/>
        </w:rPr>
        <w:t>99838</w:t>
      </w:r>
    </w:p>
    <w:p>
      <w:r>
        <w:t xml:space="preserve">5. </w:t>
        <w:tab/>
        <w:tab/>
        <w:tab/>
        <w:tab/>
        <w:t>&gt;”user names booli”   lol. Low tier gabby gets upset at user names</w:t>
      </w:r>
    </w:p>
    <w:p>
      <w:r>
        <w:rPr>
          <w:b/>
          <w:u w:val="single"/>
        </w:rPr>
        <w:t>99839</w:t>
      </w:r>
    </w:p>
    <w:p>
      <w:r>
        <w:t>1.</w:t>
      </w:r>
    </w:p>
    <w:p>
      <w:r>
        <w:rPr>
          <w:b/>
          <w:u w:val="single"/>
        </w:rPr>
        <w:t>99840</w:t>
      </w:r>
    </w:p>
    <w:p>
      <w:r>
        <w:t xml:space="preserve">2. </w:t>
        <w:tab/>
        <w:t>Bacon</w:t>
      </w:r>
    </w:p>
    <w:p>
      <w:r>
        <w:rPr>
          <w:b/>
          <w:u w:val="single"/>
        </w:rPr>
        <w:t>99841</w:t>
      </w:r>
    </w:p>
    <w:p>
      <w:r>
        <w:t xml:space="preserve">3. </w:t>
        <w:tab/>
        <w:tab/>
        <w:t>Faggot ?</w:t>
      </w:r>
    </w:p>
    <w:p>
      <w:r>
        <w:rPr>
          <w:b/>
          <w:u w:val="single"/>
        </w:rPr>
        <w:t>99842</w:t>
      </w:r>
    </w:p>
    <w:p>
      <w:r>
        <w:t xml:space="preserve">4. </w:t>
        <w:tab/>
        <w:tab/>
        <w:tab/>
        <w:t>A kind of meat ball with gravy https://en.wikipedia.org/wiki/Faggot_(food)</w:t>
      </w:r>
    </w:p>
    <w:p>
      <w:r>
        <w:rPr>
          <w:b/>
          <w:u w:val="single"/>
        </w:rPr>
        <w:t>99843</w:t>
      </w:r>
    </w:p>
    <w:p>
      <w:r>
        <w:t>1. Imagine being this cucked.  https://twitter.com/ProudResister/status/1048253437605888000</w:t>
      </w:r>
    </w:p>
    <w:p>
      <w:r>
        <w:rPr>
          <w:b/>
          <w:u w:val="single"/>
        </w:rPr>
        <w:t>99844</w:t>
      </w:r>
    </w:p>
    <w:p>
      <w:r>
        <w:t xml:space="preserve">2. </w:t>
        <w:tab/>
        <w:t>@HERALDofYAH @srhholdem2233 @Escoffier @blazinherb @Screw-z-jews @JonKragen @WADL - A faggot doth declare- "I have something to get of my chest- Fuck every man in this country who silences women. Fuck very man who bullies LGBTQ people. And most of all fuck [DJT] for doing these things WHILE 'president'."   https://youtu.be/7MEGHpM9LpM</w:t>
      </w:r>
    </w:p>
    <w:p>
      <w:r>
        <w:rPr>
          <w:b/>
          <w:u w:val="single"/>
        </w:rPr>
        <w:t>99845</w:t>
      </w:r>
    </w:p>
    <w:p>
      <w:r>
        <w:t xml:space="preserve">3. </w:t>
        <w:tab/>
        <w:tab/>
        <w:t>Ffffffuck you pussy</w:t>
      </w:r>
    </w:p>
    <w:p>
      <w:r>
        <w:rPr>
          <w:b/>
          <w:u w:val="single"/>
        </w:rPr>
        <w:t>99846</w:t>
      </w:r>
    </w:p>
    <w:p>
      <w:r>
        <w:t xml:space="preserve">4. </w:t>
        <w:tab/>
        <w:tab/>
        <w:t>Since the White man is the target of the queers, globalists, jews and other assorted hellish freaks we know the White man is the savior of the world.  We love the White man.</w:t>
      </w:r>
    </w:p>
    <w:p>
      <w:r>
        <w:rPr>
          <w:b/>
          <w:u w:val="single"/>
        </w:rPr>
        <w:t>99847</w:t>
      </w:r>
    </w:p>
    <w:p>
      <w:r>
        <w:t xml:space="preserve">5. </w:t>
        <w:tab/>
        <w:tab/>
        <w:t>Fuck every man that bullies LGBTQ people... But..But isn't that what LGBTQ are doing? Fucking other men like bullies would?</w:t>
      </w:r>
    </w:p>
    <w:p>
      <w:r>
        <w:rPr>
          <w:b/>
          <w:u w:val="single"/>
        </w:rPr>
        <w:t>99848</w:t>
      </w:r>
    </w:p>
    <w:p>
      <w:r>
        <w:t xml:space="preserve">6. </w:t>
        <w:tab/>
        <w:tab/>
        <w:t>Wow @ProudResister should be gassed sooner than later.</w:t>
      </w:r>
    </w:p>
    <w:p>
      <w:r>
        <w:rPr>
          <w:b/>
          <w:u w:val="single"/>
        </w:rPr>
        <w:t>99849</w:t>
      </w:r>
    </w:p>
    <w:p>
      <w:r>
        <w:t xml:space="preserve">7. </w:t>
        <w:tab/>
        <w:tab/>
        <w:t>As soon as a dude confronts that pussy he crumbles like the bitch that he is...</w:t>
      </w:r>
    </w:p>
    <w:p>
      <w:r>
        <w:rPr>
          <w:b/>
          <w:u w:val="single"/>
        </w:rPr>
        <w:t>99850</w:t>
      </w:r>
    </w:p>
    <w:p>
      <w:r>
        <w:t xml:space="preserve">8. </w:t>
        <w:tab/>
        <w:tab/>
        <w:t>But it's okay to discriminate against white people and bully straight people?  That's his message? Also, when did Trump do any of this? This passes for logic now. Spew one line platitudes with no evidence and virtue signal what a great person you think you are.</w:t>
      </w:r>
    </w:p>
    <w:p>
      <w:r>
        <w:rPr>
          <w:b/>
          <w:u w:val="single"/>
        </w:rPr>
        <w:t>99851</w:t>
      </w:r>
    </w:p>
    <w:p>
      <w:r>
        <w:t xml:space="preserve">9. </w:t>
        <w:tab/>
        <w:tab/>
        <w:t>I always ask if they pay taxes. When they answer yes, I thank them for supporting President Trump.</w:t>
      </w:r>
    </w:p>
    <w:p>
      <w:r>
        <w:rPr>
          <w:b/>
          <w:u w:val="single"/>
        </w:rPr>
        <w:t>99852</w:t>
      </w:r>
    </w:p>
    <w:p>
      <w:r>
        <w:t xml:space="preserve">10. </w:t>
        <w:tab/>
        <w:tab/>
        <w:t>Plz use another anti-fag preacher. Anderson is awful.</w:t>
      </w:r>
    </w:p>
    <w:p>
      <w:r>
        <w:rPr>
          <w:b/>
          <w:u w:val="single"/>
        </w:rPr>
        <w:t>99853</w:t>
      </w:r>
    </w:p>
    <w:p>
      <w:r>
        <w:t xml:space="preserve">11. </w:t>
        <w:tab/>
        <w:tab/>
        <w:tab/>
        <w:t>@HERALDofYAH - I wanted to contradict that moron's statement "fuck [DJT] ...who bullies lgbtq people" because I hate the notion that DJT's anti-fag. I know of no other media source that has complained about Pence swearing in that homo as an ambassador. If you know of one, then please let me know.</w:t>
      </w:r>
    </w:p>
    <w:p>
      <w:r>
        <w:rPr>
          <w:b/>
          <w:u w:val="single"/>
        </w:rPr>
        <w:t>99854</w:t>
      </w:r>
    </w:p>
    <w:p>
      <w:r>
        <w:t xml:space="preserve">12. </w:t>
        <w:tab/>
        <w:tab/>
        <w:tab/>
        <w:tab/>
        <w:t>YOU should do some vids! #REBUKEthePUKE!</w:t>
      </w:r>
    </w:p>
    <w:p>
      <w:r>
        <w:rPr>
          <w:b/>
          <w:u w:val="single"/>
        </w:rPr>
        <w:t>99855</w:t>
      </w:r>
    </w:p>
    <w:p>
      <w:r>
        <w:t xml:space="preserve">13. </w:t>
        <w:tab/>
        <w:tab/>
        <w:t>well i fit in every category of what you want f...yet im no gay soy boy&amp;kick your ass quick if you try,DJT at 72 could whip your ass too,so go to star bucks get yourself a cookie&amp;latte and have a good day homo</w:t>
      </w:r>
    </w:p>
    <w:p>
      <w:r>
        <w:rPr>
          <w:b/>
          <w:u w:val="single"/>
        </w:rPr>
        <w:t>99856</w:t>
      </w:r>
    </w:p>
    <w:p>
      <w:r>
        <w:t xml:space="preserve">14. </w:t>
        <w:tab/>
        <w:tab/>
        <w:t>what a brave tweet. You sure showed them Nazis!</w:t>
      </w:r>
    </w:p>
    <w:p>
      <w:r>
        <w:rPr>
          <w:b/>
          <w:u w:val="single"/>
        </w:rPr>
        <w:t>99857</w:t>
      </w:r>
    </w:p>
    <w:p>
      <w:r>
        <w:t xml:space="preserve">15. </w:t>
        <w:tab/>
        <w:tab/>
        <w:t>Trump is unfortunately not that cool.</w:t>
      </w:r>
    </w:p>
    <w:p>
      <w:r>
        <w:rPr>
          <w:b/>
          <w:u w:val="single"/>
        </w:rPr>
        <w:t>99858</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99859</w:t>
      </w:r>
    </w:p>
    <w:p>
      <w:r>
        <w:t xml:space="preserve">2. </w:t>
        <w:tab/>
        <w:t>Oy vey! Soros was 14 when the war ended, and the rest is questionable.   https://TheGreatestStoryNeverTold.tv</w:t>
      </w:r>
    </w:p>
    <w:p>
      <w:r>
        <w:rPr>
          <w:b/>
          <w:u w:val="single"/>
        </w:rPr>
        <w:t>99860</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99861</w:t>
      </w:r>
    </w:p>
    <w:p>
      <w:r>
        <w:t xml:space="preserve">4. </w:t>
        <w:tab/>
        <w:tab/>
        <w:tab/>
        <w:t>I acknowledge, your stupidiy surpasses mine by MILES!  And I MEAN that, congratulations.  Tell your mother/sister I said hello!</w:t>
      </w:r>
    </w:p>
    <w:p>
      <w:r>
        <w:rPr>
          <w:b/>
          <w:u w:val="single"/>
        </w:rPr>
        <w:t>99862</w:t>
      </w:r>
    </w:p>
    <w:p>
      <w:r>
        <w:t xml:space="preserve">5. </w:t>
        <w:tab/>
        <w:tab/>
        <w:tab/>
        <w:tab/>
        <w:t>You can’t learn it pal, it’s down to inbreeding, blame your parents     https://TheGreatestStoryNeverTold.tv</w:t>
      </w:r>
    </w:p>
    <w:p>
      <w:r>
        <w:rPr>
          <w:b/>
          <w:u w:val="single"/>
        </w:rPr>
        <w:t>99863</w:t>
      </w:r>
    </w:p>
    <w:p>
      <w:r>
        <w:t xml:space="preserve">6. </w:t>
        <w:tab/>
        <w:tab/>
        <w:tab/>
        <w:tab/>
        <w:tab/>
        <w:t>Yes, I get it!  Your mother and sister and daughter are the same.  I saw a show on TV about it once, sad.  Maybe you should just kill yourself and ease the pain.</w:t>
      </w:r>
    </w:p>
    <w:p>
      <w:r>
        <w:rPr>
          <w:b/>
          <w:u w:val="single"/>
        </w:rPr>
        <w:t>99864</w:t>
      </w:r>
    </w:p>
    <w:p>
      <w:r>
        <w:t xml:space="preserve">7. </w:t>
        <w:tab/>
        <w:tab/>
        <w:tab/>
        <w:tab/>
        <w:tab/>
        <w:tab/>
        <w:t>Lol, your 3rd grade education is impressive, to your mother.  Dumbass</w:t>
      </w:r>
    </w:p>
    <w:p>
      <w:r>
        <w:rPr>
          <w:b/>
          <w:u w:val="single"/>
        </w:rPr>
        <w:t>99865</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99866</w:t>
      </w:r>
    </w:p>
    <w:p>
      <w:r>
        <w:t xml:space="preserve">9. </w:t>
        <w:tab/>
        <w:tab/>
        <w:tab/>
        <w:tab/>
        <w:tab/>
        <w:tab/>
        <w:tab/>
        <w:tab/>
        <w:t>Yeah, because you bring SUCH  a compelling argument to Gab!  Lol, that's WHY you are dumb and we ALL laugh AT you.</w:t>
      </w:r>
    </w:p>
    <w:p>
      <w:r>
        <w:rPr>
          <w:b/>
          <w:u w:val="single"/>
        </w:rPr>
        <w:t>99867</w:t>
      </w:r>
    </w:p>
    <w:p>
      <w:r>
        <w:t xml:space="preserve">10. </w:t>
        <w:tab/>
        <w:tab/>
        <w:tab/>
        <w:tab/>
        <w:tab/>
        <w:tab/>
        <w:tab/>
        <w:tab/>
        <w:tab/>
        <w:t>So now you want to rape holocaust survivors?  Damn, these people are sick!</w:t>
      </w:r>
    </w:p>
    <w:p>
      <w:r>
        <w:rPr>
          <w:b/>
          <w:u w:val="single"/>
        </w:rPr>
        <w:t>99868</w:t>
      </w:r>
    </w:p>
    <w:p>
      <w:r>
        <w:t xml:space="preserve">11. </w:t>
        <w:tab/>
        <w:tab/>
        <w:tab/>
        <w:tab/>
        <w:tab/>
        <w:tab/>
        <w:tab/>
        <w:tab/>
        <w:tab/>
        <w:tab/>
        <w:t>The stupid is strong in this one.    @bigpapi765</w:t>
      </w:r>
    </w:p>
    <w:p>
      <w:r>
        <w:rPr>
          <w:b/>
          <w:u w:val="single"/>
        </w:rPr>
        <w:t>99869</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99870</w:t>
      </w:r>
    </w:p>
    <w:p>
      <w:r>
        <w:t xml:space="preserve">13. </w:t>
        <w:tab/>
        <w:tab/>
        <w:tab/>
        <w:tab/>
        <w:tab/>
        <w:tab/>
        <w:tab/>
        <w:tab/>
        <w:tab/>
        <w:tab/>
        <w:tab/>
        <w:tab/>
        <w:t>Try reformatting that sentence, as grammatically it makes no sense at all.  This is what happens when you smoke pot and skip school, you end up as trash.  Well done, you’re a credit to your tribe.  https://TheGreatestStoryNeverTold.tv</w:t>
      </w:r>
    </w:p>
    <w:p>
      <w:r>
        <w:rPr>
          <w:b/>
          <w:u w:val="single"/>
        </w:rPr>
        <w:t>99871</w:t>
      </w:r>
    </w:p>
    <w:p>
      <w:r>
        <w:t xml:space="preserve">14. </w:t>
        <w:tab/>
        <w:tab/>
        <w:tab/>
        <w:tab/>
        <w:tab/>
        <w:tab/>
        <w:tab/>
        <w:tab/>
        <w:tab/>
        <w:tab/>
        <w:tab/>
        <w:tab/>
        <w:tab/>
        <w:t>Yeah, as I’m not afraid to admit, I’m scared of heights so I’ll never be able to lower myself down to your level @bigpapi765. https://TruthWillOut.tv</w:t>
      </w:r>
    </w:p>
    <w:p>
      <w:r>
        <w:rPr>
          <w:b/>
          <w:u w:val="single"/>
        </w:rPr>
        <w:t>99872</w:t>
      </w:r>
    </w:p>
    <w:p>
      <w:r>
        <w:t xml:space="preserve">15. </w:t>
        <w:tab/>
        <w:tab/>
        <w:tab/>
        <w:tab/>
        <w:tab/>
        <w:tab/>
        <w:tab/>
        <w:tab/>
        <w:tab/>
        <w:tab/>
        <w:tab/>
        <w:tab/>
        <w:tab/>
        <w:tab/>
        <w:t>Hitler is HIS role model.  Lol</w:t>
      </w:r>
    </w:p>
    <w:p>
      <w:r>
        <w:rPr>
          <w:b/>
          <w:u w:val="single"/>
        </w:rPr>
        <w:t>99873</w:t>
      </w:r>
    </w:p>
    <w:p>
      <w:r>
        <w:t xml:space="preserve">16. </w:t>
        <w:tab/>
        <w:tab/>
        <w:tab/>
        <w:tab/>
        <w:tab/>
        <w:tab/>
        <w:tab/>
        <w:tab/>
        <w:tab/>
        <w:tab/>
        <w:tab/>
        <w:tab/>
        <w:tab/>
        <w:tab/>
        <w:tab/>
        <w:t>FYI: Hitler is every thinking person's role model</w:t>
      </w:r>
    </w:p>
    <w:p>
      <w:r>
        <w:rPr>
          <w:b/>
          <w:u w:val="single"/>
        </w:rPr>
        <w:t>99874</w:t>
      </w:r>
    </w:p>
    <w:p>
      <w:r>
        <w:t xml:space="preserve">17. </w:t>
        <w:tab/>
        <w:tab/>
        <w:tab/>
        <w:tab/>
        <w:tab/>
        <w:tab/>
        <w:tab/>
        <w:tab/>
        <w:tab/>
        <w:tab/>
        <w:tab/>
        <w:tab/>
        <w:tab/>
        <w:tab/>
        <w:tab/>
        <w:tab/>
        <w:t>OMG, just lol.  Well, we’ll treat you just as good as Hitler treated his chosen enemies then.  I’ll do it with a smile, just to make you feel better.  You’re loved ones?  Nah, they’ll get the real Hitler treatment!</w:t>
      </w:r>
    </w:p>
    <w:p>
      <w:r>
        <w:rPr>
          <w:b/>
          <w:u w:val="single"/>
        </w:rPr>
        <w:t>99875</w:t>
      </w:r>
    </w:p>
    <w:p>
      <w:r>
        <w:t xml:space="preserve">18. </w:t>
        <w:tab/>
        <w:tab/>
        <w:tab/>
        <w:tab/>
        <w:tab/>
        <w:tab/>
        <w:tab/>
        <w:tab/>
        <w:tab/>
        <w:tab/>
        <w:tab/>
        <w:tab/>
        <w:tab/>
        <w:tab/>
        <w:tab/>
        <w:tab/>
        <w:tab/>
        <w:t>so basically typical Jewish-Ritual-Murder like always? aka "Blood Libel"</w:t>
      </w:r>
    </w:p>
    <w:p>
      <w:r>
        <w:rPr>
          <w:b/>
          <w:u w:val="single"/>
        </w:rPr>
        <w:t>99876</w:t>
      </w:r>
    </w:p>
    <w:p>
      <w:r>
        <w:t xml:space="preserve">19. </w:t>
        <w:tab/>
        <w:tab/>
        <w:tab/>
        <w:tab/>
        <w:tab/>
        <w:tab/>
        <w:tab/>
        <w:tab/>
        <w:tab/>
        <w:tab/>
        <w:tab/>
        <w:tab/>
        <w:tab/>
        <w:tab/>
        <w:tab/>
        <w:tab/>
        <w:tab/>
        <w:tab/>
        <w:t>I’m a redneck and if I have my way, people like yourself will not survive a breakdown in our society.  I know a lot of rednecks that think the same.</w:t>
      </w:r>
    </w:p>
    <w:p>
      <w:r>
        <w:rPr>
          <w:b/>
          <w:u w:val="single"/>
        </w:rPr>
        <w:t>99877</w:t>
      </w:r>
    </w:p>
    <w:p>
      <w:r>
        <w:t>1. https://ntknetwork.com/obama-blames-bush-for-his-economy-takes-credit-for-trumps/</w:t>
      </w:r>
    </w:p>
    <w:p>
      <w:r>
        <w:rPr>
          <w:b/>
          <w:u w:val="single"/>
        </w:rPr>
        <w:t>99878</w:t>
      </w:r>
    </w:p>
    <w:p>
      <w:r>
        <w:t xml:space="preserve">2. </w:t>
        <w:tab/>
        <w:t>FUUUUUUUUUUUUCCCCCCK THIS NIGGER</w:t>
      </w:r>
    </w:p>
    <w:p>
      <w:r>
        <w:rPr>
          <w:b/>
          <w:u w:val="single"/>
        </w:rPr>
        <w:t>99879</w:t>
      </w:r>
    </w:p>
    <w:p>
      <w:r>
        <w:t xml:space="preserve">3. </w:t>
        <w:tab/>
        <w:tab/>
        <w:t>Ditto</w:t>
      </w:r>
    </w:p>
    <w:p>
      <w:r>
        <w:rPr>
          <w:b/>
          <w:u w:val="single"/>
        </w:rPr>
        <w:t>99880</w:t>
      </w:r>
    </w:p>
    <w:p>
      <w:r>
        <w:t>1. #GabFam #Australia   Dedicated to the NPC @Clarence_Spangle seeing it enjoys adding to the posts.   This is an another Oz Rock group which gained a degree of notoriety with this song.   The Angels - Am I Ever Gonna See Your Face Again   https://youtu.be/xj_QkLrW3qc</w:t>
      </w:r>
    </w:p>
    <w:p>
      <w:r>
        <w:rPr>
          <w:b/>
          <w:u w:val="single"/>
        </w:rPr>
        <w:t>99881</w:t>
      </w:r>
    </w:p>
    <w:p>
      <w:r>
        <w:t xml:space="preserve">2. </w:t>
        <w:tab/>
        <w:t>kangaroo fucking hippy cunt</w:t>
      </w:r>
    </w:p>
    <w:p>
      <w:r>
        <w:rPr>
          <w:b/>
          <w:u w:val="single"/>
        </w:rPr>
        <w:t>99882</w:t>
      </w:r>
    </w:p>
    <w:p>
      <w:r>
        <w:t>1. Why did we have to go to court AGAIN to have their identities revealed ?!!   More than 120 offences by these 20 men, some girls were taken to the moors at night and if they didn't comply they'd be beaten up and abandoned on the moors - at least one farmer had to help little girls beaten and abandoned on the moors !!   #MuslimPaedophileGamgs #AsianPaedophileGangs</w:t>
      </w:r>
    </w:p>
    <w:p>
      <w:r>
        <w:rPr>
          <w:b/>
          <w:u w:val="single"/>
        </w:rPr>
        <w:t>99883</w:t>
      </w:r>
    </w:p>
    <w:p>
      <w:r>
        <w:t xml:space="preserve">2. </w:t>
        <w:tab/>
        <w:t>Great question. We know the answer.</w:t>
      </w:r>
    </w:p>
    <w:p>
      <w:r>
        <w:rPr>
          <w:b/>
          <w:u w:val="single"/>
        </w:rPr>
        <w:t>99884</w:t>
      </w:r>
    </w:p>
    <w:p>
      <w:r>
        <w:t xml:space="preserve">3. </w:t>
        <w:tab/>
        <w:tab/>
        <w:t>Until y'all are able to own a weapon other night than a plastic spork.... And until your Parliament and worthless PM develop some cajones, you are owned by that muzzie filth.</w:t>
      </w:r>
    </w:p>
    <w:p>
      <w:r>
        <w:rPr>
          <w:b/>
          <w:u w:val="single"/>
        </w:rPr>
        <w:t>99885</w:t>
      </w:r>
    </w:p>
    <w:p>
      <w:r>
        <w:t xml:space="preserve">4. </w:t>
        <w:tab/>
        <w:tab/>
        <w:tab/>
        <w:t>Just imagine this: more than 60 million native white Brits!  And 4 million shit skin MudSlimes!  The mind boggles....</w:t>
      </w:r>
    </w:p>
    <w:p>
      <w:r>
        <w:rPr>
          <w:b/>
          <w:u w:val="single"/>
        </w:rPr>
        <w:t>99886</w:t>
      </w:r>
    </w:p>
    <w:p>
      <w:r>
        <w:t xml:space="preserve">5. </w:t>
        <w:tab/>
        <w:tab/>
        <w:tab/>
        <w:t>It surely does. I've worked on a friend &amp; her kids, for 2 years who is actually entitled to emmigrate to the US from England who won't budge? I'm stunned at that kind of stupidity and have given up..... All she needed to do was make an appointment with the embassy to get their stamp.</w:t>
      </w:r>
    </w:p>
    <w:p>
      <w:r>
        <w:rPr>
          <w:b/>
          <w:u w:val="single"/>
        </w:rPr>
        <w:t>99887</w:t>
      </w:r>
    </w:p>
    <w:p>
      <w:r>
        <w:t xml:space="preserve">6. </w:t>
        <w:tab/>
        <w:tab/>
        <w:tab/>
        <w:t>Pssst.... Daughter is one of those harrassed and literally attacked white girls ...even more stunning.</w:t>
      </w:r>
    </w:p>
    <w:p>
      <w:r>
        <w:rPr>
          <w:b/>
          <w:u w:val="single"/>
        </w:rPr>
        <w:t>99888</w:t>
      </w:r>
    </w:p>
    <w:p>
      <w:r>
        <w:t>1. euro had to fight 100s of horrible wars for territory over 1000s of years while having nose to grind stone 24/7/365 building / inventing / creating cultures to survive on earth only  to be back stabbed by a bunch of stupid spiritless vicious lazy nigger monkeys , who made zero out of life those 1000s years , with their life on earth made by us .</w:t>
      </w:r>
    </w:p>
    <w:p>
      <w:r>
        <w:rPr>
          <w:b/>
          <w:u w:val="single"/>
        </w:rPr>
        <w:t>99889</w:t>
      </w:r>
    </w:p>
    <w:p>
      <w:r>
        <w:t>1. @a is a real life pedo</w:t>
      </w:r>
    </w:p>
    <w:p>
      <w:r>
        <w:rPr>
          <w:b/>
          <w:u w:val="single"/>
        </w:rPr>
        <w:t>99890</w:t>
      </w:r>
    </w:p>
    <w:p>
      <w:r>
        <w:t xml:space="preserve">2. </w:t>
        <w:tab/>
        <w:t>Bye bye #animepedofaggot.</w:t>
      </w:r>
    </w:p>
    <w:p>
      <w:r>
        <w:rPr>
          <w:b/>
          <w:u w:val="single"/>
        </w:rPr>
        <w:t>99891</w:t>
      </w:r>
    </w:p>
    <w:p>
      <w:r>
        <w:t xml:space="preserve">3. </w:t>
        <w:tab/>
        <w:tab/>
        <w:t>Hello</w:t>
      </w:r>
    </w:p>
    <w:p>
      <w:r>
        <w:rPr>
          <w:b/>
          <w:u w:val="single"/>
        </w:rPr>
        <w:t>99892</w:t>
      </w:r>
    </w:p>
    <w:p>
      <w:r>
        <w:t xml:space="preserve">4. </w:t>
        <w:tab/>
        <w:tab/>
        <w:tab/>
        <w:t>Got 10,000 fake fuck anime faggot accounts?    Send Them All.   And thank you for playing the game.</w:t>
      </w:r>
    </w:p>
    <w:p>
      <w:r>
        <w:rPr>
          <w:b/>
          <w:u w:val="single"/>
        </w:rPr>
        <w:t>99893</w:t>
      </w:r>
    </w:p>
    <w:p>
      <w:r>
        <w:t xml:space="preserve">5. </w:t>
        <w:tab/>
        <w:tab/>
        <w:tab/>
        <w:tab/>
        <w:t>shove it up your ass you shotacon</w:t>
      </w:r>
    </w:p>
    <w:p>
      <w:r>
        <w:rPr>
          <w:b/>
          <w:u w:val="single"/>
        </w:rPr>
        <w:t>99894</w:t>
      </w:r>
    </w:p>
    <w:p>
      <w:r>
        <w:t>1. The bookies have #Corbyn as favourite to become the next prime minister. If it happens, it will be because we didn’t know what we were voting for. We’ll need an immediate People’s Vote to get rid of him.   https://www.oddschecker.com/politics/british-politics/next-prime-minister</w:t>
      </w:r>
    </w:p>
    <w:p>
      <w:r>
        <w:rPr>
          <w:b/>
          <w:u w:val="single"/>
        </w:rPr>
        <w:t>99895</w:t>
      </w:r>
    </w:p>
    <w:p>
      <w:r>
        <w:t xml:space="preserve">2. </w:t>
        <w:tab/>
        <w:t>I hope the cunt wins.</w:t>
      </w:r>
    </w:p>
    <w:p>
      <w:r>
        <w:rPr>
          <w:b/>
          <w:u w:val="single"/>
        </w:rPr>
        <w:t>99896</w:t>
      </w:r>
    </w:p>
    <w:p>
      <w:r>
        <w:t>1. You are on the retard juice buddy. The line is Trump encourages an atmosphere of violence. He is no more or less an Israel cuck than any other over the last century (derr he is the greatest cuck HE HASNT SENT MILLIONS OF AMERICANS TO DIE FOR JEWS YET YOU PEACE OF SHIT LIKE OTHERS HAVE), NO ONE is saying Trump isn't pro-Jew, but it is your claims that are hyperbole.</w:t>
      </w:r>
    </w:p>
    <w:p>
      <w:r>
        <w:rPr>
          <w:b/>
          <w:u w:val="single"/>
        </w:rPr>
        <w:t>99897</w:t>
      </w:r>
    </w:p>
    <w:p>
      <w:r>
        <w:t>1. If &amp; when Judge Kavanaugh gets confirmed I hope this b*tch's vagina puckers up like a lemon was shoved up it.</w:t>
      </w:r>
    </w:p>
    <w:p>
      <w:r>
        <w:rPr>
          <w:b/>
          <w:u w:val="single"/>
        </w:rPr>
        <w:t>99898</w:t>
      </w:r>
    </w:p>
    <w:p>
      <w:r>
        <w:t xml:space="preserve">2. </w:t>
        <w:tab/>
        <w:t>Cunt</w:t>
      </w:r>
    </w:p>
    <w:p>
      <w:r>
        <w:rPr>
          <w:b/>
          <w:u w:val="single"/>
        </w:rPr>
        <w:t>99899</w:t>
      </w:r>
    </w:p>
    <w:p>
      <w:r>
        <w:t xml:space="preserve">3. </w:t>
        <w:tab/>
        <w:tab/>
        <w:t>Big time.</w:t>
      </w:r>
    </w:p>
    <w:p>
      <w:r>
        <w:rPr>
          <w:b/>
          <w:u w:val="single"/>
        </w:rPr>
        <w:t>99900</w:t>
      </w:r>
    </w:p>
    <w:p>
      <w:r>
        <w:t>1. All the Fonda's were liberal rags! The retarded children just took it steps further!</w:t>
      </w:r>
    </w:p>
    <w:p>
      <w:r>
        <w:rPr>
          <w:b/>
          <w:u w:val="single"/>
        </w:rPr>
        <w:t>99901</w:t>
      </w:r>
    </w:p>
    <w:p>
      <w:r>
        <w:t>1. My very first post on GAB! Facebook I'm phasing you out.</w:t>
      </w:r>
    </w:p>
    <w:p>
      <w:r>
        <w:rPr>
          <w:b/>
          <w:u w:val="single"/>
        </w:rPr>
        <w:t>99902</w:t>
      </w:r>
    </w:p>
    <w:p>
      <w:r>
        <w:t xml:space="preserve">2. </w:t>
        <w:tab/>
        <w:t>Welcome to GAB!  You just have to be wary of the fairy gay neo-Nazi faggot socialist bitches on here. Just MUTE them without responding. Eventually, they disappear. On any posting of theirs go to your right where the ellipsis is, click on it and select MUTE.</w:t>
      </w:r>
    </w:p>
    <w:p>
      <w:r>
        <w:rPr>
          <w:b/>
          <w:u w:val="single"/>
        </w:rPr>
        <w:t>99903</w:t>
      </w:r>
    </w:p>
    <w:p>
      <w:r>
        <w:t>1. US Members of Congress Invite Tommy Robinson to Speak in Washington DC  https://www.thegatewaypundit.com/2018/10/us-members-of-congress-invite-tommy-robinson-to-speak-in-washington-dc/</w:t>
      </w:r>
    </w:p>
    <w:p>
      <w:r>
        <w:rPr>
          <w:b/>
          <w:u w:val="single"/>
        </w:rPr>
        <w:t>99904</w:t>
      </w:r>
    </w:p>
    <w:p>
      <w:r>
        <w:t xml:space="preserve">2. </w:t>
        <w:tab/>
        <w:t>Any islam sucks ass. Only good muzzie is a dead one.</w:t>
      </w:r>
    </w:p>
    <w:p>
      <w:r>
        <w:rPr>
          <w:b/>
          <w:u w:val="single"/>
        </w:rPr>
        <w:t>99905</w:t>
      </w:r>
    </w:p>
    <w:p>
      <w:r>
        <w:t>1. You know CNN was salty having to actually report the facts for once.</w:t>
      </w:r>
    </w:p>
    <w:p>
      <w:r>
        <w:rPr>
          <w:b/>
          <w:u w:val="single"/>
        </w:rPr>
        <w:t>99906</w:t>
      </w:r>
    </w:p>
    <w:p>
      <w:r>
        <w:t xml:space="preserve">2. </w:t>
        <w:tab/>
        <w:t>Sheep dip!!! Cunt News is reporting that!!!</w:t>
      </w:r>
    </w:p>
    <w:p>
      <w:r>
        <w:rPr>
          <w:b/>
          <w:u w:val="single"/>
        </w:rPr>
        <w:t>99907</w:t>
      </w:r>
    </w:p>
    <w:p>
      <w:r>
        <w:t>1. Yeah, that's not what you said. Retard muted.</w:t>
      </w:r>
    </w:p>
    <w:p>
      <w:r>
        <w:rPr>
          <w:b/>
          <w:u w:val="single"/>
        </w:rPr>
        <w:t>99908</w:t>
      </w:r>
    </w:p>
    <w:p>
      <w:r>
        <w:t>1. @Sockalexis. I'm foaming at the mouth. Show everyone my post of foaming at the mouth. Even eddy has turned he's back on you.</w:t>
      </w:r>
    </w:p>
    <w:p>
      <w:r>
        <w:rPr>
          <w:b/>
          <w:u w:val="single"/>
        </w:rPr>
        <w:t>99909</w:t>
      </w:r>
    </w:p>
    <w:p>
      <w:r>
        <w:t xml:space="preserve">2. </w:t>
        <w:tab/>
        <w:t>You’re foaming at the mouth cause of the circle jerk party you participated in, you were the pivot.    Disgusting splouge burps comin back up 😮</w:t>
      </w:r>
    </w:p>
    <w:p>
      <w:r>
        <w:rPr>
          <w:b/>
          <w:u w:val="single"/>
        </w:rPr>
        <w:t>99910</w:t>
      </w:r>
    </w:p>
    <w:p>
      <w:r>
        <w:t xml:space="preserve">3. </w:t>
        <w:tab/>
        <w:tab/>
        <w:t>Not really jermaine. You just participated aswell. Discusting</w:t>
      </w:r>
    </w:p>
    <w:p>
      <w:r>
        <w:rPr>
          <w:b/>
          <w:u w:val="single"/>
        </w:rPr>
        <w:t>99911</w:t>
      </w:r>
    </w:p>
    <w:p>
      <w:r>
        <w:t xml:space="preserve">4. </w:t>
        <w:tab/>
        <w:tab/>
        <w:tab/>
        <w:t>You Flogged a dude named Germaine 😮   Should have kept that to yourself, one more thing that was a dumb AF comeback 🙄</w:t>
      </w:r>
    </w:p>
    <w:p>
      <w:r>
        <w:rPr>
          <w:b/>
          <w:u w:val="single"/>
        </w:rPr>
        <w:t>99912</w:t>
      </w:r>
    </w:p>
    <w:p>
      <w:r>
        <w:t xml:space="preserve">5. </w:t>
        <w:tab/>
        <w:tab/>
        <w:tab/>
        <w:tab/>
        <w:t>Sorry Joanne.</w:t>
      </w:r>
    </w:p>
    <w:p>
      <w:r>
        <w:rPr>
          <w:b/>
          <w:u w:val="single"/>
        </w:rPr>
        <w:t>99913</w:t>
      </w:r>
    </w:p>
    <w:p>
      <w:r>
        <w:t xml:space="preserve">6. </w:t>
        <w:tab/>
        <w:tab/>
        <w:tab/>
        <w:tab/>
        <w:tab/>
        <w:t>You ruined it 😂🤣😂   Dumb af troll</w:t>
      </w:r>
    </w:p>
    <w:p>
      <w:r>
        <w:rPr>
          <w:b/>
          <w:u w:val="single"/>
        </w:rPr>
        <w:t>99914</w:t>
      </w:r>
    </w:p>
    <w:p>
      <w:r>
        <w:t xml:space="preserve">7. </w:t>
        <w:tab/>
        <w:tab/>
        <w:tab/>
        <w:tab/>
        <w:tab/>
        <w:tab/>
        <w:t>Joseph look at the interactions I've had in the past 10 hours 8 people can't wait to reply to me. How many you got. Fuck all</w:t>
      </w:r>
    </w:p>
    <w:p>
      <w:r>
        <w:rPr>
          <w:b/>
          <w:u w:val="single"/>
        </w:rPr>
        <w:t>99915</w:t>
      </w:r>
    </w:p>
    <w:p>
      <w:r>
        <w:t xml:space="preserve">8. </w:t>
        <w:tab/>
        <w:tab/>
        <w:tab/>
        <w:tab/>
        <w:tab/>
        <w:tab/>
        <w:tab/>
        <w:t>Look guys a Chicken is making me look dumb AF,    Well because I am a dumb af Troll with splouge on the mind😮   Thats what you wanted to say    Right John</w:t>
      </w:r>
    </w:p>
    <w:p>
      <w:r>
        <w:rPr>
          <w:b/>
          <w:u w:val="single"/>
        </w:rPr>
        <w:t>99916</w:t>
      </w:r>
    </w:p>
    <w:p>
      <w:r>
        <w:t xml:space="preserve">9. </w:t>
        <w:tab/>
        <w:tab/>
        <w:tab/>
        <w:tab/>
        <w:tab/>
        <w:tab/>
        <w:tab/>
        <w:tab/>
        <w:t>What guys stop looking for help. Don't see me doing that.</w:t>
      </w:r>
    </w:p>
    <w:p>
      <w:r>
        <w:rPr>
          <w:b/>
          <w:u w:val="single"/>
        </w:rPr>
        <w:t>99917</w:t>
      </w:r>
    </w:p>
    <w:p>
      <w:r>
        <w:t xml:space="preserve">10. </w:t>
        <w:tab/>
        <w:tab/>
        <w:tab/>
        <w:tab/>
        <w:tab/>
        <w:tab/>
        <w:tab/>
        <w:tab/>
        <w:tab/>
        <w:t>Johnny be good ain't it?</w:t>
      </w:r>
    </w:p>
    <w:p>
      <w:r>
        <w:rPr>
          <w:b/>
          <w:u w:val="single"/>
        </w:rPr>
        <w:t>99918</w:t>
      </w:r>
    </w:p>
    <w:p>
      <w:r>
        <w:t xml:space="preserve">11. </w:t>
        <w:tab/>
        <w:tab/>
        <w:tab/>
        <w:tab/>
        <w:tab/>
        <w:tab/>
        <w:tab/>
        <w:tab/>
        <w:tab/>
        <w:tab/>
        <w:t>No. It’s Johnny is a Anal Wart 😮</w:t>
      </w:r>
    </w:p>
    <w:p>
      <w:r>
        <w:rPr>
          <w:b/>
          <w:u w:val="single"/>
        </w:rPr>
        <w:t>99919</w:t>
      </w:r>
    </w:p>
    <w:p>
      <w:r>
        <w:t xml:space="preserve">12. </w:t>
        <w:tab/>
        <w:tab/>
        <w:tab/>
        <w:tab/>
        <w:tab/>
        <w:tab/>
        <w:tab/>
        <w:tab/>
        <w:tab/>
        <w:tab/>
        <w:tab/>
        <w:t>STDEANE you have turned up and joined  the group identity antifa mob. When Johnny comes calling you 3 won't stop cumming.</w:t>
      </w:r>
    </w:p>
    <w:p>
      <w:r>
        <w:rPr>
          <w:b/>
          <w:u w:val="single"/>
        </w:rPr>
        <w:t>99920</w:t>
      </w:r>
    </w:p>
    <w:p>
      <w:r>
        <w:t xml:space="preserve">13. </w:t>
        <w:tab/>
        <w:tab/>
        <w:tab/>
        <w:tab/>
        <w:tab/>
        <w:tab/>
        <w:tab/>
        <w:tab/>
        <w:tab/>
        <w:tab/>
        <w:tab/>
        <w:tab/>
        <w:t>OH you should worry alright, especially if you're the little soyboy crybaby I think you are.  You'll be tucked in sucking that thumb before curfew from all the cryin' you whiny ass little loon, you.  But you're probably an overgrown soyboy.  We just don't know what to do with you little gender benders these days.  Can't tell if you're male, female or one of 70 plus other "gender" identities.  I grew up used to real men with lots of testosterone that knew what to do with a woman.  You- I'm cluesless. I think you're probably a little faggot for sure though.  Maybe? Don't flatter yourself too much I have everything I want already</w:t>
      </w:r>
    </w:p>
    <w:p>
      <w:r>
        <w:rPr>
          <w:b/>
          <w:u w:val="single"/>
        </w:rPr>
        <w:t>99921</w:t>
      </w:r>
    </w:p>
    <w:p>
      <w:r>
        <w:t>1. Why aren't all the American blacktivists crying about slavery flying to Libya where a black person can be purchased for $200 and used for labor and sex, or harvested for organs? 🤔   https://www.zambianobserver.com/libyan-government-must-be-condemned-for-allowing-slave-trade-au-where-are-you/</w:t>
      </w:r>
    </w:p>
    <w:p>
      <w:r>
        <w:rPr>
          <w:b/>
          <w:u w:val="single"/>
        </w:rPr>
        <w:t>99922</w:t>
      </w:r>
    </w:p>
    <w:p>
      <w:r>
        <w:t xml:space="preserve">2. </w:t>
        <w:tab/>
        <w:t>Nowadays the monetary value of that entire nigger bin is negative.  Only niggers are buying, I bet.</w:t>
      </w:r>
    </w:p>
    <w:p>
      <w:r>
        <w:rPr>
          <w:b/>
          <w:u w:val="single"/>
        </w:rPr>
        <w:t>99923</w:t>
      </w:r>
    </w:p>
    <w:p>
      <w:r>
        <w:t>1. ***MAJOR HAPPENING***  THEY ARE REALLY GOING FOR IT  THEY ARE SAYING IT NOW  THIS IS WHAT IT IS ABOUT  THIS IS WHAT THEY ARE ATTACKING  ***MAJOR HAPPENING***  http://archive.is/lVOKH</w:t>
      </w:r>
    </w:p>
    <w:p>
      <w:r>
        <w:rPr>
          <w:b/>
          <w:u w:val="single"/>
        </w:rPr>
        <w:t>99924</w:t>
      </w:r>
    </w:p>
    <w:p>
      <w:r>
        <w:t xml:space="preserve">2. </w:t>
        <w:tab/>
        <w:t>The coolest thing about this whole situation is that in a few decades the childless bitches like the 38yr old cunt portrayed in the above picture will all die lonely, in small apartments, every night hoping they're not raped or burgled by foreign men.  White men like me will be too busy looking after our traditional women and our beautiful children</w:t>
      </w:r>
    </w:p>
    <w:p>
      <w:r>
        <w:rPr>
          <w:b/>
          <w:u w:val="single"/>
        </w:rPr>
        <w:t>99925</w:t>
      </w:r>
    </w:p>
    <w:p>
      <w:r>
        <w:t>1. I'm sure this is totally nothing to do with (((You know who)))</w:t>
      </w:r>
    </w:p>
    <w:p>
      <w:r>
        <w:rPr>
          <w:b/>
          <w:u w:val="single"/>
        </w:rPr>
        <w:t>99926</w:t>
      </w:r>
    </w:p>
    <w:p>
      <w:r>
        <w:t xml:space="preserve">2. </w:t>
        <w:tab/>
        <w:t>Celebrate the good news goyim!</w:t>
      </w:r>
    </w:p>
    <w:p>
      <w:r>
        <w:rPr>
          <w:b/>
          <w:u w:val="single"/>
        </w:rPr>
        <w:t>99927</w:t>
      </w:r>
    </w:p>
    <w:p>
      <w:r>
        <w:t xml:space="preserve">3. </w:t>
        <w:tab/>
        <w:tab/>
        <w:t>*cries*</w:t>
      </w:r>
    </w:p>
    <w:p>
      <w:r>
        <w:rPr>
          <w:b/>
          <w:u w:val="single"/>
        </w:rPr>
        <w:t>99928</w:t>
      </w:r>
    </w:p>
    <w:p>
      <w:r>
        <w:t xml:space="preserve">4. </w:t>
        <w:tab/>
        <w:tab/>
        <w:tab/>
        <w:t>It’s be all nigger &amp; mud babies too.</w:t>
      </w:r>
    </w:p>
    <w:p>
      <w:r>
        <w:rPr>
          <w:b/>
          <w:u w:val="single"/>
        </w:rPr>
        <w:t>99929</w:t>
      </w:r>
    </w:p>
    <w:p>
      <w:r>
        <w:t xml:space="preserve">5. </w:t>
        <w:tab/>
        <w:tab/>
        <w:tab/>
        <w:tab/>
        <w:t>Of course - they'll tell us what the "naturally more powerful genes" are and "Let me tell you about our scientific findings goyim"</w:t>
      </w:r>
    </w:p>
    <w:p>
      <w:r>
        <w:rPr>
          <w:b/>
          <w:u w:val="single"/>
        </w:rPr>
        <w:t>99930</w:t>
      </w:r>
    </w:p>
    <w:p>
      <w:r>
        <w:t xml:space="preserve">6. </w:t>
        <w:tab/>
        <w:tab/>
        <w:tab/>
        <w:tab/>
        <w:tab/>
        <w:t>Lol yep. Sad but true!</w:t>
      </w:r>
    </w:p>
    <w:p>
      <w:r>
        <w:rPr>
          <w:b/>
          <w:u w:val="single"/>
        </w:rPr>
        <w:t>99931</w:t>
      </w:r>
    </w:p>
    <w:p>
      <w:r>
        <w:t>1. White people: "I'm colorblind. Race doesn't matter".   Unfortunately, your enemies don't think the same.</w:t>
      </w:r>
    </w:p>
    <w:p>
      <w:r>
        <w:rPr>
          <w:b/>
          <w:u w:val="single"/>
        </w:rPr>
        <w:t>99932</w:t>
      </w:r>
    </w:p>
    <w:p>
      <w:r>
        <w:t xml:space="preserve">2. </w:t>
        <w:tab/>
        <w:t>I find it amusing that he has even less opposition amongst white women than white men. Ditto with Asians. As for Jews, you know you've got a problem when you're more politically retarded than blacks on average. Who was expecting any less coming from (((them))) though.</w:t>
      </w:r>
    </w:p>
    <w:p>
      <w:r>
        <w:rPr>
          <w:b/>
          <w:u w:val="single"/>
        </w:rPr>
        <w:t>99933</w:t>
      </w:r>
    </w:p>
    <w:p>
      <w:r>
        <w:t>1. The crying for admin has been monumental from this faggot tonight.   Awww, did the nasty man show you things you don't like to see again, little SOY?   NO ONE GIVES A FUCK.   https://gab.ai/GoyGibson/posts/37159633</w:t>
      </w:r>
    </w:p>
    <w:p>
      <w:r>
        <w:rPr>
          <w:b/>
          <w:u w:val="single"/>
        </w:rPr>
        <w:t>99934</w:t>
      </w:r>
    </w:p>
    <w:p>
      <w:r>
        <w:t xml:space="preserve">2. </w:t>
        <w:tab/>
        <w:t>More crying. He cries for admin and thinks he's got other people trigger. its priceless.  https://gab.ai/GoyGibson/posts/37159257</w:t>
      </w:r>
    </w:p>
    <w:p>
      <w:r>
        <w:rPr>
          <w:b/>
          <w:u w:val="single"/>
        </w:rPr>
        <w:t>99935</w:t>
      </w:r>
    </w:p>
    <w:p>
      <w:r>
        <w:t xml:space="preserve">3. </w:t>
        <w:tab/>
        <w:tab/>
        <w:t>Even more crying. He seems to think I'm someone else because he got triggered about "the poo fairy".  LOL.  https://gab.ai/GoyGibson/posts/37158290</w:t>
      </w:r>
    </w:p>
    <w:p>
      <w:r>
        <w:rPr>
          <w:b/>
          <w:u w:val="single"/>
        </w:rPr>
        <w:t>99936</w:t>
      </w:r>
    </w:p>
    <w:p>
      <w:r>
        <w:t xml:space="preserve">4. </w:t>
        <w:tab/>
        <w:t>But muh free speech!</w:t>
      </w:r>
    </w:p>
    <w:p>
      <w:r>
        <w:rPr>
          <w:b/>
          <w:u w:val="single"/>
        </w:rPr>
        <w:t>99937</w:t>
      </w:r>
    </w:p>
    <w:p>
      <w:r>
        <w:t xml:space="preserve">5. </w:t>
        <w:tab/>
        <w:t>Soy Gibson can dish it out but can't take it huh   :)</w:t>
      </w:r>
    </w:p>
    <w:p>
      <w:r>
        <w:rPr>
          <w:b/>
          <w:u w:val="single"/>
        </w:rPr>
        <w:t>99938</w:t>
      </w:r>
    </w:p>
    <w:p>
      <w:r>
        <w:t>1. Oh noes! Linda SourPants is upset about Kavanaugh. 😂 😂</w:t>
      </w:r>
    </w:p>
    <w:p>
      <w:r>
        <w:rPr>
          <w:b/>
          <w:u w:val="single"/>
        </w:rPr>
        <w:t>99939</w:t>
      </w:r>
    </w:p>
    <w:p>
      <w:r>
        <w:t xml:space="preserve">2. </w:t>
        <w:tab/>
        <w:t>DEPORT THIS ISLAMIST CUNT BITCH WHORE !!</w:t>
      </w:r>
    </w:p>
    <w:p>
      <w:r>
        <w:rPr>
          <w:b/>
          <w:u w:val="single"/>
        </w:rPr>
        <w:t>99940</w:t>
      </w:r>
    </w:p>
    <w:p>
      <w:r>
        <w:t>1. Coverage on One Angry Gamer. https://www.oneangrygamer.net/2018/10/gab-bans-lolicon-calling-it-demonic-garbage/70684/ They get it. Bad press for Torba at a venue for his target audience. #OneAngryGamer #Lolicon #Loli #loligate #censorship</w:t>
      </w:r>
    </w:p>
    <w:p>
      <w:r>
        <w:rPr>
          <w:b/>
          <w:u w:val="single"/>
        </w:rPr>
        <w:t>99941</w:t>
      </w:r>
    </w:p>
    <w:p>
      <w:r>
        <w:t xml:space="preserve">2. </w:t>
        <w:tab/>
        <w:t>anime right didn't cover it. shocking. anime news network neither.   journalism is dead when game sites are reporting anime news about social media outlier sites.</w:t>
      </w:r>
    </w:p>
    <w:p>
      <w:r>
        <w:rPr>
          <w:b/>
          <w:u w:val="single"/>
        </w:rPr>
        <w:t>99942</w:t>
      </w:r>
    </w:p>
    <w:p>
      <w:r>
        <w:t xml:space="preserve">3. </w:t>
        <w:tab/>
        <w:tab/>
        <w:t>I'm probably opening the Pandora's box here, but what is the big deal about Torba's banning of lewd loli's? Like...he's right. Period. It's a legal grey area, and it shouldn't be on a site like Gab that is trying to compete on the level of Facebook or Twitter.</w:t>
      </w:r>
    </w:p>
    <w:p>
      <w:r>
        <w:rPr>
          <w:b/>
          <w:u w:val="single"/>
        </w:rPr>
        <w:t>99943</w:t>
      </w:r>
    </w:p>
    <w:p>
      <w:r>
        <w:t xml:space="preserve">4. </w:t>
        <w:tab/>
        <w:tab/>
        <w:tab/>
        <w:t>The only related here is monetary issues and social pressure. Fuck me, did everyone just forget 4chan still exists and no one sent that faggot moot to jail?</w:t>
      </w:r>
    </w:p>
    <w:p>
      <w:r>
        <w:rPr>
          <w:b/>
          <w:u w:val="single"/>
        </w:rPr>
        <w:t>99944</w:t>
      </w:r>
    </w:p>
    <w:p>
      <w:r>
        <w:t>1.</w:t>
      </w:r>
    </w:p>
    <w:p>
      <w:r>
        <w:rPr>
          <w:b/>
          <w:u w:val="single"/>
        </w:rPr>
        <w:t>99945</w:t>
      </w:r>
    </w:p>
    <w:p>
      <w:r>
        <w:t xml:space="preserve">2. </w:t>
        <w:tab/>
        <w:t>Funny how many Nazis side with Islam.   http://4freedoms.com/group/jews/forum/topics/prominent-nazis-converts-to-islam-and-or-moved-to-muslim-countrie</w:t>
      </w:r>
    </w:p>
    <w:p>
      <w:r>
        <w:rPr>
          <w:b/>
          <w:u w:val="single"/>
        </w:rPr>
        <w:t>99946</w:t>
      </w:r>
    </w:p>
    <w:p>
      <w:r>
        <w:t xml:space="preserve">3. </w:t>
        <w:tab/>
        <w:tab/>
        <w:t>True Muslims hate the Jews. And that's their strength. They also don't allow USURY. That's what made us slaves to the Jews. How much debt do you have, amigo?</w:t>
      </w:r>
    </w:p>
    <w:p>
      <w:r>
        <w:rPr>
          <w:b/>
          <w:u w:val="single"/>
        </w:rPr>
        <w:t>99947</w:t>
      </w:r>
    </w:p>
    <w:p>
      <w:r>
        <w:t xml:space="preserve">4. </w:t>
        <w:tab/>
        <w:tab/>
        <w:tab/>
        <w:t>Jews hate Muslims because their retarded religion won’t let them pay interest. Jews live on interest.</w:t>
      </w:r>
    </w:p>
    <w:p>
      <w:r>
        <w:rPr>
          <w:b/>
          <w:u w:val="single"/>
        </w:rPr>
        <w:t>99948</w:t>
      </w:r>
    </w:p>
    <w:p>
      <w:r>
        <w:t>1. @pmcl This may be of interest. Doesn't give much detail, though. https://nypost.com/2018/10/09/123-missing-children-found-in-michigan-during-sex-trafficking-operation/</w:t>
      </w:r>
    </w:p>
    <w:p>
      <w:r>
        <w:rPr>
          <w:b/>
          <w:u w:val="single"/>
        </w:rPr>
        <w:t>99949</w:t>
      </w:r>
    </w:p>
    <w:p>
      <w:r>
        <w:t xml:space="preserve">2. </w:t>
        <w:tab/>
        <w:t>About six years ago a group of Somalis in Minnesota were convicted in a grooming gang case there.  When it went to appeal they were released, because the judge refused to believe the testimony of the victim.  This is what happens when the army of state employees and the journalists in Europe lie about what is going on here.  Until your judges understand that this is  a problem that goes hand in hand with Islam, more American girls will suffer.  The publisher of Easy Meat is American. She thought sales there would outstrip sales in the UK.  I told her I thought she was wrong.  My expectation proved correct.</w:t>
      </w:r>
    </w:p>
    <w:p>
      <w:r>
        <w:rPr>
          <w:b/>
          <w:u w:val="single"/>
        </w:rPr>
        <w:t>99950</w:t>
      </w:r>
    </w:p>
    <w:p>
      <w:r>
        <w:t xml:space="preserve">3. </w:t>
        <w:tab/>
        <w:tab/>
        <w:t>American girls have already been suffering an epidemic of rape for decades - tens of thousands of black-on-white rapes per year since forced "integration" in the 1960s. The current average is 20,000 per year, but it's been as high as 30,000 in the recent past.  Historically, the black offenders have not been Muslim.   It's race, not religion.  The average African is borderline retarded by standards for white people, and lacks self control and moral development. The average African in America is not much better despite a considerable admixture of European genes raising their IQs by 15 points.</w:t>
      </w:r>
    </w:p>
    <w:p>
      <w:r>
        <w:rPr>
          <w:b/>
          <w:u w:val="single"/>
        </w:rPr>
        <w:t>99951</w:t>
      </w:r>
    </w:p>
    <w:p>
      <w:r>
        <w:t>1. but then a strange fear gripped me and I   just couldn't ask   The Smiths - There is a Light   https://www.youtube.com/watch?v=y9Gf-f_hWpU</w:t>
      </w:r>
    </w:p>
    <w:p>
      <w:r>
        <w:rPr>
          <w:b/>
          <w:u w:val="single"/>
        </w:rPr>
        <w:t>99952</w:t>
      </w:r>
    </w:p>
    <w:p>
      <w:r>
        <w:t xml:space="preserve">2. </w:t>
        <w:tab/>
        <w:t>Noel Gallagher - London 2007 https://www.youtube.com/watch?v=PKyNSAjDmyo</w:t>
      </w:r>
    </w:p>
    <w:p>
      <w:r>
        <w:rPr>
          <w:b/>
          <w:u w:val="single"/>
        </w:rPr>
        <w:t>99953</w:t>
      </w:r>
    </w:p>
    <w:p>
      <w:r>
        <w:t xml:space="preserve">3. </w:t>
        <w:tab/>
        <w:tab/>
        <w:t>faggot</w:t>
      </w:r>
    </w:p>
    <w:p>
      <w:r>
        <w:rPr>
          <w:b/>
          <w:u w:val="single"/>
        </w:rPr>
        <w:t>99954</w:t>
      </w:r>
    </w:p>
    <w:p>
      <w:r>
        <w:t>1. https://gab.ai/andieiamwhoiam/posts/39604278   HILLARY IS THAT YOU??? or is it just a version of you courtesy of an AI?</w:t>
      </w:r>
    </w:p>
    <w:p>
      <w:r>
        <w:rPr>
          <w:b/>
          <w:u w:val="single"/>
        </w:rPr>
        <w:t>99955</w:t>
      </w:r>
    </w:p>
    <w:p>
      <w:r>
        <w:t xml:space="preserve">2. </w:t>
        <w:tab/>
        <w:t>Wow someone on your side has one opinion that you don't like and you chastise her? You are no better than the left.</w:t>
      </w:r>
    </w:p>
    <w:p>
      <w:r>
        <w:rPr>
          <w:b/>
          <w:u w:val="single"/>
        </w:rPr>
        <w:t>99956</w:t>
      </w:r>
    </w:p>
    <w:p>
      <w:r>
        <w:t xml:space="preserve">3. </w:t>
        <w:tab/>
        <w:tab/>
        <w:t>Aww is the faggot mad? LOL</w:t>
      </w:r>
    </w:p>
    <w:p>
      <w:r>
        <w:rPr>
          <w:b/>
          <w:u w:val="single"/>
        </w:rPr>
        <w:t>99957</w:t>
      </w:r>
    </w:p>
    <w:p>
      <w:r>
        <w:t>1. Kavanaugh floor debate is live. CBS says vote is at ~5pm    https://youtu.be/fEzo-mbGOhU</w:t>
      </w:r>
    </w:p>
    <w:p>
      <w:r>
        <w:rPr>
          <w:b/>
          <w:u w:val="single"/>
        </w:rPr>
        <w:t>99958</w:t>
      </w:r>
    </w:p>
    <w:p>
      <w:r>
        <w:t xml:space="preserve">2. </w:t>
        <w:tab/>
        <w:t>according to Dems, a vote for Kavanaugh is a vote for rape    cool story</w:t>
      </w:r>
    </w:p>
    <w:p>
      <w:r>
        <w:rPr>
          <w:b/>
          <w:u w:val="single"/>
        </w:rPr>
        <w:t>99959</w:t>
      </w:r>
    </w:p>
    <w:p>
      <w:r>
        <w:t xml:space="preserve">3. </w:t>
        <w:tab/>
        <w:tab/>
        <w:t>live on Senate floor: porcine lady-Senator from Hawaii tells women of color to be angry at White men; tells White women to wake up</w:t>
      </w:r>
    </w:p>
    <w:p>
      <w:r>
        <w:rPr>
          <w:b/>
          <w:u w:val="single"/>
        </w:rPr>
        <w:t>99960</w:t>
      </w:r>
    </w:p>
    <w:p>
      <w:r>
        <w:t xml:space="preserve">4. </w:t>
        <w:tab/>
        <w:tab/>
        <w:tab/>
        <w:t>Why is that pineapple nigger in the Senate?  Shouldn't she wait until after hours before cleaning the bathrooms?</w:t>
      </w:r>
    </w:p>
    <w:p>
      <w:r>
        <w:rPr>
          <w:b/>
          <w:u w:val="single"/>
        </w:rPr>
        <w:t>99961</w:t>
      </w:r>
    </w:p>
    <w:p>
      <w:r>
        <w:t>1. Have a Great Friday #GabFam  🇺🇸</w:t>
      </w:r>
    </w:p>
    <w:p>
      <w:r>
        <w:rPr>
          <w:b/>
          <w:u w:val="single"/>
        </w:rPr>
        <w:t>99962</w:t>
      </w:r>
    </w:p>
    <w:p>
      <w:r>
        <w:t xml:space="preserve">2. </w:t>
        <w:tab/>
        <w:t>what retard would down vote this?</w:t>
      </w:r>
    </w:p>
    <w:p>
      <w:r>
        <w:rPr>
          <w:b/>
          <w:u w:val="single"/>
        </w:rPr>
        <w:t>99963</w:t>
      </w:r>
    </w:p>
    <w:p>
      <w:r>
        <w:t xml:space="preserve">3. </w:t>
        <w:tab/>
        <w:tab/>
        <w:t>Good Afternoon J.W.!! Idk...They downvote pics of puppies too...LOL</w:t>
      </w:r>
    </w:p>
    <w:p>
      <w:r>
        <w:rPr>
          <w:b/>
          <w:u w:val="single"/>
        </w:rPr>
        <w:t>99964</w:t>
      </w:r>
    </w:p>
    <w:p>
      <w:r>
        <w:t xml:space="preserve">4. </w:t>
        <w:tab/>
        <w:tab/>
        <w:t>people are fuggin wastes of oxygen</w:t>
      </w:r>
    </w:p>
    <w:p>
      <w:r>
        <w:rPr>
          <w:b/>
          <w:u w:val="single"/>
        </w:rPr>
        <w:t>99965</w:t>
      </w:r>
    </w:p>
    <w:p>
      <w:r>
        <w:t xml:space="preserve">5. </w:t>
        <w:tab/>
        <w:tab/>
        <w:t>Unfortunately some are...smh</w:t>
      </w:r>
    </w:p>
    <w:p>
      <w:r>
        <w:rPr>
          <w:b/>
          <w:u w:val="single"/>
        </w:rPr>
        <w:t>99966</w:t>
      </w:r>
    </w:p>
    <w:p>
      <w:r>
        <w:t>1. Doxxing Arrest   Jackson Cosko is charged with:   ✔️making public restricted personal information    ✔️ witness tampering   ✔️ unauthorized access of a government computer   ✔️ identity theft   ✔️ second degree burglary    ✔️ threats in interstate communications   ✔️ unlawful entry   http://www.rollcall.com/news/politics/suspect-in-doxxing-arrested</w:t>
      </w:r>
    </w:p>
    <w:p>
      <w:r>
        <w:rPr>
          <w:b/>
          <w:u w:val="single"/>
        </w:rPr>
        <w:t>99967</w:t>
      </w:r>
    </w:p>
    <w:p>
      <w:r>
        <w:t xml:space="preserve">2. </w:t>
        <w:tab/>
        <w:t>Otis is gonna love this faggot</w:t>
      </w:r>
    </w:p>
    <w:p>
      <w:r>
        <w:rPr>
          <w:b/>
          <w:u w:val="single"/>
        </w:rPr>
        <w:t>99968</w:t>
      </w:r>
    </w:p>
    <w:p>
      <w:r>
        <w:t>1. Up Against The Wall Redneck Mother  Jerry Jeff Walker   Enjoy   Just in case Jersey Jeff is into Jerry Jeff   "Rakkasan"   https://www.youtube.com/watch?v=WI1sTyaErW0</w:t>
      </w:r>
    </w:p>
    <w:p>
      <w:r>
        <w:rPr>
          <w:b/>
          <w:u w:val="single"/>
        </w:rPr>
        <w:t>99969</w:t>
      </w:r>
    </w:p>
    <w:p>
      <w:r>
        <w:t>1. So...I just read an article on how to deal with 'past sexual trauma' (ie regrets about sleeping around). Worst piece of virtue signalling, victim-industry garbage I have read in years. I think these leftist idiots have hired the Chinese ('literally'!!) to do their writing. Reads as if was written for retarded children or communists.</w:t>
      </w:r>
    </w:p>
    <w:p>
      <w:r>
        <w:rPr>
          <w:b/>
          <w:u w:val="single"/>
        </w:rPr>
        <w:t>99970</w:t>
      </w:r>
    </w:p>
    <w:p>
      <w:r>
        <w:t>1. Well Isn't That Cute... Invented &amp; Designed By A Self Hating Liberal Faggot I'm Sure..</w:t>
      </w:r>
    </w:p>
    <w:p>
      <w:r>
        <w:rPr>
          <w:b/>
          <w:u w:val="single"/>
        </w:rPr>
        <w:t>99971</w:t>
      </w:r>
    </w:p>
    <w:p>
      <w:r>
        <w:t>1. Nigger spam</w:t>
      </w:r>
    </w:p>
    <w:p>
      <w:r>
        <w:rPr>
          <w:b/>
          <w:u w:val="single"/>
        </w:rPr>
        <w:t>99972</w:t>
      </w:r>
    </w:p>
    <w:p>
      <w:r>
        <w:t>1. #gunsofgab #gun #guns #2A #secondamendment #pewpew #NRA</w:t>
      </w:r>
    </w:p>
    <w:p>
      <w:r>
        <w:rPr>
          <w:b/>
          <w:u w:val="single"/>
        </w:rPr>
        <w:t>99973</w:t>
      </w:r>
    </w:p>
    <w:p>
      <w:r>
        <w:t xml:space="preserve">2. </w:t>
        <w:tab/>
        <w:t>Aka nigger chasers</w:t>
      </w:r>
    </w:p>
    <w:p>
      <w:r>
        <w:rPr>
          <w:b/>
          <w:u w:val="single"/>
        </w:rPr>
        <w:t>99974</w:t>
      </w:r>
    </w:p>
    <w:p>
      <w:r>
        <w:t>1. Think of the pressure they felt from the Left. All those dinner parties they almost got blacklisted from. Oh, the humanity!</w:t>
      </w:r>
    </w:p>
    <w:p>
      <w:r>
        <w:rPr>
          <w:b/>
          <w:u w:val="single"/>
        </w:rPr>
        <w:t>99975</w:t>
      </w:r>
    </w:p>
    <w:p>
      <w:r>
        <w:t xml:space="preserve">2. </w:t>
        <w:tab/>
        <w:t>Kike faggot Homo bitchmeat. So...? And?</w:t>
      </w:r>
    </w:p>
    <w:p>
      <w:r>
        <w:rPr>
          <w:b/>
          <w:u w:val="single"/>
        </w:rPr>
        <w:t>99976</w:t>
      </w:r>
    </w:p>
    <w:p>
      <w:r>
        <w:t>1. Who will Kill who 1st, as Jew Boy Clooney Marries Muslim Sand Nigger (2 Racial Mortal Enemies since the Dawn of Time). It's a Case of Opposites Attract, Followed by, Murdering eachother over a Package of Bacon...                    https://a.msn.com/r/2/BBOjesL?m=en-us&amp;referrerID=InAppShare</w:t>
      </w:r>
    </w:p>
    <w:p>
      <w:r>
        <w:rPr>
          <w:b/>
          <w:u w:val="single"/>
        </w:rPr>
        <w:t>99977</w:t>
      </w:r>
    </w:p>
    <w:p>
      <w:r>
        <w:t xml:space="preserve">2. </w:t>
        <w:tab/>
        <w:t>Incest is best according to jews. http://www.thechristiansolution.com/doc2014/615_Amina.html https://concisepolitics.com/2016/04/28/the-documented-jewish-roots-of-saudi-royal-family/</w:t>
      </w:r>
    </w:p>
    <w:p>
      <w:r>
        <w:rPr>
          <w:b/>
          <w:u w:val="single"/>
        </w:rPr>
        <w:t>99978</w:t>
      </w:r>
    </w:p>
    <w:p>
      <w:r>
        <w:t>1. You forgot this faux nigger clone.</w:t>
      </w:r>
    </w:p>
    <w:p>
      <w:r>
        <w:rPr>
          <w:b/>
          <w:u w:val="single"/>
        </w:rPr>
        <w:t>99979</w:t>
      </w:r>
    </w:p>
    <w:p>
      <w:r>
        <w:t>1. Millionaire rockstar Bono says-European Union and Africa must join forces with Africa to sideline Donald Trump’s United States and “take over the world”https://www.express.co.uk/news/world/1029552/EU-news-Bono-U2-European-Parliament-Donald-Trump-United-States-latest</w:t>
      </w:r>
    </w:p>
    <w:p>
      <w:r>
        <w:rPr>
          <w:b/>
          <w:u w:val="single"/>
        </w:rPr>
        <w:t>99980</w:t>
      </w:r>
    </w:p>
    <w:p>
      <w:r>
        <w:t xml:space="preserve">2. </w:t>
        <w:tab/>
        <w:t>Lol -- nice one, Boner. Now you sound even more retarded than the dirt scrapers you're supposedly trying to help.</w:t>
      </w:r>
    </w:p>
    <w:p>
      <w:r>
        <w:rPr>
          <w:b/>
          <w:u w:val="single"/>
        </w:rPr>
        <w:t>99981</w:t>
      </w:r>
    </w:p>
    <w:p>
      <w:r>
        <w:t>1. France in shock as VIDEO of black student threatening teacher with ‘gun’ in class goes viral   https://www.rt.com/news/441871-france-student-teacher-gun/</w:t>
      </w:r>
    </w:p>
    <w:p>
      <w:r>
        <w:rPr>
          <w:b/>
          <w:u w:val="single"/>
        </w:rPr>
        <w:t>99982</w:t>
      </w:r>
    </w:p>
    <w:p>
      <w:r>
        <w:t xml:space="preserve">2. </w:t>
        <w:tab/>
        <w:t>Nigger Demons.</w:t>
      </w:r>
    </w:p>
    <w:p>
      <w:r>
        <w:rPr>
          <w:b/>
          <w:u w:val="single"/>
        </w:rPr>
        <w:t>99983</w:t>
      </w:r>
    </w:p>
    <w:p>
      <w:r>
        <w:t>1. Jeremy Cunt compares the EU to a Soviet prison. I really couldn't have said it better 👏   https://dailym.ai/2NbyYlS</w:t>
      </w:r>
    </w:p>
    <w:p>
      <w:r>
        <w:rPr>
          <w:b/>
          <w:u w:val="single"/>
        </w:rPr>
        <w:t>99984</w:t>
      </w:r>
    </w:p>
    <w:p>
      <w:r>
        <w:t>1. reminder that all the false idols crumbled before the one true god</w:t>
      </w:r>
    </w:p>
    <w:p>
      <w:r>
        <w:rPr>
          <w:b/>
          <w:u w:val="single"/>
        </w:rPr>
        <w:t>99985</w:t>
      </w:r>
    </w:p>
    <w:p>
      <w:r>
        <w:t xml:space="preserve">2. </w:t>
        <w:tab/>
        <w:t>Just a reminder that your 'god' is some long dead jew, if he ever existed.   And European civilization was destroyed  by  Christians in name of your  alien, desert 'god'.   Thanks for proving that Christianity is an enemy to Europe.   Christianity and  islam are indeed identical in your hatred for civilization and beauty</w:t>
      </w:r>
    </w:p>
    <w:p>
      <w:r>
        <w:rPr>
          <w:b/>
          <w:u w:val="single"/>
        </w:rPr>
        <w:t>99986</w:t>
      </w:r>
    </w:p>
    <w:p>
      <w:r>
        <w:t xml:space="preserve">3. </w:t>
        <w:tab/>
        <w:tab/>
        <w:t>Pagans and Christians must forget past transgression and work togather to get rid of (((them))) and Muzzies off Europe  only when the dust settles THEN you can go at each other's throat   case closed.</w:t>
      </w:r>
    </w:p>
    <w:p>
      <w:r>
        <w:rPr>
          <w:b/>
          <w:u w:val="single"/>
        </w:rPr>
        <w:t>99987</w:t>
      </w:r>
    </w:p>
    <w:p>
      <w:r>
        <w:t xml:space="preserve">4. </w:t>
        <w:tab/>
        <w:tab/>
        <w:tab/>
        <w:t>Who will christians stand with? The converted jews, africans &amp; refugees, or white pagans?   We all know who ...</w:t>
      </w:r>
    </w:p>
    <w:p>
      <w:r>
        <w:rPr>
          <w:b/>
          <w:u w:val="single"/>
        </w:rPr>
        <w:t>99988</w:t>
      </w:r>
    </w:p>
    <w:p>
      <w:r>
        <w:t xml:space="preserve">5. </w:t>
        <w:tab/>
        <w:tab/>
        <w:tab/>
        <w:tab/>
        <w:t>Pagans present themselves as our enemies so why in the fuck would we stand with them. I know thinking hurts, but you really need to start doing that.</w:t>
      </w:r>
    </w:p>
    <w:p>
      <w:r>
        <w:rPr>
          <w:b/>
          <w:u w:val="single"/>
        </w:rPr>
        <w:t>99989</w:t>
      </w:r>
    </w:p>
    <w:p>
      <w:r>
        <w:t xml:space="preserve">6. </w:t>
        <w:tab/>
        <w:tab/>
        <w:tab/>
        <w:tab/>
        <w:tab/>
        <w:t>Yeah, by denigrating them, calling them low IQ, calling them kikes etc. If this is how you hope to convert us to your cult your going about it all wrong. What does current year paganism actually have to offer us?</w:t>
      </w:r>
    </w:p>
    <w:p>
      <w:r>
        <w:rPr>
          <w:b/>
          <w:u w:val="single"/>
        </w:rPr>
        <w:t>99990</w:t>
      </w:r>
    </w:p>
    <w:p>
      <w:r>
        <w:t xml:space="preserve">7. </w:t>
        <w:tab/>
        <w:tab/>
        <w:tab/>
        <w:tab/>
        <w:tab/>
        <w:tab/>
        <w:t>We dont need to convert you, dumass, if your white your already a pagan   Goddamn you christcuck jews are morons ...</w:t>
      </w:r>
    </w:p>
    <w:p>
      <w:r>
        <w:rPr>
          <w:b/>
          <w:u w:val="single"/>
        </w:rPr>
        <w:t>99991</w:t>
      </w:r>
    </w:p>
    <w:p>
      <w:r>
        <w:t xml:space="preserve">8. </w:t>
        <w:tab/>
        <w:tab/>
        <w:tab/>
        <w:tab/>
        <w:tab/>
        <w:tab/>
        <w:tab/>
        <w:t>lol and yet I'm white and NOT a pagan.  womp womp</w:t>
      </w:r>
    </w:p>
    <w:p>
      <w:r>
        <w:rPr>
          <w:b/>
          <w:u w:val="single"/>
        </w:rPr>
        <w:t>99992</w:t>
      </w:r>
    </w:p>
    <w:p>
      <w:r>
        <w:t xml:space="preserve">9. </w:t>
        <w:tab/>
        <w:tab/>
        <w:tab/>
        <w:tab/>
        <w:tab/>
        <w:tab/>
        <w:tab/>
        <w:tab/>
        <w:t>I already called you a moron, for not realisng if your born white, your a pagan   Thanks for proving my point, jackass ...</w:t>
      </w:r>
    </w:p>
    <w:p>
      <w:r>
        <w:rPr>
          <w:b/>
          <w:u w:val="single"/>
        </w:rPr>
        <w:t>99993</w:t>
      </w:r>
    </w:p>
    <w:p>
      <w:r>
        <w:t xml:space="preserve">10. </w:t>
        <w:tab/>
        <w:tab/>
        <w:tab/>
        <w:tab/>
        <w:tab/>
        <w:tab/>
        <w:tab/>
        <w:tab/>
        <w:tab/>
        <w:t>Because it doesn't make any sense. Maybe spend more time reading books and less time listening to shitty Carolyn Emerick podcasts and parrotting everything she says. What kind of a MGTOW are you supposed to be anyways? You do know she is a fanatical feminist right?</w:t>
      </w:r>
    </w:p>
    <w:p>
      <w:r>
        <w:rPr>
          <w:b/>
          <w:u w:val="single"/>
        </w:rPr>
        <w:t>99994</w:t>
      </w:r>
    </w:p>
    <w:p>
      <w:r>
        <w:t xml:space="preserve">11. </w:t>
        <w:tab/>
        <w:tab/>
        <w:tab/>
        <w:tab/>
        <w:tab/>
        <w:tab/>
        <w:tab/>
        <w:tab/>
        <w:tab/>
        <w:tab/>
        <w:t>Yes, it doesnt make sense cos your a fucking moron, how many times do i have to point this out   Youre a fucking retard, just like most of the christians in here   Quit stalking my posts,  i got 20 notifications just from you commenting on every one of my posts   All of your posts are retarded gibberish, just like that crucignateus idiot, the insufferable retardation</w:t>
      </w:r>
    </w:p>
    <w:p>
      <w:r>
        <w:rPr>
          <w:b/>
          <w:u w:val="single"/>
        </w:rPr>
        <w:t>99995</w:t>
      </w:r>
    </w:p>
    <w:p>
      <w:r>
        <w:t xml:space="preserve">12. </w:t>
        <w:tab/>
        <w:tab/>
        <w:tab/>
        <w:tab/>
        <w:tab/>
        <w:tab/>
        <w:tab/>
        <w:tab/>
        <w:tab/>
        <w:tab/>
        <w:tab/>
        <w:t>Shut up RMax.</w:t>
      </w:r>
    </w:p>
    <w:p>
      <w:r>
        <w:rPr>
          <w:b/>
          <w:u w:val="single"/>
        </w:rPr>
        <w:t>99996</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99997</w:t>
      </w:r>
    </w:p>
    <w:p>
      <w:r>
        <w:t xml:space="preserve">2. </w:t>
        <w:tab/>
        <w:t>Stop being a faggot and stand up for your race, white man</w:t>
      </w:r>
    </w:p>
    <w:p>
      <w:r>
        <w:rPr>
          <w:b/>
          <w:u w:val="single"/>
        </w:rPr>
        <w:t>99998</w:t>
      </w:r>
    </w:p>
    <w:p>
      <w:r>
        <w:t xml:space="preserve">3. </w:t>
        <w:tab/>
        <w:tab/>
        <w:t>@Hoarderoftaste    Wow, you sound like a faggot completely obsessed with nigger cock.</w:t>
      </w:r>
    </w:p>
    <w:p>
      <w:r>
        <w:rPr>
          <w:b/>
          <w:u w:val="single"/>
        </w:rPr>
        <w:t>99999</w:t>
      </w:r>
    </w:p>
    <w:p>
      <w:r>
        <w:t>1. RT jackhauman      British army soldiers persecuted by seniors for photo with Tommy Robinson.              https://youtu.be/6hH-Gc6AOV0  via @YouTube  https://twitter.com/jackhauman/status/1049912541231702017</w:t>
      </w:r>
    </w:p>
    <w:p>
      <w:r>
        <w:rPr>
          <w:b/>
          <w:u w:val="single"/>
        </w:rPr>
        <w:t>100000</w:t>
      </w:r>
    </w:p>
    <w:p>
      <w:r>
        <w:t xml:space="preserve">2. </w:t>
        <w:tab/>
        <w:t>fucking idiots, they should have kicked the shit out of the little cunt</w:t>
      </w:r>
    </w:p>
    <w:p>
      <w:r>
        <w:rPr>
          <w:b/>
          <w:u w:val="single"/>
        </w:rPr>
        <w:t>100001</w:t>
      </w:r>
    </w:p>
    <w:p>
      <w:r>
        <w:t>1. RT @realDailyWire:    Leaked Video Shows Arizona Democratic Senate Candidate Bashing Arizona https://kek.gg/u/4b_d</w:t>
      </w:r>
    </w:p>
    <w:p>
      <w:r>
        <w:rPr>
          <w:b/>
          <w:u w:val="single"/>
        </w:rPr>
        <w:t>100002</w:t>
      </w:r>
    </w:p>
    <w:p>
      <w:r>
        <w:t xml:space="preserve">2. </w:t>
        <w:tab/>
        <w:t>I very seldom use this word .. CUNT ..</w:t>
      </w:r>
    </w:p>
    <w:p>
      <w:r>
        <w:rPr>
          <w:b/>
          <w:u w:val="single"/>
        </w:rPr>
        <w:t>100003</w:t>
      </w:r>
    </w:p>
    <w:p>
      <w:r>
        <w:t>1. For the record. If we all had some major accident and lost our skins, evil people would still be evil people but the racists would have no idea who is who. You would then look for people who were not evil never knowing what color their skin was. And they not knowing yours. Maybe we need to skin a bunch of assholes?</w:t>
      </w:r>
    </w:p>
    <w:p>
      <w:r>
        <w:rPr>
          <w:b/>
          <w:u w:val="single"/>
        </w:rPr>
        <w:t>100004</w:t>
      </w:r>
    </w:p>
    <w:p>
      <w:r>
        <w:t xml:space="preserve">2. </w:t>
        <w:tab/>
        <w:t>A nigger can be spotted blindfolded, asshole.</w:t>
      </w:r>
    </w:p>
    <w:p>
      <w:r>
        <w:rPr>
          <w:b/>
          <w:u w:val="single"/>
        </w:rPr>
        <w:t>100005</w:t>
      </w:r>
    </w:p>
    <w:p>
      <w:r>
        <w:t xml:space="preserve">3. </w:t>
        <w:tab/>
        <w:tab/>
        <w:t>And what race am I? Genius?</w:t>
      </w:r>
    </w:p>
    <w:p>
      <w:r>
        <w:rPr>
          <w:b/>
          <w:u w:val="single"/>
        </w:rPr>
        <w:t>100006</w:t>
      </w:r>
    </w:p>
    <w:p>
      <w:r>
        <w:t xml:space="preserve">4. </w:t>
        <w:tab/>
        <w:tab/>
        <w:tab/>
        <w:t>You're s nigger lover. Even worse than the nigger itself. Asshole.</w:t>
      </w:r>
    </w:p>
    <w:p>
      <w:r>
        <w:rPr>
          <w:b/>
          <w:u w:val="single"/>
        </w:rPr>
        <w:t>100007</w:t>
      </w:r>
    </w:p>
    <w:p>
      <w:r>
        <w:t xml:space="preserve">5. </w:t>
        <w:tab/>
        <w:tab/>
        <w:tab/>
        <w:tab/>
        <w:t>I didn't think you had any brains. I am whiter than you. And apparently I have about 50-60 IQ points on you too.</w:t>
      </w:r>
    </w:p>
    <w:p>
      <w:r>
        <w:rPr>
          <w:b/>
          <w:u w:val="single"/>
        </w:rPr>
        <w:t>100008</w:t>
      </w:r>
    </w:p>
    <w:p>
      <w:r>
        <w:t xml:space="preserve">6. </w:t>
        <w:tab/>
        <w:tab/>
        <w:tab/>
        <w:tab/>
        <w:tab/>
        <w:t>I know you have no brain. You're a nigger lover, worse than the nigger. And you have s50 yo 60 point IQ deficiency. Asshole.</w:t>
      </w:r>
    </w:p>
    <w:p>
      <w:r>
        <w:rPr>
          <w:b/>
          <w:u w:val="single"/>
        </w:rPr>
        <w:t>100009</w:t>
      </w:r>
    </w:p>
    <w:p>
      <w:r>
        <w:t xml:space="preserve">7. </w:t>
        <w:tab/>
        <w:tab/>
        <w:tab/>
        <w:tab/>
        <w:tab/>
        <w:tab/>
        <w:t>Wow, awesome response. Did you get this from your frontal lobe or your asshole? Can you even tell the difference?</w:t>
      </w:r>
    </w:p>
    <w:p>
      <w:r>
        <w:rPr>
          <w:b/>
          <w:u w:val="single"/>
        </w:rPr>
        <w:t>100010</w:t>
      </w:r>
    </w:p>
    <w:p>
      <w:r>
        <w:t xml:space="preserve">8. </w:t>
        <w:tab/>
        <w:tab/>
        <w:tab/>
        <w:tab/>
        <w:tab/>
        <w:tab/>
        <w:tab/>
        <w:t>You are the real bigot. You hate everyone that can see what the niggers are, what they say regarding Whites, and that knows they have nothing of value to offer civilized society. You cling to the diversity lie like the utter moron you are</w:t>
      </w:r>
    </w:p>
    <w:p>
      <w:r>
        <w:rPr>
          <w:b/>
          <w:u w:val="single"/>
        </w:rPr>
        <w:t>100011</w:t>
      </w:r>
    </w:p>
    <w:p>
      <w:r>
        <w:t xml:space="preserve">9. </w:t>
        <w:tab/>
        <w:tab/>
        <w:tab/>
        <w:tab/>
        <w:tab/>
        <w:tab/>
        <w:tab/>
        <w:tab/>
        <w:t>Dumbest fucking comment I have ever read. I am not for diversity, never said I was. I will fight anyone who hates anyone else based on their skin color. In other words, I hate racists pukes black or white. You are included there piss boy.</w:t>
      </w:r>
    </w:p>
    <w:p>
      <w:r>
        <w:rPr>
          <w:b/>
          <w:u w:val="single"/>
        </w:rPr>
        <w:t>100012</w:t>
      </w:r>
    </w:p>
    <w:p>
      <w:r>
        <w:t xml:space="preserve">10. </w:t>
        <w:tab/>
        <w:tab/>
        <w:tab/>
        <w:tab/>
        <w:tab/>
        <w:tab/>
        <w:tab/>
        <w:tab/>
        <w:tab/>
        <w:t>Not nearly so stupid as your previous comment, or even this comment of yours. And to prove how stupid you truly are, you don't even have the good sense to know most of the niggers you love so much want you dead. You are a disgrace to humanity, dumbfuck</w:t>
      </w:r>
    </w:p>
    <w:p>
      <w:r>
        <w:rPr>
          <w:b/>
          <w:u w:val="single"/>
        </w:rPr>
        <w:t>100013</w:t>
      </w:r>
    </w:p>
    <w:p>
      <w:r>
        <w:t xml:space="preserve">11. </w:t>
        <w:tab/>
        <w:tab/>
        <w:tab/>
        <w:tab/>
        <w:tab/>
        <w:tab/>
        <w:tab/>
        <w:tab/>
        <w:tab/>
        <w:tab/>
        <w:t>Again, sounds like cerebral flatulence. Are we all getting this people? The show must go on. Keep them coming.</w:t>
      </w:r>
    </w:p>
    <w:p>
      <w:r>
        <w:rPr>
          <w:b/>
          <w:u w:val="single"/>
        </w:rPr>
        <w:t>100014</w:t>
      </w:r>
    </w:p>
    <w:p>
      <w:r>
        <w:t xml:space="preserve">12. </w:t>
        <w:tab/>
        <w:tab/>
        <w:tab/>
        <w:tab/>
        <w:tab/>
        <w:tab/>
        <w:tab/>
        <w:tab/>
        <w:tab/>
        <w:tab/>
        <w:tab/>
        <w:t>You certainly wrote the book oncerebrsl flatulence. It's anuou know, bigot.</w:t>
      </w:r>
    </w:p>
    <w:p>
      <w:r>
        <w:rPr>
          <w:b/>
          <w:u w:val="single"/>
        </w:rPr>
        <w:t>100015</w:t>
      </w:r>
    </w:p>
    <w:p>
      <w:r>
        <w:t xml:space="preserve">13. </w:t>
        <w:tab/>
        <w:tab/>
        <w:tab/>
        <w:tab/>
        <w:tab/>
        <w:tab/>
        <w:tab/>
        <w:tab/>
        <w:tab/>
        <w:tab/>
        <w:tab/>
        <w:tab/>
        <w:t>Immortalized dumb ass. Your mamma would be proud.</w:t>
      </w:r>
    </w:p>
    <w:p>
      <w:r>
        <w:rPr>
          <w:b/>
          <w:u w:val="single"/>
        </w:rPr>
        <w:t>100016</w:t>
      </w:r>
    </w:p>
    <w:p>
      <w:r>
        <w:t xml:space="preserve">14. </w:t>
        <w:tab/>
        <w:tab/>
        <w:tab/>
        <w:tab/>
        <w:tab/>
        <w:tab/>
        <w:tab/>
        <w:tab/>
        <w:tab/>
        <w:tab/>
        <w:tab/>
        <w:tab/>
        <w:tab/>
        <w:t>Your momma raised a blind fool that loves niggers that want him dead. You are the true idiot.</w:t>
      </w:r>
    </w:p>
    <w:p>
      <w:r>
        <w:rPr>
          <w:b/>
          <w:u w:val="single"/>
        </w:rPr>
        <w:t>100017</w:t>
      </w:r>
    </w:p>
    <w:p>
      <w:r>
        <w:t>1. Greg Gutfeld: If Sen. Warren Is Native American, Everyone Can Claim They’re A Minority https://dailycaller.com/2018/10/15/gutfeld-native-american-warren/ via @dailycaller</w:t>
      </w:r>
    </w:p>
    <w:p>
      <w:r>
        <w:rPr>
          <w:b/>
          <w:u w:val="single"/>
        </w:rPr>
        <w:t>100018</w:t>
      </w:r>
    </w:p>
    <w:p>
      <w:r>
        <w:t xml:space="preserve">2. </w:t>
        <w:tab/>
        <w:t>Or maybe we should just STOP! With identity politics and treat people equally?    Just a thought.   Join www.forbritian.uk  that's our basic campaign message, Radical ay?</w:t>
      </w:r>
    </w:p>
    <w:p>
      <w:r>
        <w:rPr>
          <w:b/>
          <w:u w:val="single"/>
        </w:rPr>
        <w:t>100019</w:t>
      </w:r>
    </w:p>
    <w:p>
      <w:r>
        <w:t xml:space="preserve">3. </w:t>
        <w:tab/>
        <w:tab/>
        <w:t>God Maria sometimes you are on point and other times you cuck so hard.</w:t>
      </w:r>
    </w:p>
    <w:p>
      <w:r>
        <w:rPr>
          <w:b/>
          <w:u w:val="single"/>
        </w:rPr>
        <w:t>100020</w:t>
      </w:r>
    </w:p>
    <w:p>
      <w:r>
        <w:t xml:space="preserve">4. </w:t>
        <w:tab/>
        <w:tab/>
        <w:tab/>
        <w:t>What is a cuck? as in    Cuckold  A cuckold is the husband of an adulterous wife. In evolutionary biology, the term is also applied to males who are unwittingly investing parental effort in offspring that are not genetically their own.    Im all female so?</w:t>
      </w:r>
    </w:p>
    <w:p>
      <w:r>
        <w:rPr>
          <w:b/>
          <w:u w:val="single"/>
        </w:rPr>
        <w:t>100021</w:t>
      </w:r>
    </w:p>
    <w:p>
      <w:r>
        <w:t xml:space="preserve">5. </w:t>
        <w:tab/>
        <w:tab/>
        <w:tab/>
        <w:tab/>
        <w:t>You have to be a boomer. I'm glad the cuckservative mindset is losing hold on all the freedom of speech platforms. Nothing you stand for is actually anti establishment.  Keep up the good dance for the jews.  Suits you well.</w:t>
      </w:r>
    </w:p>
    <w:p>
      <w:r>
        <w:rPr>
          <w:b/>
          <w:u w:val="single"/>
        </w:rPr>
        <w:t>100022</w:t>
      </w:r>
    </w:p>
    <w:p>
      <w:r>
        <w:t xml:space="preserve">6. </w:t>
        <w:tab/>
        <w:tab/>
        <w:tab/>
        <w:tab/>
        <w:tab/>
        <w:t>Your just too childish to keep responding to so i am muting you. Bye</w:t>
      </w:r>
    </w:p>
    <w:p>
      <w:r>
        <w:rPr>
          <w:b/>
          <w:u w:val="single"/>
        </w:rPr>
        <w:t>100023</w:t>
      </w:r>
    </w:p>
    <w:p>
      <w:r>
        <w:t xml:space="preserve">7. </w:t>
        <w:tab/>
        <w:tab/>
        <w:tab/>
        <w:tab/>
        <w:tab/>
        <w:tab/>
        <w:t>Have you found an idiot too Maria? The villages must have emptied after Gab started lol</w:t>
      </w:r>
    </w:p>
    <w:p>
      <w:r>
        <w:rPr>
          <w:b/>
          <w:u w:val="single"/>
        </w:rPr>
        <w:t>100024</w:t>
      </w:r>
    </w:p>
    <w:p>
      <w:r>
        <w:t xml:space="preserve">8. </w:t>
        <w:tab/>
        <w:tab/>
        <w:tab/>
        <w:tab/>
        <w:tab/>
        <w:tab/>
        <w:tab/>
        <w:t>In the early Gab days and months i encountered none of these angry sounding children, a few white nationalists and anti Semites it but as we seem to be getting more people these NPC characters are showing up more and more.   I try a couple of too and fro exchanges them cut them loose when i feel there is no real intelligence the other side, just another pre programmed angry drone</w:t>
      </w:r>
    </w:p>
    <w:p>
      <w:r>
        <w:rPr>
          <w:b/>
          <w:u w:val="single"/>
        </w:rPr>
        <w:t>100025</w:t>
      </w:r>
    </w:p>
    <w:p>
      <w:r>
        <w:t xml:space="preserve">9. </w:t>
        <w:tab/>
        <w:tab/>
        <w:tab/>
        <w:tab/>
        <w:tab/>
        <w:tab/>
        <w:tab/>
        <w:tab/>
        <w:t>Stop being a dyke and stand up for your race, white woman.</w:t>
      </w:r>
    </w:p>
    <w:p>
      <w:r>
        <w:rPr>
          <w:b/>
          <w:u w:val="single"/>
        </w:rPr>
        <w:t>100026</w:t>
      </w:r>
    </w:p>
    <w:p>
      <w:r>
        <w:t>1. Basic retard emotional reasoning/manipulation.</w:t>
      </w:r>
    </w:p>
    <w:p>
      <w:r>
        <w:rPr>
          <w:b/>
          <w:u w:val="single"/>
        </w:rPr>
        <w:t>100027</w:t>
      </w:r>
    </w:p>
    <w:p>
      <w:r>
        <w:t>1. @H1llaryClinton Where'd you run off to you little sand Nigger Muslim Goat Lover I thought we were having fun?</w:t>
      </w:r>
    </w:p>
    <w:p>
      <w:r>
        <w:rPr>
          <w:b/>
          <w:u w:val="single"/>
        </w:rPr>
        <w:t>100028</w:t>
      </w:r>
    </w:p>
    <w:p>
      <w:r>
        <w:t>1. Who’s the real racists??</w:t>
      </w:r>
    </w:p>
    <w:p>
      <w:r>
        <w:rPr>
          <w:b/>
          <w:u w:val="single"/>
        </w:rPr>
        <w:t>100029</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100030</w:t>
      </w:r>
    </w:p>
    <w:p>
      <w:r>
        <w:t xml:space="preserve">3. </w:t>
        <w:tab/>
        <w:tab/>
        <w:t>I’m the fool? 😂🖕🏻</w:t>
      </w:r>
    </w:p>
    <w:p>
      <w:r>
        <w:rPr>
          <w:b/>
          <w:u w:val="single"/>
        </w:rPr>
        <w:t>100031</w:t>
      </w:r>
    </w:p>
    <w:p>
      <w:r>
        <w:t xml:space="preserve">4. </w:t>
        <w:tab/>
        <w:tab/>
        <w:tab/>
        <w:t>To answer your question - yes you are a stupid fool. And now I see you are a faggot to boot. Not surprised.</w:t>
      </w:r>
    </w:p>
    <w:p>
      <w:r>
        <w:rPr>
          <w:b/>
          <w:u w:val="single"/>
        </w:rPr>
        <w:t>100032</w:t>
      </w:r>
    </w:p>
    <w:p>
      <w:r>
        <w:t xml:space="preserve">5. </w:t>
        <w:tab/>
        <w:tab/>
        <w:tab/>
        <w:tab/>
        <w:t>Normal men (97% or so) are sexually aroused by women. Men that are sexually attracted to men are born that way = genetic.  Only a faggot gets a hard on looking at men/boys.  Have to be born that way. Sure faggots that adopt little boys to molest them can turn them faggot against their nature.</w:t>
      </w:r>
    </w:p>
    <w:p>
      <w:r>
        <w:rPr>
          <w:b/>
          <w:u w:val="single"/>
        </w:rPr>
        <w:t>100033</w:t>
      </w:r>
    </w:p>
    <w:p>
      <w:r>
        <w:t xml:space="preserve">6. </w:t>
        <w:tab/>
        <w:tab/>
        <w:tab/>
        <w:tab/>
        <w:tab/>
        <w:t>See, if you actually came with a legit argument, like being gay is a chemical imbalance in the brain, I could tolerate you. Gay genes? Nope, not so much. To keep harping on such ignorance isn’t helping your cause. You may want to do some research and get back to me. Until then, feel free to fuck off 😉</w:t>
      </w:r>
    </w:p>
    <w:p>
      <w:r>
        <w:rPr>
          <w:b/>
          <w:u w:val="single"/>
        </w:rPr>
        <w:t>100034</w:t>
      </w:r>
    </w:p>
    <w:p>
      <w:r>
        <w:t xml:space="preserve">7. </w:t>
        <w:tab/>
        <w:tab/>
        <w:tab/>
        <w:tab/>
        <w:tab/>
        <w:tab/>
        <w:t>Pixie the Gay Genes was a typo! Bill wears his skinny jeans while trolling for trouser trout at local state parks. Bill is all about reading between his blurred, and delusional, lines 🤨</w:t>
      </w:r>
    </w:p>
    <w:p>
      <w:r>
        <w:rPr>
          <w:b/>
          <w:u w:val="single"/>
        </w:rPr>
        <w:t>100035</w:t>
      </w:r>
    </w:p>
    <w:p>
      <w:r>
        <w:t xml:space="preserve">8. </w:t>
        <w:tab/>
        <w:tab/>
        <w:tab/>
        <w:tab/>
        <w:tab/>
        <w:tab/>
        <w:tab/>
        <w:t>He is his own argument! “Only a faggot is not turned on by a woman”. Hence is anger &amp; lashing out at you. 🤣</w:t>
      </w:r>
    </w:p>
    <w:p>
      <w:r>
        <w:rPr>
          <w:b/>
          <w:u w:val="single"/>
        </w:rPr>
        <w:t>100036</w:t>
      </w:r>
    </w:p>
    <w:p>
      <w:r>
        <w:t>1. @Sockalexis. I'm foaming at the mouth. Show everyone my post of foaming at the mouth. Even eddy has turned he's back on you.</w:t>
      </w:r>
    </w:p>
    <w:p>
      <w:r>
        <w:rPr>
          <w:b/>
          <w:u w:val="single"/>
        </w:rPr>
        <w:t>100037</w:t>
      </w:r>
    </w:p>
    <w:p>
      <w:r>
        <w:t xml:space="preserve">2. </w:t>
        <w:tab/>
        <w:t>HAH! I remember that shitstain!</w:t>
      </w:r>
    </w:p>
    <w:p>
      <w:r>
        <w:rPr>
          <w:b/>
          <w:u w:val="single"/>
        </w:rPr>
        <w:t>100038</w:t>
      </w:r>
    </w:p>
    <w:p>
      <w:r>
        <w:t xml:space="preserve">3. </w:t>
        <w:tab/>
        <w:tab/>
        <w:t>You 4 fuckers are responding to me. How many people are responding to the 4 of you 1. A retard stalking gay homo. Ed has made me famous.</w:t>
      </w:r>
    </w:p>
    <w:p>
      <w:r>
        <w:rPr>
          <w:b/>
          <w:u w:val="single"/>
        </w:rPr>
        <w:t>100039</w:t>
      </w:r>
    </w:p>
    <w:p>
      <w:r>
        <w:t>1. Inbreeding is my guess. That, or exposure to radiation has resulted in a species of retarded mutants. Either way, we should send them to the lab for testing.</w:t>
      </w:r>
    </w:p>
    <w:p>
      <w:r>
        <w:rPr>
          <w:b/>
          <w:u w:val="single"/>
        </w:rPr>
        <w:t>100040</w:t>
      </w:r>
    </w:p>
    <w:p>
      <w:r>
        <w:t>1. During last night’s rally in Houston, President Trump declared himself a ‘nationalist,’ which triggered CNN’s Don Lemon, as well as many other unhinged leftists, into crying ‘racist’.   https://www.infowars.com/trump-declares-himself-a-nationalist-cnn-says-its-racist/</w:t>
      </w:r>
    </w:p>
    <w:p>
      <w:r>
        <w:rPr>
          <w:b/>
          <w:u w:val="single"/>
        </w:rPr>
        <w:t>100041</w:t>
      </w:r>
    </w:p>
    <w:p>
      <w:r>
        <w:t>2.</w:t>
      </w:r>
    </w:p>
    <w:p>
      <w:r>
        <w:rPr>
          <w:b/>
          <w:u w:val="single"/>
        </w:rPr>
        <w:t>100042</w:t>
      </w:r>
    </w:p>
    <w:p>
      <w:r>
        <w:t xml:space="preserve">3. </w:t>
        <w:tab/>
        <w:tab/>
        <w:t>House Nigger</w:t>
      </w:r>
    </w:p>
    <w:p>
      <w:r>
        <w:rPr>
          <w:b/>
          <w:u w:val="single"/>
        </w:rPr>
        <w:t>100043</w:t>
      </w:r>
    </w:p>
    <w:p>
      <w:r>
        <w:t>1. Here's some unoriginal thought, or in other words it's widely known and repeated - @knotsure is a fucking faggot</w:t>
      </w:r>
    </w:p>
    <w:p>
      <w:r>
        <w:rPr>
          <w:b/>
          <w:u w:val="single"/>
        </w:rPr>
        <w:t>100044</w:t>
      </w:r>
    </w:p>
    <w:p>
      <w:r>
        <w:t xml:space="preserve">2. </w:t>
        <w:tab/>
        <w:t>😢crymore 😉</w:t>
      </w:r>
    </w:p>
    <w:p>
      <w:r>
        <w:rPr>
          <w:b/>
          <w:u w:val="single"/>
        </w:rPr>
        <w:t>100045</w:t>
      </w:r>
    </w:p>
    <w:p>
      <w:r>
        <w:t>1. They are going to need way way more prisons 😂😂  https://www.breitbart.com/europe/2018/05/10/six-years-in-jail-proposed-for-online-hatred-of-religion-or-gender/</w:t>
      </w:r>
    </w:p>
    <w:p>
      <w:r>
        <w:rPr>
          <w:b/>
          <w:u w:val="single"/>
        </w:rPr>
        <w:t>100046</w:t>
      </w:r>
    </w:p>
    <w:p>
      <w:r>
        <w:t xml:space="preserve">2. </w:t>
        <w:tab/>
        <w:t>And May call year a go to stop slavery in world look in how back garden  first two face convted Islam cunt less diabetes women globalist</w:t>
      </w:r>
    </w:p>
    <w:p>
      <w:r>
        <w:rPr>
          <w:b/>
          <w:u w:val="single"/>
        </w:rPr>
        <w:t>100047</w:t>
      </w:r>
    </w:p>
    <w:p>
      <w:r>
        <w:t>1. Muslim 'who plotted Christmas Day terror attack in Melbourne laughed   https://www.dailymail.co.uk/news/article-6234167/Muslim-plotted-Christmas-Day-terror-attack-thought-Allah-greater-plans-them.html   #Muslims #Islam #Immigration #Sharia #ShariaLaw #Refugees #Migrants #Crime #FGM #Terrorists #Terrorism #Mosque #Australia</w:t>
      </w:r>
    </w:p>
    <w:p>
      <w:r>
        <w:rPr>
          <w:b/>
          <w:u w:val="single"/>
        </w:rPr>
        <w:t>100048</w:t>
      </w:r>
    </w:p>
    <w:p>
      <w:r>
        <w:t xml:space="preserve">2. </w:t>
        <w:tab/>
        <w:t>CUNT  NEEDS A CLEAN CUT SHAVE RIGHT THROUG FROM  THE ADDAMS APPLE TO THE OTHER SIDE OF THE NECK, THE REST OF THE CARCAS  SENT TO ANDREW THE Victorian COMMIE STALIN'S FRONT YARD</w:t>
      </w:r>
    </w:p>
    <w:p>
      <w:r>
        <w:rPr>
          <w:b/>
          <w:u w:val="single"/>
        </w:rPr>
        <w:t>100049</w:t>
      </w:r>
    </w:p>
    <w:p>
      <w:r>
        <w:t>1. Good News!   Violent #AntifaFaggot Caleb Gibrahn Perkins was arrested in (((NYC))) last night for felony robbery and misdemeanor assault.   The violent faggot leads #Antifa in New York City which is funded by (((Soros)).</w:t>
      </w:r>
    </w:p>
    <w:p>
      <w:r>
        <w:rPr>
          <w:b/>
          <w:u w:val="single"/>
        </w:rPr>
        <w:t>100050</w:t>
      </w:r>
    </w:p>
    <w:p>
      <w:r>
        <w:t xml:space="preserve">2. </w:t>
        <w:tab/>
        <w:t>Good</w:t>
      </w:r>
    </w:p>
    <w:p>
      <w:r>
        <w:rPr>
          <w:b/>
          <w:u w:val="single"/>
        </w:rPr>
        <w:t>100051</w:t>
      </w:r>
    </w:p>
    <w:p>
      <w:r>
        <w:t>1.</w:t>
      </w:r>
    </w:p>
    <w:p>
      <w:r>
        <w:rPr>
          <w:b/>
          <w:u w:val="single"/>
        </w:rPr>
        <w:t>100052</w:t>
      </w:r>
    </w:p>
    <w:p>
      <w:r>
        <w:t xml:space="preserve">2. </w:t>
        <w:tab/>
        <w:t>YA YA YA what is wrong with people today if your a dike your a dike I don't want to hear about or see it  So your canoe lickers, good for you . Your pussy can.t roar if it could you would be in  a porno and your not so how about shutting the fuck up OOOOO shit by the way if that's what your cunt hair look's like you might have crab's</w:t>
      </w:r>
    </w:p>
    <w:p>
      <w:r>
        <w:rPr>
          <w:b/>
          <w:u w:val="single"/>
        </w:rPr>
        <w:t>100053</w:t>
      </w:r>
    </w:p>
    <w:p>
      <w:r>
        <w:t>1. Now where ya gonna go? Why not tell everyone how much you hate my book that you haven't read again? lol   https://www.amazon.co.uk/Titanic-Britain-Left-Wing-Liberal-Iceberg-ebook/dp/B01CW46320/ref=cm_cr_arp_d_pdt_img_top?ie=UTF8</w:t>
      </w:r>
    </w:p>
    <w:p>
      <w:r>
        <w:rPr>
          <w:b/>
          <w:u w:val="single"/>
        </w:rPr>
        <w:t>100054</w:t>
      </w:r>
    </w:p>
    <w:p>
      <w:r>
        <w:t xml:space="preserve">2. </w:t>
        <w:tab/>
        <w:t>The premise of your book is rather convoluted, no?</w:t>
      </w:r>
    </w:p>
    <w:p>
      <w:r>
        <w:rPr>
          <w:b/>
          <w:u w:val="single"/>
        </w:rPr>
        <w:t>100055</w:t>
      </w:r>
    </w:p>
    <w:p>
      <w:r>
        <w:t xml:space="preserve">3. </w:t>
        <w:tab/>
        <w:tab/>
        <w:t>Nooo! Not at all. I didn't want one of those heavy going political books. Mine is factual, amusing, poignant, worrying, happy. Easy to read. Applies to the whole of the west too. I just use Britain as the example because I know it inside out. Give it a read, you might like some of it :)</w:t>
      </w:r>
    </w:p>
    <w:p>
      <w:r>
        <w:rPr>
          <w:b/>
          <w:u w:val="single"/>
        </w:rPr>
        <w:t>100056</w:t>
      </w:r>
    </w:p>
    <w:p>
      <w:r>
        <w:t xml:space="preserve">4. </w:t>
        <w:tab/>
        <w:tab/>
        <w:tab/>
        <w:t>I for one thought it was as you just described, enjoyable read</w:t>
      </w:r>
    </w:p>
    <w:p>
      <w:r>
        <w:rPr>
          <w:b/>
          <w:u w:val="single"/>
        </w:rPr>
        <w:t>100057</w:t>
      </w:r>
    </w:p>
    <w:p>
      <w:r>
        <w:t xml:space="preserve">5. </w:t>
        <w:tab/>
        <w:tab/>
        <w:tab/>
        <w:tab/>
        <w:t>Thanks Jan. Glad you liked it. Not heavy going at all is it. Too many of those books around. Politics is very simple when you cut through all the shite put around by people with their own agenda. Usually the Left.</w:t>
      </w:r>
    </w:p>
    <w:p>
      <w:r>
        <w:rPr>
          <w:b/>
          <w:u w:val="single"/>
        </w:rPr>
        <w:t>100058</w:t>
      </w:r>
    </w:p>
    <w:p>
      <w:r>
        <w:t xml:space="preserve">6. </w:t>
        <w:tab/>
        <w:tab/>
        <w:tab/>
        <w:tab/>
        <w:tab/>
        <w:t>You're welcome, and you're exactly right most political books are a complete borefest yours cuts through all the rubbish and gets to the point all with a breezy style of writing</w:t>
      </w:r>
    </w:p>
    <w:p>
      <w:r>
        <w:rPr>
          <w:b/>
          <w:u w:val="single"/>
        </w:rPr>
        <w:t>100059</w:t>
      </w:r>
    </w:p>
    <w:p>
      <w:r>
        <w:t xml:space="preserve">7. </w:t>
        <w:tab/>
        <w:tab/>
        <w:tab/>
        <w:tab/>
        <w:tab/>
        <w:tab/>
        <w:t>Haha Agent Marxist Orange tried to read the free Intro on Amazon. Couldn't even manage that without writing his fake review. Then he came on Twitter anonymously bragging that he hadn't read it. Twat forgot he used his real name on the review. I told my 23,500 followers and he was doxed in 5 minutes. Why he's hated me ever since lol</w:t>
      </w:r>
    </w:p>
    <w:p>
      <w:r>
        <w:rPr>
          <w:b/>
          <w:u w:val="single"/>
        </w:rPr>
        <w:t>100060</w:t>
      </w:r>
    </w:p>
    <w:p>
      <w:r>
        <w:t xml:space="preserve">8. </w:t>
        <w:tab/>
        <w:tab/>
        <w:tab/>
        <w:tab/>
        <w:tab/>
        <w:tab/>
        <w:tab/>
        <w:t>Oh interesting! some people are extremely sad aren't they</w:t>
      </w:r>
    </w:p>
    <w:p>
      <w:r>
        <w:rPr>
          <w:b/>
          <w:u w:val="single"/>
        </w:rPr>
        <w:t>100061</w:t>
      </w:r>
    </w:p>
    <w:p>
      <w:r>
        <w:t xml:space="preserve">9. </w:t>
        <w:tab/>
        <w:tab/>
        <w:tab/>
        <w:tab/>
        <w:tab/>
        <w:tab/>
        <w:tab/>
        <w:tab/>
        <w:t>Notice in his "review" there isn't ONE single point actually about the contents of my book. Just ranting on about me. That's because he hadn't read it and I'd been making a twat of him on Twitter for a month beforehand lol</w:t>
      </w:r>
    </w:p>
    <w:p>
      <w:r>
        <w:rPr>
          <w:b/>
          <w:u w:val="single"/>
        </w:rPr>
        <w:t>100062</w:t>
      </w:r>
    </w:p>
    <w:p>
      <w:r>
        <w:t>1. Because leftists lack zero. zilch, nada legit platforms, they obsessively manipulate to push their narratives.    To enrage them, simply think for yourself and vote accordingly.   #RedTsunami2018</w:t>
      </w:r>
    </w:p>
    <w:p>
      <w:r>
        <w:rPr>
          <w:b/>
          <w:u w:val="single"/>
        </w:rPr>
        <w:t>100063</w:t>
      </w:r>
    </w:p>
    <w:p>
      <w:r>
        <w:t xml:space="preserve">2. </w:t>
        <w:tab/>
        <w:t>pretty big words for a trumptard, did you copy and paste or type them from a coloring book letter for letter?</w:t>
      </w:r>
    </w:p>
    <w:p>
      <w:r>
        <w:rPr>
          <w:b/>
          <w:u w:val="single"/>
        </w:rPr>
        <w:t>100064</w:t>
      </w:r>
    </w:p>
    <w:p>
      <w:r>
        <w:t xml:space="preserve">3. </w:t>
        <w:tab/>
        <w:tab/>
        <w:t>The only tards on here are you dopey, delusional D-Baggers.  What's wrong, the booming economy not good enough for you?  Or, more likely, you're just a faggot with cats.</w:t>
      </w:r>
    </w:p>
    <w:p>
      <w:r>
        <w:rPr>
          <w:b/>
          <w:u w:val="single"/>
        </w:rPr>
        <w:t>100065</w:t>
      </w:r>
    </w:p>
    <w:p>
      <w:r>
        <w:t>1. It's still Happy Hump Day, Y'all! *wink* :)   🔴 🔴 🔴 ∆ ∆ ∆ &gt; &gt; &gt; HAPPY ~ HUMP ~ DAY &lt; &lt; &lt; ∆ ∆ ∆ 🔴 🔴 🔴   #GabFam #GabGirls #TotesOrgasmic #HumpNado #HumpOrama   #HumpDay #HappyHumpDay #WednesdayIsHumpDay #HumpOn</w:t>
      </w:r>
    </w:p>
    <w:p>
      <w:r>
        <w:rPr>
          <w:b/>
          <w:u w:val="single"/>
        </w:rPr>
        <w:t>100066</w:t>
      </w:r>
    </w:p>
    <w:p>
      <w:r>
        <w:t xml:space="preserve">2. </w:t>
        <w:tab/>
        <w:t>We can't hump these nasty bitches any more bc the dirty filthy Dem-Commies   will let girls come back yrs later &amp; make fraudulent claims against us.    Even though the girl in ur photo is dressed to get fucked?   You can tell bc she went thru the Trouble of cutting off her shorts &amp; pulling   them up in to her Ass &amp; Cunt Crack.   "Be responsible. Dress Responsibility"</w:t>
      </w:r>
    </w:p>
    <w:p>
      <w:r>
        <w:rPr>
          <w:b/>
          <w:u w:val="single"/>
        </w:rPr>
        <w:t>100067</w:t>
      </w:r>
    </w:p>
    <w:p>
      <w:r>
        <w:t>1.</w:t>
      </w:r>
    </w:p>
    <w:p>
      <w:r>
        <w:rPr>
          <w:b/>
          <w:u w:val="single"/>
        </w:rPr>
        <w:t>100068</w:t>
      </w:r>
    </w:p>
    <w:p>
      <w:r>
        <w:t xml:space="preserve">2. </w:t>
        <w:tab/>
        <w:t>Obozo was and still is a Muzzie POS, married to a tranny and both are useless!</w:t>
      </w:r>
    </w:p>
    <w:p>
      <w:r>
        <w:rPr>
          <w:b/>
          <w:u w:val="single"/>
        </w:rPr>
        <w:t>100069</w:t>
      </w:r>
    </w:p>
    <w:p>
      <w:r>
        <w:t>1. RT StormIsUponUs    Theresa May diligently continues to act on her cabal orders and do everything possible to PUT DOWN the rising majority of Brits who recently woke up to the frightening reality that they are surrounded by infiltrated globalist criminals bent on destroying their national identity.</w:t>
      </w:r>
    </w:p>
    <w:p>
      <w:r>
        <w:rPr>
          <w:b/>
          <w:u w:val="single"/>
        </w:rPr>
        <w:t>100070</w:t>
      </w:r>
    </w:p>
    <w:p>
      <w:r>
        <w:t xml:space="preserve">2. </w:t>
        <w:tab/>
        <w:t>Same with Mama "Moloch" Merkel. But I don't see mass marches in Germany like in UK.  Moloch Merkel is another Cabal Cunt sucking the thorny cock of Lucifer.</w:t>
      </w:r>
    </w:p>
    <w:p>
      <w:r>
        <w:rPr>
          <w:b/>
          <w:u w:val="single"/>
        </w:rPr>
        <w:t>100071</w:t>
      </w:r>
    </w:p>
    <w:p>
      <w:r>
        <w:t>1. religious faggot</w:t>
      </w:r>
    </w:p>
    <w:p>
      <w:r>
        <w:rPr>
          <w:b/>
          <w:u w:val="single"/>
        </w:rPr>
        <w:t>100072</w:t>
      </w:r>
    </w:p>
    <w:p>
      <w:r>
        <w:t>1. Three types of massive retard on Gab:   Creationists.   Qanon fags.   Tea Party dimwits who think anyone to their right is a David Brock paid troll.</w:t>
      </w:r>
    </w:p>
    <w:p>
      <w:r>
        <w:rPr>
          <w:b/>
          <w:u w:val="single"/>
        </w:rPr>
        <w:t>100073</w:t>
      </w:r>
    </w:p>
    <w:p>
      <w:r>
        <w:t>1. They are not refugees or migrants. This is a paid for invasion. (Why aren't they marching on their own capital?) https://is.gd/FudWdw</w:t>
      </w:r>
    </w:p>
    <w:p>
      <w:r>
        <w:rPr>
          <w:b/>
          <w:u w:val="single"/>
        </w:rPr>
        <w:t>100074</w:t>
      </w:r>
    </w:p>
    <w:p>
      <w:r>
        <w:t xml:space="preserve">2. </w:t>
        <w:tab/>
        <w:t>Anything we can do guys?</w:t>
      </w:r>
    </w:p>
    <w:p>
      <w:r>
        <w:rPr>
          <w:b/>
          <w:u w:val="single"/>
        </w:rPr>
        <w:t>100075</w:t>
      </w:r>
    </w:p>
    <w:p>
      <w:r>
        <w:t xml:space="preserve">3. </w:t>
        <w:tab/>
        <w:tab/>
        <w:t>Could have bombed the cunt out of London today</w:t>
      </w:r>
    </w:p>
    <w:p>
      <w:r>
        <w:rPr>
          <w:b/>
          <w:u w:val="single"/>
        </w:rPr>
        <w:t>100076</w:t>
      </w:r>
    </w:p>
    <w:p>
      <w:r>
        <w:t>1. Could nigger rioting finally put an end to slave-ball? One can only hope...   https://www.minds.com/newsfeed/902377951882596352</w:t>
      </w:r>
    </w:p>
    <w:p>
      <w:r>
        <w:rPr>
          <w:b/>
          <w:u w:val="single"/>
        </w:rPr>
        <w:t>100077</w:t>
      </w:r>
    </w:p>
    <w:p>
      <w:r>
        <w:t>1. Lol 90 percent if not more of the Muslime complaints are hoaxes, get a clue retard</w:t>
      </w:r>
    </w:p>
    <w:p>
      <w:r>
        <w:rPr>
          <w:b/>
          <w:u w:val="single"/>
        </w:rPr>
        <w:t>100078</w:t>
      </w:r>
    </w:p>
    <w:p>
      <w:r>
        <w:t>1. Islam is the Zionists weapon of choice to eradicate the white race and western civilisation.   Make no mistake this is no accident.</w:t>
      </w:r>
    </w:p>
    <w:p>
      <w:r>
        <w:rPr>
          <w:b/>
          <w:u w:val="single"/>
        </w:rPr>
        <w:t>100079</w:t>
      </w:r>
    </w:p>
    <w:p>
      <w:r>
        <w:t xml:space="preserve">2. </w:t>
        <w:tab/>
        <w:t>One Mentally Retarded Muslim Paedophile Rapist Murdering Goat Shagging Camel Piss Drinking Shit Stain Down Voted This Post.</w:t>
      </w:r>
    </w:p>
    <w:p>
      <w:r>
        <w:rPr>
          <w:b/>
          <w:u w:val="single"/>
        </w:rPr>
        <w:t>100080</w:t>
      </w:r>
    </w:p>
    <w:p>
      <w:r>
        <w:t xml:space="preserve">3. </w:t>
        <w:tab/>
        <w:tab/>
        <w:t>Lol probably a labour voter😉</w:t>
      </w:r>
    </w:p>
    <w:p>
      <w:r>
        <w:rPr>
          <w:b/>
          <w:u w:val="single"/>
        </w:rPr>
        <w:t>100081</w:t>
      </w:r>
    </w:p>
    <w:p>
      <w:r>
        <w:t>1. I would agree if Cricket didn't exist, at least in Basketball you can understand when someone scores and when someone wins. Cricket is several levels more retarded than Basketball can ever hope being.</w:t>
      </w:r>
    </w:p>
    <w:p>
      <w:r>
        <w:rPr>
          <w:b/>
          <w:u w:val="single"/>
        </w:rPr>
        <w:t>100082</w:t>
      </w:r>
    </w:p>
    <w:p>
      <w:r>
        <w:t>1.</w:t>
      </w:r>
    </w:p>
    <w:p>
      <w:r>
        <w:rPr>
          <w:b/>
          <w:u w:val="single"/>
        </w:rPr>
        <w:t>100083</w:t>
      </w:r>
    </w:p>
    <w:p>
      <w:r>
        <w:t xml:space="preserve">2. </w:t>
        <w:tab/>
        <w:t>Gotta give it to Sweden, they're playing the retard long game really well.</w:t>
      </w:r>
    </w:p>
    <w:p>
      <w:r>
        <w:rPr>
          <w:b/>
          <w:u w:val="single"/>
        </w:rPr>
        <w:t>100084</w:t>
      </w:r>
    </w:p>
    <w:p>
      <w:r>
        <w:t xml:space="preserve">3. </w:t>
        <w:tab/>
        <w:tab/>
        <w:t>Probably a Norwegian or summat.</w:t>
      </w:r>
    </w:p>
    <w:p>
      <w:r>
        <w:rPr>
          <w:b/>
          <w:u w:val="single"/>
        </w:rPr>
        <w:t>100085</w:t>
      </w:r>
    </w:p>
    <w:p>
      <w:r>
        <w:t xml:space="preserve">4. </w:t>
        <w:tab/>
        <w:tab/>
        <w:t>Just a thought, it's a Somali plastic surgeon, the pic hasn't been pixelated, it was a DIY job?</w:t>
      </w:r>
    </w:p>
    <w:p>
      <w:r>
        <w:rPr>
          <w:b/>
          <w:u w:val="single"/>
        </w:rPr>
        <w:t>100086</w:t>
      </w:r>
    </w:p>
    <w:p>
      <w:r>
        <w:t>1. 4/ Or specifically with the white supremacists who find the NPC meme awesome, how is "diversity is our strength" any different from "love your race"?  It's like two sides of the retard coin.  (Or actually the same side, since white supremacy and white nationalism originated from the Democrat party, which they hate to acknowledge.)</w:t>
      </w:r>
    </w:p>
    <w:p>
      <w:r>
        <w:rPr>
          <w:b/>
          <w:u w:val="single"/>
        </w:rPr>
        <w:t>100087</w:t>
      </w:r>
    </w:p>
    <w:p>
      <w:r>
        <w:t xml:space="preserve">2. </w:t>
        <w:tab/>
        <w:t>God you're stupid.</w:t>
      </w:r>
    </w:p>
    <w:p>
      <w:r>
        <w:rPr>
          <w:b/>
          <w:u w:val="single"/>
        </w:rPr>
        <w:t>100088</w:t>
      </w:r>
    </w:p>
    <w:p>
      <w:r>
        <w:t xml:space="preserve">3. </w:t>
        <w:tab/>
        <w:tab/>
        <w:t>It's sort of funny when you try to make up retarded logic in order to claim someone else's logic is poor.  That's the kind of stupidity that will get you far, at least if your homosexuality fails you.</w:t>
      </w:r>
    </w:p>
    <w:p>
      <w:r>
        <w:rPr>
          <w:b/>
          <w:u w:val="single"/>
        </w:rPr>
        <w:t>100089</w:t>
      </w:r>
    </w:p>
    <w:p>
      <w:r>
        <w:t>1. This might be a little controversial for Gab, but I just want to say    It's OK to be Jewish  *Update: I'm not Jewish</w:t>
      </w:r>
    </w:p>
    <w:p>
      <w:r>
        <w:rPr>
          <w:b/>
          <w:u w:val="single"/>
        </w:rPr>
        <w:t>100090</w:t>
      </w:r>
    </w:p>
    <w:p>
      <w:r>
        <w:t xml:space="preserve">2. </w:t>
        <w:tab/>
        <w:t>Sure you are a fellow (((white))).</w:t>
      </w:r>
    </w:p>
    <w:p>
      <w:r>
        <w:rPr>
          <w:b/>
          <w:u w:val="single"/>
        </w:rPr>
        <w:t>100091</w:t>
      </w:r>
    </w:p>
    <w:p>
      <w:r>
        <w:t xml:space="preserve">3. </w:t>
        <w:tab/>
        <w:tab/>
        <w:t>We know you aren't equal to the rest of us and joos joos joos why else do your type fixate upon a culture that values education, thriftiness and discipline? You a nigger on welfare aren't you?  an obama/clinton voter?</w:t>
      </w:r>
    </w:p>
    <w:p>
      <w:r>
        <w:rPr>
          <w:b/>
          <w:u w:val="single"/>
        </w:rPr>
        <w:t>100092</w:t>
      </w:r>
    </w:p>
    <w:p>
      <w:r>
        <w:t>1. Andddd he's a Spic mutt  of course...</w:t>
      </w:r>
    </w:p>
    <w:p>
      <w:r>
        <w:rPr>
          <w:b/>
          <w:u w:val="single"/>
        </w:rPr>
        <w:t>100093</w:t>
      </w:r>
    </w:p>
    <w:p>
      <w:r>
        <w:t>1. Glad to see that @AndrewAnglin has bravely resisted the purity spiral, and broken free of the ideological echo chamber of the pro-White movement. In this piece, he courageously puts forth a plan for White survival. Specifically, that Daily Stormer readers should purchase White eggs, fertilize them in a laboratory, and insert the fertilized eggs into the low end Asian whores they've been fucking. Genius.    https://dailystormer.name/shills-continue-to-spout-nonsense-refuse-to-accept-the-scientific-anglin-plan-for-white-racial-survival/</w:t>
      </w:r>
    </w:p>
    <w:p>
      <w:r>
        <w:rPr>
          <w:b/>
          <w:u w:val="single"/>
        </w:rPr>
        <w:t>100094</w:t>
      </w:r>
    </w:p>
    <w:p>
      <w:r>
        <w:t xml:space="preserve">2. </w:t>
        <w:tab/>
        <w:t>@BillyRoper  here is cantwell saying it again. @occdissent is this really the stuff you condone with your association with Cantwell? If not, then why associate with him?</w:t>
      </w:r>
    </w:p>
    <w:p>
      <w:r>
        <w:rPr>
          <w:b/>
          <w:u w:val="single"/>
        </w:rPr>
        <w:t>100095</w:t>
      </w:r>
    </w:p>
    <w:p>
      <w:r>
        <w:t xml:space="preserve">3. </w:t>
        <w:tab/>
        <w:tab/>
        <w:t>What kind of low iq faggot thinks he can call someone a purity spiraler and in the same breath pretend he is mocking Anglin for some of the same shit he advocated for several months earlier. @Cantwell  of course  would be that dumb, figures. Do you even know what a purity spiraler is bitch boy?</w:t>
      </w:r>
    </w:p>
    <w:p>
      <w:r>
        <w:rPr>
          <w:b/>
          <w:u w:val="single"/>
        </w:rPr>
        <w:t>100096</w:t>
      </w:r>
    </w:p>
    <w:p>
      <w:r>
        <w:t>1. This Turkroach needs to be taken out behind a woodshed and dealt with by two armed rednecks who are convinced she illegally dumped a boxspring mattress in their alleyway, dumb cunt   https://twitter.com/sheydaipek/status/1046205301957976064</w:t>
      </w:r>
    </w:p>
    <w:p>
      <w:r>
        <w:rPr>
          <w:b/>
          <w:u w:val="single"/>
        </w:rPr>
        <w:t>100097</w:t>
      </w:r>
    </w:p>
    <w:p>
      <w:r>
        <w:t>1. What's this all about Sarah?  I haven't done anything except try to get the truth out about jews.     I'm not scheming against anyone nor defending anyone .</w:t>
      </w:r>
    </w:p>
    <w:p>
      <w:r>
        <w:rPr>
          <w:b/>
          <w:u w:val="single"/>
        </w:rPr>
        <w:t>100098</w:t>
      </w:r>
    </w:p>
    <w:p>
      <w:r>
        <w:t xml:space="preserve">2. </w:t>
        <w:tab/>
        <w:t>Messages: ________  George Lincoln Rockwell @WilliamPierceLovesYou  : ______________________</w:t>
      </w:r>
    </w:p>
    <w:p>
      <w:r>
        <w:rPr>
          <w:b/>
          <w:u w:val="single"/>
        </w:rPr>
        <w:t>100099</w:t>
      </w:r>
    </w:p>
    <w:p>
      <w:r>
        <w:t xml:space="preserve">3. </w:t>
        <w:tab/>
        <w:tab/>
        <w:t>Sara Peritas · @Sara_Peritas · 04:27PM   what is nigger speak is what Emmanuel was and is saying in many of his posts, not only to Laurie Wright. this is what all 3 of you support</w:t>
      </w:r>
    </w:p>
    <w:p>
      <w:r>
        <w:rPr>
          <w:b/>
          <w:u w:val="single"/>
        </w:rPr>
        <w:t>100100</w:t>
      </w:r>
    </w:p>
    <w:p>
      <w:r>
        <w:t>1. Just sitting here thinking how funny it'll be if Britain's new mystery meat princess' baby comes out black and "premature".    Harry can then be the official cuck prince.</w:t>
      </w:r>
    </w:p>
    <w:p>
      <w:r>
        <w:rPr>
          <w:b/>
          <w:u w:val="single"/>
        </w:rPr>
        <w:t>100101</w:t>
      </w:r>
    </w:p>
    <w:p>
      <w:r>
        <w:t xml:space="preserve">2. </w:t>
        <w:tab/>
        <w:t>That half-breed will be a nigger no matter what.</w:t>
      </w:r>
    </w:p>
    <w:p>
      <w:r>
        <w:rPr>
          <w:b/>
          <w:u w:val="single"/>
        </w:rPr>
        <w:t>100102</w:t>
      </w:r>
    </w:p>
    <w:p>
      <w:r>
        <w:t xml:space="preserve">3. </w:t>
        <w:tab/>
        <w:tab/>
        <w:t>Very hatey today, are we? 😉</w:t>
      </w:r>
    </w:p>
    <w:p>
      <w:r>
        <w:rPr>
          <w:b/>
          <w:u w:val="single"/>
        </w:rPr>
        <w:t>100103</w:t>
      </w:r>
    </w:p>
    <w:p>
      <w:r>
        <w:t xml:space="preserve">4. </w:t>
        <w:tab/>
        <w:tab/>
        <w:t>I've had more than usual of the source of my hate, to the point of homicidal.</w:t>
      </w:r>
    </w:p>
    <w:p>
      <w:r>
        <w:rPr>
          <w:b/>
          <w:u w:val="single"/>
        </w:rPr>
        <w:t>100104</w:t>
      </w:r>
    </w:p>
    <w:p>
      <w:r>
        <w:t>1. Dude you're entire profile is just whining about "muh racism" this is truly the center of every black person's identity and it's pathetic. You're seeking this shit out because you like the attention   Oh and putting pics of your family on here is a retarded fucking idea my guy. You don't know who might dox and fuck with them. I'd delete.</w:t>
      </w:r>
    </w:p>
    <w:p>
      <w:r>
        <w:rPr>
          <w:b/>
          <w:u w:val="single"/>
        </w:rPr>
        <w:t>100105</w:t>
      </w:r>
    </w:p>
    <w:p>
      <w:r>
        <w:t>1. Just a reminder</w:t>
      </w:r>
    </w:p>
    <w:p>
      <w:r>
        <w:rPr>
          <w:b/>
          <w:u w:val="single"/>
        </w:rPr>
        <w:t>100106</w:t>
      </w:r>
    </w:p>
    <w:p>
      <w:r>
        <w:t xml:space="preserve">2. </w:t>
        <w:tab/>
        <w:t>This was NOT Stevens. People actually need to verify their sources before posting. Come on, we’re better than this. https://rogerhollander.wordpress.com/2009/11/24/bagram-a-living-hell/</w:t>
      </w:r>
    </w:p>
    <w:p>
      <w:r>
        <w:rPr>
          <w:b/>
          <w:u w:val="single"/>
        </w:rPr>
        <w:t>100107</w:t>
      </w:r>
    </w:p>
    <w:p>
      <w:r>
        <w:t xml:space="preserve">3. </w:t>
        <w:tab/>
        <w:tab/>
        <w:t>How is it fake ? They are what they are and for you to cry like a bitch because we see them that way is defence of them . Now you dont try to lame assed monitor me ,and i wont fucking berate your muzzie sympathizing wanna be scholar ass . Mute me before you get your GD feelings hurt .The look I get when a fake bitch tries me 👇👇😁😁</w:t>
      </w:r>
    </w:p>
    <w:p>
      <w:r>
        <w:rPr>
          <w:b/>
          <w:u w:val="single"/>
        </w:rPr>
        <w:t>100108</w:t>
      </w:r>
    </w:p>
    <w:p>
      <w:r>
        <w:t>1. Alan Jones responds to Opera House furore   https://www.2gb.com/alan-jones-responds-to-opera-house-furore/    #AusFam #AusPol #ausfam #auspol #Ausfam #Auspol #Australia</w:t>
      </w:r>
    </w:p>
    <w:p>
      <w:r>
        <w:rPr>
          <w:b/>
          <w:u w:val="single"/>
        </w:rPr>
        <w:t>100109</w:t>
      </w:r>
    </w:p>
    <w:p>
      <w:r>
        <w:t xml:space="preserve">2. </w:t>
        <w:tab/>
        <w:t>That looks even more shit that I imagined. Total sellout disgrace.</w:t>
      </w:r>
    </w:p>
    <w:p>
      <w:r>
        <w:rPr>
          <w:b/>
          <w:u w:val="single"/>
        </w:rPr>
        <w:t>100110</w:t>
      </w:r>
    </w:p>
    <w:p>
      <w:r>
        <w:t xml:space="preserve">3. </w:t>
        <w:tab/>
        <w:tab/>
        <w:t>Wait until they light it up with faggot symbolism. They will too.</w:t>
      </w:r>
    </w:p>
    <w:p>
      <w:r>
        <w:rPr>
          <w:b/>
          <w:u w:val="single"/>
        </w:rPr>
        <w:t>100111</w:t>
      </w:r>
    </w:p>
    <w:p>
      <w:r>
        <w:t>1. The "N" word? Would that be "nice"? Neutered? Don't be such a pussy. If you mean NIGGER say so.  https://thewhitemansbible.wordpress.com/book/29-who-needs-niggers-or-elimination-of-the-black-plague/</w:t>
      </w:r>
    </w:p>
    <w:p>
      <w:r>
        <w:rPr>
          <w:b/>
          <w:u w:val="single"/>
        </w:rPr>
        <w:t>100112</w:t>
      </w:r>
    </w:p>
    <w:p>
      <w:r>
        <w:t>1. Agni's birthday gift to herself.</w:t>
      </w:r>
    </w:p>
    <w:p>
      <w:r>
        <w:rPr>
          <w:b/>
          <w:u w:val="single"/>
        </w:rPr>
        <w:t>100113</w:t>
      </w:r>
    </w:p>
    <w:p>
      <w:r>
        <w:t xml:space="preserve">2. </w:t>
        <w:tab/>
        <w:t>Is that guy too retarded to turn that off before he starts spraying it?</w:t>
      </w:r>
    </w:p>
    <w:p>
      <w:r>
        <w:rPr>
          <w:b/>
          <w:u w:val="single"/>
        </w:rPr>
        <w:t>100114</w:t>
      </w:r>
    </w:p>
    <w:p>
      <w:r>
        <w:t xml:space="preserve">3. </w:t>
        <w:tab/>
        <w:tab/>
        <w:t>I think that's his fetish.</w:t>
      </w:r>
    </w:p>
    <w:p>
      <w:r>
        <w:rPr>
          <w:b/>
          <w:u w:val="single"/>
        </w:rPr>
        <w:t>100115</w:t>
      </w:r>
    </w:p>
    <w:p>
      <w:r>
        <w:t xml:space="preserve">4. </w:t>
        <w:tab/>
        <w:tab/>
        <w:t>"I get aroused by missing a lot!!"</w:t>
      </w:r>
    </w:p>
    <w:p>
      <w:r>
        <w:rPr>
          <w:b/>
          <w:u w:val="single"/>
        </w:rPr>
        <w:t>100116</w:t>
      </w:r>
    </w:p>
    <w:p>
      <w:r>
        <w:t xml:space="preserve">5. </w:t>
        <w:tab/>
        <w:tab/>
        <w:tab/>
        <w:t>I believe it.</w:t>
      </w:r>
    </w:p>
    <w:p>
      <w:r>
        <w:rPr>
          <w:b/>
          <w:u w:val="single"/>
        </w:rPr>
        <w:t>100117</w:t>
      </w:r>
    </w:p>
    <w:p>
      <w:r>
        <w:t xml:space="preserve">6. </w:t>
        <w:tab/>
        <w:tab/>
        <w:t>*misting a lot?</w:t>
      </w:r>
    </w:p>
    <w:p>
      <w:r>
        <w:rPr>
          <w:b/>
          <w:u w:val="single"/>
        </w:rPr>
        <w:t>100118</w:t>
      </w:r>
    </w:p>
    <w:p>
      <w:r>
        <w:t>1. Are you against intraracial relationships? If so tell me why in the replies.</w:t>
      </w:r>
    </w:p>
    <w:p>
      <w:r>
        <w:rPr>
          <w:b/>
          <w:u w:val="single"/>
        </w:rPr>
        <w:t>100119</w:t>
      </w:r>
    </w:p>
    <w:p>
      <w:r>
        <w:t xml:space="preserve">2. </w:t>
        <w:tab/>
        <w:t>Because Mix Breeding makes the Offspring have problems... I should know this because I am a mixed breed</w:t>
      </w:r>
    </w:p>
    <w:p>
      <w:r>
        <w:rPr>
          <w:b/>
          <w:u w:val="single"/>
        </w:rPr>
        <w:t>100120</w:t>
      </w:r>
    </w:p>
    <w:p>
      <w:r>
        <w:t xml:space="preserve">3. </w:t>
        <w:tab/>
        <w:tab/>
        <w:t>Thanks Crimson Dick Nigger</w:t>
      </w:r>
    </w:p>
    <w:p>
      <w:r>
        <w:rPr>
          <w:b/>
          <w:u w:val="single"/>
        </w:rPr>
        <w:t>100121</w:t>
      </w:r>
    </w:p>
    <w:p>
      <w:r>
        <w:t>1. JOY BEHAR TORTURES THE WORLD WITH HER BIG FAT STUPID FUCKING CUNT MOUTH EVERYDAY! DUMB LIBERAL FEMINIST CUNT, THE USUAL!</w:t>
      </w:r>
    </w:p>
    <w:p>
      <w:r>
        <w:rPr>
          <w:b/>
          <w:u w:val="single"/>
        </w:rPr>
        <w:t>100122</w:t>
      </w:r>
    </w:p>
    <w:p>
      <w:r>
        <w:t>1. #lockhimup ! He's a Cunt !</w:t>
      </w:r>
    </w:p>
    <w:p>
      <w:r>
        <w:rPr>
          <w:b/>
          <w:u w:val="single"/>
        </w:rPr>
        <w:t>100123</w:t>
      </w:r>
    </w:p>
    <w:p>
      <w:r>
        <w:t xml:space="preserve">2. </w:t>
        <w:tab/>
        <w:t>Yup</w:t>
      </w:r>
    </w:p>
    <w:p>
      <w:r>
        <w:rPr>
          <w:b/>
          <w:u w:val="single"/>
        </w:rPr>
        <w:t>100124</w:t>
      </w:r>
    </w:p>
    <w:p>
      <w:r>
        <w:t xml:space="preserve">3. </w:t>
        <w:tab/>
        <w:t>YES! And ALL PAPERS UNSEALED.!</w:t>
      </w:r>
    </w:p>
    <w:p>
      <w:r>
        <w:rPr>
          <w:b/>
          <w:u w:val="single"/>
        </w:rPr>
        <w:t>100125</w:t>
      </w:r>
    </w:p>
    <w:p>
      <w:r>
        <w:t xml:space="preserve">4. </w:t>
        <w:tab/>
        <w:t>I'd personally walk him and all the would be en-slavers of man to the gallows.</w:t>
      </w:r>
    </w:p>
    <w:p>
      <w:r>
        <w:rPr>
          <w:b/>
          <w:u w:val="single"/>
        </w:rPr>
        <w:t>100126</w:t>
      </w:r>
    </w:p>
    <w:p>
      <w:r>
        <w:t xml:space="preserve">5. </w:t>
        <w:tab/>
        <w:t>First we have to get a President with balls to do it.</w:t>
      </w:r>
    </w:p>
    <w:p>
      <w:r>
        <w:rPr>
          <w:b/>
          <w:u w:val="single"/>
        </w:rPr>
        <w:t>100127</w:t>
      </w:r>
    </w:p>
    <w:p>
      <w:r>
        <w:t>1. Dr Pierce was the last movement leader to take infrastructure and logistics seriously.  Our movement is kind of like the Confederacy, convinced that somehow correctness and courage can make up for inferior footing.</w:t>
      </w:r>
    </w:p>
    <w:p>
      <w:r>
        <w:rPr>
          <w:b/>
          <w:u w:val="single"/>
        </w:rPr>
        <w:t>100128</w:t>
      </w:r>
    </w:p>
    <w:p>
      <w:r>
        <w:t xml:space="preserve">2. </w:t>
        <w:tab/>
        <w:t>Pierce did not take infrastructure and logistics seriously - he literally bought the OKC scam and even went on Jew TV to praise terrorism. No wonder you praise his WORST mistakes, you being a Jew TV collaborator yourself.</w:t>
      </w:r>
    </w:p>
    <w:p>
      <w:r>
        <w:rPr>
          <w:b/>
          <w:u w:val="single"/>
        </w:rPr>
        <w:t>100129</w:t>
      </w:r>
    </w:p>
    <w:p>
      <w:r>
        <w:t xml:space="preserve">3. </w:t>
        <w:tab/>
        <w:tab/>
        <w:t>Kikester Rapist, you are just another "anonymous" shitskin mamzer faggot infesting the bowel Movement and as such are part of the scenery -- like Mattoid Chaimbach. Sooner or later like Bryan Reo you will becum outed and then further made irrelevant.  At least Mattoid Parrot is whigger, hence salvageable.</w:t>
      </w:r>
    </w:p>
    <w:p>
      <w:r>
        <w:rPr>
          <w:b/>
          <w:u w:val="single"/>
        </w:rPr>
        <w:t>100130</w:t>
      </w:r>
    </w:p>
    <w:p>
      <w:r>
        <w:t>1. The current political climate is a direct result of Barack Obama and his attempt to weaken America.. The worst president ever.</w:t>
      </w:r>
    </w:p>
    <w:p>
      <w:r>
        <w:rPr>
          <w:b/>
          <w:u w:val="single"/>
        </w:rPr>
        <w:t>100131</w:t>
      </w:r>
    </w:p>
    <w:p>
      <w:r>
        <w:t xml:space="preserve">2. </w:t>
        <w:tab/>
        <w:t>Nigger muslim</w:t>
      </w:r>
    </w:p>
    <w:p>
      <w:r>
        <w:rPr>
          <w:b/>
          <w:u w:val="single"/>
        </w:rPr>
        <w:t>100132</w:t>
      </w:r>
    </w:p>
    <w:p>
      <w:r>
        <w:t>1. Who are the niggers to make the rules and confuse our white kids so much that they cannot see that a nigger never done me any good ever gave me anything except ive help numerous niggers</w:t>
      </w:r>
    </w:p>
    <w:p>
      <w:r>
        <w:rPr>
          <w:b/>
          <w:u w:val="single"/>
        </w:rPr>
        <w:t>100133</w:t>
      </w:r>
    </w:p>
    <w:p>
      <w:r>
        <w:t>1. if your turned on by nigger music then there is something wrong with you. Why are you even listening to nigger music?</w:t>
      </w:r>
    </w:p>
    <w:p>
      <w:r>
        <w:rPr>
          <w:b/>
          <w:u w:val="single"/>
        </w:rPr>
        <w:t>100134</w:t>
      </w:r>
    </w:p>
    <w:p>
      <w:r>
        <w:t>1. https://twitter.com/NYCAntifa/status/1050530837782032384    "A FIVE YEAR OLD CANNOT MEANINGFULLY CONSENT TO ANYTHING, YOU GHOULS " - NYCantifa   Unless of course that 5 year old thinks its a tranny or a faggot then it gets full consent</w:t>
      </w:r>
    </w:p>
    <w:p>
      <w:r>
        <w:rPr>
          <w:b/>
          <w:u w:val="single"/>
        </w:rPr>
        <w:t>100135</w:t>
      </w:r>
    </w:p>
    <w:p>
      <w:r>
        <w:t>1.</w:t>
      </w:r>
    </w:p>
    <w:p>
      <w:r>
        <w:rPr>
          <w:b/>
          <w:u w:val="single"/>
        </w:rPr>
        <w:t>100136</w:t>
      </w:r>
    </w:p>
    <w:p>
      <w:r>
        <w:t xml:space="preserve">2. </w:t>
        <w:tab/>
        <w:t>John Podesta: Hillary is "Acting Like a Retard - She Smells Like Boiled Cabbage, Urine, &amp; Farts"</w:t>
      </w:r>
    </w:p>
    <w:p>
      <w:r>
        <w:rPr>
          <w:b/>
          <w:u w:val="single"/>
        </w:rPr>
        <w:t>100137</w:t>
      </w:r>
    </w:p>
    <w:p>
      <w:r>
        <w:t>1. FAGGOT PAKISTANI-cant get a woman to love your skank ass lol</w:t>
      </w:r>
    </w:p>
    <w:p>
      <w:r>
        <w:rPr>
          <w:b/>
          <w:u w:val="single"/>
        </w:rPr>
        <w:t>100138</w:t>
      </w:r>
    </w:p>
    <w:p>
      <w:r>
        <w:t>1. #States Can Stop Migrant #Caravan ‘#Invasion’ w/ Constitutional ‘War Powers’   https://www.breitbart.com/politics/2018/10/23/exclusive-ken-cuccinelli-states-can-stop-migrant-caravan-invasion-with-constitutional-war-powers/   cc: @wocassity</w:t>
      </w:r>
    </w:p>
    <w:p>
      <w:r>
        <w:rPr>
          <w:b/>
          <w:u w:val="single"/>
        </w:rPr>
        <w:t>100139</w:t>
      </w:r>
    </w:p>
    <w:p>
      <w:r>
        <w:t xml:space="preserve">2. </w:t>
        <w:tab/>
        <w:t>Line up the national guard and light up the wetback biological weapons</w:t>
      </w:r>
    </w:p>
    <w:p>
      <w:r>
        <w:rPr>
          <w:b/>
          <w:u w:val="single"/>
        </w:rPr>
        <w:t>100140</w:t>
      </w:r>
    </w:p>
    <w:p>
      <w:r>
        <w:t>1. "These guys came to Charlottesville in order to commit violent acts, and it wasn't the first time they've done it."   Authorities announce arrest of four members of white supremacist group "for committing various acts of violence" at Charlottesville rally: https://kek.gg/u/JCb7 https://kek.gg/u/Yf3S</w:t>
      </w:r>
    </w:p>
    <w:p>
      <w:r>
        <w:rPr>
          <w:b/>
          <w:u w:val="single"/>
        </w:rPr>
        <w:t>100141</w:t>
      </w:r>
    </w:p>
    <w:p>
      <w:r>
        <w:t xml:space="preserve">2. </w:t>
        <w:tab/>
        <w:t>Retard liberals "these guys"</w:t>
      </w:r>
    </w:p>
    <w:p>
      <w:r>
        <w:rPr>
          <w:b/>
          <w:u w:val="single"/>
        </w:rPr>
        <w:t>100142</w:t>
      </w:r>
    </w:p>
    <w:p>
      <w:r>
        <w:t>1. Glad to see that @AndrewAnglin has bravely resisted the purity spiral, and broken free of the ideological echo chamber of the pro-White movement. In this piece, he courageously puts forth a plan for White survival. Specifically, that Daily Stormer readers should purchase White eggs, fertilize them in a laboratory, and insert the fertilized eggs into the low end Asian whores they've been fucking. Genius.    https://dailystormer.name/shills-continue-to-spout-nonsense-refuse-to-accept-the-scientific-anglin-plan-for-white-racial-survival/</w:t>
      </w:r>
    </w:p>
    <w:p>
      <w:r>
        <w:rPr>
          <w:b/>
          <w:u w:val="single"/>
        </w:rPr>
        <w:t>100143</w:t>
      </w:r>
    </w:p>
    <w:p>
      <w:r>
        <w:t xml:space="preserve">2. </w:t>
        <w:tab/>
        <w:t>@BillyRoper  here is cantwell saying it again. @occdissent is this really the stuff you condone with your association with Cantwell? If not, then why associate with him?</w:t>
      </w:r>
    </w:p>
    <w:p>
      <w:r>
        <w:rPr>
          <w:b/>
          <w:u w:val="single"/>
        </w:rPr>
        <w:t>100144</w:t>
      </w:r>
    </w:p>
    <w:p>
      <w:r>
        <w:t xml:space="preserve">3. </w:t>
        <w:tab/>
        <w:tab/>
        <w:t>You are literally a retarded faggot @Cantwell  that has no basic concept of how genetics or eugenics works and you should just do us all a favor and let Edward Gorcenski be your boyfriend and show you how a "real" man Or at least a better one than you are capable of being..</w:t>
      </w:r>
    </w:p>
    <w:p>
      <w:r>
        <w:rPr>
          <w:b/>
          <w:u w:val="single"/>
        </w:rPr>
        <w:t>100145</w:t>
      </w:r>
    </w:p>
    <w:p>
      <w:r>
        <w:t>1. Whahahahaha, Hillary is trying to save face. But by doing this, she actually just admitted she did it ! 😂🤣🤣   https://youtu.be/_d0s-cv1WEc</w:t>
      </w:r>
    </w:p>
    <w:p>
      <w:r>
        <w:rPr>
          <w:b/>
          <w:u w:val="single"/>
        </w:rPr>
        <w:t>100146</w:t>
      </w:r>
    </w:p>
    <w:p>
      <w:r>
        <w:t xml:space="preserve">2. </w:t>
        <w:tab/>
        <w:t>Not odd the bitch is going to jail.</w:t>
      </w:r>
    </w:p>
    <w:p>
      <w:r>
        <w:rPr>
          <w:b/>
          <w:u w:val="single"/>
        </w:rPr>
        <w:t>100147</w:t>
      </w:r>
    </w:p>
    <w:p>
      <w:r>
        <w:t xml:space="preserve">3. </w:t>
        <w:tab/>
        <w:tab/>
        <w:t>I really hope so ! That cunt played games long enough over the backs of the middle class people !</w:t>
      </w:r>
    </w:p>
    <w:p>
      <w:r>
        <w:rPr>
          <w:b/>
          <w:u w:val="single"/>
        </w:rPr>
        <w:t>100148</w:t>
      </w:r>
    </w:p>
    <w:p>
      <w:r>
        <w:t>1. #BuyersRemorse #MAGA #Trump #Russia #CNN #Breitbart #AltRight #Nazi #WhiteSupremacist #GabFam #unitetheright #ICE #treason #BlueWave   #GreatAwakening #Qanon #Q</w:t>
      </w:r>
    </w:p>
    <w:p>
      <w:r>
        <w:rPr>
          <w:b/>
          <w:u w:val="single"/>
        </w:rPr>
        <w:t>100149</w:t>
      </w:r>
    </w:p>
    <w:p>
      <w:r>
        <w:t xml:space="preserve">2. </w:t>
        <w:tab/>
        <w:t>Most faggots are democrats</w:t>
      </w:r>
    </w:p>
    <w:p>
      <w:r>
        <w:rPr>
          <w:b/>
          <w:u w:val="single"/>
        </w:rPr>
        <w:t>100150</w:t>
      </w:r>
    </w:p>
    <w:p>
      <w:r>
        <w:t xml:space="preserve">3. </w:t>
        <w:tab/>
        <w:tab/>
        <w:t>And most white people are backwoods cousin-fuckers living in trailers. ;D</w:t>
      </w:r>
    </w:p>
    <w:p>
      <w:r>
        <w:rPr>
          <w:b/>
          <w:u w:val="single"/>
        </w:rPr>
        <w:t>100151</w:t>
      </w:r>
    </w:p>
    <w:p>
      <w:r>
        <w:t xml:space="preserve">4. </w:t>
        <w:tab/>
        <w:tab/>
        <w:tab/>
        <w:t>Oh...so you're a nigger faggot</w:t>
      </w:r>
    </w:p>
    <w:p>
      <w:r>
        <w:rPr>
          <w:b/>
          <w:u w:val="single"/>
        </w:rPr>
        <w:t>100152</w:t>
      </w:r>
    </w:p>
    <w:p>
      <w:r>
        <w:t xml:space="preserve">5. </w:t>
        <w:tab/>
        <w:tab/>
        <w:tab/>
        <w:tab/>
        <w:t>I'm sorry, I don't speak moron.</w:t>
      </w:r>
    </w:p>
    <w:p>
      <w:r>
        <w:rPr>
          <w:b/>
          <w:u w:val="single"/>
        </w:rPr>
        <w:t>100153</w:t>
      </w:r>
    </w:p>
    <w:p>
      <w:r>
        <w:t>1. Three in Khabib's camp arrested after UFC melee http://www.espn.com/mma/story/_/id/24916689 #UFC #UFC229</w:t>
      </w:r>
    </w:p>
    <w:p>
      <w:r>
        <w:rPr>
          <w:b/>
          <w:u w:val="single"/>
        </w:rPr>
        <w:t>100154</w:t>
      </w:r>
    </w:p>
    <w:p>
      <w:r>
        <w:t xml:space="preserve">2. </w:t>
        <w:tab/>
        <w:t>Sounds like McGregor knows the guy is a fuzzy muzzie and exchanged words?</w:t>
      </w:r>
    </w:p>
    <w:p>
      <w:r>
        <w:rPr>
          <w:b/>
          <w:u w:val="single"/>
        </w:rPr>
        <w:t>100155</w:t>
      </w:r>
    </w:p>
    <w:p>
      <w:r>
        <w:t xml:space="preserve">3. </w:t>
        <w:tab/>
        <w:tab/>
        <w:t>no they just went crazy</w:t>
      </w:r>
    </w:p>
    <w:p>
      <w:r>
        <w:rPr>
          <w:b/>
          <w:u w:val="single"/>
        </w:rPr>
        <w:t>100156</w:t>
      </w:r>
    </w:p>
    <w:p>
      <w:r>
        <w:t>1. Lawyer who cleared Ellison of domestic abuse allegations is partner at firm that donated $500G to Dems   https://www.foxnews.com/politics/lawyer-who-cleared-ellison-of-domestic-abuse-allegations-is-partner-at-firm-that-donated-500g-to-dems</w:t>
      </w:r>
    </w:p>
    <w:p>
      <w:r>
        <w:rPr>
          <w:b/>
          <w:u w:val="single"/>
        </w:rPr>
        <w:t>100157</w:t>
      </w:r>
    </w:p>
    <w:p>
      <w:r>
        <w:t xml:space="preserve">2. </w:t>
        <w:tab/>
        <w:t>Mr Muzzie woman beater was “cleared” because, get this...the GF didn’t have VIDEO!   Let that sink in...</w:t>
      </w:r>
    </w:p>
    <w:p>
      <w:r>
        <w:rPr>
          <w:b/>
          <w:u w:val="single"/>
        </w:rPr>
        <w:t>100158</w:t>
      </w:r>
    </w:p>
    <w:p>
      <w:r>
        <w:t>1. Twitter got me. Blackcat Woman @Blkcatwm@FoxNews @TheJuanWilliams Juan W is an IDIOT!!! OMG!! The Demon-crats are delusional!! Fox, why do you have such a retarded communist on your network!? #firejuan11:51 PM - 19 Oct 2018 As a result, we’ve temporarily limited some of your account features.</w:t>
      </w:r>
    </w:p>
    <w:p>
      <w:r>
        <w:rPr>
          <w:b/>
          <w:u w:val="single"/>
        </w:rPr>
        <w:t>100159</w:t>
      </w:r>
    </w:p>
    <w:p>
      <w:r>
        <w:t>1. Here's The Fair &amp; Impartial Fuckin Investigation !!! These Two MotherFuckers Have Been Dick Slappin Since Faggot All Boys Prep School,Through Nam,Return Join "Veterans For Peace",Bad Mouth Our Country,Disrespect &amp; Dishonor All Of Us Veterans Who Haven't  Become Treasonous Dishonorable Leftist MotherFuckers !!!!</w:t>
      </w:r>
    </w:p>
    <w:p>
      <w:r>
        <w:rPr>
          <w:b/>
          <w:u w:val="single"/>
        </w:rPr>
        <w:t>100160</w:t>
      </w:r>
    </w:p>
    <w:p>
      <w:r>
        <w:t>1. My therapist has assured me I am cured of my kleptomania.   Oh yeah? Just wait till the cunt goes to use his wallet.</w:t>
      </w:r>
    </w:p>
    <w:p>
      <w:r>
        <w:rPr>
          <w:b/>
          <w:u w:val="single"/>
        </w:rPr>
        <w:t>100161</w:t>
      </w:r>
    </w:p>
    <w:p>
      <w:r>
        <w:t>1. @GoyGibson Stop hating Jews.  Hate is not Christian. #Jews #Christianity</w:t>
      </w:r>
    </w:p>
    <w:p>
      <w:r>
        <w:rPr>
          <w:b/>
          <w:u w:val="single"/>
        </w:rPr>
        <w:t>100162</w:t>
      </w:r>
    </w:p>
    <w:p>
      <w:r>
        <w:t xml:space="preserve">2. </w:t>
        <w:tab/>
        <w:t>it takes two to tango.  tell them to stop hating whites.</w:t>
      </w:r>
    </w:p>
    <w:p>
      <w:r>
        <w:rPr>
          <w:b/>
          <w:u w:val="single"/>
        </w:rPr>
        <w:t>100163</w:t>
      </w:r>
    </w:p>
    <w:p>
      <w:r>
        <w:t xml:space="preserve">3. </w:t>
        <w:tab/>
        <w:tab/>
        <w:t>"They" don't.  Are ALL of you retarded collectivists?</w:t>
      </w:r>
    </w:p>
    <w:p>
      <w:r>
        <w:rPr>
          <w:b/>
          <w:u w:val="single"/>
        </w:rPr>
        <w:t>100164</w:t>
      </w:r>
    </w:p>
    <w:p>
      <w:r>
        <w:t>1. April 4, 2018   “Are you ready to see Wonderland?” 666 5th Ave and THE CABAL. #Pizzagate #Pedogate #QAnon #GreatAwakening #5thAveAnon   https://www.neonrevolt.com/2018/04/04/are-you-ready-to-see-wonderland-666-5th-ave-and-cabal-pizzagate-pedogate-qanon-greatawakening-5thaveanon/</w:t>
      </w:r>
    </w:p>
    <w:p>
      <w:r>
        <w:rPr>
          <w:b/>
          <w:u w:val="single"/>
        </w:rPr>
        <w:t>100165</w:t>
      </w:r>
    </w:p>
    <w:p>
      <w:r>
        <w:t xml:space="preserve">2. </w:t>
        <w:tab/>
        <w:t>anonymous retard claims to be jared kushner, credulous Qcult accepts claim without reservation</w:t>
      </w:r>
    </w:p>
    <w:p>
      <w:r>
        <w:rPr>
          <w:b/>
          <w:u w:val="single"/>
        </w:rPr>
        <w:t>100166</w:t>
      </w:r>
    </w:p>
    <w:p>
      <w:r>
        <w:t>3.</w:t>
      </w:r>
    </w:p>
    <w:p>
      <w:r>
        <w:rPr>
          <w:b/>
          <w:u w:val="single"/>
        </w:rPr>
        <w:t>100167</w:t>
      </w:r>
    </w:p>
    <w:p>
      <w:r>
        <w:t>1. When did that happen?</w:t>
      </w:r>
    </w:p>
    <w:p>
      <w:r>
        <w:rPr>
          <w:b/>
          <w:u w:val="single"/>
        </w:rPr>
        <w:t>100168</w:t>
      </w:r>
    </w:p>
    <w:p>
      <w:r>
        <w:t xml:space="preserve">2. </w:t>
        <w:tab/>
        <w:t>As if I didn't already know the world was full of losers,  I need your faggot ass to remind me?! Lol</w:t>
      </w:r>
    </w:p>
    <w:p>
      <w:r>
        <w:rPr>
          <w:b/>
          <w:u w:val="single"/>
        </w:rPr>
        <w:t>100169</w:t>
      </w:r>
    </w:p>
    <w:p>
      <w:r>
        <w:t>1. Former Paul Ryan Challenger Arrested In Radioactive Murder Plot https://kek.gg/u/NpR5</w:t>
      </w:r>
    </w:p>
    <w:p>
      <w:r>
        <w:rPr>
          <w:b/>
          <w:u w:val="single"/>
        </w:rPr>
        <w:t>100170</w:t>
      </w:r>
    </w:p>
    <w:p>
      <w:r>
        <w:t xml:space="preserve">2. </w:t>
        <w:tab/>
        <w:t>looks like a muzzie POS</w:t>
      </w:r>
    </w:p>
    <w:p>
      <w:r>
        <w:rPr>
          <w:b/>
          <w:u w:val="single"/>
        </w:rPr>
        <w:t>100171</w:t>
      </w:r>
    </w:p>
    <w:p>
      <w:r>
        <w:t>1. White cuck doesn't defend his White woman after Nigger floors her with a slap. https://youtu.be/sDvf0tG3oyE</w:t>
      </w:r>
    </w:p>
    <w:p>
      <w:r>
        <w:rPr>
          <w:b/>
          <w:u w:val="single"/>
        </w:rPr>
        <w:t>100172</w:t>
      </w:r>
    </w:p>
    <w:p>
      <w:r>
        <w:t>1. Racism rears its ugly head yet again!</w:t>
      </w:r>
    </w:p>
    <w:p>
      <w:r>
        <w:rPr>
          <w:b/>
          <w:u w:val="single"/>
        </w:rPr>
        <w:t>100173</w:t>
      </w:r>
    </w:p>
    <w:p>
      <w:r>
        <w:t xml:space="preserve">2. </w:t>
        <w:tab/>
        <w:t>Hosted by a Nigger and a Jew. Chee, what a surprise.</w:t>
      </w:r>
    </w:p>
    <w:p>
      <w:r>
        <w:rPr>
          <w:b/>
          <w:u w:val="single"/>
        </w:rPr>
        <w:t>100174</w:t>
      </w:r>
    </w:p>
    <w:p>
      <w:r>
        <w:t>1. Hey stupid, there are differences between male, female, White, nigger and Oriental skulls.</w:t>
      </w:r>
    </w:p>
    <w:p>
      <w:r>
        <w:rPr>
          <w:b/>
          <w:u w:val="single"/>
        </w:rPr>
        <w:t>100175</w:t>
      </w:r>
    </w:p>
    <w:p>
      <w:r>
        <w:t>1. And of course you have the @CNN #FakeNews retarded race baiting moron Van Jones #LiberalismIsAMentalDisorder  https://www.westernjournal.com/cnn-analyst-much-likely-trump-paying-caravan-soros/</w:t>
      </w:r>
    </w:p>
    <w:p>
      <w:r>
        <w:rPr>
          <w:b/>
          <w:u w:val="single"/>
        </w:rPr>
        <w:t>100176</w:t>
      </w:r>
    </w:p>
    <w:p>
      <w:r>
        <w:t>1. Was watching that tsunami disaster on the news, and some cunt was moaning "that they had no water"   I sat thinking .....   FFS there's no pleasing some people</w:t>
      </w:r>
    </w:p>
    <w:p>
      <w:r>
        <w:rPr>
          <w:b/>
          <w:u w:val="single"/>
        </w:rPr>
        <w:t>100177</w:t>
      </w:r>
    </w:p>
    <w:p>
      <w:r>
        <w:t>1. BREAKING NEWS:  ALL TRUMP SUPPORTERS WILL BE ROUNDED UP IN EXACTLY 6 MONTHS.  ENJOY YOUR FREEDOM WHILE YOU CAN😆😆😆</w:t>
      </w:r>
    </w:p>
    <w:p>
      <w:r>
        <w:rPr>
          <w:b/>
          <w:u w:val="single"/>
        </w:rPr>
        <w:t>100178</w:t>
      </w:r>
    </w:p>
    <w:p>
      <w:r>
        <w:t xml:space="preserve">2. </w:t>
        <w:tab/>
        <w:t>We have little doubt the left would do that if you could. Here's a warning from Jesus for you;   "But for the cowardly, the faithless, the vile, the murderers, those who commit sexual immorality, those who use drugs and cast spells, the idolaters and all liars—their share will be in the lake that burns with fire and sulfur. This is the second death.”</w:t>
      </w:r>
    </w:p>
    <w:p>
      <w:r>
        <w:rPr>
          <w:b/>
          <w:u w:val="single"/>
        </w:rPr>
        <w:t>100179</w:t>
      </w:r>
    </w:p>
    <w:p>
      <w:r>
        <w:t xml:space="preserve">3. </w:t>
        <w:tab/>
        <w:tab/>
        <w:t>Bernie Sanders is the real Jesus, you homeless nigger</w:t>
      </w:r>
    </w:p>
    <w:p>
      <w:r>
        <w:rPr>
          <w:b/>
          <w:u w:val="single"/>
        </w:rPr>
        <w:t>100180</w:t>
      </w:r>
    </w:p>
    <w:p>
      <w:r>
        <w:t xml:space="preserve">4. </w:t>
        <w:tab/>
        <w:tab/>
        <w:tab/>
        <w:t>Bernie will find himself in the fire when he dies if he keeps worshiping money and power instead of Jesus too.</w:t>
      </w:r>
    </w:p>
    <w:p>
      <w:r>
        <w:rPr>
          <w:b/>
          <w:u w:val="single"/>
        </w:rPr>
        <w:t>100181</w:t>
      </w:r>
    </w:p>
    <w:p>
      <w:r>
        <w:t xml:space="preserve">5. </w:t>
        <w:tab/>
        <w:tab/>
        <w:tab/>
        <w:t>You're one of those homeless niggers</w:t>
      </w:r>
    </w:p>
    <w:p>
      <w:r>
        <w:rPr>
          <w:b/>
          <w:u w:val="single"/>
        </w:rPr>
        <w:t>100182</w:t>
      </w:r>
    </w:p>
    <w:p>
      <w:r>
        <w:t xml:space="preserve">6. </w:t>
        <w:tab/>
        <w:tab/>
        <w:tab/>
        <w:t>I have a condo and luxury sedan, and possibly a bigger savings account than you.  Remember, liars go to the fires.  The baby killer god is going down when Jesus returns and there are not enough babies the perverts in Hollywood can kill to stop it from happening.</w:t>
      </w:r>
    </w:p>
    <w:p>
      <w:r>
        <w:rPr>
          <w:b/>
          <w:u w:val="single"/>
        </w:rPr>
        <w:t>100183</w:t>
      </w:r>
    </w:p>
    <w:p>
      <w:r>
        <w:t>1. Eh, plenty of them have no more entanglement than a long term relationship with a spic or gookess. Enough pressure, and that problem may disappear. The only real problem is that the PB encourage nonwhites to join, which encourages some degree of friendship between human and nonhuman males.</w:t>
      </w:r>
    </w:p>
    <w:p>
      <w:r>
        <w:rPr>
          <w:b/>
          <w:u w:val="single"/>
        </w:rPr>
        <w:t>100184</w:t>
      </w:r>
    </w:p>
    <w:p>
      <w:r>
        <w:t>1. Creepy or convenient? Facebook’s new Portal smart display follows you around the room   All the better to 'swat' you with my dear...   I think it's about time for a come to Jesus meeting on Capitol Hill for the zuck.   https://bit.ly/2pHFW8T</w:t>
      </w:r>
    </w:p>
    <w:p>
      <w:r>
        <w:rPr>
          <w:b/>
          <w:u w:val="single"/>
        </w:rPr>
        <w:t>100185</w:t>
      </w:r>
    </w:p>
    <w:p>
      <w:r>
        <w:t xml:space="preserve">2. </w:t>
        <w:tab/>
        <w:t>This is something you may consider buying from a security company who has a proven record of keeping peoples personal data secure ..but you have to be an absolute retard to buy this from a notoriously known data mining company.</w:t>
      </w:r>
    </w:p>
    <w:p>
      <w:r>
        <w:rPr>
          <w:b/>
          <w:u w:val="single"/>
        </w:rPr>
        <w:t>100186</w:t>
      </w:r>
    </w:p>
    <w:p>
      <w:r>
        <w:t xml:space="preserve">3. </w:t>
        <w:tab/>
        <w:tab/>
        <w:t>Facebook is a virus. Only a fool would use it.</w:t>
      </w:r>
    </w:p>
    <w:p>
      <w:r>
        <w:rPr>
          <w:b/>
          <w:u w:val="single"/>
        </w:rPr>
        <w:t>100187</w:t>
      </w:r>
    </w:p>
    <w:p>
      <w:r>
        <w:t>1. Jordan Peterson has gone full retard.   https://www.breitbart.com/tech/2018/10/07/jordan-peterson-kavanaugh-should-step-down-from-supreme-court-to-have-his-name-cleared/    Never go full retard, Jordan.   The faggot is also deleting negative comments on his youtube page.</w:t>
      </w:r>
    </w:p>
    <w:p>
      <w:r>
        <w:rPr>
          <w:b/>
          <w:u w:val="single"/>
        </w:rPr>
        <w:t>100188</w:t>
      </w:r>
    </w:p>
    <w:p>
      <w:r>
        <w:t>1. Lady's and Gentlemen, I give you leftist "logic".</w:t>
      </w:r>
    </w:p>
    <w:p>
      <w:r>
        <w:rPr>
          <w:b/>
          <w:u w:val="single"/>
        </w:rPr>
        <w:t>100189</w:t>
      </w:r>
    </w:p>
    <w:p>
      <w:r>
        <w:t xml:space="preserve">2. </w:t>
        <w:tab/>
        <w:t>This has to be a parody account. If not, then folks, you now have a front seat witness the damaging results of a constant diet of chemical soaked foods. One wonders if this idiot actually reads what she wrote and comprehends the complete and utter JEWISHNESS of her retarded thought process. This is JEWISH INSANITY brought about by filth like this :</w:t>
      </w:r>
    </w:p>
    <w:p>
      <w:r>
        <w:rPr>
          <w:b/>
          <w:u w:val="single"/>
        </w:rPr>
        <w:t>100190</w:t>
      </w:r>
    </w:p>
    <w:p>
      <w:r>
        <w:t>1. Somebody please tell this vile dyke that we are not on her team.   Please.   Seriously...   ...please.  https://www.foxnews.com/entertainment/rosie-odonnell-wants-military-to-get-trump-from-white-house</w:t>
      </w:r>
    </w:p>
    <w:p>
      <w:r>
        <w:rPr>
          <w:b/>
          <w:u w:val="single"/>
        </w:rPr>
        <w:t>100191</w:t>
      </w:r>
    </w:p>
    <w:p>
      <w:r>
        <w:t xml:space="preserve">2. </w:t>
        <w:tab/>
        <w:t>The 'Vile Dykes' would make a great name for a band.</w:t>
      </w:r>
    </w:p>
    <w:p>
      <w:r>
        <w:rPr>
          <w:b/>
          <w:u w:val="single"/>
        </w:rPr>
        <w:t>100192</w:t>
      </w:r>
    </w:p>
    <w:p>
      <w:r>
        <w:t xml:space="preserve">3. </w:t>
        <w:tab/>
        <w:t>Hey Rosiepig 🖕🖕🖕</w:t>
      </w:r>
    </w:p>
    <w:p>
      <w:r>
        <w:rPr>
          <w:b/>
          <w:u w:val="single"/>
        </w:rPr>
        <w:t>100193</w:t>
      </w:r>
    </w:p>
    <w:p>
      <w:r>
        <w:t xml:space="preserve">4. </w:t>
        <w:tab/>
        <w:t>You mean she didn't move to Canada like she promised?</w:t>
      </w:r>
    </w:p>
    <w:p>
      <w:r>
        <w:rPr>
          <w:b/>
          <w:u w:val="single"/>
        </w:rPr>
        <w:t>100194</w:t>
      </w:r>
    </w:p>
    <w:p>
      <w:r>
        <w:t xml:space="preserve">5. </w:t>
        <w:tab/>
        <w:t>Deport her to Venezuela</w:t>
      </w:r>
    </w:p>
    <w:p>
      <w:r>
        <w:rPr>
          <w:b/>
          <w:u w:val="single"/>
        </w:rPr>
        <w:t>100195</w:t>
      </w:r>
    </w:p>
    <w:p>
      <w:r>
        <w:t xml:space="preserve">6. </w:t>
        <w:tab/>
        <w:t>GO TO CANADA AND LEAVE US ALONE YOU DUMB BITCH.</w:t>
      </w:r>
    </w:p>
    <w:p>
      <w:r>
        <w:rPr>
          <w:b/>
          <w:u w:val="single"/>
        </w:rPr>
        <w:t>100196</w:t>
      </w:r>
    </w:p>
    <w:p>
      <w:r>
        <w:t xml:space="preserve">7. </w:t>
        <w:tab/>
        <w:t>Hey Rosie, eat a bag of shit! You suck donkey ass!! Fuck off!!!🖕🖕🖕🖕🖕🖕🖕🖕🖕🖕🖕🖕</w:t>
      </w:r>
    </w:p>
    <w:p>
      <w:r>
        <w:rPr>
          <w:b/>
          <w:u w:val="single"/>
        </w:rPr>
        <w:t>100197</w:t>
      </w:r>
    </w:p>
    <w:p>
      <w:r>
        <w:t>1. This is what drove people to vote for Brexit.  Here we are on an island, yet we're the dumping ground for the detritus coming into Europe.  all want to go to your country because you don’t have identity cards, you have very lucrative black markets and you have a lot of English-Speaking migrants from those communities   https://www.express.co.uk/news/uk/1025137/Brexit-news-Belgium-immigration-Theo-Francken-UK-EU-migration-crisis  Proceeds of crime are now included in the GDP stats, to make the UK economy look healthier than it is.   https://www.theguardian.com/business/2014/jun/10/accounting-drugs-prostitution-uk-economy-gdp-eu-rules</w:t>
      </w:r>
    </w:p>
    <w:p>
      <w:r>
        <w:rPr>
          <w:b/>
          <w:u w:val="single"/>
        </w:rPr>
        <w:t>100198</w:t>
      </w:r>
    </w:p>
    <w:p>
      <w:r>
        <w:t xml:space="preserve">2. </w:t>
        <w:tab/>
        <w:t>British way of life thats a fucking joke, mass immigration from eastern Europe, by hoards of 7th century moslem barbarians and tribes of retarded black african freeloading rapists destroyed our way of life 10 years ago and will destroy the nation in the next 10</w:t>
      </w:r>
    </w:p>
    <w:p>
      <w:r>
        <w:rPr>
          <w:b/>
          <w:u w:val="single"/>
        </w:rPr>
        <w:t>100199</w:t>
      </w:r>
    </w:p>
    <w:p>
      <w:r>
        <w:t>1. Just sitting here thinking how funny it'll be if Britain's new mystery meat princess' baby comes out black and "premature".    Harry can then be the official cuck prince.</w:t>
      </w:r>
    </w:p>
    <w:p>
      <w:r>
        <w:rPr>
          <w:b/>
          <w:u w:val="single"/>
        </w:rPr>
        <w:t>100200</w:t>
      </w:r>
    </w:p>
    <w:p>
      <w:r>
        <w:t xml:space="preserve">2. </w:t>
        <w:tab/>
        <w:t>Oi! Do you 'ave a loicense for this racist post, Gramps?</w:t>
      </w:r>
    </w:p>
    <w:p>
      <w:r>
        <w:rPr>
          <w:b/>
          <w:u w:val="single"/>
        </w:rPr>
        <w:t>100201</w:t>
      </w:r>
    </w:p>
    <w:p>
      <w:r>
        <w:t xml:space="preserve">3. </w:t>
        <w:tab/>
        <w:tab/>
        <w:t>I'm giving you a pass ONLY cos you're a nigger yourself. But cool it, eh?</w:t>
      </w:r>
    </w:p>
    <w:p>
      <w:r>
        <w:rPr>
          <w:b/>
          <w:u w:val="single"/>
        </w:rPr>
        <w:t>100202</w:t>
      </w:r>
    </w:p>
    <w:p>
      <w:r>
        <w:t>1. This UNCIVIL Skank Bitch just won't go away!   You lost, AssWipe! We don't care what you think about ANYTHING!   ~ ~ ~ ~ ~ ~ ~ ~ ~ ~ ~ ~ ~ ~ ~ ~ ~ ~ ~ ~ ~ ~ ~ ~ ~ ~ ~ ~ ~ ~ ~ ~   Hillary Clinton Slams British Tories Over Support For Hungary Prime Minister   #News #GabFam #MAGA #Trump #BanSharia #GabGirls #1A #2A #NRA #ProLife #SpeakFreely #BuildTheWall #DrainTheSwamp #DeepState #SpyGate #Winning #USA #WeThePeople #SpaceForce #AFD #KAG #KAG2020 #Trump2020 #WalkAway #BringBackGabby #Winning #USA   🔴 #CleanUpCrew vs #CoverUpCrew 🔴   http://www.oann.com/hillary-clinton-slams-british-tories-over-support-for-hungary-prime-minister/</w:t>
      </w:r>
    </w:p>
    <w:p>
      <w:r>
        <w:rPr>
          <w:b/>
          <w:u w:val="single"/>
        </w:rPr>
        <w:t>100203</w:t>
      </w:r>
    </w:p>
    <w:p>
      <w:r>
        <w:t xml:space="preserve">2. </w:t>
        <w:tab/>
        <w:t>Who thinks illitarate illegal immigration work they retarded too</w:t>
      </w:r>
    </w:p>
    <w:p>
      <w:r>
        <w:rPr>
          <w:b/>
          <w:u w:val="single"/>
        </w:rPr>
        <w:t>100204</w:t>
      </w:r>
    </w:p>
    <w:p>
      <w:r>
        <w:t>1. Are they nigger babies? It may just be bats roosting in the ceiling. I had hundreds at my old place</w:t>
      </w:r>
    </w:p>
    <w:p>
      <w:r>
        <w:rPr>
          <w:b/>
          <w:u w:val="single"/>
        </w:rPr>
        <w:t>100205</w:t>
      </w:r>
    </w:p>
    <w:p>
      <w:r>
        <w:t>1. nigger faggot</w:t>
      </w:r>
    </w:p>
    <w:p>
      <w:r>
        <w:rPr>
          <w:b/>
          <w:u w:val="single"/>
        </w:rPr>
        <w:t>100206</w:t>
      </w:r>
    </w:p>
    <w:p>
      <w:r>
        <w:t>1. Them good words, invading nigger</w:t>
      </w:r>
    </w:p>
    <w:p>
      <w:r>
        <w:rPr>
          <w:b/>
          <w:u w:val="single"/>
        </w:rPr>
        <w:t>100207</w:t>
      </w:r>
    </w:p>
    <w:p>
      <w:r>
        <w:t>1. Hey I’m a nationalist too. Better a nationalist than the politically retarded dupes of the globalists.</w:t>
      </w:r>
    </w:p>
    <w:p>
      <w:r>
        <w:rPr>
          <w:b/>
          <w:u w:val="single"/>
        </w:rPr>
        <w:t>100208</w:t>
      </w:r>
    </w:p>
    <w:p>
      <w:r>
        <w:t>1. Refugee who used her own family's passports to smuggle two asylum seekers into UK illegally is spared jail because judge thought her motive was 'humanitarian'   https://www.dailymail.co.uk/news/article-6315375/Refugee-admitted-immigration-charges-praised-humanitarian-desire.html</w:t>
      </w:r>
    </w:p>
    <w:p>
      <w:r>
        <w:rPr>
          <w:b/>
          <w:u w:val="single"/>
        </w:rPr>
        <w:t>100209</w:t>
      </w:r>
    </w:p>
    <w:p>
      <w:r>
        <w:t xml:space="preserve">2. </w:t>
        <w:tab/>
        <w:t>So humanitarianism is a DEFENSE for committing a crime now?</w:t>
      </w:r>
    </w:p>
    <w:p>
      <w:r>
        <w:rPr>
          <w:b/>
          <w:u w:val="single"/>
        </w:rPr>
        <w:t>100210</w:t>
      </w:r>
    </w:p>
    <w:p>
      <w:r>
        <w:t xml:space="preserve">3. </w:t>
        <w:tab/>
        <w:tab/>
        <w:t>It is in the muzzie kingdumb.</w:t>
      </w:r>
    </w:p>
    <w:p>
      <w:r>
        <w:rPr>
          <w:b/>
          <w:u w:val="single"/>
        </w:rPr>
        <w:t>100211</w:t>
      </w:r>
    </w:p>
    <w:p>
      <w:r>
        <w:t>1.</w:t>
      </w:r>
    </w:p>
    <w:p>
      <w:r>
        <w:rPr>
          <w:b/>
          <w:u w:val="single"/>
        </w:rPr>
        <w:t>100212</w:t>
      </w:r>
    </w:p>
    <w:p>
      <w:r>
        <w:t xml:space="preserve">2. </w:t>
        <w:tab/>
        <w:t>Is this twat for real?????????????????????//</w:t>
      </w:r>
    </w:p>
    <w:p>
      <w:r>
        <w:rPr>
          <w:b/>
          <w:u w:val="single"/>
        </w:rPr>
        <w:t>100213</w:t>
      </w:r>
    </w:p>
    <w:p>
      <w:r>
        <w:t>1. I don’t wade into the Pagan vs Christian debate. Here is why...   My main criterion in judging people is whether they’re pro-white. And I criticize all anti-whites, which includes many Christians.   Right now, all pro-whites should ally together and not fight among ourselves. We have enemies who want all whites gone.   After we defeat our real enemies and establish white ethno-states, then we can have the Pagan vs Christian debate.   #FolkRight #TradLife</w:t>
      </w:r>
    </w:p>
    <w:p>
      <w:r>
        <w:rPr>
          <w:b/>
          <w:u w:val="single"/>
        </w:rPr>
        <w:t>100214</w:t>
      </w:r>
    </w:p>
    <w:p>
      <w:r>
        <w:t xml:space="preserve">2. </w:t>
        <w:tab/>
        <w:t>It's not really a debate.  If someone is on the side of the 14 Words, then they recognize that.  People that have to muh woden or other new age bullshit are the first ones to assault other Whites and the thinnest skinned about the sketchy nature of their own Nigger style spiritism.  Leave religion as a personal matter.</w:t>
      </w:r>
    </w:p>
    <w:p>
      <w:r>
        <w:rPr>
          <w:b/>
          <w:u w:val="single"/>
        </w:rPr>
        <w:t>100215</w:t>
      </w:r>
    </w:p>
    <w:p>
      <w:r>
        <w:t>1. Hey nazi fuckstick, I'll gladly side with jews against a cunt like you anyday. Why don't you go scramble your brains like your fuhrer did. You are and shall always be nothing but trash.</w:t>
      </w:r>
    </w:p>
    <w:p>
      <w:r>
        <w:rPr>
          <w:b/>
          <w:u w:val="single"/>
        </w:rPr>
        <w:t>100216</w:t>
      </w:r>
    </w:p>
    <w:p>
      <w:r>
        <w:t>1. Feminists say that “toxic masculinity” is whenever a man is unwilling to show emotion.   But whenever a man does show emotion, he’s accused of weaponizing his tears, he’s labeled a little boy, and he’s compared to men who beat their wives.   I wonder why men don’t like to cry in public?</w:t>
      </w:r>
    </w:p>
    <w:p>
      <w:r>
        <w:rPr>
          <w:b/>
          <w:u w:val="single"/>
        </w:rPr>
        <w:t>100217</w:t>
      </w:r>
    </w:p>
    <w:p>
      <w:r>
        <w:t xml:space="preserve">2. </w:t>
        <w:tab/>
        <w:t>I’m glad that Cunt got her head smashed through a class table for lack of sympathy. Probably didn’t even happen.</w:t>
      </w:r>
    </w:p>
    <w:p>
      <w:r>
        <w:rPr>
          <w:b/>
          <w:u w:val="single"/>
        </w:rPr>
        <w:t>100218</w:t>
      </w:r>
    </w:p>
    <w:p>
      <w:r>
        <w:t>1. i'm here, you have ten minutes to get to me since you fucking live on askew road....ten minutes to get beat up and then i'm gone you cunt @SeanEast</w:t>
      </w:r>
    </w:p>
    <w:p>
      <w:r>
        <w:rPr>
          <w:b/>
          <w:u w:val="single"/>
        </w:rPr>
        <w:t>100219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100220</w:t>
      </w:r>
    </w:p>
    <w:p>
      <w:r>
        <w:t>1. https://www.foxnews.com/politics/gop-doxxing-suspect-arrested-worked-or-interned-for-feinstein-jackson-lee-other-dems    GOP-doxxing suspect arrested; worked or interned for Feinstein, Jackson Lee, other Dems   If this guy does NOT suckle cocks, then my gaydar is broken.</w:t>
      </w:r>
    </w:p>
    <w:p>
      <w:r>
        <w:rPr>
          <w:b/>
          <w:u w:val="single"/>
        </w:rPr>
        <w:t>100221</w:t>
      </w:r>
    </w:p>
    <w:p>
      <w:r>
        <w:t xml:space="preserve">2. </w:t>
        <w:tab/>
        <w:t>That faggot is fucked.</w:t>
      </w:r>
    </w:p>
    <w:p>
      <w:r>
        <w:rPr>
          <w:b/>
          <w:u w:val="single"/>
        </w:rPr>
        <w:t>100222</w:t>
      </w:r>
    </w:p>
    <w:p>
      <w:r>
        <w:t>1. In 100 years, sub-Saharan Africa full of black people. China full of Chinese people. Indian people will still look the same as they do now. This problem will only be addressed, wen we force the mainstream media and mainstream politicians to call this for what it is, ethnic cleansing and genocide.   https://www.youtube.com/watch?v=qY5ErbaaWrg</w:t>
      </w:r>
    </w:p>
    <w:p>
      <w:r>
        <w:rPr>
          <w:b/>
          <w:u w:val="single"/>
        </w:rPr>
        <w:t>100223</w:t>
      </w:r>
    </w:p>
    <w:p>
      <w:r>
        <w:t xml:space="preserve">2. </w:t>
        <w:tab/>
        <w:t>the white race will gradually fade away and will be replaced by a race of mullatoes... just look at how many white women go with niggers! the white woman is the death of the white race!</w:t>
      </w:r>
    </w:p>
    <w:p>
      <w:r>
        <w:rPr>
          <w:b/>
          <w:u w:val="single"/>
        </w:rPr>
        <w:t>100224</w:t>
      </w:r>
    </w:p>
    <w:p>
      <w:r>
        <w:t xml:space="preserve">3. </w:t>
        <w:tab/>
        <w:tab/>
        <w:t>too many white women have NOTHING in their brains.. they have no culture,sense of racial identity and loyalty.. their empty heads have been filled with pc liberal..nigger shit..basically white people have lost any white culture they once had in the past..now they are nigger worshippers..</w:t>
      </w:r>
    </w:p>
    <w:p>
      <w:r>
        <w:rPr>
          <w:b/>
          <w:u w:val="single"/>
        </w:rPr>
        <w:t>100225</w:t>
      </w:r>
    </w:p>
    <w:p>
      <w:r>
        <w:t>1. #Ingolstadt: Bremsvorgang eines Linienbusses greift eine #Nigerianerin die Fahrerin an, #beleidigt die Frau, zieht ihr an den Haaren und #schlägt ihr die #Faust auf den #Hinterkopf  https://www.donaukurier.de/lokales/polizei/ingolstadt/DKmobil-dkonline_PMG-0815-28-Jaehrige-attackiert-Busfahrerin;art64745,3938115</w:t>
      </w:r>
    </w:p>
    <w:p>
      <w:r>
        <w:rPr>
          <w:b/>
          <w:u w:val="single"/>
        </w:rPr>
        <w:t>100226</w:t>
      </w:r>
    </w:p>
    <w:p>
      <w:r>
        <w:t xml:space="preserve">2. </w:t>
        <w:tab/>
        <w:t>Nigger raus.</w:t>
      </w:r>
    </w:p>
    <w:p>
      <w:r>
        <w:rPr>
          <w:b/>
          <w:u w:val="single"/>
        </w:rPr>
        <w:t>100227</w:t>
      </w:r>
    </w:p>
    <w:p>
      <w:r>
        <w:t>1.</w:t>
      </w:r>
    </w:p>
    <w:p>
      <w:r>
        <w:rPr>
          <w:b/>
          <w:u w:val="single"/>
        </w:rPr>
        <w:t>100228</w:t>
      </w:r>
    </w:p>
    <w:p>
      <w:r>
        <w:t xml:space="preserve">2. </w:t>
        <w:tab/>
        <w:t>Nigger lover Lincoln. Spic lover Reagan. Kike lover Trump. They’re all zionists. The only decent men on this are hiding in the back in low resolution. Washington.</w:t>
      </w:r>
    </w:p>
    <w:p>
      <w:r>
        <w:rPr>
          <w:b/>
          <w:u w:val="single"/>
        </w:rPr>
        <w:t>100229</w:t>
      </w:r>
    </w:p>
    <w:p>
      <w:r>
        <w:t>1. OCTOBER 12, 2018   Trudeau Government Announces They’re Giving More Taxpayer Dollars To UN Palestinian Organization   Fair Use:   https://www.spencerfernando.com/2018/10/12/awful-trudeau-government-announces-theyre-giving-more-taxpayer-dollars-to-un-palestinian-organization-that-funds-hate-propaganda/    ~ Spenser Fernando</w:t>
      </w:r>
    </w:p>
    <w:p>
      <w:r>
        <w:rPr>
          <w:b/>
          <w:u w:val="single"/>
        </w:rPr>
        <w:t>100230</w:t>
      </w:r>
    </w:p>
    <w:p>
      <w:r>
        <w:t xml:space="preserve">2. </w:t>
        <w:tab/>
        <w:t>The retarded asshole Justin Trudeau never runs out of bad ideas for fucking over Canadian taxpayers. Yet they keep supporting him. Canadians have got to be the dumbest people in the Western hemisphere.</w:t>
      </w:r>
    </w:p>
    <w:p>
      <w:r>
        <w:rPr>
          <w:b/>
          <w:u w:val="single"/>
        </w:rPr>
        <w:t>100231</w:t>
      </w:r>
    </w:p>
    <w:p>
      <w:r>
        <w:t xml:space="preserve">3. </w:t>
        <w:tab/>
        <w:tab/>
        <w:t>Cucked and shucked, many with their heads in the sand, like African Ostriches. But we are beginning to wake up, slowly.</w:t>
      </w:r>
    </w:p>
    <w:p>
      <w:r>
        <w:rPr>
          <w:b/>
          <w:u w:val="single"/>
        </w:rPr>
        <w:t>100232</w:t>
      </w:r>
    </w:p>
    <w:p>
      <w:r>
        <w:t>4.</w:t>
      </w:r>
    </w:p>
    <w:p>
      <w:r>
        <w:rPr>
          <w:b/>
          <w:u w:val="single"/>
        </w:rPr>
        <w:t>100233</w:t>
      </w:r>
    </w:p>
    <w:p>
      <w:r>
        <w:t xml:space="preserve">5. </w:t>
        <w:tab/>
        <w:tab/>
        <w:t>Well, I must admit that I like Faith Goldy.</w:t>
      </w:r>
    </w:p>
    <w:p>
      <w:r>
        <w:rPr>
          <w:b/>
          <w:u w:val="single"/>
        </w:rPr>
        <w:t>100234</w:t>
      </w:r>
    </w:p>
    <w:p>
      <w:r>
        <w:t xml:space="preserve">6. </w:t>
        <w:tab/>
        <w:tab/>
        <w:t>She is well loved by Canadians, a patriot, she is!</w:t>
      </w:r>
    </w:p>
    <w:p>
      <w:r>
        <w:rPr>
          <w:b/>
          <w:u w:val="single"/>
        </w:rPr>
        <w:t>100235</w:t>
      </w:r>
    </w:p>
    <w:p>
      <w:r>
        <w:t>1. Sinn Fein Communists ☭ Will Demand Referendum on Ulster 🇬🇧, in Event of no Deal Brexit 🤔   Get tae fcuk, yeh fenian muzzie loving scum!   https://www.theguardian.com/politics/2018/oct/15/sinn-fein-we-will-demand-referendum-on-northern-lreland-in-event-of-no-deal-brexit</w:t>
      </w:r>
    </w:p>
    <w:p>
      <w:r>
        <w:rPr>
          <w:b/>
          <w:u w:val="single"/>
        </w:rPr>
        <w:t>100236</w:t>
      </w:r>
    </w:p>
    <w:p>
      <w:r>
        <w:t>1. #ConfirmKavanaugh   🛑STOP🛑 Communism in America    HomeGrown Terrorism is the DemonCrap Party    Liberalism is a Disease and the Cancer of America</w:t>
      </w:r>
    </w:p>
    <w:p>
      <w:r>
        <w:rPr>
          <w:b/>
          <w:u w:val="single"/>
        </w:rPr>
        <w:t>100237</w:t>
      </w:r>
    </w:p>
    <w:p>
      <w:r>
        <w:t xml:space="preserve">2. </w:t>
        <w:tab/>
        <w:t>Your propaganda is blatant and gay.</w:t>
      </w:r>
    </w:p>
    <w:p>
      <w:r>
        <w:rPr>
          <w:b/>
          <w:u w:val="single"/>
        </w:rPr>
        <w:t>100238</w:t>
      </w:r>
    </w:p>
    <w:p>
      <w:r>
        <w:t xml:space="preserve">3. </w:t>
        <w:tab/>
        <w:tab/>
        <w:t>Faggot Shows Up Every Hour... Hey it’s Your Hour...</w:t>
      </w:r>
    </w:p>
    <w:p>
      <w:r>
        <w:rPr>
          <w:b/>
          <w:u w:val="single"/>
        </w:rPr>
        <w:t>100239</w:t>
      </w:r>
    </w:p>
    <w:p>
      <w:r>
        <w:t>1. kansas high school pozzed by gay Congo for muh soccer ball   @Muskrat_Mike</w:t>
      </w:r>
    </w:p>
    <w:p>
      <w:r>
        <w:rPr>
          <w:b/>
          <w:u w:val="single"/>
        </w:rPr>
        <w:t>100240</w:t>
      </w:r>
    </w:p>
    <w:p>
      <w:r>
        <w:t xml:space="preserve">2. </w:t>
        <w:tab/>
        <w:t>Enjoy your nigger aids Wichita.</w:t>
      </w:r>
    </w:p>
    <w:p>
      <w:r>
        <w:rPr>
          <w:b/>
          <w:u w:val="single"/>
        </w:rPr>
        <w:t>100241</w:t>
      </w:r>
    </w:p>
    <w:p>
      <w:r>
        <w:t>1. Whinge to the UN will be next, give us money for food.   Thats OUR money, the money all our bastard govts give to the UN</w:t>
      </w:r>
    </w:p>
    <w:p>
      <w:r>
        <w:rPr>
          <w:b/>
          <w:u w:val="single"/>
        </w:rPr>
        <w:t>100242</w:t>
      </w:r>
    </w:p>
    <w:p>
      <w:r>
        <w:t xml:space="preserve">2. </w:t>
        <w:tab/>
        <w:t>famine is coming soon if chimpouts continue against the european farmers</w:t>
      </w:r>
    </w:p>
    <w:p>
      <w:r>
        <w:rPr>
          <w:b/>
          <w:u w:val="single"/>
        </w:rPr>
        <w:t>100243</w:t>
      </w:r>
    </w:p>
    <w:p>
      <w:r>
        <w:t xml:space="preserve">3. </w:t>
        <w:tab/>
        <w:tab/>
        <w:t>Almost feels unavoidable at this stage, I doubt this retarded nigger learnt anything from what happened to Shitbabwe when they pulled this crap.</w:t>
      </w:r>
    </w:p>
    <w:p>
      <w:r>
        <w:rPr>
          <w:b/>
          <w:u w:val="single"/>
        </w:rPr>
        <w:t>100244</w:t>
      </w:r>
    </w:p>
    <w:p>
      <w:r>
        <w:t>1. When 1 declares “victory” without said battle being over, the “victorious one” has lost all intellectual credibility.</w:t>
      </w:r>
    </w:p>
    <w:p>
      <w:r>
        <w:rPr>
          <w:b/>
          <w:u w:val="single"/>
        </w:rPr>
        <w:t>100245</w:t>
      </w:r>
    </w:p>
    <w:p>
      <w:r>
        <w:t xml:space="preserve">2. </w:t>
        <w:tab/>
        <w:t>Especially when one considers that 'victory' to be that he hangs around a White female, something I have done since I was 6. Odd that he considers 'winning' to be that of hanging around a White female, yes? Such hatred of one's own race is disheartening to see. One should learn to be proud of one's own race. Alas, I understand Nigger self-hatred.</w:t>
      </w:r>
    </w:p>
    <w:p>
      <w:r>
        <w:rPr>
          <w:b/>
          <w:u w:val="single"/>
        </w:rPr>
        <w:t>100246</w:t>
      </w:r>
    </w:p>
    <w:p>
      <w:r>
        <w:t xml:space="preserve">3. </w:t>
        <w:tab/>
        <w:tab/>
        <w:t>Exactly ! That’s all they have. Look, look, look at me n my tings, or of course the old faithful “muh dik” animals.</w:t>
      </w:r>
    </w:p>
    <w:p>
      <w:r>
        <w:rPr>
          <w:b/>
          <w:u w:val="single"/>
        </w:rPr>
        <w:t>100247</w:t>
      </w:r>
    </w:p>
    <w:p>
      <w:r>
        <w:t xml:space="preserve">4. </w:t>
        <w:tab/>
        <w:tab/>
        <w:t>Hey NC last night (my time) I jumped on ya cuz u do come across like a prick sometimes Bud not gonna lie. But I really read, n kept reading ur stuff. Yeah ur smart n all that, but u genuinely gv a damn what’s happening to our countries n ppl. Sorry Bud. I’m a dick.</w:t>
      </w:r>
    </w:p>
    <w:p>
      <w:r>
        <w:rPr>
          <w:b/>
          <w:u w:val="single"/>
        </w:rPr>
        <w:t>100248</w:t>
      </w:r>
    </w:p>
    <w:p>
      <w:r>
        <w:t xml:space="preserve">5. </w:t>
        <w:tab/>
        <w:tab/>
        <w:tab/>
        <w:t>Never apologise for spouting your own beliefs. Never back down. I never once thought you were a 'dick'.    Yes, I know I come across as a prick. It is one of my virtues.</w:t>
      </w:r>
    </w:p>
    <w:p>
      <w:r>
        <w:rPr>
          <w:b/>
          <w:u w:val="single"/>
        </w:rPr>
        <w:t>100249</w:t>
      </w:r>
    </w:p>
    <w:p>
      <w:r>
        <w:t xml:space="preserve">6. </w:t>
        <w:tab/>
        <w:tab/>
        <w:tab/>
        <w:tab/>
        <w:t>True n good advice, but wrong is wrong.</w:t>
      </w:r>
    </w:p>
    <w:p>
      <w:r>
        <w:rPr>
          <w:b/>
          <w:u w:val="single"/>
        </w:rPr>
        <w:t>100250</w:t>
      </w:r>
    </w:p>
    <w:p>
      <w:r>
        <w:t xml:space="preserve">7. </w:t>
        <w:tab/>
        <w:tab/>
        <w:tab/>
        <w:tab/>
        <w:tab/>
        <w:t>Very good. Stick to your principles. I may be hated throughout Gab, but I stick to my principles.</w:t>
      </w:r>
    </w:p>
    <w:p>
      <w:r>
        <w:rPr>
          <w:b/>
          <w:u w:val="single"/>
        </w:rPr>
        <w:t>100251</w:t>
      </w:r>
    </w:p>
    <w:p>
      <w:r>
        <w:t xml:space="preserve">8. </w:t>
        <w:tab/>
        <w:tab/>
        <w:tab/>
        <w:tab/>
        <w:tab/>
        <w:tab/>
        <w:t>Yeah ppl do fuck with u quite a bit. I will n keep it up cuz your slaying these cowards.</w:t>
      </w:r>
    </w:p>
    <w:p>
      <w:r>
        <w:rPr>
          <w:b/>
          <w:u w:val="single"/>
        </w:rPr>
        <w:t>100252</w:t>
      </w:r>
    </w:p>
    <w:p>
      <w:r>
        <w:t xml:space="preserve">9. </w:t>
        <w:tab/>
        <w:tab/>
        <w:tab/>
        <w:tab/>
        <w:tab/>
        <w:tab/>
        <w:tab/>
        <w:t>With ease, I might add.</w:t>
      </w:r>
    </w:p>
    <w:p>
      <w:r>
        <w:rPr>
          <w:b/>
          <w:u w:val="single"/>
        </w:rPr>
        <w:t>100253</w:t>
      </w:r>
    </w:p>
    <w:p>
      <w:r>
        <w:t xml:space="preserve">10. </w:t>
        <w:tab/>
        <w:tab/>
        <w:tab/>
        <w:tab/>
        <w:tab/>
        <w:tab/>
        <w:tab/>
        <w:tab/>
        <w:t>Big Time !</w:t>
      </w:r>
    </w:p>
    <w:p>
      <w:r>
        <w:rPr>
          <w:b/>
          <w:u w:val="single"/>
        </w:rPr>
        <w:t>100254</w:t>
      </w:r>
    </w:p>
    <w:p>
      <w:r>
        <w:t>1. I'm a #deplorable.   I believe in #God, the rule of #Law, #Freedom, #Equality, #justice, the #Constitution, and the #USA</w:t>
      </w:r>
    </w:p>
    <w:p>
      <w:r>
        <w:rPr>
          <w:b/>
          <w:u w:val="single"/>
        </w:rPr>
        <w:t>100255</w:t>
      </w:r>
    </w:p>
    <w:p>
      <w:r>
        <w:t xml:space="preserve">2. </w:t>
        <w:tab/>
        <w:t>I know conservatives are just "owning the insult" but what is "deplorable" about being a stable and good human being? What's so "radical" about it? I bet most of you aren't even racist or want the coming civil war... I feel bad for you good people caught in the middle of the shitstorm. Your generosity has been taken advantage of for far too long.</w:t>
      </w:r>
    </w:p>
    <w:p>
      <w:r>
        <w:rPr>
          <w:b/>
          <w:u w:val="single"/>
        </w:rPr>
        <w:t>100256</w:t>
      </w:r>
    </w:p>
    <w:p>
      <w:r>
        <w:t xml:space="preserve">3. </w:t>
        <w:tab/>
        <w:tab/>
        <w:t>Ya, Martin ✝ 🇺🇸 ✈️ @mstytz I really need a fictional dead faggot kike on a stick in my life. A crazy Hezus belief is just what I need to bring me the insanity &amp; perversion I lack.</w:t>
      </w:r>
    </w:p>
    <w:p>
      <w:r>
        <w:rPr>
          <w:b/>
          <w:u w:val="single"/>
        </w:rPr>
        <w:t>100257</w:t>
      </w:r>
    </w:p>
    <w:p>
      <w:r>
        <w:t>1. Dystopian brutalist design... everything they touch is simultaneously retarded and evil.</w:t>
      </w:r>
    </w:p>
    <w:p>
      <w:r>
        <w:rPr>
          <w:b/>
          <w:u w:val="single"/>
        </w:rPr>
        <w:t>100258</w:t>
      </w:r>
    </w:p>
    <w:p>
      <w:r>
        <w:t>1. #Mi6 #CIA nigger   https://dailystormer.name/lol-why-is-the-foreign-minister-of-saudi-arabia-a-white-guy/</w:t>
      </w:r>
    </w:p>
    <w:p>
      <w:r>
        <w:rPr>
          <w:b/>
          <w:u w:val="single"/>
        </w:rPr>
        <w:t>100259</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100260</w:t>
      </w:r>
    </w:p>
    <w:p>
      <w:r>
        <w:t xml:space="preserve">2. </w:t>
        <w:tab/>
        <w:t>I live in NOLA. I love the city and its French heritage, but it's overrun with pavement apes. They throw rocks at passing cars and are known to ride their bicycles and wheelchairs into oncoming traffic for insurance payouts. Not so easy to avoid them these days. I'm all for 'draining the swamp' as they say, but hey ...let's feed the alligators first. hehe</w:t>
      </w:r>
    </w:p>
    <w:p>
      <w:r>
        <w:rPr>
          <w:b/>
          <w:u w:val="single"/>
        </w:rPr>
        <w:t>100261</w:t>
      </w:r>
    </w:p>
    <w:p>
      <w:r>
        <w:t xml:space="preserve">3. </w:t>
        <w:tab/>
        <w:tab/>
        <w:t>in Cleveland a nigger in the street is called a speed bump muslims in the street are called rumble strips</w:t>
      </w:r>
    </w:p>
    <w:p>
      <w:r>
        <w:rPr>
          <w:b/>
          <w:u w:val="single"/>
        </w:rPr>
        <w:t>100262</w:t>
      </w:r>
    </w:p>
    <w:p>
      <w:r>
        <w:t>1. Enjoying your Cultural Enrichment yet?   It's just art goy, just art.   https://www.ntgent.be/en/productions/lam-gods</w:t>
      </w:r>
    </w:p>
    <w:p>
      <w:r>
        <w:rPr>
          <w:b/>
          <w:u w:val="single"/>
        </w:rPr>
        <w:t>100263</w:t>
      </w:r>
    </w:p>
    <w:p>
      <w:r>
        <w:t xml:space="preserve">2. </w:t>
        <w:tab/>
        <w:t>I think I see a way out of this.</w:t>
      </w:r>
    </w:p>
    <w:p>
      <w:r>
        <w:rPr>
          <w:b/>
          <w:u w:val="single"/>
        </w:rPr>
        <w:t>100264</w:t>
      </w:r>
    </w:p>
    <w:p>
      <w:r>
        <w:t xml:space="preserve">3. </w:t>
        <w:tab/>
        <w:tab/>
        <w:t>The origins of "SS". #Bloodline Priests of Karnak loot Pharaoh tombs, infiltrate Hebrews c.1350 BCE  https://co-creatingournewearth.blogspot.com/2018/10/bloodline-priests-of-karnak-loot.html</w:t>
      </w:r>
    </w:p>
    <w:p>
      <w:r>
        <w:rPr>
          <w:b/>
          <w:u w:val="single"/>
        </w:rPr>
        <w:t>100265</w:t>
      </w:r>
    </w:p>
    <w:p>
      <w:r>
        <w:t xml:space="preserve">4. </w:t>
        <w:tab/>
        <w:tab/>
        <w:tab/>
        <w:t>You'll be ok, translate "protection squad" into German.     You're quite the code breaker there!</w:t>
      </w:r>
    </w:p>
    <w:p>
      <w:r>
        <w:rPr>
          <w:b/>
          <w:u w:val="single"/>
        </w:rPr>
        <w:t>100266</w:t>
      </w:r>
    </w:p>
    <w:p>
      <w:r>
        <w:t xml:space="preserve">5. </w:t>
        <w:tab/>
        <w:tab/>
        <w:tab/>
        <w:tab/>
        <w:t>Hi @MolotovRibbentrop  I'm still figuring out how to use Gab, so I don't know if i'm replying in the right place  :P  Thanks! (I think)  ;)  I only sprechen de Anglaise but will be learning Swedish soon... so i'm no help to you there. Do you follow QAnon? Yeah... I'm a bit of an #Autist</w:t>
      </w:r>
    </w:p>
    <w:p>
      <w:r>
        <w:rPr>
          <w:b/>
          <w:u w:val="single"/>
        </w:rPr>
        <w:t>100267</w:t>
      </w:r>
    </w:p>
    <w:p>
      <w:r>
        <w:t xml:space="preserve">6. </w:t>
        <w:tab/>
        <w:tab/>
        <w:tab/>
        <w:tab/>
        <w:tab/>
        <w:t>Two more of my articles fyi, and to show you my position. LoveForMyPeople is a bit of a twat and doesn't know how to ask the right questions.  https://co-creatingournewearth.blogspot.com/2017/06/6000000-jews-is-holographic-hoax.html</w:t>
      </w:r>
    </w:p>
    <w:p>
      <w:r>
        <w:rPr>
          <w:b/>
          <w:u w:val="single"/>
        </w:rPr>
        <w:t>100268</w:t>
      </w:r>
    </w:p>
    <w:p>
      <w:r>
        <w:t>1. This one is for Clarence Spangle. He has a great fondness for British music and he just fuckin' loves the English. Hope ya like it CS.   https://www.youtube.com/watch?v=GmSgjBgo-OM</w:t>
      </w:r>
    </w:p>
    <w:p>
      <w:r>
        <w:rPr>
          <w:b/>
          <w:u w:val="single"/>
        </w:rPr>
        <w:t>100269</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100270</w:t>
      </w:r>
    </w:p>
    <w:p>
      <w:r>
        <w:t>1. Our enemies are resorting to violence in the streets and calling for election boycotts, while the most notorious accelerationists amongst us are now calling for you to become the State.   https://christophercantwell.com/2018/10/15/radical-agenda-s04e032-catching-up/</w:t>
      </w:r>
    </w:p>
    <w:p>
      <w:r>
        <w:rPr>
          <w:b/>
          <w:u w:val="single"/>
        </w:rPr>
        <w:t>100271</w:t>
      </w:r>
    </w:p>
    <w:p>
      <w:r>
        <w:t xml:space="preserve">2. </w:t>
        <w:tab/>
        <w:t>If even James Mason is telling his readers to capture control of the GOP, you siege-posters are out of excuses for rewarding anti-white extremists with the objective of subversive acts intended to disenfranchise you.    The GOP is the party of white people. None of us can afford to let our enemies just HAVE it without a fight, and we certainly can't afford to let the Democrats hand control of the state over to non-white invaders.   You want accelerationism? You get that by winning. Not by pretending that you're doing your folk a favor by losing on purpose</w:t>
      </w:r>
    </w:p>
    <w:p>
      <w:r>
        <w:rPr>
          <w:b/>
          <w:u w:val="single"/>
        </w:rPr>
        <w:t>100272</w:t>
      </w:r>
    </w:p>
    <w:p>
      <w:r>
        <w:t xml:space="preserve">3. </w:t>
        <w:tab/>
        <w:tab/>
        <w:t>Any party that is too afraid to tell us, specifically, that they appreciate our votes, cannot be called "the party of White people." Have you lost your fucking mind? I smell a rat. You and @Cantwell ran into some kike money in exchnge for moderating your message and you caved just like TRS and TDS, didn't you?</w:t>
      </w:r>
    </w:p>
    <w:p>
      <w:r>
        <w:rPr>
          <w:b/>
          <w:u w:val="single"/>
        </w:rPr>
        <w:t>100273</w:t>
      </w:r>
    </w:p>
    <w:p>
      <w:r>
        <w:t xml:space="preserve">4. </w:t>
        <w:tab/>
        <w:tab/>
        <w:tab/>
        <w:t>You're a defeatist faggot just like the rest of these fedposting anons begging for a revolution that you definitely won't be fighting. Hang up, dude.</w:t>
      </w:r>
    </w:p>
    <w:p>
      <w:r>
        <w:rPr>
          <w:b/>
          <w:u w:val="single"/>
        </w:rPr>
        <w:t>100274</w:t>
      </w:r>
    </w:p>
    <w:p>
      <w:r>
        <w:t xml:space="preserve">5. </w:t>
        <w:tab/>
        <w:tab/>
        <w:tab/>
        <w:tab/>
        <w:t>Seconded.    "You obviously ran into some kike money if you don't think Antifa, the Neocons, and the Democrats should be rewarded with the objective of their subversion and terrorism!"   Nice fucking try, Shlomo.</w:t>
      </w:r>
    </w:p>
    <w:p>
      <w:r>
        <w:rPr>
          <w:b/>
          <w:u w:val="single"/>
        </w:rPr>
        <w:t>100275</w:t>
      </w:r>
    </w:p>
    <w:p>
      <w:r>
        <w:t>1. For the love of God Dread - will you STOP following me?!?!   creepy    @TheGrifter</w:t>
      </w:r>
    </w:p>
    <w:p>
      <w:r>
        <w:rPr>
          <w:b/>
          <w:u w:val="single"/>
        </w:rPr>
        <w:t>100276</w:t>
      </w:r>
    </w:p>
    <w:p>
      <w:r>
        <w:t xml:space="preserve">2. </w:t>
        <w:tab/>
        <w:t>The spammer was at Torba's wedding.   Let that sink in.</w:t>
      </w:r>
    </w:p>
    <w:p>
      <w:r>
        <w:rPr>
          <w:b/>
          <w:u w:val="single"/>
        </w:rPr>
        <w:t>100277</w:t>
      </w:r>
    </w:p>
    <w:p>
      <w:r>
        <w:t xml:space="preserve">3. </w:t>
        <w:tab/>
        <w:tab/>
        <w:t>Was he/she/it following people around and impersonating others?   Makes sense.</w:t>
      </w:r>
    </w:p>
    <w:p>
      <w:r>
        <w:rPr>
          <w:b/>
          <w:u w:val="single"/>
        </w:rPr>
        <w:t>100278</w:t>
      </w:r>
    </w:p>
    <w:p>
      <w:r>
        <w:t xml:space="preserve">4. </w:t>
        <w:tab/>
        <w:tab/>
        <w:tab/>
        <w:t>Lightfighter 6 used to have a blue checkmark and ran the biggest upvote botnet I ever saw on Gab - it could generate 500+ upvotes in minutes.   My hypothesis is this scummy shitheel helped jumpstart Gab with his botnet, and that's how he 'earned' his blue check - which otherwise makes no sense, not using a human name and not being a Twitter brand.</w:t>
      </w:r>
    </w:p>
    <w:p>
      <w:r>
        <w:rPr>
          <w:b/>
          <w:u w:val="single"/>
        </w:rPr>
        <w:t>100279</w:t>
      </w:r>
    </w:p>
    <w:p>
      <w:r>
        <w:t xml:space="preserve">5. </w:t>
        <w:tab/>
        <w:tab/>
        <w:tab/>
        <w:tab/>
        <w:t>can I have a bllluuuuuuuuueeeeeee check please @a It is all I want for Christmas... PLEASE!!!!!!!! It is all I live for.. I wouldnt be such a grifter if you would have just given me a bluuuuueeeee checky poo Andrew please..... dont you know I am @judgedread !!!!!!</w:t>
      </w:r>
    </w:p>
    <w:p>
      <w:r>
        <w:rPr>
          <w:b/>
          <w:u w:val="single"/>
        </w:rPr>
        <w:t>100280</w:t>
      </w:r>
    </w:p>
    <w:p>
      <w:r>
        <w:t xml:space="preserve">6. </w:t>
        <w:tab/>
        <w:tab/>
        <w:tab/>
        <w:tab/>
        <w:tab/>
        <w:t>Why did @a give a complete nobody like @lf6 a blue checkmark in the first place?   A mystery that discovery might solve.</w:t>
      </w:r>
    </w:p>
    <w:p>
      <w:r>
        <w:rPr>
          <w:b/>
          <w:u w:val="single"/>
        </w:rPr>
        <w:t>100281</w:t>
      </w:r>
    </w:p>
    <w:p>
      <w:r>
        <w:t xml:space="preserve">7. </w:t>
        <w:tab/>
        <w:tab/>
        <w:tab/>
        <w:tab/>
        <w:tab/>
        <w:tab/>
        <w:t>can I have a bllluuuuuuuuueeeeeee check please @a It is all I want for Christmas... PLEASE!!!!!!!! It is all I live for.. I wouldnt be such a grifter if you would have just given me a bluuuuueeeee checky poo Andrew please..... dont you know I am @judgedread !!!!!!</w:t>
      </w:r>
    </w:p>
    <w:p>
      <w:r>
        <w:rPr>
          <w:b/>
          <w:u w:val="single"/>
        </w:rPr>
        <w:t>100282</w:t>
      </w:r>
    </w:p>
    <w:p>
      <w:r>
        <w:t xml:space="preserve">8. </w:t>
        <w:tab/>
        <w:tab/>
        <w:tab/>
        <w:tab/>
        <w:tab/>
        <w:tab/>
        <w:tab/>
        <w:t>I wouldn't be such a dedicated critic if Andrew hadn't ignored his loyal users and destroyed Gab to curry favor with hit and run ecelebs like Illiimitable Faggot Man.</w:t>
      </w:r>
    </w:p>
    <w:p>
      <w:r>
        <w:rPr>
          <w:b/>
          <w:u w:val="single"/>
        </w:rPr>
        <w:t>100283</w:t>
      </w:r>
    </w:p>
    <w:p>
      <w:r>
        <w:t xml:space="preserve">9. </w:t>
        <w:tab/>
        <w:tab/>
        <w:tab/>
        <w:tab/>
        <w:tab/>
        <w:tab/>
        <w:tab/>
        <w:tab/>
        <w:t>I @judgedread didnt get my way and now I shall dedicate the rest of my existance to being the SPAM King and The Gab Grifter. I know my life is pathetic but I AM @judgedread welcome to my echo chamber. And on a side note all my spammateers are welcome here!</w:t>
      </w:r>
    </w:p>
    <w:p>
      <w:r>
        <w:rPr>
          <w:b/>
          <w:u w:val="single"/>
        </w:rPr>
        <w:t>100284</w:t>
      </w:r>
    </w:p>
    <w:p>
      <w:r>
        <w:t xml:space="preserve">10. </w:t>
        <w:tab/>
        <w:tab/>
        <w:tab/>
        <w:tab/>
        <w:tab/>
        <w:tab/>
        <w:tab/>
        <w:tab/>
        <w:tab/>
        <w:t>It's called altruistic punishment.   Also aspects of loss aversion.   Torba has got a tiger by the tail.   He thought it was just a harmless cheeseburger cat.</w:t>
      </w:r>
    </w:p>
    <w:p>
      <w:r>
        <w:rPr>
          <w:b/>
          <w:u w:val="single"/>
        </w:rPr>
        <w:t>100285</w:t>
      </w:r>
    </w:p>
    <w:p>
      <w:r>
        <w:t xml:space="preserve">11. </w:t>
        <w:tab/>
        <w:tab/>
        <w:tab/>
        <w:tab/>
        <w:tab/>
        <w:tab/>
        <w:tab/>
        <w:tab/>
        <w:tab/>
        <w:tab/>
        <w:t>I @judgedread think all Christians are panzy pacifists HAHAHAAHHA I AM A RETARD LOLOLOLOLO</w:t>
      </w:r>
    </w:p>
    <w:p>
      <w:r>
        <w:rPr>
          <w:b/>
          <w:u w:val="single"/>
        </w:rPr>
        <w:t>100286</w:t>
      </w:r>
    </w:p>
    <w:p>
      <w:r>
        <w:t xml:space="preserve">12. </w:t>
        <w:tab/>
        <w:tab/>
        <w:tab/>
        <w:tab/>
        <w:tab/>
        <w:tab/>
        <w:tab/>
        <w:tab/>
        <w:tab/>
        <w:tab/>
        <w:tab/>
        <w:t>You're a fake veteran, so you certainly are.</w:t>
      </w:r>
    </w:p>
    <w:p>
      <w:r>
        <w:rPr>
          <w:b/>
          <w:u w:val="single"/>
        </w:rPr>
        <w:t>100287</w:t>
      </w:r>
    </w:p>
    <w:p>
      <w:r>
        <w:t xml:space="preserve">13. </w:t>
        <w:tab/>
        <w:tab/>
        <w:tab/>
        <w:tab/>
        <w:tab/>
        <w:tab/>
        <w:tab/>
        <w:tab/>
        <w:tab/>
        <w:tab/>
        <w:tab/>
        <w:tab/>
        <w:t>AHAHAHAHAHAHAHH, stick and stones will break my bones I am @judgedread and am quite clueless.. I am so retarded I think people have to prove anything to me LOLOLOLOHAHAHAHAHAHAAH</w:t>
      </w:r>
    </w:p>
    <w:p>
      <w:r>
        <w:rPr>
          <w:b/>
          <w:u w:val="single"/>
        </w:rPr>
        <w:t>100288</w:t>
      </w:r>
    </w:p>
    <w:p>
      <w:r>
        <w:t>1. calling kids retarded is never appropriate under any circumstances period (just my opinion)</w:t>
      </w:r>
    </w:p>
    <w:p>
      <w:r>
        <w:rPr>
          <w:b/>
          <w:u w:val="single"/>
        </w:rPr>
        <w:t>100289</w:t>
      </w:r>
    </w:p>
    <w:p>
      <w:r>
        <w:t>1. It just never ends.</w:t>
      </w:r>
    </w:p>
    <w:p>
      <w:r>
        <w:rPr>
          <w:b/>
          <w:u w:val="single"/>
        </w:rPr>
        <w:t>100290</w:t>
      </w:r>
    </w:p>
    <w:p>
      <w:r>
        <w:t xml:space="preserve">2. </w:t>
        <w:tab/>
        <w:t>Able to dodge child support in a single bound.</w:t>
      </w:r>
    </w:p>
    <w:p>
      <w:r>
        <w:rPr>
          <w:b/>
          <w:u w:val="single"/>
        </w:rPr>
        <w:t>100291</w:t>
      </w:r>
    </w:p>
    <w:p>
      <w:r>
        <w:t xml:space="preserve">3. </w:t>
        <w:tab/>
        <w:tab/>
        <w:t>That is another super hero trait that White men have in abundance. The need to care for their family and not run away as readily as some Black "player." That also rules the Nigger out for the part.</w:t>
      </w:r>
    </w:p>
    <w:p>
      <w:r>
        <w:rPr>
          <w:b/>
          <w:u w:val="single"/>
        </w:rPr>
        <w:t>100292</w:t>
      </w:r>
    </w:p>
    <w:p>
      <w:r>
        <w:t>1. Kanye West segment on CNN labeled ‘racist’ for calling singer ‘token negro of the Trump administration’  https://www.foxnews.com/entertainment/kanye-west-segment-on-cnn-labeled-racist-for-calling-singer-token-negro-of-the-trump-administration</w:t>
      </w:r>
    </w:p>
    <w:p>
      <w:r>
        <w:rPr>
          <w:b/>
          <w:u w:val="single"/>
        </w:rPr>
        <w:t>100293</w:t>
      </w:r>
    </w:p>
    <w:p>
      <w:r>
        <w:t xml:space="preserve">2. </w:t>
        <w:tab/>
        <w:t>COMING FROM A REAL NIGGER DON LEMON!!!</w:t>
      </w:r>
    </w:p>
    <w:p>
      <w:r>
        <w:rPr>
          <w:b/>
          <w:u w:val="single"/>
        </w:rPr>
        <w:t>100294</w:t>
      </w:r>
    </w:p>
    <w:p>
      <w:r>
        <w:t>1. Looks like history is repeating itself.</w:t>
      </w:r>
    </w:p>
    <w:p>
      <w:r>
        <w:rPr>
          <w:b/>
          <w:u w:val="single"/>
        </w:rPr>
        <w:t>100295</w:t>
      </w:r>
    </w:p>
    <w:p>
      <w:r>
        <w:t xml:space="preserve">2. </w:t>
        <w:tab/>
        <w:t>Fappin to drawingz is like fookin real kidz,guyz! Or at least kan lead to it just like violent vidya games turn everyone into school scooterz or MMA fighterz doin fatalitiez!</w:t>
      </w:r>
    </w:p>
    <w:p>
      <w:r>
        <w:rPr>
          <w:b/>
          <w:u w:val="single"/>
        </w:rPr>
        <w:t>100296</w:t>
      </w:r>
    </w:p>
    <w:p>
      <w:r>
        <w:t xml:space="preserve">3. </w:t>
        <w:tab/>
        <w:tab/>
        <w:t>Exactly - it's retard logic at its finest.   "But it's TOTALLY different, because actual pedos really do get off to the drawings!"   Yeah, because it would be so much better if they got off to actually raping children or watching real child porn, instead of watching cartoons, right? Fuck the concept of Victimless Crimes, especially the Thought Crime part.</w:t>
      </w:r>
    </w:p>
    <w:p>
      <w:r>
        <w:rPr>
          <w:b/>
          <w:u w:val="single"/>
        </w:rPr>
        <w:t>100297</w:t>
      </w:r>
    </w:p>
    <w:p>
      <w:r>
        <w:t xml:space="preserve">4. </w:t>
        <w:tab/>
        <w:tab/>
        <w:tab/>
        <w:t>Christi: "The escalation argument is dumb too. I mean I've watched porn since being a teen and I'd say most of my life has been spent in abstinence with the rare consensual "boing session" spaced out here or there. By the escalation logic I should be a repeating sex offender by now. lol.</w:t>
      </w:r>
    </w:p>
    <w:p>
      <w:r>
        <w:rPr>
          <w:b/>
          <w:u w:val="single"/>
        </w:rPr>
        <w:t>100298</w:t>
      </w:r>
    </w:p>
    <w:p>
      <w:r>
        <w:t>1. Turns out the bomber is Cesar Sayok, immediately singled out by the fake news media as a "WHITE Man," yet he would fit in perfectly with those in the Caravan Invasion, which the Fake News would never Identify as "White."   https://i.imgtc.com/pM9BZjN.jpg</w:t>
      </w:r>
    </w:p>
    <w:p>
      <w:r>
        <w:rPr>
          <w:b/>
          <w:u w:val="single"/>
        </w:rPr>
        <w:t>100299</w:t>
      </w:r>
    </w:p>
    <w:p>
      <w:r>
        <w:t xml:space="preserve">2. </w:t>
        <w:tab/>
        <w:t>Fucking faggot</w:t>
      </w:r>
    </w:p>
    <w:p>
      <w:r>
        <w:rPr>
          <w:b/>
          <w:u w:val="single"/>
        </w:rPr>
        <w:t>100300</w:t>
      </w:r>
    </w:p>
    <w:p>
      <w:r>
        <w:t>1.</w:t>
      </w:r>
    </w:p>
    <w:p>
      <w:r>
        <w:rPr>
          <w:b/>
          <w:u w:val="single"/>
        </w:rPr>
        <w:t>100301</w:t>
      </w:r>
    </w:p>
    <w:p>
      <w:r>
        <w:t xml:space="preserve">2. </w:t>
        <w:tab/>
        <w:t>Like that retard Sinead O'Cunter</w:t>
      </w:r>
    </w:p>
    <w:p>
      <w:r>
        <w:rPr>
          <w:b/>
          <w:u w:val="single"/>
        </w:rPr>
        <w:t>100302</w:t>
      </w:r>
    </w:p>
    <w:p>
      <w:r>
        <w:t xml:space="preserve">3. </w:t>
        <w:tab/>
        <w:tab/>
        <w:t>.... they're the 'dumbest of the dumb' who believe the insane Left and try to prove they're NOT against being killed by religious imbeciles !</w:t>
      </w:r>
    </w:p>
    <w:p>
      <w:r>
        <w:rPr>
          <w:b/>
          <w:u w:val="single"/>
        </w:rPr>
        <w:t>100303</w:t>
      </w:r>
    </w:p>
    <w:p>
      <w:r>
        <w:t>1. this one goes out to all the hasbara and 89 IQ ziochristians who say that i'm a muslim</w:t>
      </w:r>
    </w:p>
    <w:p>
      <w:r>
        <w:rPr>
          <w:b/>
          <w:u w:val="single"/>
        </w:rPr>
        <w:t>100304</w:t>
      </w:r>
    </w:p>
    <w:p>
      <w:r>
        <w:t xml:space="preserve">2. </w:t>
        <w:tab/>
        <w:t>Muh islam. This expression indicates a nigger toe lover's confusion and lack of understanding. When confronted with something he can't understand or respond to, nigger toe lover mumbles 'muh islam', or 'muh islam, nazi'. This is usually followed by crotch grabbing an underage altar boy and subconscious toe shuffling.</w:t>
      </w:r>
    </w:p>
    <w:p>
      <w:r>
        <w:rPr>
          <w:b/>
          <w:u w:val="single"/>
        </w:rPr>
        <w:t>100305</w:t>
      </w:r>
    </w:p>
    <w:p>
      <w:r>
        <w:t>1. Imagine having this much of a victim mindset. Truly pathetic.</w:t>
      </w:r>
    </w:p>
    <w:p>
      <w:r>
        <w:rPr>
          <w:b/>
          <w:u w:val="single"/>
        </w:rPr>
        <w:t>100306</w:t>
      </w:r>
    </w:p>
    <w:p>
      <w:r>
        <w:t xml:space="preserve">2. </w:t>
        <w:tab/>
        <w:t>Well nigger are dumb animals, so...</w:t>
      </w:r>
    </w:p>
    <w:p>
      <w:r>
        <w:rPr>
          <w:b/>
          <w:u w:val="single"/>
        </w:rPr>
        <w:t>100307</w:t>
      </w:r>
    </w:p>
    <w:p>
      <w:r>
        <w:t>1. Kavanaugh accuser might need psychological help instead of sympathy  https://www.waynedupree.com/swetnick-slams-media-gop-i-am-disgusted-and-appalled-by-the-way-that-i-have-been-re-victimized/?utm_source=wayne&amp;utm_medium=gab</w:t>
      </w:r>
    </w:p>
    <w:p>
      <w:r>
        <w:rPr>
          <w:b/>
          <w:u w:val="single"/>
        </w:rPr>
        <w:t>100308</w:t>
      </w:r>
    </w:p>
    <w:p>
      <w:r>
        <w:t xml:space="preserve">2. </w:t>
        <w:tab/>
        <w:t>Hey, Julie Sweathog, we are disgusted with a cunt who goes to one gang-rape party after another. Fucking whore!</w:t>
      </w:r>
    </w:p>
    <w:p>
      <w:r>
        <w:rPr>
          <w:b/>
          <w:u w:val="single"/>
        </w:rPr>
        <w:t>100309</w:t>
      </w:r>
    </w:p>
    <w:p>
      <w:r>
        <w:t>1. In Toronto, a male feminist roundhouse kicked - yes roundhouse kicked - a female pro-life activist because of her wrongthink. Another case of the progressive worldview only protecting women &amp; minorities if they uphold the ideology. New vid: https://youtu.be/15L04rcCJpQ</w:t>
      </w:r>
    </w:p>
    <w:p>
      <w:r>
        <w:rPr>
          <w:b/>
          <w:u w:val="single"/>
        </w:rPr>
        <w:t>100310</w:t>
      </w:r>
    </w:p>
    <w:p>
      <w:r>
        <w:t xml:space="preserve">2. </w:t>
        <w:tab/>
        <w:t>the faggot does looks like he learnt martial arts from the power rangers</w:t>
      </w:r>
    </w:p>
    <w:p>
      <w:r>
        <w:rPr>
          <w:b/>
          <w:u w:val="single"/>
        </w:rPr>
        <w:t>100311</w:t>
      </w:r>
    </w:p>
    <w:p>
      <w:r>
        <w:t>1. Taylor Swift outs herself as a cabalist/useful idiot   Taylor Swift bashes Blackburn in favor of Tennessee Dems, breaking political silence  Taylor Swift — the pop star who notably has strayed from politics — broke that silence on Sunday, writing on Instagram that she'll be voting for Tennessee Democrats in the midterm elections.  Swift, 28, slammed Republican Senate candidate Marsha Blackburn in an Instagram post.  "As much as I have in the past and would like to continue voting for women in office, I cannot support Marsha Blackburn," Swift stated. "Her voting record in Congress appalls and terrifies me."  Swift continued: "She voted against equal pay for women. She voted against the Reauthorization of the Violence Against Women Act, which attempts to protect women from domestic violence, stalking, and date rape. She believes businesses have a right to refuse service to gay couples. She also believes they should not have the right to marry."  "These are not MY Tennessee values," the "Fearless" singer said online.  Swift concluded she'll be voting for Democrat Phil Bredesen for the Senate, and for Rep. Jim Cooper, a Democrat who's running for re-election.  Bredesen quickly thanked Swift for her support on Twitter, writing he's "honored" by support from her and "that of so many Tennesseans who are ready to put aside the partisan shouting and get things done."   Whoops! We couldn't access this Tweet.  Blackburn's campaign did not immediately respond to Fox News' request for comment. A recent Fox News Poll found Blackburn was ahead of Bredesen by a 48-43 percent margin, with her 5-point advantage being inside the poll's margin of error.  Many fans of Swift, who reportedly owns two properties in Nashville, in addition to several other homes throughout the U.S., have urged the international star to voice her political views — particularly to denounce President Trump.  In July, it was rumored on Capitol Hill that Swift was scheduled to make an appearance at the Russell Senate Office Building, but she didn't show.  https://www.foxnews.com/entertainment/taylor-swift-bashes-blackburn-in-favor-of-tennessee-dems</w:t>
      </w:r>
    </w:p>
    <w:p>
      <w:r>
        <w:rPr>
          <w:b/>
          <w:u w:val="single"/>
        </w:rPr>
        <w:t>100312</w:t>
      </w:r>
    </w:p>
    <w:p>
      <w:r>
        <w:t xml:space="preserve">2. </w:t>
        <w:tab/>
        <w:t>Isn’t she from Philly ?   Carpetbagging Cunt</w:t>
      </w:r>
    </w:p>
    <w:p>
      <w:r>
        <w:rPr>
          <w:b/>
          <w:u w:val="single"/>
        </w:rPr>
        <w:t>100313</w:t>
      </w:r>
    </w:p>
    <w:p>
      <w:r>
        <w:t>1. Am I the only one who follows back when you get a follow without checking out there page.I just click the follow button its all potluck, You might get a root then again you might get a sound cunt ITS A SURPRISE</w:t>
      </w:r>
    </w:p>
    <w:p>
      <w:r>
        <w:rPr>
          <w:b/>
          <w:u w:val="single"/>
        </w:rPr>
        <w:t>100314</w:t>
      </w:r>
    </w:p>
    <w:p>
      <w:r>
        <w:t xml:space="preserve">2. </w:t>
        <w:tab/>
        <w:t>I do it. #FollowbackTarts #willneverlearn lol!</w:t>
      </w:r>
    </w:p>
    <w:p>
      <w:r>
        <w:rPr>
          <w:b/>
          <w:u w:val="single"/>
        </w:rPr>
        <w:t>100315</w:t>
      </w:r>
    </w:p>
    <w:p>
      <w:r>
        <w:t xml:space="preserve">3. </w:t>
        <w:tab/>
        <w:tab/>
        <w:t>I knew there was more of us out there lol</w:t>
      </w:r>
    </w:p>
    <w:p>
      <w:r>
        <w:rPr>
          <w:b/>
          <w:u w:val="single"/>
        </w:rPr>
        <w:t>100316</w:t>
      </w:r>
    </w:p>
    <w:p>
      <w:r>
        <w:t>1. this is gonna hurt the @DNC commission check this month: $1.4M in Meth Seized 38 pounds   at Texas Border Checkpoint, K-9 agent alerted to the possible presence of drug or human cargo in the truck https://www.breitbart.com/texas/2018/10/11/1-4m-in-meth-seized-at-texas-border-checkpoint/</w:t>
      </w:r>
    </w:p>
    <w:p>
      <w:r>
        <w:rPr>
          <w:b/>
          <w:u w:val="single"/>
        </w:rPr>
        <w:t>100317</w:t>
      </w:r>
    </w:p>
    <w:p>
      <w:r>
        <w:t xml:space="preserve">2. </w:t>
        <w:tab/>
        <w:t>VOTE IN THE MIDTERMS!!! GET THE DEMOCRATS AND RINOS OUT SO WE CAN GET THE WALL BUILT!!!</w:t>
      </w:r>
    </w:p>
    <w:p>
      <w:r>
        <w:rPr>
          <w:b/>
          <w:u w:val="single"/>
        </w:rPr>
        <w:t>100318</w:t>
      </w:r>
    </w:p>
    <w:p>
      <w:r>
        <w:t xml:space="preserve">3. </w:t>
        <w:tab/>
        <w:tab/>
        <w:t>The wall will never be built.</w:t>
      </w:r>
    </w:p>
    <w:p>
      <w:r>
        <w:rPr>
          <w:b/>
          <w:u w:val="single"/>
        </w:rPr>
        <w:t>100319</w:t>
      </w:r>
    </w:p>
    <w:p>
      <w:r>
        <w:t xml:space="preserve">4. </w:t>
        <w:tab/>
        <w:tab/>
        <w:tab/>
        <w:t>The wall is currently under construction contrary to what the LSM is saying:  https://www.nationalreview.com/2018/06/us-mexico-border-wall-being-built-slowly/</w:t>
      </w:r>
    </w:p>
    <w:p>
      <w:r>
        <w:rPr>
          <w:b/>
          <w:u w:val="single"/>
        </w:rPr>
        <w:t>100320</w:t>
      </w:r>
    </w:p>
    <w:p>
      <w:r>
        <w:t xml:space="preserve">5. </w:t>
        <w:tab/>
        <w:tab/>
        <w:tab/>
        <w:tab/>
        <w:t>A token effort when you consider the enormity of the project. It will never be built.</w:t>
      </w:r>
    </w:p>
    <w:p>
      <w:r>
        <w:rPr>
          <w:b/>
          <w:u w:val="single"/>
        </w:rPr>
        <w:t>100321</w:t>
      </w:r>
    </w:p>
    <w:p>
      <w:r>
        <w:t xml:space="preserve">6. </w:t>
        <w:tab/>
        <w:tab/>
        <w:tab/>
        <w:tab/>
        <w:tab/>
        <w:t>It’s ALREADY being built moron!  Typical libtard logic:  “A small token of the wall is being built but the wall will never be built”  https://www.hcn.org/articles/us-mexican-border-legal-or-not-trumps-border-wall-is-already-being-built</w:t>
      </w:r>
    </w:p>
    <w:p>
      <w:r>
        <w:rPr>
          <w:b/>
          <w:u w:val="single"/>
        </w:rPr>
        <w:t>100322</w:t>
      </w:r>
    </w:p>
    <w:p>
      <w:r>
        <w:t xml:space="preserve">7. </w:t>
        <w:tab/>
        <w:tab/>
        <w:tab/>
        <w:tab/>
        <w:tab/>
        <w:tab/>
        <w:t>Well, if you meant some of the wall will be built,  then I agree. Will it be finished? No, it never will. It’s an animal farm windmill. It’s idiot bait for rednecks .</w:t>
      </w:r>
    </w:p>
    <w:p>
      <w:r>
        <w:rPr>
          <w:b/>
          <w:u w:val="single"/>
        </w:rPr>
        <w:t>100323</w:t>
      </w:r>
    </w:p>
    <w:p>
      <w:r>
        <w:t xml:space="preserve">8. </w:t>
        <w:tab/>
        <w:tab/>
        <w:tab/>
        <w:tab/>
        <w:tab/>
        <w:tab/>
        <w:tab/>
        <w:t>Wrong again but, you are one of those regressive liberal trolls here so it's unsurprising that you post Fake News.  The Wall has been started in San Diego and the Imperial Valley in California.  Sorry to disappoint you but, no, it's a real actual Wall as is the portion started outside of El Paso.   Yes, much to your chagrin,  the Wall will be built.  We know that will significantly decrease your new voter base of illegal aliens.  Try to remain calm, you can still shriek at the sky and rejoice that your leader, Hildebeast,  is planning another grab at the brass ring in 2020.   By that time,  the Wall will probably be nearly complete and you can scream about how "racist" it is to protect our border from an invasion of poor, illiterate, uneducated, non-English speaking breeders who just want to come and suck on the public tit.   You're party will lose because it's been imploding before our eyes for the past two years.  In case it escaped your notice,  the POTUS we elected KEEPS his promises and we will be sending him backup in November to make sure he can get the Wall built.  You've already lost.</w:t>
      </w:r>
    </w:p>
    <w:p>
      <w:r>
        <w:rPr>
          <w:b/>
          <w:u w:val="single"/>
        </w:rPr>
        <w:t>100324</w:t>
      </w:r>
    </w:p>
    <w:p>
      <w:r>
        <w:t xml:space="preserve">9. </w:t>
        <w:tab/>
        <w:tab/>
        <w:tab/>
        <w:tab/>
        <w:tab/>
        <w:tab/>
        <w:tab/>
        <w:tab/>
        <w:t>The wall really was bait for gullible uneducated rednecks</w:t>
      </w:r>
    </w:p>
    <w:p>
      <w:r>
        <w:rPr>
          <w:b/>
          <w:u w:val="single"/>
        </w:rPr>
        <w:t>100325</w:t>
      </w:r>
    </w:p>
    <w:p>
      <w:r>
        <w:t xml:space="preserve">10. </w:t>
        <w:tab/>
        <w:tab/>
        <w:tab/>
        <w:tab/>
        <w:tab/>
        <w:tab/>
        <w:tab/>
        <w:tab/>
        <w:tab/>
        <w:t>The old redneck name calling. Middle class Americans are stupid. Trump voters are uneducated, blah, blah, blah.  Thanks. Can you think of something more original? It's like you're in 2016.</w:t>
      </w:r>
    </w:p>
    <w:p>
      <w:r>
        <w:rPr>
          <w:b/>
          <w:u w:val="single"/>
        </w:rPr>
        <w:t>100326</w:t>
      </w:r>
    </w:p>
    <w:p>
      <w:r>
        <w:t>1. 11/ I don't mind the GENERAL direction of where Trump is going, but of course his deficits are going to collapse the country and then retards are going to blame "globalists" or "the Swamp" and absolve him of any blame.  And then I'll have to listen to lots of retarded analysis on Gab while ppl make up bullshit and dance around reality.</w:t>
      </w:r>
    </w:p>
    <w:p>
      <w:r>
        <w:rPr>
          <w:b/>
          <w:u w:val="single"/>
        </w:rPr>
        <w:t>100327</w:t>
      </w:r>
    </w:p>
    <w:p>
      <w:r>
        <w:t xml:space="preserve">2. </w:t>
        <w:tab/>
        <w:t>flood US and Europe but not Israel...Israel  is for the jew supremacists who must pass a dna test to reside there.</w:t>
      </w:r>
    </w:p>
    <w:p>
      <w:r>
        <w:rPr>
          <w:b/>
          <w:u w:val="single"/>
        </w:rPr>
        <w:t>100328</w:t>
      </w:r>
    </w:p>
    <w:p>
      <w:r>
        <w:t xml:space="preserve">3. </w:t>
        <w:tab/>
        <w:tab/>
        <w:t>LMAO, this homo claims you need a DNA test to live in Israel.  That must be why he keeps donating his DNA to other men.</w:t>
      </w:r>
    </w:p>
    <w:p>
      <w:r>
        <w:rPr>
          <w:b/>
          <w:u w:val="single"/>
        </w:rPr>
        <w:t>100329</w:t>
      </w:r>
    </w:p>
    <w:p>
      <w:r>
        <w:t xml:space="preserve">4. </w:t>
        <w:tab/>
        <w:tab/>
        <w:t>Jews like to evade and deny the truth.   http://www.timesofisrael.com/russian-speakers-who-want-to-immigrate-could-need-dna-test/</w:t>
      </w:r>
    </w:p>
    <w:p>
      <w:r>
        <w:rPr>
          <w:b/>
          <w:u w:val="single"/>
        </w:rPr>
        <w:t>100330</w:t>
      </w:r>
    </w:p>
    <w:p>
      <w:r>
        <w:t xml:space="preserve">5. </w:t>
        <w:tab/>
        <w:tab/>
        <w:t>Maybe if you researched a little instead of viewing gay jewish produced porn, you might know whats going on...</w:t>
      </w:r>
    </w:p>
    <w:p>
      <w:r>
        <w:rPr>
          <w:b/>
          <w:u w:val="single"/>
        </w:rPr>
        <w:t>100331</w:t>
      </w:r>
    </w:p>
    <w:p>
      <w:r>
        <w:t xml:space="preserve">6. </w:t>
        <w:tab/>
        <w:tab/>
        <w:t>Cool, now you can show us the proof.  I'll wait.</w:t>
      </w:r>
    </w:p>
    <w:p>
      <w:r>
        <w:rPr>
          <w:b/>
          <w:u w:val="single"/>
        </w:rPr>
        <w:t>100332</w:t>
      </w:r>
    </w:p>
    <w:p>
      <w:r>
        <w:t xml:space="preserve">7. </w:t>
        <w:tab/>
        <w:tab/>
        <w:t>LMAO, he posted an article that doesn't actually show what he claimed and then says it's proof.  You can see a man's penis in his mouth right now.</w:t>
      </w:r>
    </w:p>
    <w:p>
      <w:r>
        <w:rPr>
          <w:b/>
          <w:u w:val="single"/>
        </w:rPr>
        <w:t>100333</w:t>
      </w:r>
    </w:p>
    <w:p>
      <w:r>
        <w:t xml:space="preserve">8. </w:t>
        <w:tab/>
        <w:tab/>
        <w:t>You should hire a tutor to teach you how to read so youre not limited to watching gay porn all day..</w:t>
      </w:r>
    </w:p>
    <w:p>
      <w:r>
        <w:rPr>
          <w:b/>
          <w:u w:val="single"/>
        </w:rPr>
        <w:t>100334</w:t>
      </w:r>
    </w:p>
    <w:p>
      <w:r>
        <w:t xml:space="preserve">9. </w:t>
        <w:tab/>
        <w:tab/>
        <w:t>You should stop having anal intercourse with other men.</w:t>
      </w:r>
    </w:p>
    <w:p>
      <w:r>
        <w:rPr>
          <w:b/>
          <w:u w:val="single"/>
        </w:rPr>
        <w:t>100335</w:t>
      </w:r>
    </w:p>
    <w:p>
      <w:r>
        <w:t xml:space="preserve">10. </w:t>
        <w:tab/>
        <w:tab/>
        <w:t>Is that all you vile Jews are limited to for comebacks?  No wonder your people were banned from 109 countries.  no class animals.</w:t>
      </w:r>
    </w:p>
    <w:p>
      <w:r>
        <w:rPr>
          <w:b/>
          <w:u w:val="single"/>
        </w:rPr>
        <w:t>100336</w:t>
      </w:r>
    </w:p>
    <w:p>
      <w:r>
        <w:t xml:space="preserve">11. </w:t>
        <w:tab/>
        <w:tab/>
        <w:t>All he's limited to is gay sex.</w:t>
      </w:r>
    </w:p>
    <w:p>
      <w:r>
        <w:rPr>
          <w:b/>
          <w:u w:val="single"/>
        </w:rPr>
        <w:t>100337</w:t>
      </w:r>
    </w:p>
    <w:p>
      <w:r>
        <w:t>1.</w:t>
      </w:r>
    </w:p>
    <w:p>
      <w:r>
        <w:rPr>
          <w:b/>
          <w:u w:val="single"/>
        </w:rPr>
        <w:t>100338</w:t>
      </w:r>
    </w:p>
    <w:p>
      <w:r>
        <w:t xml:space="preserve">2. </w:t>
        <w:tab/>
        <w:t>What a cunt ……. Dems have shown how much they have become the KGB this time for sure.</w:t>
      </w:r>
    </w:p>
    <w:p>
      <w:r>
        <w:rPr>
          <w:b/>
          <w:u w:val="single"/>
        </w:rPr>
        <w:t>100339</w:t>
      </w:r>
    </w:p>
    <w:p>
      <w:r>
        <w:t>1. Every nigger plays this game at 1 time</w:t>
      </w:r>
    </w:p>
    <w:p>
      <w:r>
        <w:rPr>
          <w:b/>
          <w:u w:val="single"/>
        </w:rPr>
        <w:t>100340</w:t>
      </w:r>
    </w:p>
    <w:p>
      <w:r>
        <w:t>1. The word alpha probably scares their faggot mods</w:t>
      </w:r>
    </w:p>
    <w:p>
      <w:r>
        <w:rPr>
          <w:b/>
          <w:u w:val="single"/>
        </w:rPr>
        <w:t>100341</w:t>
      </w:r>
    </w:p>
    <w:p>
      <w:r>
        <w:t>1. Jim Carrey is an ass biscuit</w:t>
      </w:r>
    </w:p>
    <w:p>
      <w:r>
        <w:rPr>
          <w:b/>
          <w:u w:val="single"/>
        </w:rPr>
        <w:t>100342</w:t>
      </w:r>
    </w:p>
    <w:p>
      <w:r>
        <w:t xml:space="preserve">2. </w:t>
        <w:tab/>
        <w:t>his net movie will be ace ventura: COMMIE INFECTOR!!!</w:t>
      </w:r>
    </w:p>
    <w:p>
      <w:r>
        <w:rPr>
          <w:b/>
          <w:u w:val="single"/>
        </w:rPr>
        <w:t>100343</w:t>
      </w:r>
    </w:p>
    <w:p>
      <w:r>
        <w:t xml:space="preserve">3. </w:t>
        <w:tab/>
        <w:tab/>
        <w:t>retarded and retarderer</w:t>
      </w:r>
    </w:p>
    <w:p>
      <w:r>
        <w:rPr>
          <w:b/>
          <w:u w:val="single"/>
        </w:rPr>
        <w:t>100344</w:t>
      </w:r>
    </w:p>
    <w:p>
      <w:r>
        <w:t>1. Let’s replace leftist cunt white Ivanka with this Indian one! @andieiamwhoiam</w:t>
      </w:r>
    </w:p>
    <w:p>
      <w:r>
        <w:rPr>
          <w:b/>
          <w:u w:val="single"/>
        </w:rPr>
        <w:t>100345</w:t>
      </w:r>
    </w:p>
    <w:p>
      <w:r>
        <w:t xml:space="preserve">2. </w:t>
        <w:tab/>
        <w:t>I'm relieved to see smart, independent minded #Indians in #America. #Trump2020</w:t>
      </w:r>
    </w:p>
    <w:p>
      <w:r>
        <w:rPr>
          <w:b/>
          <w:u w:val="single"/>
        </w:rPr>
        <w:t>100346</w:t>
      </w:r>
    </w:p>
    <w:p>
      <w:r>
        <w:t xml:space="preserve">3. </w:t>
        <w:tab/>
        <w:t>Is that a palette swap on Ivanka?</w:t>
      </w:r>
    </w:p>
    <w:p>
      <w:r>
        <w:rPr>
          <w:b/>
          <w:u w:val="single"/>
        </w:rPr>
        <w:t>100347</w:t>
      </w:r>
    </w:p>
    <w:p>
      <w:r>
        <w:t>1. This is great I have been waiting for both the Commie Libtards &amp; FakeNazi Libtards that are all paid by Soros to find each other on Gab. Here we go they did it!  You idiots are the retarded siblings of the Globalist DeepState. Nobody cares about all your tears you losers lol</w:t>
      </w:r>
    </w:p>
    <w:p>
      <w:r>
        <w:rPr>
          <w:b/>
          <w:u w:val="single"/>
        </w:rPr>
        <w:t>100348</w:t>
      </w:r>
    </w:p>
    <w:p>
      <w:r>
        <w:t>1. Do you support Israel's RIGHT to EXIST and DEFEND itself??</w:t>
      </w:r>
    </w:p>
    <w:p>
      <w:r>
        <w:rPr>
          <w:b/>
          <w:u w:val="single"/>
        </w:rPr>
        <w:t>100349</w:t>
      </w:r>
    </w:p>
    <w:p>
      <w:r>
        <w:t xml:space="preserve">2. </w:t>
        <w:tab/>
        <w:t>Yep! Lots of National-Socialists here on Gab. They should join up with the MudSlimes and be used as meat-body-shields.</w:t>
      </w:r>
    </w:p>
    <w:p>
      <w:r>
        <w:rPr>
          <w:b/>
          <w:u w:val="single"/>
        </w:rPr>
        <w:t>100350</w:t>
      </w:r>
    </w:p>
    <w:p>
      <w:r>
        <w:t xml:space="preserve">3. </w:t>
        <w:tab/>
        <w:tab/>
        <w:t>Just mute the fairy gay neo-Nazi faggot socialist bitches. That’s what I do... #INSTAMUTE</w:t>
      </w:r>
    </w:p>
    <w:p>
      <w:r>
        <w:rPr>
          <w:b/>
          <w:u w:val="single"/>
        </w:rPr>
        <w:t>100351</w:t>
      </w:r>
    </w:p>
    <w:p>
      <w:r>
        <w:t>1. https://www.thegatewaypundit.com/2018/10/ocasio-cortez-delivers-jumbled-word-salad-when-asked-about-her-plans-for-congress-msnbc-hack-nods-in-agreement-video/</w:t>
      </w:r>
    </w:p>
    <w:p>
      <w:r>
        <w:rPr>
          <w:b/>
          <w:u w:val="single"/>
        </w:rPr>
        <w:t>100352</w:t>
      </w:r>
    </w:p>
    <w:p>
      <w:r>
        <w:t xml:space="preserve">2. </w:t>
        <w:tab/>
        <w:t>Is she capable of tying her own shoes? I guess the liberal dream of democracy is strong in New York. Even a borderline retard can be in Congress. Now the DNC just needs to teach her how to sign her name so she can rubber-stamp their agenda.</w:t>
      </w:r>
    </w:p>
    <w:p>
      <w:r>
        <w:rPr>
          <w:b/>
          <w:u w:val="single"/>
        </w:rPr>
        <w:t>100353</w:t>
      </w:r>
    </w:p>
    <w:p>
      <w:r>
        <w:t>1. &gt;Trump invites a Black citizen to speak to the entire world in the Oval Office.  &gt;SaltLeft: OMG KANYE'S PUTTIN' US BACK IN SHACKLES!     What did Donna Brazile mean by this?    🤔🤔🤔🤔🤔</w:t>
      </w:r>
    </w:p>
    <w:p>
      <w:r>
        <w:rPr>
          <w:b/>
          <w:u w:val="single"/>
        </w:rPr>
        <w:t>100354</w:t>
      </w:r>
    </w:p>
    <w:p>
      <w:r>
        <w:t xml:space="preserve">2. </w:t>
        <w:tab/>
        <w:t>I wondered why Brazile Nuts were called Nigger Toes</w:t>
      </w:r>
    </w:p>
    <w:p>
      <w:r>
        <w:rPr>
          <w:b/>
          <w:u w:val="single"/>
        </w:rPr>
        <w:t>100355</w:t>
      </w:r>
    </w:p>
    <w:p>
      <w:r>
        <w:t>1. That tree is gonna be pissed..</w:t>
      </w:r>
    </w:p>
    <w:p>
      <w:r>
        <w:rPr>
          <w:b/>
          <w:u w:val="single"/>
        </w:rPr>
        <w:t>100356</w:t>
      </w:r>
    </w:p>
    <w:p>
      <w:r>
        <w:t xml:space="preserve">2. </w:t>
        <w:tab/>
        <w:t>The Trump Tree of Knowledge! :)</w:t>
      </w:r>
    </w:p>
    <w:p>
      <w:r>
        <w:rPr>
          <w:b/>
          <w:u w:val="single"/>
        </w:rPr>
        <w:t>100357</w:t>
      </w:r>
    </w:p>
    <w:p>
      <w:r>
        <w:t xml:space="preserve">3. </w:t>
        <w:tab/>
        <w:tab/>
        <w:t>Haha you ain't got shit you fuckin faggot ass pussy boy... my mother could beat your ass with one hand! LOL! I skullfuck little troll maggots like you - let's go punk... bring whatever your little IQ can conjure up - In real life, you would shut your faggot mouth or I would shut it for you.. #MuzzyLover #Twink LMFAO bitch! HAHA</w:t>
      </w:r>
    </w:p>
    <w:p>
      <w:r>
        <w:rPr>
          <w:b/>
          <w:u w:val="single"/>
        </w:rPr>
        <w:t>100358</w:t>
      </w:r>
    </w:p>
    <w:p>
      <w:r>
        <w:t>1. Recent Poll of GAB users show 78% do not believe Nazis are enemies of America.</w:t>
      </w:r>
    </w:p>
    <w:p>
      <w:r>
        <w:rPr>
          <w:b/>
          <w:u w:val="single"/>
        </w:rPr>
        <w:t>100359</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100360</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100361</w:t>
      </w:r>
    </w:p>
    <w:p>
      <w:r>
        <w:t xml:space="preserve">4. </w:t>
        <w:tab/>
        <w:tab/>
        <w:tab/>
        <w:t>What is white?</w:t>
      </w:r>
    </w:p>
    <w:p>
      <w:r>
        <w:rPr>
          <w:b/>
          <w:u w:val="single"/>
        </w:rPr>
        <w:t>100362</w:t>
      </w:r>
    </w:p>
    <w:p>
      <w:r>
        <w:t xml:space="preserve">5. </w:t>
        <w:tab/>
        <w:tab/>
        <w:tab/>
        <w:tab/>
        <w:t>WTF does that even mean?  What is white?</w:t>
      </w:r>
    </w:p>
    <w:p>
      <w:r>
        <w:rPr>
          <w:b/>
          <w:u w:val="single"/>
        </w:rPr>
        <w:t>100363</w:t>
      </w:r>
    </w:p>
    <w:p>
      <w:r>
        <w:t xml:space="preserve">6. </w:t>
        <w:tab/>
        <w:tab/>
        <w:tab/>
        <w:tab/>
        <w:tab/>
        <w:t>What is a white person? What makes a person white? What asshole did you pull this notion out of? Because it is a shit notion.</w:t>
      </w:r>
    </w:p>
    <w:p>
      <w:r>
        <w:rPr>
          <w:b/>
          <w:u w:val="single"/>
        </w:rPr>
        <w:t>100364</w:t>
      </w:r>
    </w:p>
    <w:p>
      <w:r>
        <w:t xml:space="preserve">7. </w:t>
        <w:tab/>
        <w:tab/>
        <w:tab/>
        <w:tab/>
        <w:tab/>
        <w:tab/>
        <w:t>What makes a black person black?  Your questions are retarded as fuck.</w:t>
      </w:r>
    </w:p>
    <w:p>
      <w:r>
        <w:rPr>
          <w:b/>
          <w:u w:val="single"/>
        </w:rPr>
        <w:t>100365</w:t>
      </w:r>
    </w:p>
    <w:p>
      <w:r>
        <w:t xml:space="preserve">8. </w:t>
        <w:tab/>
        <w:tab/>
        <w:tab/>
        <w:tab/>
        <w:tab/>
        <w:tab/>
        <w:tab/>
        <w:t>What does make a black person black? I know so called people of color who are told they arnt black because something to do with I don't even fucking know. Ben Carson is supposedly a black man, yet other supposed blacks say he's not black. What does it mean to be a white person? What does it mean to be a black person? Or any category of person? Definition of a white person?</w:t>
      </w:r>
    </w:p>
    <w:p>
      <w:r>
        <w:rPr>
          <w:b/>
          <w:u w:val="single"/>
        </w:rPr>
        <w:t>100366</w:t>
      </w:r>
    </w:p>
    <w:p>
      <w:r>
        <w:t xml:space="preserve">9. </w:t>
        <w:tab/>
        <w:tab/>
        <w:tab/>
        <w:tab/>
        <w:tab/>
        <w:tab/>
        <w:tab/>
        <w:tab/>
        <w:t>watermelon carson is a nigger and so are you.</w:t>
      </w:r>
    </w:p>
    <w:p>
      <w:r>
        <w:rPr>
          <w:b/>
          <w:u w:val="single"/>
        </w:rPr>
        <w:t>100367</w:t>
      </w:r>
    </w:p>
    <w:p>
      <w:r>
        <w:t>1. THIS FAGGOT WORKS FOR THE HUFFPO lol</w:t>
      </w:r>
    </w:p>
    <w:p>
      <w:r>
        <w:rPr>
          <w:b/>
          <w:u w:val="single"/>
        </w:rPr>
        <w:t>100368</w:t>
      </w:r>
    </w:p>
    <w:p>
      <w:r>
        <w:t xml:space="preserve">2. </w:t>
        <w:tab/>
        <w:t>HuffPoo are trans fag joos!</w:t>
      </w:r>
    </w:p>
    <w:p>
      <w:r>
        <w:rPr>
          <w:b/>
          <w:u w:val="single"/>
        </w:rPr>
        <w:t>100369</w:t>
      </w:r>
    </w:p>
    <w:p>
      <w:r>
        <w:t xml:space="preserve">3. </w:t>
        <w:tab/>
        <w:t>Disproved things? Like the Tabula Rasa? :3</w:t>
      </w:r>
    </w:p>
    <w:p>
      <w:r>
        <w:rPr>
          <w:b/>
          <w:u w:val="single"/>
        </w:rPr>
        <w:t>100370</w:t>
      </w:r>
    </w:p>
    <w:p>
      <w:r>
        <w:t xml:space="preserve">4. </w:t>
        <w:tab/>
        <w:t>So what is the context? Is he trying to break with the program at HuffPo, or trying to refute someone else? I guess it doesn't matter if they are all commie, fag, junkies....and jews...</w:t>
      </w:r>
    </w:p>
    <w:p>
      <w:r>
        <w:rPr>
          <w:b/>
          <w:u w:val="single"/>
        </w:rPr>
        <w:t>100371</w:t>
      </w:r>
    </w:p>
    <w:p>
      <w:r>
        <w:t xml:space="preserve">5. </w:t>
        <w:tab/>
        <w:t>(He doesn't know that's the entire point.)</w:t>
      </w:r>
    </w:p>
    <w:p>
      <w:r>
        <w:rPr>
          <w:b/>
          <w:u w:val="single"/>
        </w:rPr>
        <w:t>100372</w:t>
      </w:r>
    </w:p>
    <w:p>
      <w:r>
        <w:t>1.</w:t>
      </w:r>
    </w:p>
    <w:p>
      <w:r>
        <w:rPr>
          <w:b/>
          <w:u w:val="single"/>
        </w:rPr>
        <w:t>100373</w:t>
      </w:r>
    </w:p>
    <w:p>
      <w:r>
        <w:t xml:space="preserve">2. </w:t>
        <w:tab/>
        <w:t>I sincerely hope Trump starts naming the Jew and then he will have my full support!  He needs to eliminate all Jews from his cabinet as Jews do not belong in any government, media, finance or acadamia.  Jews are RETARDED ditch diggers!</w:t>
      </w:r>
    </w:p>
    <w:p>
      <w:r>
        <w:rPr>
          <w:b/>
          <w:u w:val="single"/>
        </w:rPr>
        <w:t>100374</w:t>
      </w:r>
    </w:p>
    <w:p>
      <w:r>
        <w:t>1. Or maybe if someone dies?  "Chelsea Clinton will run for office if someone steps down or retires"  https://t.co/1D8jgRLt1s</w:t>
      </w:r>
    </w:p>
    <w:p>
      <w:r>
        <w:rPr>
          <w:b/>
          <w:u w:val="single"/>
        </w:rPr>
        <w:t>100375</w:t>
      </w:r>
    </w:p>
    <w:p>
      <w:r>
        <w:t xml:space="preserve">2. </w:t>
        <w:tab/>
        <w:t>Let the little Hubbell twat run. She's dumber and less useful than a used condom.</w:t>
      </w:r>
    </w:p>
    <w:p>
      <w:r>
        <w:rPr>
          <w:b/>
          <w:u w:val="single"/>
        </w:rPr>
        <w:t>100376</w:t>
      </w:r>
    </w:p>
    <w:p>
      <w:r>
        <w:t>1. See folks. Tuck Tuck is a National Socialist. Loves Corbyn. Thinks Corbyn cares about black people &amp; isn't just using them as useful "victim" to exploit like "The Poor".   Tuck Tuck! Corbyn isn't interested in blacks either. So you can offer him your full socialist support mate :)   National socialists are just greedy socialists who want the place to themselves</w:t>
      </w:r>
    </w:p>
    <w:p>
      <w:r>
        <w:rPr>
          <w:b/>
          <w:u w:val="single"/>
        </w:rPr>
        <w:t>100377</w:t>
      </w:r>
    </w:p>
    <w:p>
      <w:r>
        <w:t xml:space="preserve">2. </w:t>
        <w:tab/>
        <w:t>Disagree, I think Corbyn is a bell end, shagged Abbot for a start!</w:t>
      </w:r>
    </w:p>
    <w:p>
      <w:r>
        <w:rPr>
          <w:b/>
          <w:u w:val="single"/>
        </w:rPr>
        <w:t>100378</w:t>
      </w:r>
    </w:p>
    <w:p>
      <w:r>
        <w:t xml:space="preserve">3. </w:t>
        <w:tab/>
        <w:tab/>
        <w:t>Even Nazis are right once a day lol</w:t>
      </w:r>
    </w:p>
    <w:p>
      <w:r>
        <w:rPr>
          <w:b/>
          <w:u w:val="single"/>
        </w:rPr>
        <w:t>100379</w:t>
      </w:r>
    </w:p>
    <w:p>
      <w:r>
        <w:t xml:space="preserve">4. </w:t>
        <w:tab/>
        <w:tab/>
        <w:tab/>
        <w:t>I'm not a Nazi nob head</w:t>
      </w:r>
    </w:p>
    <w:p>
      <w:r>
        <w:rPr>
          <w:b/>
          <w:u w:val="single"/>
        </w:rPr>
        <w:t>100380</w:t>
      </w:r>
    </w:p>
    <w:p>
      <w:r>
        <w:t xml:space="preserve">5. </w:t>
        <w:tab/>
        <w:tab/>
        <w:tab/>
        <w:tab/>
        <w:t>Doh! Sorry. Your name confused me lol</w:t>
      </w:r>
    </w:p>
    <w:p>
      <w:r>
        <w:rPr>
          <w:b/>
          <w:u w:val="single"/>
        </w:rPr>
        <w:t>100381</w:t>
      </w:r>
    </w:p>
    <w:p>
      <w:r>
        <w:t xml:space="preserve">6. </w:t>
        <w:tab/>
        <w:tab/>
        <w:tab/>
        <w:tab/>
        <w:tab/>
        <w:t>Just because someone has a German handle they are a "nazi"? Do you see "nazis" around every corner?</w:t>
      </w:r>
    </w:p>
    <w:p>
      <w:r>
        <w:rPr>
          <w:b/>
          <w:u w:val="single"/>
        </w:rPr>
        <w:t>100382</w:t>
      </w:r>
    </w:p>
    <w:p>
      <w:r>
        <w:t xml:space="preserve">7. </w:t>
        <w:tab/>
        <w:tab/>
        <w:tab/>
        <w:tab/>
        <w:tab/>
        <w:tab/>
        <w:t>Only on Gab where most are fella.</w:t>
      </w:r>
    </w:p>
    <w:p>
      <w:r>
        <w:rPr>
          <w:b/>
          <w:u w:val="single"/>
        </w:rPr>
        <w:t>100383</w:t>
      </w:r>
    </w:p>
    <w:p>
      <w:r>
        <w:t xml:space="preserve">8. </w:t>
        <w:tab/>
        <w:tab/>
        <w:tab/>
        <w:tab/>
        <w:tab/>
        <w:tab/>
        <w:tab/>
        <w:t>I guess it's just like a jew to see "nazis" everywhere. LOL</w:t>
      </w:r>
    </w:p>
    <w:p>
      <w:r>
        <w:rPr>
          <w:b/>
          <w:u w:val="single"/>
        </w:rPr>
        <w:t>100384</w:t>
      </w:r>
    </w:p>
    <w:p>
      <w:r>
        <w:t xml:space="preserve">9. </w:t>
        <w:tab/>
        <w:tab/>
        <w:tab/>
        <w:tab/>
        <w:tab/>
        <w:tab/>
        <w:tab/>
        <w:tab/>
        <w:t>You call YOUSELVES Nazis you blatant knob rot. Loads of you have swastikas and Hitler in your bios. Who am I to deny your chosen identity? :)</w:t>
      </w:r>
    </w:p>
    <w:p>
      <w:r>
        <w:rPr>
          <w:b/>
          <w:u w:val="single"/>
        </w:rPr>
        <w:t>100385</w:t>
      </w:r>
    </w:p>
    <w:p>
      <w:r>
        <w:t xml:space="preserve">10. </w:t>
        <w:tab/>
        <w:tab/>
        <w:tab/>
        <w:tab/>
        <w:tab/>
        <w:tab/>
        <w:tab/>
        <w:tab/>
        <w:tab/>
        <w:t>When have I called myself a "nazi"? LOL Please I'll wait until you find the comment where I called myself that.</w:t>
      </w:r>
    </w:p>
    <w:p>
      <w:r>
        <w:rPr>
          <w:b/>
          <w:u w:val="single"/>
        </w:rPr>
        <w:t>100386</w:t>
      </w:r>
    </w:p>
    <w:p>
      <w:r>
        <w:t xml:space="preserve">11. </w:t>
        <w:tab/>
        <w:tab/>
        <w:tab/>
        <w:tab/>
        <w:tab/>
        <w:tab/>
        <w:tab/>
        <w:tab/>
        <w:tab/>
        <w:tab/>
        <w:t>With your policies. Next!</w:t>
      </w:r>
    </w:p>
    <w:p>
      <w:r>
        <w:rPr>
          <w:b/>
          <w:u w:val="single"/>
        </w:rPr>
        <w:t>100387</w:t>
      </w:r>
    </w:p>
    <w:p>
      <w:r>
        <w:t xml:space="preserve">12. </w:t>
        <w:tab/>
        <w:tab/>
        <w:tab/>
        <w:tab/>
        <w:tab/>
        <w:tab/>
        <w:tab/>
        <w:tab/>
        <w:tab/>
        <w:tab/>
        <w:tab/>
        <w:t>You dont know my policies. LMFAO Way you show yourself as the stupid fuck you are. 😂🤣😂🤣😂 Also you said I called myself a "nazi". What do my "policies" have to do with me calling myself a "nazi"? Again show me where I called myself a nazi?</w:t>
      </w:r>
    </w:p>
    <w:p>
      <w:r>
        <w:rPr>
          <w:b/>
          <w:u w:val="single"/>
        </w:rPr>
        <w:t>100388</w:t>
      </w:r>
    </w:p>
    <w:p>
      <w:r>
        <w:t xml:space="preserve">13. </w:t>
        <w:tab/>
        <w:tab/>
        <w:tab/>
        <w:tab/>
        <w:tab/>
        <w:tab/>
        <w:tab/>
        <w:tab/>
        <w:tab/>
        <w:tab/>
        <w:tab/>
        <w:tab/>
        <w:t>Don't know your policies? You've been shouting them at me on here for months Brainstem. That's ALL you do. Fooking nutter lol</w:t>
      </w:r>
    </w:p>
    <w:p>
      <w:r>
        <w:rPr>
          <w:b/>
          <w:u w:val="single"/>
        </w:rPr>
        <w:t>100389</w:t>
      </w:r>
    </w:p>
    <w:p>
      <w:r>
        <w:t xml:space="preserve">14. </w:t>
        <w:tab/>
        <w:tab/>
        <w:tab/>
        <w:tab/>
        <w:tab/>
        <w:tab/>
        <w:tab/>
        <w:tab/>
        <w:tab/>
        <w:tab/>
        <w:tab/>
        <w:tab/>
        <w:tab/>
        <w:t>No I know my policies but you don't know what I believe in. You claim I'm a "nazi" you claim I said I was a "nazi" and you claim to know my policies. Well when are you going to show me all of these claims?</w:t>
      </w:r>
    </w:p>
    <w:p>
      <w:r>
        <w:rPr>
          <w:b/>
          <w:u w:val="single"/>
        </w:rPr>
        <w:t>100390</w:t>
      </w:r>
    </w:p>
    <w:p>
      <w:r>
        <w:t xml:space="preserve">15. </w:t>
        <w:tab/>
        <w:tab/>
        <w:tab/>
        <w:tab/>
        <w:tab/>
        <w:tab/>
        <w:tab/>
        <w:tab/>
        <w:tab/>
        <w:tab/>
        <w:tab/>
        <w:tab/>
        <w:tab/>
        <w:tab/>
        <w:t>Bloke! A cursory glance at your timeline demonstrates what you are and Who  you associate and agree with. I take it this mate of yours with the swastikas isn't a Nazi type too then? lol</w:t>
      </w:r>
    </w:p>
    <w:p>
      <w:r>
        <w:rPr>
          <w:b/>
          <w:u w:val="single"/>
        </w:rPr>
        <w:t>100391</w:t>
      </w:r>
    </w:p>
    <w:p>
      <w:r>
        <w:t xml:space="preserve">16. </w:t>
        <w:tab/>
        <w:tab/>
        <w:tab/>
        <w:tab/>
        <w:tab/>
        <w:tab/>
        <w:tab/>
        <w:tab/>
        <w:tab/>
        <w:tab/>
        <w:tab/>
        <w:tab/>
        <w:tab/>
        <w:tab/>
        <w:tab/>
        <w:t>Cater, you are Jewish filth, the lies just pour out of you.</w:t>
      </w:r>
    </w:p>
    <w:p>
      <w:r>
        <w:rPr>
          <w:b/>
          <w:u w:val="single"/>
        </w:rPr>
        <w:t>100392</w:t>
      </w:r>
    </w:p>
    <w:p>
      <w:r>
        <w:t xml:space="preserve">17. </w:t>
        <w:tab/>
        <w:tab/>
        <w:tab/>
        <w:tab/>
        <w:tab/>
        <w:tab/>
        <w:tab/>
        <w:tab/>
        <w:tab/>
        <w:tab/>
        <w:tab/>
        <w:tab/>
        <w:tab/>
        <w:tab/>
        <w:tab/>
        <w:tab/>
        <w:t>Cater is one of the oldest Anglo-Saxon names in Britain twat lugs. Google it. And please point out any lie of mine if you can :)</w:t>
      </w:r>
    </w:p>
    <w:p>
      <w:r>
        <w:rPr>
          <w:b/>
          <w:u w:val="single"/>
        </w:rPr>
        <w:t>100393</w:t>
      </w:r>
    </w:p>
    <w:p>
      <w:r>
        <w:t>1. Malkin: 'Sincere' Christine Blasey Ford or Sincere BULLCRAP?    https://www.youtube.com/watch?v=VV019fkNOqs</w:t>
      </w:r>
    </w:p>
    <w:p>
      <w:r>
        <w:rPr>
          <w:b/>
          <w:u w:val="single"/>
        </w:rPr>
        <w:t>100394</w:t>
      </w:r>
    </w:p>
    <w:p>
      <w:r>
        <w:t xml:space="preserve">2. </w:t>
        <w:tab/>
        <w:t>No women in politics, in positions of power or combat. #endofstory #repeal19 I don't even have to watch to know this cunt is just going say a bunch of retarded bullshit.</w:t>
      </w:r>
    </w:p>
    <w:p>
      <w:r>
        <w:rPr>
          <w:b/>
          <w:u w:val="single"/>
        </w:rPr>
        <w:t>100395</w:t>
      </w:r>
    </w:p>
    <w:p>
      <w:r>
        <w:t>1. https://twitter.com/Stealth___/status/1047804171867619328 So that infographic explains why Monolith Soft makes such good games. I expect much bitching from the usual Resetera crowd over it.</w:t>
      </w:r>
    </w:p>
    <w:p>
      <w:r>
        <w:rPr>
          <w:b/>
          <w:u w:val="single"/>
        </w:rPr>
        <w:t>100396</w:t>
      </w:r>
    </w:p>
    <w:p>
      <w:r>
        <w:t xml:space="preserve">2. </w:t>
        <w:tab/>
        <w:t>Here you have a retard with preferred pronouns listed in his profile performing the predictable Beta act:  https://twitter.com/V_Ben/status/1047804464260890625</w:t>
      </w:r>
    </w:p>
    <w:p>
      <w:r>
        <w:rPr>
          <w:b/>
          <w:u w:val="single"/>
        </w:rPr>
        <w:t>100397</w:t>
      </w:r>
    </w:p>
    <w:p>
      <w:r>
        <w:t>1. Its the legal opinion he'd been studying since his days in bars near Yale...</w:t>
      </w:r>
    </w:p>
    <w:p>
      <w:r>
        <w:rPr>
          <w:b/>
          <w:u w:val="single"/>
        </w:rPr>
        <w:t>100398</w:t>
      </w:r>
    </w:p>
    <w:p>
      <w:r>
        <w:t xml:space="preserve">2. </w:t>
        <w:tab/>
        <w:t>well have any of you seen the latest clip with his wife and kids? you can clearly see that she hates him and that the douchebag is guilty</w:t>
      </w:r>
    </w:p>
    <w:p>
      <w:r>
        <w:rPr>
          <w:b/>
          <w:u w:val="single"/>
        </w:rPr>
        <w:t>100399</w:t>
      </w:r>
    </w:p>
    <w:p>
      <w:r>
        <w:t xml:space="preserve">3. </w:t>
        <w:tab/>
        <w:tab/>
        <w:t>yes Billy we all know that and Hillary has raped the american people and anyone who gets in her filthy cunt way</w:t>
      </w:r>
    </w:p>
    <w:p>
      <w:r>
        <w:rPr>
          <w:b/>
          <w:u w:val="single"/>
        </w:rPr>
        <w:t>100400</w:t>
      </w:r>
    </w:p>
    <w:p>
      <w:r>
        <w:t>1. .@David_Speers: Do you as part of the leadership team offer any apology over the leadership spill?   .@JoshFrydenberg: What I can say to the Australian people is that we are back to work.   MORE: https://kek.gg/u/DjGS #SpeersonSunday https://kek.gg/u/-hzL</w:t>
      </w:r>
    </w:p>
    <w:p>
      <w:r>
        <w:rPr>
          <w:b/>
          <w:u w:val="single"/>
        </w:rPr>
        <w:t>100401</w:t>
      </w:r>
    </w:p>
    <w:p>
      <w:r>
        <w:t xml:space="preserve">2. </w:t>
        <w:tab/>
        <w:t>An absolute biggest Cunt of the year, as all Lesbians are, just look at that creepy Wong, would anyone piss on that shit?</w:t>
      </w:r>
    </w:p>
    <w:p>
      <w:r>
        <w:rPr>
          <w:b/>
          <w:u w:val="single"/>
        </w:rPr>
        <w:t>100402</w:t>
      </w:r>
    </w:p>
    <w:p>
      <w:r>
        <w:t>1. THIS IS FOR THE PEOPLE WHO LEFT TWATTER-I HAD TO DEAL WITH THIS MESS OF A CUNT EVERYDAY.</w:t>
      </w:r>
    </w:p>
    <w:p>
      <w:r>
        <w:rPr>
          <w:b/>
          <w:u w:val="single"/>
        </w:rPr>
        <w:t>100403</w:t>
      </w:r>
    </w:p>
    <w:p>
      <w:r>
        <w:t>1. I know. When I hear nigger music blaring &amp; see wiggers strutting they are rarely boomers. Those under 30 refer to typical CONservative old farts as racist/homophobic/misogynistic/ because they are not anti-White enough, feminist &amp; pro-faggot enough.  There is a small % of pro-Whites.  That is what matters (being pro-White) NOT age.</w:t>
      </w:r>
    </w:p>
    <w:p>
      <w:r>
        <w:rPr>
          <w:b/>
          <w:u w:val="single"/>
        </w:rPr>
        <w:t>100404</w:t>
      </w:r>
    </w:p>
    <w:p>
      <w:r>
        <w:t>1. Hey Matt, do you think this Jessica Wilson-Heimbach retard is actually Rodney Martin?</w:t>
      </w:r>
    </w:p>
    <w:p>
      <w:r>
        <w:rPr>
          <w:b/>
          <w:u w:val="single"/>
        </w:rPr>
        <w:t>100405</w:t>
      </w:r>
    </w:p>
    <w:p>
      <w:r>
        <w:t>1. Exec slams Republicans: 'F*ck. You. All. To. Hell' https://kek.gg/u/33zRP</w:t>
      </w:r>
    </w:p>
    <w:p>
      <w:r>
        <w:rPr>
          <w:b/>
          <w:u w:val="single"/>
        </w:rPr>
        <w:t>100406</w:t>
      </w:r>
    </w:p>
    <w:p>
      <w:r>
        <w:t xml:space="preserve">2. </w:t>
        <w:tab/>
        <w:t>Shabbos Goy Google Exec goes full retard</w:t>
      </w:r>
    </w:p>
    <w:p>
      <w:r>
        <w:rPr>
          <w:b/>
          <w:u w:val="single"/>
        </w:rPr>
        <w:t>100407</w:t>
      </w:r>
    </w:p>
    <w:p>
      <w:r>
        <w:t>1. Behold! I have discovered @Microchip's true identity! #NPC</w:t>
      </w:r>
    </w:p>
    <w:p>
      <w:r>
        <w:rPr>
          <w:b/>
          <w:u w:val="single"/>
        </w:rPr>
        <w:t>100408</w:t>
      </w:r>
    </w:p>
    <w:p>
      <w:r>
        <w:t xml:space="preserve">2. </w:t>
        <w:tab/>
        <w:t>ignore that faggot already</w:t>
      </w:r>
    </w:p>
    <w:p>
      <w:r>
        <w:rPr>
          <w:b/>
          <w:u w:val="single"/>
        </w:rPr>
        <w:t>100409</w:t>
      </w:r>
    </w:p>
    <w:p>
      <w:r>
        <w:t xml:space="preserve">3. </w:t>
        <w:tab/>
        <w:tab/>
        <w:t>Amazing how some people think that they can boss me around.  How about you get onboard, instead?</w:t>
      </w:r>
    </w:p>
    <w:p>
      <w:r>
        <w:rPr>
          <w:b/>
          <w:u w:val="single"/>
        </w:rPr>
        <w:t>100410</w:t>
      </w:r>
    </w:p>
    <w:p>
      <w:r>
        <w:t xml:space="preserve">4. </w:t>
        <w:tab/>
        <w:tab/>
        <w:t>oh i'm onboard, just think that nobody is beneath you. If you want to keep T bagging his corpse go right on ahead.</w:t>
      </w:r>
    </w:p>
    <w:p>
      <w:r>
        <w:rPr>
          <w:b/>
          <w:u w:val="single"/>
        </w:rPr>
        <w:t>100411</w:t>
      </w:r>
    </w:p>
    <w:p>
      <w:r>
        <w:t>1. If you don't understand the basic operations of being a Congressperson, then you shouldn't be allowed to run for office.   Retard Ocasio-Cortez apparently thinks that Congressmen are mini-Presidents:   https://twitter.com/RealSaavedra/status/1047198566261743616</w:t>
      </w:r>
    </w:p>
    <w:p>
      <w:r>
        <w:rPr>
          <w:b/>
          <w:u w:val="single"/>
        </w:rPr>
        <w:t>100412</w:t>
      </w:r>
    </w:p>
    <w:p>
      <w:r>
        <w:t>1. I mute fuckers that call @Ionwhite names.   Go suck your own dick, you faggot losers.</w:t>
      </w:r>
    </w:p>
    <w:p>
      <w:r>
        <w:rPr>
          <w:b/>
          <w:u w:val="single"/>
        </w:rPr>
        <w:t>100413</w:t>
      </w:r>
    </w:p>
    <w:p>
      <w:r>
        <w:t xml:space="preserve">2. </w:t>
        <w:tab/>
        <w:t>thanks... I don't usually bother responding to the knuckle draggers, Mom.</w:t>
      </w:r>
    </w:p>
    <w:p>
      <w:r>
        <w:rPr>
          <w:b/>
          <w:u w:val="single"/>
        </w:rPr>
        <w:t>100414</w:t>
      </w:r>
    </w:p>
    <w:p>
      <w:r>
        <w:t xml:space="preserve">3. </w:t>
        <w:tab/>
        <w:tab/>
        <w:t>you know me...gotta call the faggots out. 😉</w:t>
      </w:r>
    </w:p>
    <w:p>
      <w:r>
        <w:rPr>
          <w:b/>
          <w:u w:val="single"/>
        </w:rPr>
        <w:t>100415</w:t>
      </w:r>
    </w:p>
    <w:p>
      <w:r>
        <w:t xml:space="preserve">4. </w:t>
        <w:tab/>
        <w:t>@IonWhite is tip top.</w:t>
      </w:r>
    </w:p>
    <w:p>
      <w:r>
        <w:rPr>
          <w:b/>
          <w:u w:val="single"/>
        </w:rPr>
        <w:t>100416</w:t>
      </w:r>
    </w:p>
    <w:p>
      <w:r>
        <w:t>1. Never forget just how much these people hate you and want to see you suffer.</w:t>
      </w:r>
    </w:p>
    <w:p>
      <w:r>
        <w:rPr>
          <w:b/>
          <w:u w:val="single"/>
        </w:rPr>
        <w:t>100417</w:t>
      </w:r>
    </w:p>
    <w:p>
      <w:r>
        <w:t xml:space="preserve">2. </w:t>
        <w:tab/>
        <w:t>That's the same Cunt that got Spencer kicked out of a gym.https://www.thecut.com/2017/05/richard-spencer-kicked-out-of-gym-following-confrontation.html</w:t>
      </w:r>
    </w:p>
    <w:p>
      <w:r>
        <w:rPr>
          <w:b/>
          <w:u w:val="single"/>
        </w:rPr>
        <w:t>100418</w:t>
      </w:r>
    </w:p>
    <w:p>
      <w:r>
        <w:t>1. I'm glad this is a free-expression forum, so I can tell you to take your anti-Jew bullshit and shove up your faggot ass, and not worry about being banned.</w:t>
      </w:r>
    </w:p>
    <w:p>
      <w:r>
        <w:rPr>
          <w:b/>
          <w:u w:val="single"/>
        </w:rPr>
        <w:t>100419</w:t>
      </w:r>
    </w:p>
    <w:p>
      <w:r>
        <w:t>1. They allow people like this to post actual hate, pedophilia, terroristic threats, etc., but if I call  Twitter out on their pedophilia support and call Jack Dorsey a fairy gay faggot I'm the one that gets the perma ban. LOL</w:t>
      </w:r>
    </w:p>
    <w:p>
      <w:r>
        <w:rPr>
          <w:b/>
          <w:u w:val="single"/>
        </w:rPr>
        <w:t>100420</w:t>
      </w:r>
    </w:p>
    <w:p>
      <w:r>
        <w:t>1. Thanks for the invite.</w:t>
      </w:r>
    </w:p>
    <w:p>
      <w:r>
        <w:rPr>
          <w:b/>
          <w:u w:val="single"/>
        </w:rPr>
        <w:t>100421</w:t>
      </w:r>
    </w:p>
    <w:p>
      <w:r>
        <w:t xml:space="preserve">2. </w:t>
        <w:tab/>
        <w:t>Always thought you were a Christcuck, fam ; )</w:t>
      </w:r>
    </w:p>
    <w:p>
      <w:r>
        <w:rPr>
          <w:b/>
          <w:u w:val="single"/>
        </w:rPr>
        <w:t>100422</w:t>
      </w:r>
    </w:p>
    <w:p>
      <w:r>
        <w:t xml:space="preserve">3. </w:t>
        <w:tab/>
        <w:tab/>
        <w:t>You never antagonize the real jews ( not the nigger version ) though.  Well, I was like you once, until i developed a severe drinking problem and been unable to tell a lie ever since... around 20 years ago.</w:t>
      </w:r>
    </w:p>
    <w:p>
      <w:r>
        <w:rPr>
          <w:b/>
          <w:u w:val="single"/>
        </w:rPr>
        <w:t>100423</w:t>
      </w:r>
    </w:p>
    <w:p>
      <w:r>
        <w:t>1. Twitter allows the Left to openly call for violence - but citing FBI crime statistics will get you banned.   That’s okay, there’s one group of people that’s prepared for violence to escalate - and it’s not the group labeling everyone a “fascist.”</w:t>
      </w:r>
    </w:p>
    <w:p>
      <w:r>
        <w:rPr>
          <w:b/>
          <w:u w:val="single"/>
        </w:rPr>
        <w:t>100424</w:t>
      </w:r>
    </w:p>
    <w:p>
      <w:r>
        <w:t xml:space="preserve">2. </w:t>
        <w:tab/>
        <w:t>Like this fat fuck NPC cunt can run even half a mile without a heart attack- and love that disgusting face tattoo</w:t>
      </w:r>
    </w:p>
    <w:p>
      <w:r>
        <w:rPr>
          <w:b/>
          <w:u w:val="single"/>
        </w:rPr>
        <w:t>100425</w:t>
      </w:r>
    </w:p>
    <w:p>
      <w:r>
        <w:t>1. Word of The Hour  retard: to render more slow in progress  See translations for retard @ https://WordofTheHour.org/?w=retard&amp;id=3313  #word #translations #verzögert #धीमा कर #retardar #atrasa</w:t>
      </w:r>
    </w:p>
    <w:p>
      <w:r>
        <w:rPr>
          <w:b/>
          <w:u w:val="single"/>
        </w:rPr>
        <w:t>100426</w:t>
      </w:r>
    </w:p>
    <w:p>
      <w:r>
        <w:t>1. South Africa’s war against its white people. Read this and know the truth. Please share this article far and wide   https://m.theepochtimes.com/south-africas-war-against-white-people_2681815.html    @Wifewithapurpose @NoWhiteGuilt @gailauss</w:t>
      </w:r>
    </w:p>
    <w:p>
      <w:r>
        <w:rPr>
          <w:b/>
          <w:u w:val="single"/>
        </w:rPr>
        <w:t>100427</w:t>
      </w:r>
    </w:p>
    <w:p>
      <w:r>
        <w:t xml:space="preserve">2. </w:t>
        <w:tab/>
        <w:t>Stop making excuses for these retarded monkeys. They should be held accountable even though they are too ignorant to understand. They need to be kept away from civilized people like we keep animals in the zoo.</w:t>
      </w:r>
    </w:p>
    <w:p>
      <w:r>
        <w:rPr>
          <w:b/>
          <w:u w:val="single"/>
        </w:rPr>
        <w:t>100428</w:t>
      </w:r>
    </w:p>
    <w:p>
      <w:r>
        <w:t xml:space="preserve">3. </w:t>
        <w:tab/>
        <w:tab/>
        <w:t>Sounds like you are describing Trump supporters.</w:t>
      </w:r>
    </w:p>
    <w:p>
      <w:r>
        <w:rPr>
          <w:b/>
          <w:u w:val="single"/>
        </w:rPr>
        <w:t>100429</w:t>
      </w:r>
    </w:p>
    <w:p>
      <w:r>
        <w:t>1. RT Thomas1774Paine    CNN’s Jim Acosta ‘Asks’ Trump: ‘What You Really Mean Is That You’re a White Nationalist’ http://ow.ly/jBQE30mm1Z5   https://twitter.com/Thomas1774Paine/status/1055198512621801472</w:t>
      </w:r>
    </w:p>
    <w:p>
      <w:r>
        <w:rPr>
          <w:b/>
          <w:u w:val="single"/>
        </w:rPr>
        <w:t>100430</w:t>
      </w:r>
    </w:p>
    <w:p>
      <w:r>
        <w:t xml:space="preserve">2. </w:t>
        <w:tab/>
        <w:t>What a twat</w:t>
      </w:r>
    </w:p>
    <w:p>
      <w:r>
        <w:rPr>
          <w:b/>
          <w:u w:val="single"/>
        </w:rPr>
        <w:t>100431</w:t>
      </w:r>
    </w:p>
    <w:p>
      <w:r>
        <w:t>1. #TheNextNewsNetwork:September30,2018 Man-Hating Senator Hirono Doubles Down on her VILE HATE, SPEWS Even More Upon America https://youtu.be/AqCbrQeP7yU via @YouTube</w:t>
      </w:r>
    </w:p>
    <w:p>
      <w:r>
        <w:rPr>
          <w:b/>
          <w:u w:val="single"/>
        </w:rPr>
        <w:t>100432</w:t>
      </w:r>
    </w:p>
    <w:p>
      <w:r>
        <w:t xml:space="preserve">2. </w:t>
        <w:tab/>
        <w:t>This cunt needs to burn in Hell.  I mean, so does all of Hawaii.  Fuck that "State"... Let them burn and sink like Atlantis!</w:t>
      </w:r>
    </w:p>
    <w:p>
      <w:r>
        <w:rPr>
          <w:b/>
          <w:u w:val="single"/>
        </w:rPr>
        <w:t>100433</w:t>
      </w:r>
    </w:p>
    <w:p>
      <w:r>
        <w:t>1. i'm not sure which are pathetically Sadder.. .. SJW Liberal Leftist MEME's or anti-Native American MEME's...   let's do an awesome Poll to find out!</w:t>
      </w:r>
    </w:p>
    <w:p>
      <w:r>
        <w:rPr>
          <w:b/>
          <w:u w:val="single"/>
        </w:rPr>
        <w:t>100434</w:t>
      </w:r>
    </w:p>
    <w:p>
      <w:r>
        <w:t xml:space="preserve">2. </w:t>
        <w:tab/>
        <w:t>You are a faggot</w:t>
      </w:r>
    </w:p>
    <w:p>
      <w:r>
        <w:rPr>
          <w:b/>
          <w:u w:val="single"/>
        </w:rPr>
        <w:t>100435</w:t>
      </w:r>
    </w:p>
    <w:p>
      <w:r>
        <w:t xml:space="preserve">3. </w:t>
        <w:tab/>
        <w:tab/>
        <w:t>i guess i am in a way. more of a digital faggot though i take ideas &amp; bundle them with strings of sentences so they can be used as fuel to ignite the emotions of simple-minded humans into a reaction of hate hence .. your response  but it is fucking hilarious you describe yourself as a "Attorney OF Law".. considering every other single attorney is a "Attorney AT Law"</w:t>
      </w:r>
    </w:p>
    <w:p>
      <w:r>
        <w:rPr>
          <w:b/>
          <w:u w:val="single"/>
        </w:rPr>
        <w:t>100436</w:t>
      </w:r>
    </w:p>
    <w:p>
      <w:r>
        <w:t>1. Yes I agree!  We must let them know they are loved for being real men. It doesn't matter if they're ours or not! Nothing better (or sexier) than a strong fearless man! ♥️♥️♥️</w:t>
      </w:r>
    </w:p>
    <w:p>
      <w:r>
        <w:rPr>
          <w:b/>
          <w:u w:val="single"/>
        </w:rPr>
        <w:t>100437</w:t>
      </w:r>
    </w:p>
    <w:p>
      <w:r>
        <w:t xml:space="preserve">2. </w:t>
        <w:tab/>
        <w:t>Absolutely..if a wanted a pussied down man I’d have married a dyke</w:t>
      </w:r>
    </w:p>
    <w:p>
      <w:r>
        <w:rPr>
          <w:b/>
          <w:u w:val="single"/>
        </w:rPr>
        <w:t>100438</w:t>
      </w:r>
    </w:p>
    <w:p>
      <w:r>
        <w:t xml:space="preserve">3. </w:t>
        <w:tab/>
        <w:tab/>
        <w:t>Lol 👍</w:t>
      </w:r>
    </w:p>
    <w:p>
      <w:r>
        <w:rPr>
          <w:b/>
          <w:u w:val="single"/>
        </w:rPr>
        <w:t>100439</w:t>
      </w:r>
    </w:p>
    <w:p>
      <w:r>
        <w:t>1. They're publicity bitches, they'd have done if the faggot obongo was still in the WH, or if HRC had won</w:t>
      </w:r>
    </w:p>
    <w:p>
      <w:r>
        <w:rPr>
          <w:b/>
          <w:u w:val="single"/>
        </w:rPr>
        <w:t>100440</w:t>
      </w:r>
    </w:p>
    <w:p>
      <w:r>
        <w:t>1. Did @steelpaulo self-oven? Did he take the grandniglets with him?</w:t>
      </w:r>
    </w:p>
    <w:p>
      <w:r>
        <w:rPr>
          <w:b/>
          <w:u w:val="single"/>
        </w:rPr>
        <w:t>100441</w:t>
      </w:r>
    </w:p>
    <w:p>
      <w:r>
        <w:t xml:space="preserve">2. </w:t>
        <w:tab/>
        <w:t>He was all about the miscegenation... fuck that faggot</w:t>
      </w:r>
    </w:p>
    <w:p>
      <w:r>
        <w:rPr>
          <w:b/>
          <w:u w:val="single"/>
        </w:rPr>
        <w:t>100442</w:t>
      </w:r>
    </w:p>
    <w:p>
      <w:r>
        <w:t>1. Rockford man charged with defacing #Republican headquarters a self-described 'artist' http://rrstar.com/news/20181002/rockford-man-charged-with-defacing-republican-headquarters-self-described-artist #LiberalismIsAMentalDisease #RedNationRising #MAGA #KAG #GABFAM</w:t>
      </w:r>
    </w:p>
    <w:p>
      <w:r>
        <w:rPr>
          <w:b/>
          <w:u w:val="single"/>
        </w:rPr>
        <w:t>100443</w:t>
      </w:r>
    </w:p>
    <w:p>
      <w:r>
        <w:t xml:space="preserve">2. </w:t>
        <w:tab/>
        <w:t>looks like a faggot bitch</w:t>
      </w:r>
    </w:p>
    <w:p>
      <w:r>
        <w:rPr>
          <w:b/>
          <w:u w:val="single"/>
        </w:rPr>
        <w:t>100444</w:t>
      </w:r>
    </w:p>
    <w:p>
      <w:r>
        <w:t>1. ANTI-HITLER</w:t>
      </w:r>
    </w:p>
    <w:p>
      <w:r>
        <w:rPr>
          <w:b/>
          <w:u w:val="single"/>
        </w:rPr>
        <w:t>100445</w:t>
      </w:r>
    </w:p>
    <w:p>
      <w:r>
        <w:t>2.</w:t>
      </w:r>
    </w:p>
    <w:p>
      <w:r>
        <w:rPr>
          <w:b/>
          <w:u w:val="single"/>
        </w:rPr>
        <w:t>100446</w:t>
      </w:r>
    </w:p>
    <w:p>
      <w:r>
        <w:t xml:space="preserve">3. </w:t>
        <w:tab/>
        <w:tab/>
        <w:t>I was about to say the same thing given how retarded he's made himself look.</w:t>
      </w:r>
    </w:p>
    <w:p>
      <w:r>
        <w:rPr>
          <w:b/>
          <w:u w:val="single"/>
        </w:rPr>
        <w:t>100447</w:t>
      </w:r>
    </w:p>
    <w:p>
      <w:r>
        <w:t>1. And they want to legalise this shit...   https://www.dailymail.co.uk/news/article-6231111/Cannabis-driver-killed-doctor-head-crash-jailed.html</w:t>
      </w:r>
    </w:p>
    <w:p>
      <w:r>
        <w:rPr>
          <w:b/>
          <w:u w:val="single"/>
        </w:rPr>
        <w:t>100448</w:t>
      </w:r>
    </w:p>
    <w:p>
      <w:r>
        <w:t xml:space="preserve">2. </w:t>
        <w:tab/>
        <w:t>Can't get much more retarded than a marijuana prohibitionist who embraces pubs as a core aspect of culture.   Can't get much more retarded than that.</w:t>
      </w:r>
    </w:p>
    <w:p>
      <w:r>
        <w:rPr>
          <w:b/>
          <w:u w:val="single"/>
        </w:rPr>
        <w:t>100449</w:t>
      </w:r>
    </w:p>
    <w:p>
      <w:r>
        <w:t xml:space="preserve">3. </w:t>
        <w:tab/>
        <w:tab/>
        <w:t>also, that retard who killed the doctor had like 6 moving violations recently. he's just an asshole and was going to kill someone eventually.  punishing law-abiding cannabis users for the actions of that retard is ... wait for it... retarded...</w:t>
      </w:r>
    </w:p>
    <w:p>
      <w:r>
        <w:rPr>
          <w:b/>
          <w:u w:val="single"/>
        </w:rPr>
        <w:t>100450</w:t>
      </w:r>
    </w:p>
    <w:p>
      <w:r>
        <w:t>1. #calgary #Alberta #Canada Apparently #welfare for a large family is not enough to live comfortably EVEN with weekly #foodbank groceries,  so #refugees send their wives out to BEG in traffic. (IN~~ traffic- if you hit one of these RETARDS, your screwed. Thats why #Nenshi is lowering the speed limit. They &amp; their kids walk and play IN TRAFFIC #Edmonton</w:t>
      </w:r>
    </w:p>
    <w:p>
      <w:r>
        <w:rPr>
          <w:b/>
          <w:u w:val="single"/>
        </w:rPr>
        <w:t>100451</w:t>
      </w:r>
    </w:p>
    <w:p>
      <w:r>
        <w:t xml:space="preserve">2. </w:t>
        <w:tab/>
        <w:t>Full on.    These people have no shame or sense of gratitude to the Canadians being kind enough to not run them over, an action that would occur in the muslim homelands if the back home compatriots were faced with the wives of Canadian colonising invaders, begging in the middle of the road.    Well actually the average low world muzzie in his homeland would probably stop his put-put and rape the Canadian girl begging on his street. Then maybe he'd think about all that other murderous intent stuff.    We're really nice people us Whites. If anyone denies it, they're on the edge of madness via marxism or a lesser creature that can't see beyond it's desire to steal our shiny shiny stuff.</w:t>
      </w:r>
    </w:p>
    <w:p>
      <w:r>
        <w:rPr>
          <w:b/>
          <w:u w:val="single"/>
        </w:rPr>
        <w:t>100452</w:t>
      </w:r>
    </w:p>
    <w:p>
      <w:r>
        <w:t xml:space="preserve">3. </w:t>
        <w:tab/>
        <w:tab/>
        <w:t>guess we should stop being nice then ;)</w:t>
      </w:r>
    </w:p>
    <w:p>
      <w:r>
        <w:rPr>
          <w:b/>
          <w:u w:val="single"/>
        </w:rPr>
        <w:t>100453</w:t>
      </w:r>
    </w:p>
    <w:p>
      <w:r>
        <w:t xml:space="preserve">4. </w:t>
        <w:tab/>
        <w:tab/>
        <w:tab/>
        <w:t xml:space="preserve"> I don't smile at mudvaders anymore unless i'm being paid to do it, or they're kind enough to actually be nice, which is generally rare, especially amongst the asians.</w:t>
      </w:r>
    </w:p>
    <w:p>
      <w:r>
        <w:rPr>
          <w:b/>
          <w:u w:val="single"/>
        </w:rPr>
        <w:t>100454</w:t>
      </w:r>
    </w:p>
    <w:p>
      <w:r>
        <w:t xml:space="preserve">5. </w:t>
        <w:tab/>
        <w:tab/>
        <w:tab/>
        <w:t>#MEtoo..hehe</w:t>
      </w:r>
    </w:p>
    <w:p>
      <w:r>
        <w:rPr>
          <w:b/>
          <w:u w:val="single"/>
        </w:rPr>
        <w:t>100455</w:t>
      </w:r>
    </w:p>
    <w:p>
      <w:r>
        <w:t xml:space="preserve">6. </w:t>
        <w:tab/>
        <w:tab/>
        <w:tab/>
        <w:t xml:space="preserve"> heh.</w:t>
      </w:r>
    </w:p>
    <w:p>
      <w:r>
        <w:rPr>
          <w:b/>
          <w:u w:val="single"/>
        </w:rPr>
        <w:t>100456</w:t>
      </w:r>
    </w:p>
    <w:p>
      <w:r>
        <w:t>1. Melee just broke out in the octagon. McGregor attacked by a Nurmagomedov entourage member after the fight. #UFC229</w:t>
      </w:r>
    </w:p>
    <w:p>
      <w:r>
        <w:rPr>
          <w:b/>
          <w:u w:val="single"/>
        </w:rPr>
        <w:t>100457</w:t>
      </w:r>
    </w:p>
    <w:p>
      <w:r>
        <w:t xml:space="preserve">2. </w:t>
        <w:tab/>
        <w:t>Watching that arrogant potato nigger get tapped was truly a great sight to see.</w:t>
      </w:r>
    </w:p>
    <w:p>
      <w:r>
        <w:rPr>
          <w:b/>
          <w:u w:val="single"/>
        </w:rPr>
        <w:t>100458</w:t>
      </w:r>
    </w:p>
    <w:p>
      <w:r>
        <w:t>1. Please listen to me, I am a White American Woman that's a registered Republican, who voted for Trump. I own guns. I support free speech, I pay to be on Gab. I fought porn spammers, I fought obscene violent anime child porn posters. My birth name is Christina. I love my Country and you my Volk. Please stop hating "Nazis", we are not your enemies. You must listen to us.    Antifa are Communists, far left.    Antifa stands for Anti-Fascist.   Nazis are Fascists, far right.    Nazis arrested Socialists, Democratic Socialists, Communists and Anarchists.</w:t>
      </w:r>
    </w:p>
    <w:p>
      <w:r>
        <w:rPr>
          <w:b/>
          <w:u w:val="single"/>
        </w:rPr>
        <w:t>100459</w:t>
      </w:r>
    </w:p>
    <w:p>
      <w:r>
        <w:t xml:space="preserve">2. </w:t>
        <w:tab/>
        <w:t>Nice "I am a proud American Trump supporter that owns guns" introduction. You might as well just say you're an American Zionist.</w:t>
      </w:r>
    </w:p>
    <w:p>
      <w:r>
        <w:rPr>
          <w:b/>
          <w:u w:val="single"/>
        </w:rPr>
        <w:t>100460</w:t>
      </w:r>
    </w:p>
    <w:p>
      <w:r>
        <w:t xml:space="preserve">3. </w:t>
        <w:tab/>
        <w:tab/>
        <w:t>Nazis are retarded, I don’t hate I just pity. No I hate and pity.</w:t>
      </w:r>
    </w:p>
    <w:p>
      <w:r>
        <w:rPr>
          <w:b/>
          <w:u w:val="single"/>
        </w:rPr>
        <w:t>100461</w:t>
      </w:r>
    </w:p>
    <w:p>
      <w:r>
        <w:t xml:space="preserve">4. </w:t>
        <w:tab/>
        <w:tab/>
        <w:tab/>
        <w:t>The USSR was able to survive because of extensive US aid.  427,284 trucks, 13,303 combat vehicles, 35,170 motorcycles, 2,328 ordnance service vehicles, 2,670,371 tons of petroleum products (gasoline and oil), 4,478,116 tons of foodstuffs (canned meats, sugar, flour, salt, etc.), 1,900 steam locomotives, 66 Diesel locomotives, 9,920 flat cars</w:t>
      </w:r>
    </w:p>
    <w:p>
      <w:r>
        <w:rPr>
          <w:b/>
          <w:u w:val="single"/>
        </w:rPr>
        <w:t>100462</w:t>
      </w:r>
    </w:p>
    <w:p>
      <w:r>
        <w:t xml:space="preserve">5. </w:t>
        <w:tab/>
        <w:tab/>
        <w:tab/>
        <w:tab/>
        <w:t>Losers posting about dead people and dead ideas on a near dead Gab, which is exactly what we have all come to expect from neo-Nazi-social-democrats on their day off from Best Buy.</w:t>
      </w:r>
    </w:p>
    <w:p>
      <w:r>
        <w:rPr>
          <w:b/>
          <w:u w:val="single"/>
        </w:rPr>
        <w:t>100463</w:t>
      </w:r>
    </w:p>
    <w:p>
      <w:r>
        <w:t xml:space="preserve">6. </w:t>
        <w:tab/>
        <w:tab/>
        <w:tab/>
        <w:tab/>
        <w:tab/>
        <w:t>"Dead dead dead, bla bla bla" isn't an argument. Again, I thought you were for "thoughtful debate".   "neo-Nazi-social-democrats on their day off from Best Buy." Do you even know what you're talking about?</w:t>
      </w:r>
    </w:p>
    <w:p>
      <w:r>
        <w:rPr>
          <w:b/>
          <w:u w:val="single"/>
        </w:rPr>
        <w:t>100464</w:t>
      </w:r>
    </w:p>
    <w:p>
      <w:r>
        <w:t xml:space="preserve">7. </w:t>
        <w:tab/>
        <w:tab/>
        <w:tab/>
        <w:tab/>
        <w:tab/>
        <w:tab/>
        <w:t>It's funny that people left behind by everything and everyone use Gab as a form of therapy which they, of course, would deny.</w:t>
      </w:r>
    </w:p>
    <w:p>
      <w:r>
        <w:rPr>
          <w:b/>
          <w:u w:val="single"/>
        </w:rPr>
        <w:t>100465</w:t>
      </w:r>
    </w:p>
    <w:p>
      <w:r>
        <w:t xml:space="preserve">8. </w:t>
        <w:tab/>
        <w:tab/>
        <w:tab/>
        <w:tab/>
        <w:tab/>
        <w:tab/>
        <w:tab/>
        <w:t>"Using Gab as a form of therapy"  I think YOU need therapy, because you're acting like such a schizophrenic retard that you can't provide a proper debate, and just resort to insults.</w:t>
      </w:r>
    </w:p>
    <w:p>
      <w:r>
        <w:rPr>
          <w:b/>
          <w:u w:val="single"/>
        </w:rPr>
        <w:t>100466</w:t>
      </w:r>
    </w:p>
    <w:p>
      <w:r>
        <w:t xml:space="preserve">9. </w:t>
        <w:tab/>
        <w:tab/>
        <w:tab/>
        <w:tab/>
        <w:tab/>
        <w:tab/>
        <w:tab/>
        <w:tab/>
        <w:t>I go to therapy, I'm proud to say! I don't use Gab for it. You should try it, find out why you are such an underachiever dedicated to philosophy so broken that it is destroying Germany even today.</w:t>
      </w:r>
    </w:p>
    <w:p>
      <w:r>
        <w:rPr>
          <w:b/>
          <w:u w:val="single"/>
        </w:rPr>
        <w:t>100467</w:t>
      </w:r>
    </w:p>
    <w:p>
      <w:r>
        <w:t xml:space="preserve">10. </w:t>
        <w:tab/>
        <w:tab/>
        <w:tab/>
        <w:tab/>
        <w:tab/>
        <w:tab/>
        <w:tab/>
        <w:tab/>
        <w:tab/>
        <w:t>"I go to therapy, I'm proud to say!" Nice, hopefully you actually get something out of it. "philosophy so broken that it is destroying Germany even today." The current ruling party is the Social Democratic party, a party LITERALLY OPPOSED and historically opposed to National Socialism in every single ground.</w:t>
      </w:r>
    </w:p>
    <w:p>
      <w:r>
        <w:rPr>
          <w:b/>
          <w:u w:val="single"/>
        </w:rPr>
        <w:t>100468</w:t>
      </w:r>
    </w:p>
    <w:p>
      <w:r>
        <w:t>1. And Puma, Porsche, Adidas and speaking the German language.  Fuck it just click at one another like a Khoikhoi Nigger over there already.   #SelfDetermination   https://youtu.be/6fsTz5aPkH8</w:t>
      </w:r>
    </w:p>
    <w:p>
      <w:r>
        <w:rPr>
          <w:b/>
          <w:u w:val="single"/>
        </w:rPr>
        <w:t>100469</w:t>
      </w:r>
    </w:p>
    <w:p>
      <w:r>
        <w:t>1. This clownshoe wearing faggot is STILL crying at me about getting spammed.   Maybe stop spamming other people if you don't want to have it happen to you?  https://gab.ai/GoyGibson/posts/37156752</w:t>
      </w:r>
    </w:p>
    <w:p>
      <w:r>
        <w:rPr>
          <w:b/>
          <w:u w:val="single"/>
        </w:rPr>
        <w:t>100470</w:t>
      </w:r>
    </w:p>
    <w:p>
      <w:r>
        <w:t>2.</w:t>
      </w:r>
    </w:p>
    <w:p>
      <w:r>
        <w:rPr>
          <w:b/>
          <w:u w:val="single"/>
        </w:rPr>
        <w:t>100471</w:t>
      </w:r>
    </w:p>
    <w:p>
      <w:r>
        <w:t xml:space="preserve">3. </w:t>
        <w:tab/>
        <w:t>@GoyGibson doesn’t do that, it’s literally just you faggots. What the hell is wrong with you? Aren’t you supposed to be Christians.</w:t>
      </w:r>
    </w:p>
    <w:p>
      <w:r>
        <w:rPr>
          <w:b/>
          <w:u w:val="single"/>
        </w:rPr>
        <w:t>100472</w:t>
      </w:r>
    </w:p>
    <w:p>
      <w:r>
        <w:t xml:space="preserve">4. </w:t>
        <w:tab/>
        <w:t>Ffs you kikes have really kicked it up a notch in the past few fays. What gives? Are the goyim waking up at an alarming rate cuz of what y'all are doing to Kavanaugh and its causing the fire to rise too quickly? Y'all always go into overdrive after a happening like this.</w:t>
      </w:r>
    </w:p>
    <w:p>
      <w:r>
        <w:rPr>
          <w:b/>
          <w:u w:val="single"/>
        </w:rPr>
        <w:t>100473</w:t>
      </w:r>
    </w:p>
    <w:p>
      <w:r>
        <w:t xml:space="preserve">5. </w:t>
        <w:tab/>
        <w:t>Wtf is wrong with you? Who looks up a bunch of gay porn to harass people with? People like you are why public executions are a good idea.</w:t>
      </w:r>
    </w:p>
    <w:p>
      <w:r>
        <w:rPr>
          <w:b/>
          <w:u w:val="single"/>
        </w:rPr>
        <w:t>100474</w:t>
      </w:r>
    </w:p>
    <w:p>
      <w:r>
        <w:t>1. Anti-Fascist is a code word for faggot</w:t>
      </w:r>
    </w:p>
    <w:p>
      <w:r>
        <w:rPr>
          <w:b/>
          <w:u w:val="single"/>
        </w:rPr>
        <w:t>100475</w:t>
      </w:r>
    </w:p>
    <w:p>
      <w:r>
        <w:t>1. 1.)  Alright, let me kidnap my ex girlfriend who has custody of my son.  Let me use this genie to shit out a bunch of money so I can bring elderly family members without a lot of money and put them up. 2.)  OK. 3.)  Because you are fucking fleeing, you stupid retard nigger.  It might be nice for a decade or so, but diversity isn't stopping anywhere.</w:t>
      </w:r>
    </w:p>
    <w:p>
      <w:r>
        <w:rPr>
          <w:b/>
          <w:u w:val="single"/>
        </w:rPr>
        <w:t>100476</w:t>
      </w:r>
    </w:p>
    <w:p>
      <w:r>
        <w:t>1. 'Shaggy 2 Dope' From Insane Clown Posse Rushed The Stage At A Limp Bizkit Concert And Drop Kicked Fred Durst    https://i.imgur.com/QucsTNE.jpg  https://t.co/gnILpnP191</w:t>
      </w:r>
    </w:p>
    <w:p>
      <w:r>
        <w:rPr>
          <w:b/>
          <w:u w:val="single"/>
        </w:rPr>
        <w:t>100477</w:t>
      </w:r>
    </w:p>
    <w:p>
      <w:r>
        <w:t xml:space="preserve">2. </w:t>
        <w:tab/>
        <w:t>FROM BEHIND.  Cuck wigger gonna be a cuck wigger.</w:t>
      </w:r>
    </w:p>
    <w:p>
      <w:r>
        <w:rPr>
          <w:b/>
          <w:u w:val="single"/>
        </w:rPr>
        <w:t>100478</w:t>
      </w:r>
    </w:p>
    <w:p>
      <w:r>
        <w:t>1. Whenever you're feeling stupid, just remember that there are people on Gab right now who unironically think that @cashmoneyglock is an actual nigger named Tyrone Jackson.</w:t>
      </w:r>
    </w:p>
    <w:p>
      <w:r>
        <w:rPr>
          <w:b/>
          <w:u w:val="single"/>
        </w:rPr>
        <w:t>100479</w:t>
      </w:r>
    </w:p>
    <w:p>
      <w:r>
        <w:t>1. @Deplorme   Deplorable NPC ,   Turn off the TV, the media is not your friend. Just say no to CNN/Fox fake news!</w:t>
      </w:r>
    </w:p>
    <w:p>
      <w:r>
        <w:rPr>
          <w:b/>
          <w:u w:val="single"/>
        </w:rPr>
        <w:t>100480</w:t>
      </w:r>
    </w:p>
    <w:p>
      <w:r>
        <w:t xml:space="preserve">2. </w:t>
        <w:tab/>
        <w:t>Trump has ensured that his grandchildren will have high IQs. You can criticize him for that, but his genetic line will have a much greater chance of success than those with lower IQ.</w:t>
      </w:r>
    </w:p>
    <w:p>
      <w:r>
        <w:rPr>
          <w:b/>
          <w:u w:val="single"/>
        </w:rPr>
        <w:t>100481</w:t>
      </w:r>
    </w:p>
    <w:p>
      <w:r>
        <w:t xml:space="preserve">3. </w:t>
        <w:tab/>
        <w:tab/>
        <w:t>Lol ! Just because a few (Jewish) oligarchs tricked you with Cultural Marxism doesn't mean Jews have higher IQ. It just means you're a brainwashed idiot, that's all.</w:t>
      </w:r>
    </w:p>
    <w:p>
      <w:r>
        <w:rPr>
          <w:b/>
          <w:u w:val="single"/>
        </w:rPr>
        <w:t>100482</w:t>
      </w:r>
    </w:p>
    <w:p>
      <w:r>
        <w:t xml:space="preserve">4. </w:t>
        <w:tab/>
        <w:tab/>
        <w:tab/>
        <w:t>Keep telling yourself that.</w:t>
      </w:r>
    </w:p>
    <w:p>
      <w:r>
        <w:rPr>
          <w:b/>
          <w:u w:val="single"/>
        </w:rPr>
        <w:t>100483</w:t>
      </w:r>
    </w:p>
    <w:p>
      <w:r>
        <w:t xml:space="preserve">5. </w:t>
        <w:tab/>
        <w:tab/>
        <w:tab/>
        <w:tab/>
        <w:t>Do you actually think that smarter people won’t be over-represented in fields that require a greater level of intellect in order to succeed at beating the competition?  Are you really that stupid?</w:t>
      </w:r>
    </w:p>
    <w:p>
      <w:r>
        <w:rPr>
          <w:b/>
          <w:u w:val="single"/>
        </w:rPr>
        <w:t>100484</w:t>
      </w:r>
    </w:p>
    <w:p>
      <w:r>
        <w:t xml:space="preserve">6. </w:t>
        <w:tab/>
        <w:tab/>
        <w:tab/>
        <w:tab/>
        <w:tab/>
        <w:t>Do you actually think that these “smarter” people who are over-represented in various fields won’t use their power and influence as a collective ethnic and religious group to crush the competition?   Are you really that stupid?</w:t>
      </w:r>
    </w:p>
    <w:p>
      <w:r>
        <w:rPr>
          <w:b/>
          <w:u w:val="single"/>
        </w:rPr>
        <w:t>100485</w:t>
      </w:r>
    </w:p>
    <w:p>
      <w:r>
        <w:t xml:space="preserve">7. </w:t>
        <w:tab/>
        <w:tab/>
        <w:tab/>
        <w:tab/>
        <w:tab/>
        <w:tab/>
        <w:t>Did you expect them not to? Especially in the face of Nazi morons that want them dead? You want a war, you’ll get one. Don’t cry when it doesn’t go your way.</w:t>
      </w:r>
    </w:p>
    <w:p>
      <w:r>
        <w:rPr>
          <w:b/>
          <w:u w:val="single"/>
        </w:rPr>
        <w:t>100486</w:t>
      </w:r>
    </w:p>
    <w:p>
      <w:r>
        <w:t xml:space="preserve">8. </w:t>
        <w:tab/>
        <w:tab/>
        <w:tab/>
        <w:tab/>
        <w:tab/>
        <w:tab/>
        <w:tab/>
        <w:t>That’s an easy theory to test in the free market. Hand a business over to someone who is too stupid to run it properly and see what happens. It’s all about IQ. Whether you like it or not, whether you believe it or not. The facts don’t care about your retarded feelings.</w:t>
      </w:r>
    </w:p>
    <w:p>
      <w:r>
        <w:rPr>
          <w:b/>
          <w:u w:val="single"/>
        </w:rPr>
        <w:t>100487</w:t>
      </w:r>
    </w:p>
    <w:p>
      <w:r>
        <w:t>1. Most Hollywood Celebrities are just feeble minded fools that think their opinion matters.    @WADL @mark_luke @EmpressWife</w:t>
      </w:r>
    </w:p>
    <w:p>
      <w:r>
        <w:rPr>
          <w:b/>
          <w:u w:val="single"/>
        </w:rPr>
        <w:t>100488</w:t>
      </w:r>
    </w:p>
    <w:p>
      <w:r>
        <w:t xml:space="preserve">2. </w:t>
        <w:tab/>
        <w:t>FYI...KEVIN SORBO is suuuuuuch an impressive person. Godly man. Good dad. Good person. Only does Christian movies now if I’m not mistaken. He’s great. Jim Carey is a retarded hypocrite shill who isn’t even that funny. He’s kind of annoying actually. SORBO is totally right; totally spot on.</w:t>
      </w:r>
    </w:p>
    <w:p>
      <w:r>
        <w:rPr>
          <w:b/>
          <w:u w:val="single"/>
        </w:rPr>
        <w:t>100489</w:t>
      </w:r>
    </w:p>
    <w:p>
      <w:r>
        <w:t>1. The cunt that jumped Senator Flake in the elevator was rehearsed and paid for and claimed that a vote for Kavanaugh was a vote against her.   Hey, tootsie, Kavanaugh's life and yours NEVER intersected and he is not responsible for the bad things that happened in your feckless life.</w:t>
      </w:r>
    </w:p>
    <w:p>
      <w:r>
        <w:rPr>
          <w:b/>
          <w:u w:val="single"/>
        </w:rPr>
        <w:t>100490</w:t>
      </w:r>
    </w:p>
    <w:p>
      <w:r>
        <w:t xml:space="preserve">2. </w:t>
        <w:tab/>
        <w:t>maybe nothing happened. Maybe she was just acting.</w:t>
      </w:r>
    </w:p>
    <w:p>
      <w:r>
        <w:rPr>
          <w:b/>
          <w:u w:val="single"/>
        </w:rPr>
        <w:t>100491</w:t>
      </w:r>
    </w:p>
    <w:p>
      <w:r>
        <w:t>1. Ack!   It's spreading!   Flee! Flee! Flee, from the NPC!   https://www.youtube.com/watch?v=3Fmo19rVS_U</w:t>
      </w:r>
    </w:p>
    <w:p>
      <w:r>
        <w:rPr>
          <w:b/>
          <w:u w:val="single"/>
        </w:rPr>
        <w:t>100492</w:t>
      </w:r>
    </w:p>
    <w:p>
      <w:r>
        <w:t xml:space="preserve">2. </w:t>
        <w:tab/>
        <w:t>In Spanish we say "Fucken Parrot Cunt!" when we hit thumb with hammer. So: only fair to de-acronymicize NPC = Non Parrot Cunt</w:t>
      </w:r>
    </w:p>
    <w:p>
      <w:r>
        <w:rPr>
          <w:b/>
          <w:u w:val="single"/>
        </w:rPr>
        <w:t>100493</w:t>
      </w:r>
    </w:p>
    <w:p>
      <w:r>
        <w:t>1. https://www.abc.net.au/news/2018-10-26/harry-meghan-markle-plane-forced-to-abort-landing/10435054</w:t>
      </w:r>
    </w:p>
    <w:p>
      <w:r>
        <w:rPr>
          <w:b/>
          <w:u w:val="single"/>
        </w:rPr>
        <w:t>100494</w:t>
      </w:r>
    </w:p>
    <w:p>
      <w:r>
        <w:t xml:space="preserve">2. </w:t>
        <w:tab/>
        <w:t>Should've aborted the fucking nigger</w:t>
      </w:r>
    </w:p>
    <w:p>
      <w:r>
        <w:rPr>
          <w:b/>
          <w:u w:val="single"/>
        </w:rPr>
        <w:t>100495</w:t>
      </w:r>
    </w:p>
    <w:p>
      <w:r>
        <w:t>1. This may be the most retarded thing I've ever read.  Another GQ writer. They sure can pick them.</w:t>
      </w:r>
    </w:p>
    <w:p>
      <w:r>
        <w:rPr>
          <w:b/>
          <w:u w:val="single"/>
        </w:rPr>
        <w:t>100496</w:t>
      </w:r>
    </w:p>
    <w:p>
      <w:r>
        <w:t xml:space="preserve">2. </w:t>
        <w:tab/>
        <w:t>Friedman is shorthand for "stupid mother-fucken moron"</w:t>
      </w:r>
    </w:p>
    <w:p>
      <w:r>
        <w:rPr>
          <w:b/>
          <w:u w:val="single"/>
        </w:rPr>
        <w:t>100497</w:t>
      </w:r>
    </w:p>
    <w:p>
      <w:r>
        <w:t>1. Hahahahahahaha you four foot sack of coward twat your sign is laminated because you're such a wanker @TommyRobinson</w:t>
      </w:r>
    </w:p>
    <w:p>
      <w:r>
        <w:rPr>
          <w:b/>
          <w:u w:val="single"/>
        </w:rPr>
        <w:t>100498</w:t>
      </w:r>
    </w:p>
    <w:p>
      <w:r>
        <w:t>1. Just your typical inbred Democrat.</w:t>
      </w:r>
    </w:p>
    <w:p>
      <w:r>
        <w:rPr>
          <w:b/>
          <w:u w:val="single"/>
        </w:rPr>
        <w:t>100499</w:t>
      </w:r>
    </w:p>
    <w:p>
      <w:r>
        <w:t xml:space="preserve">2. </w:t>
        <w:tab/>
        <w:t>We must respect other people’s culture if we’re going to have a thriving multicultural society with fantastic ethnic food!</w:t>
      </w:r>
    </w:p>
    <w:p>
      <w:r>
        <w:rPr>
          <w:b/>
          <w:u w:val="single"/>
        </w:rPr>
        <w:t>100500</w:t>
      </w:r>
    </w:p>
    <w:p>
      <w:r>
        <w:t xml:space="preserve">3. </w:t>
        <w:tab/>
        <w:tab/>
        <w:t>things have changed.. whites no longer rank highly as they once did.. now the 3rd world in many ways is beating them at their own game. time to learn to get along .peaceful co-existence</w:t>
      </w:r>
    </w:p>
    <w:p>
      <w:r>
        <w:rPr>
          <w:b/>
          <w:u w:val="single"/>
        </w:rPr>
        <w:t>100501</w:t>
      </w:r>
    </w:p>
    <w:p>
      <w:r>
        <w:t xml:space="preserve">4. </w:t>
        <w:tab/>
        <w:tab/>
        <w:tab/>
        <w:t>oh bullshit.. most people of Euro descent have some mongol, hun or muslim nigger blood somewhere back in their ancestry.. this "white" bull is sheer fiction..</w:t>
      </w:r>
    </w:p>
    <w:p>
      <w:r>
        <w:rPr>
          <w:b/>
          <w:u w:val="single"/>
        </w:rPr>
        <w:t>100502</w:t>
      </w:r>
    </w:p>
    <w:p>
      <w:r>
        <w:t>1. I have no sympathy for guys who have to pay for it.   https://twitter.com/FranckeNoah/status/1048124387969458176</w:t>
      </w:r>
    </w:p>
    <w:p>
      <w:r>
        <w:rPr>
          <w:b/>
          <w:u w:val="single"/>
        </w:rPr>
        <w:t>100503</w:t>
      </w:r>
    </w:p>
    <w:p>
      <w:r>
        <w:t xml:space="preserve">2. </w:t>
        <w:tab/>
        <w:t>"If I was writing a comedy sketch about . . . raping the CEO of Dropbox's wife with a broken glass bottle"   Sam may you live ten thousand lifetimes</w:t>
      </w:r>
    </w:p>
    <w:p>
      <w:r>
        <w:rPr>
          <w:b/>
          <w:u w:val="single"/>
        </w:rPr>
        <w:t>100504</w:t>
      </w:r>
    </w:p>
    <w:p>
      <w:r>
        <w:t xml:space="preserve">3. </w:t>
        <w:tab/>
        <w:tab/>
        <w:t>the cunt shirt and weed vape pen are nice touches.</w:t>
      </w:r>
    </w:p>
    <w:p>
      <w:r>
        <w:rPr>
          <w:b/>
          <w:u w:val="single"/>
        </w:rPr>
        <w:t>100505</w:t>
      </w:r>
    </w:p>
    <w:p>
      <w:r>
        <w:t>1. Here We Go Again… EVIL DYKE Hillary Clinton Coughs Uncontrollably at Mansfield College – Requests Water (VIDEO)   https://www.thegatewaypundit.com/2018/10/hillary-clinton-coughs-uncontrollably-at-mansfield-college-requests-water-video/</w:t>
      </w:r>
    </w:p>
    <w:p>
      <w:r>
        <w:rPr>
          <w:b/>
          <w:u w:val="single"/>
        </w:rPr>
        <w:t>100506</w:t>
      </w:r>
    </w:p>
    <w:p>
      <w:r>
        <w:t>1. Someone turned a Q post into a meme.  Did Hussein accomplish his mission?  More importantly, look at Hillary's first point of the agenda.  That is what Q/Trump/MilitaryIntelligence is attempting to defeat.  (Will defeat.) #TrustThePlan #Qanon #Trump2020 #RedOctober</w:t>
      </w:r>
    </w:p>
    <w:p>
      <w:r>
        <w:rPr>
          <w:b/>
          <w:u w:val="single"/>
        </w:rPr>
        <w:t>100507</w:t>
      </w:r>
    </w:p>
    <w:p>
      <w:r>
        <w:t xml:space="preserve">2. </w:t>
        <w:tab/>
        <w:t>the cunt lost</w:t>
      </w:r>
    </w:p>
    <w:p>
      <w:r>
        <w:rPr>
          <w:b/>
          <w:u w:val="single"/>
        </w:rPr>
        <w:t>100508</w:t>
      </w:r>
    </w:p>
    <w:p>
      <w:r>
        <w:t>1. The purple haired pro-abortion dipshit who roundhouse kicked a girl who had a different opinion than him is trying to raise $100,000 on GoFundMe because he lost his job as a hairstylist after the assault.  If you didn't see the video... it's attached.</w:t>
      </w:r>
    </w:p>
    <w:p>
      <w:r>
        <w:rPr>
          <w:b/>
          <w:u w:val="single"/>
        </w:rPr>
        <w:t>100509</w:t>
      </w:r>
    </w:p>
    <w:p>
      <w:r>
        <w:t xml:space="preserve">2. </w:t>
        <w:tab/>
        <w:t>https://gab.com/tv/watch/37204</w:t>
      </w:r>
    </w:p>
    <w:p>
      <w:r>
        <w:rPr>
          <w:b/>
          <w:u w:val="single"/>
        </w:rPr>
        <w:t>100510</w:t>
      </w:r>
    </w:p>
    <w:p>
      <w:r>
        <w:t xml:space="preserve">3. </w:t>
        <w:tab/>
        <w:tab/>
        <w:t>Was this a Toronto Liberal Faggot beating on a woman?  It seems the Wynne Boi did not receive an accidental throat punch at the time of his assault on a lady. Perhaps his teeth will meet a toilet bowl when he slips attempting to sit down to pee in his cheap motel room somewhere in or around Toronto.</w:t>
      </w:r>
    </w:p>
    <w:p>
      <w:r>
        <w:rPr>
          <w:b/>
          <w:u w:val="single"/>
        </w:rPr>
        <w:t>100511</w:t>
      </w:r>
    </w:p>
    <w:p>
      <w:r>
        <w:t>1. "Kanye was Uncle Tomming in the White House in front of all those white  people!"  Don Lemon is banging a WHITE MAN.</w:t>
      </w:r>
    </w:p>
    <w:p>
      <w:r>
        <w:rPr>
          <w:b/>
          <w:u w:val="single"/>
        </w:rPr>
        <w:t>100512</w:t>
      </w:r>
    </w:p>
    <w:p>
      <w:r>
        <w:t xml:space="preserve">2. </w:t>
        <w:tab/>
        <w:t>Kanya is a black man. Lemon is a queer nigger.</w:t>
      </w:r>
    </w:p>
    <w:p>
      <w:r>
        <w:rPr>
          <w:b/>
          <w:u w:val="single"/>
        </w:rPr>
        <w:t>100513</w:t>
      </w:r>
    </w:p>
    <w:p>
      <w:r>
        <w:t xml:space="preserve">3. </w:t>
        <w:tab/>
        <w:tab/>
        <w:t>Really hope the useless nigger gets a dose of arse injected death sentence</w:t>
      </w:r>
    </w:p>
    <w:p>
      <w:r>
        <w:rPr>
          <w:b/>
          <w:u w:val="single"/>
        </w:rPr>
        <w:t>100514</w:t>
      </w:r>
    </w:p>
    <w:p>
      <w:r>
        <w:t>1. https://www.brighteon.com/5850414528001</w:t>
      </w:r>
    </w:p>
    <w:p>
      <w:r>
        <w:rPr>
          <w:b/>
          <w:u w:val="single"/>
        </w:rPr>
        <w:t>100515</w:t>
      </w:r>
    </w:p>
    <w:p>
      <w:r>
        <w:t xml:space="preserve">2. </w:t>
        <w:tab/>
        <w:t>I absolutely would have knocked that queer out as soon as he started tearing up those signs like it was safe to do that in front of me. And that retarded stuff? I would have been kicking that fool until he stopped twitching.</w:t>
      </w:r>
    </w:p>
    <w:p>
      <w:r>
        <w:rPr>
          <w:b/>
          <w:u w:val="single"/>
        </w:rPr>
        <w:t>100516</w:t>
      </w:r>
    </w:p>
    <w:p>
      <w:r>
        <w:t>1. But yet she is a Hypocrite . I use to like her until she became a total cunt .   https://www.foxnews.com/entertainment/jamie-lee-curtis-wields-firearms-in-new-halloween-movie-despite-advocating-for-gun-control</w:t>
      </w:r>
    </w:p>
    <w:p>
      <w:r>
        <w:rPr>
          <w:b/>
          <w:u w:val="single"/>
        </w:rPr>
        <w:t>100517</w:t>
      </w:r>
    </w:p>
    <w:p>
      <w:r>
        <w:t>1. I wonder if the jug eared twat is agreeable to his colleagues at the #BBC not only being asked to work for nothing, but also being asked TO PAY THE BBC for the privilege    Time to shut down the scam #tvlicence &amp; #BBC  https://www.pressgazette.co.uk/bbc-unpaid-freelance-trial-shifts/   #Britfam</w:t>
      </w:r>
    </w:p>
    <w:p>
      <w:r>
        <w:rPr>
          <w:b/>
          <w:u w:val="single"/>
        </w:rPr>
        <w:t>100518</w:t>
      </w:r>
    </w:p>
    <w:p>
      <w:r>
        <w:t>1. *NEW VIDEO*   A gay, "non-binary" Muslim drag queen explains how gender and race fluidity is proven by science.   So delighted my BBC license fee is paying for this.   https://www.youtube.com/watch?v=6Fanea5kcfg</w:t>
      </w:r>
    </w:p>
    <w:p>
      <w:r>
        <w:rPr>
          <w:b/>
          <w:u w:val="single"/>
        </w:rPr>
        <w:t>100519</w:t>
      </w:r>
    </w:p>
    <w:p>
      <w:r>
        <w:t xml:space="preserve">2. </w:t>
        <w:tab/>
        <w:t>IF HE WAS IN A MUZZIE COUNTRY.....OFF THE ROOFTOP HE WOULD GO!</w:t>
      </w:r>
    </w:p>
    <w:p>
      <w:r>
        <w:rPr>
          <w:b/>
          <w:u w:val="single"/>
        </w:rPr>
        <w:t>100520</w:t>
      </w:r>
    </w:p>
    <w:p>
      <w:r>
        <w:t xml:space="preserve">3. </w:t>
        <w:tab/>
        <w:tab/>
        <w:t>can we send it back to where it came from?</w:t>
      </w:r>
    </w:p>
    <w:p>
      <w:r>
        <w:rPr>
          <w:b/>
          <w:u w:val="single"/>
        </w:rPr>
        <w:t>100521</w:t>
      </w:r>
    </w:p>
    <w:p>
      <w:r>
        <w:t>1. Breaking:   President Trump is using some kind of cult-like force to make us agree with him!    Imagine what a mess he'd be if he drank alcohol!   https://www.youtube.com/watch?v=X8-4bpDXIiQ    #CultOfNationalism</w:t>
      </w:r>
    </w:p>
    <w:p>
      <w:r>
        <w:rPr>
          <w:b/>
          <w:u w:val="single"/>
        </w:rPr>
        <w:t>100522</w:t>
      </w:r>
    </w:p>
    <w:p>
      <w:r>
        <w:t xml:space="preserve">2. </w:t>
        <w:tab/>
        <w:t>THE DEEP STATE HAS WON… And by using our sense of fairness against us.  Most thinking Americans would hate Trump, his appointments are the worst, his actions treasonous; but they ‘feel’ they must defend him because he is attacked with specious claims.  And now we all must defend another, Deep State, corrupt Judge involved with the cover-up of Vince Foster’s murder and thinks the government needs no warrant to spy on you. - because he is attacked with specious claims. The Deep State has won, and all they had to do was put on a show.</w:t>
      </w:r>
    </w:p>
    <w:p>
      <w:r>
        <w:rPr>
          <w:b/>
          <w:u w:val="single"/>
        </w:rPr>
        <w:t>100523</w:t>
      </w:r>
    </w:p>
    <w:p>
      <w:r>
        <w:t xml:space="preserve">3. </w:t>
        <w:tab/>
        <w:tab/>
        <w:t>It's moronic bullshit to try and claim Trump's actions are treasonous when he's the only one taking any steps at all to oppose the deep state.  Yeah his appointments are mostly shit. That's because there's only shit available. The establishment banishes the righteous.  Trump thought they would trade greed for patriotism, like him.  Retard muted.</w:t>
      </w:r>
    </w:p>
    <w:p>
      <w:r>
        <w:rPr>
          <w:b/>
          <w:u w:val="single"/>
        </w:rPr>
        <w:t>100524</w:t>
      </w:r>
    </w:p>
    <w:p>
      <w:r>
        <w:t>1. Hulu deleted this tweet after becoming the focus of countless jokes and being mocked for several hours straight.   Even companies are willing to backdown from SJW talking points if the heat gets too hot.</w:t>
      </w:r>
    </w:p>
    <w:p>
      <w:r>
        <w:rPr>
          <w:b/>
          <w:u w:val="single"/>
        </w:rPr>
        <w:t>100525</w:t>
      </w:r>
    </w:p>
    <w:p>
      <w:r>
        <w:t xml:space="preserve">2. </w:t>
        <w:tab/>
        <w:t>hulu 'reminding' people? or what? how about corporations stop fucking threatening people and trying to social engineer the retarded masses, because they're doing a shit job and honestly, this is all for butt hurt pissy minorities, which frankly can all fuck off with their hypersensitive bullshit feelings.</w:t>
      </w:r>
    </w:p>
    <w:p>
      <w:r>
        <w:rPr>
          <w:b/>
          <w:u w:val="single"/>
        </w:rPr>
        <w:t>100526</w:t>
      </w:r>
    </w:p>
    <w:p>
      <w:r>
        <w:t xml:space="preserve">3. </w:t>
        <w:tab/>
        <w:tab/>
        <w:t>well fackin' said mate</w:t>
      </w:r>
    </w:p>
    <w:p>
      <w:r>
        <w:rPr>
          <w:b/>
          <w:u w:val="single"/>
        </w:rPr>
        <w:t>100527</w:t>
      </w:r>
    </w:p>
    <w:p>
      <w:r>
        <w:t xml:space="preserve">4. </w:t>
        <w:tab/>
        <w:tab/>
        <w:t>that's sort of like a Gab hug, right? :D</w:t>
      </w:r>
    </w:p>
    <w:p>
      <w:r>
        <w:rPr>
          <w:b/>
          <w:u w:val="single"/>
        </w:rPr>
        <w:t>100528</w:t>
      </w:r>
    </w:p>
    <w:p>
      <w:r>
        <w:t xml:space="preserve">5. </w:t>
        <w:tab/>
        <w:tab/>
        <w:t>yea we kinda pat people on the head and tell them to get the fuck over their moronic feelings since its not what makes the world go round. seriously tho, how many great moves have social media sites made that have had a positive effect on the public at large? in the long run its all bad news</w:t>
      </w:r>
    </w:p>
    <w:p>
      <w:r>
        <w:rPr>
          <w:b/>
          <w:u w:val="single"/>
        </w:rPr>
        <w:t>100529</w:t>
      </w:r>
    </w:p>
    <w:p>
      <w:r>
        <w:t>1. smdh</w:t>
      </w:r>
    </w:p>
    <w:p>
      <w:r>
        <w:rPr>
          <w:b/>
          <w:u w:val="single"/>
        </w:rPr>
        <w:t>100530</w:t>
      </w:r>
    </w:p>
    <w:p>
      <w:r>
        <w:t xml:space="preserve">2. </w:t>
        <w:tab/>
        <w:t>The media just can't get enough of mulattos with huge afros. There's at least one in every ad you see.</w:t>
      </w:r>
    </w:p>
    <w:p>
      <w:r>
        <w:rPr>
          <w:b/>
          <w:u w:val="single"/>
        </w:rPr>
        <w:t>100531</w:t>
      </w:r>
    </w:p>
    <w:p>
      <w:r>
        <w:t xml:space="preserve">3. </w:t>
        <w:tab/>
        <w:tab/>
        <w:t>Go on Canadian television and every second commercial has a nigger in it. And then at least 50% of the commercials are promoting race mixing and mongrels. Whoever pays for television is a cunt</w:t>
      </w:r>
    </w:p>
    <w:p>
      <w:r>
        <w:rPr>
          <w:b/>
          <w:u w:val="single"/>
        </w:rPr>
        <w:t>100532</w:t>
      </w:r>
    </w:p>
    <w:p>
      <w:r>
        <w:t>1. Heard about this? No? That’s because the MSM isn’t REPORTING IT.   NOT. OUR. PROBLEM. Turn them around. No mas #ImmiVaders!   Honduran migrant group treks north as U.S. calls for tighter borders https://reut.rs/2NFQ0ZJ</w:t>
      </w:r>
    </w:p>
    <w:p>
      <w:r>
        <w:rPr>
          <w:b/>
          <w:u w:val="single"/>
        </w:rPr>
        <w:t>100533</w:t>
      </w:r>
    </w:p>
    <w:p>
      <w:r>
        <w:t xml:space="preserve">2. </w:t>
        <w:tab/>
        <w:t>Ignore the courts. Turn them around and send them back immediately. If the judges and Commiecrats squawk throw them in prison.</w:t>
      </w:r>
    </w:p>
    <w:p>
      <w:r>
        <w:rPr>
          <w:b/>
          <w:u w:val="single"/>
        </w:rPr>
        <w:t>100534</w:t>
      </w:r>
    </w:p>
    <w:p>
      <w:r>
        <w:t xml:space="preserve">3. </w:t>
        <w:tab/>
        <w:tab/>
        <w:t>WE ELECTED A PRESIDENT IN 2016, NOT A BUNCH OF PUSSY FAGGOT JUDGES.</w:t>
      </w:r>
    </w:p>
    <w:p>
      <w:r>
        <w:rPr>
          <w:b/>
          <w:u w:val="single"/>
        </w:rPr>
        <w:t>100535</w:t>
      </w:r>
    </w:p>
    <w:p>
      <w:r>
        <w:t>1. @Heartiste    104 Fugitive Gang Members Arrested In North Texas - Five confirmed and documented gang members were also arrested during this operation - Officials say 29 of those arrested had illegally re-entered the U.S. after being deported   https://archive.fo/ZfXub</w:t>
      </w:r>
    </w:p>
    <w:p>
      <w:r>
        <w:rPr>
          <w:b/>
          <w:u w:val="single"/>
        </w:rPr>
        <w:t>100536</w:t>
      </w:r>
    </w:p>
    <w:p>
      <w:r>
        <w:t xml:space="preserve">2. </w:t>
        <w:tab/>
        <w:t>why can't we execute deported illegal aliens upon re-entry   doesn't unsanctioned re-entry after expulsion constitute invasion as an unlawful combatant?   @Heartiste</w:t>
      </w:r>
    </w:p>
    <w:p>
      <w:r>
        <w:rPr>
          <w:b/>
          <w:u w:val="single"/>
        </w:rPr>
        <w:t>100537</w:t>
      </w:r>
    </w:p>
    <w:p>
      <w:r>
        <w:t xml:space="preserve">3. </w:t>
        <w:tab/>
        <w:tab/>
        <w:t>I don't see why not. You're illegally entering a country, which should be seen as an invasion.</w:t>
      </w:r>
    </w:p>
    <w:p>
      <w:r>
        <w:rPr>
          <w:b/>
          <w:u w:val="single"/>
        </w:rPr>
        <w:t>100538</w:t>
      </w:r>
    </w:p>
    <w:p>
      <w:r>
        <w:t xml:space="preserve">4. </w:t>
        <w:tab/>
        <w:tab/>
        <w:tab/>
        <w:t>Declare Mexican gangs terrorist organizations. Send illegal alien gang members to military tribunals. This would remove them entirely from civilian courts. If found guilty of membership, impose the death penalty, with lesser sentences for some who give evidence. Their retarded gang tattoos would be all the evidence needed.</w:t>
      </w:r>
    </w:p>
    <w:p>
      <w:r>
        <w:rPr>
          <w:b/>
          <w:u w:val="single"/>
        </w:rPr>
        <w:t>100539</w:t>
      </w:r>
    </w:p>
    <w:p>
      <w:r>
        <w:t>1. Just a reminder</w:t>
      </w:r>
    </w:p>
    <w:p>
      <w:r>
        <w:rPr>
          <w:b/>
          <w:u w:val="single"/>
        </w:rPr>
        <w:t>100540</w:t>
      </w:r>
    </w:p>
    <w:p>
      <w:r>
        <w:t xml:space="preserve">2. </w:t>
        <w:tab/>
        <w:t>This was NOT Stevens. People actually need to verify their sources before posting. Come on, we’re better than this. https://rogerhollander.wordpress.com/2009/11/24/bagram-a-living-hell/</w:t>
      </w:r>
    </w:p>
    <w:p>
      <w:r>
        <w:rPr>
          <w:b/>
          <w:u w:val="single"/>
        </w:rPr>
        <w:t>100541</w:t>
      </w:r>
    </w:p>
    <w:p>
      <w:r>
        <w:t xml:space="preserve">3. </w:t>
        <w:tab/>
        <w:tab/>
        <w:t>Dear little julian . Dont waste my time with your BS . Just walk away little muzzie loving bitch . Walk the fuck away 😂😂😂😂😂</w:t>
      </w:r>
    </w:p>
    <w:p>
      <w:r>
        <w:rPr>
          <w:b/>
          <w:u w:val="single"/>
        </w:rPr>
        <w:t>100542</w:t>
      </w:r>
    </w:p>
    <w:p>
      <w:r>
        <w:t>1. Impeachable Felony: Trump Lobbied for Gambling Boss Sheldon Adelson, Blackmailing Japan   https://www.veteranstoday.com/2018/10/10/impeachable-felony-trump-lobbied-for-gambling-boss-sheldon-adelson-blackmailing-japan/</w:t>
      </w:r>
    </w:p>
    <w:p>
      <w:r>
        <w:rPr>
          <w:b/>
          <w:u w:val="single"/>
        </w:rPr>
        <w:t>100543</w:t>
      </w:r>
    </w:p>
    <w:p>
      <w:r>
        <w:t xml:space="preserve">2. </w:t>
        <w:tab/>
        <w:t>Veterans Today? Not by me. Where's this coming from?</w:t>
      </w:r>
    </w:p>
    <w:p>
      <w:r>
        <w:rPr>
          <w:b/>
          <w:u w:val="single"/>
        </w:rPr>
        <w:t>100544</w:t>
      </w:r>
    </w:p>
    <w:p>
      <w:r>
        <w:t xml:space="preserve">3. </w:t>
        <w:tab/>
        <w:tab/>
        <w:t>Sputnik News - Russia you fucking retarded cunt</w:t>
      </w:r>
    </w:p>
    <w:p>
      <w:r>
        <w:rPr>
          <w:b/>
          <w:u w:val="single"/>
        </w:rPr>
        <w:t>100545</w:t>
      </w:r>
    </w:p>
    <w:p>
      <w:r>
        <w:t>1.</w:t>
      </w:r>
    </w:p>
    <w:p>
      <w:r>
        <w:rPr>
          <w:b/>
          <w:u w:val="single"/>
        </w:rPr>
        <w:t>100546</w:t>
      </w:r>
    </w:p>
    <w:p>
      <w:r>
        <w:t xml:space="preserve">2. </w:t>
        <w:tab/>
        <w:t>This faggot cock sucker followed me, he needs to leave moms basement or maybe go back to twatter instant mute of this asshole!</w:t>
      </w:r>
    </w:p>
    <w:p>
      <w:r>
        <w:rPr>
          <w:b/>
          <w:u w:val="single"/>
        </w:rPr>
        <w:t>100547</w:t>
      </w:r>
    </w:p>
    <w:p>
      <w:r>
        <w:t>1. Tommy Robinson was photographed with a group of young soldiers during a chance meeting at a motorway service station. These lads have now had their phones seized and are being "investigated" by the British Army who buckled under  pressure from muslims.    I am pretty close to breaking point - this is an outrage and it is clearly being made into an issue by our enemies.    Please, if you feel angry about this or simply want to show support for our troops over the spineless middle class who can wet themselves when muslims complain.    Please sign here - www.StandWithOurLads.com</w:t>
      </w:r>
    </w:p>
    <w:p>
      <w:r>
        <w:rPr>
          <w:b/>
          <w:u w:val="single"/>
        </w:rPr>
        <w:t>100548</w:t>
      </w:r>
    </w:p>
    <w:p>
      <w:r>
        <w:t xml:space="preserve">2. </w:t>
        <w:tab/>
        <w:t>If you are a pyjama wearing beardie and complain loud enough about Tommy then you will get your own way.</w:t>
      </w:r>
    </w:p>
    <w:p>
      <w:r>
        <w:rPr>
          <w:b/>
          <w:u w:val="single"/>
        </w:rPr>
        <w:t>100549</w:t>
      </w:r>
    </w:p>
    <w:p>
      <w:r>
        <w:t xml:space="preserve">3. </w:t>
        <w:tab/>
        <w:tab/>
        <w:t>everything Tommy touches turns to shit.  All these soldiers will now be in the dole line, thanks to tommy's stunt.</w:t>
      </w:r>
    </w:p>
    <w:p>
      <w:r>
        <w:rPr>
          <w:b/>
          <w:u w:val="single"/>
        </w:rPr>
        <w:t>100550</w:t>
      </w:r>
    </w:p>
    <w:p>
      <w:r>
        <w:t xml:space="preserve">4. </w:t>
        <w:tab/>
        <w:tab/>
        <w:tab/>
        <w:t>Hurr durr * victim blaming * hurr durr I am a good person, everybody else is a nazi hurr durr</w:t>
      </w:r>
    </w:p>
    <w:p>
      <w:r>
        <w:rPr>
          <w:b/>
          <w:u w:val="single"/>
        </w:rPr>
        <w:t>100551</w:t>
      </w:r>
    </w:p>
    <w:p>
      <w:r>
        <w:t xml:space="preserve">5. </w:t>
        <w:tab/>
        <w:tab/>
        <w:tab/>
        <w:tab/>
        <w:t>Chances of a leftist on here still pretty small. I mostly assumed you are a retard because your Gab was retarded. But admittedly yeah, pretty much on par with the average leftist.</w:t>
      </w:r>
    </w:p>
    <w:p>
      <w:r>
        <w:rPr>
          <w:b/>
          <w:u w:val="single"/>
        </w:rPr>
        <w:t>100552</w:t>
      </w:r>
    </w:p>
    <w:p>
      <w:r>
        <w:t xml:space="preserve">6. </w:t>
        <w:tab/>
        <w:tab/>
        <w:tab/>
        <w:tab/>
        <w:tab/>
        <w:t>So in your mind, you HAVE to like Jewish controlled opposition to be allowed to be on the right?    and i guess if you reject jewish controlled opposition, that makes you a leftie?    Nice argument, did you get it from the Talmud?</w:t>
      </w:r>
    </w:p>
    <w:p>
      <w:r>
        <w:rPr>
          <w:b/>
          <w:u w:val="single"/>
        </w:rPr>
        <w:t>100553</w:t>
      </w:r>
    </w:p>
    <w:p>
      <w:r>
        <w:t xml:space="preserve">7. </w:t>
        <w:tab/>
        <w:tab/>
        <w:tab/>
        <w:tab/>
        <w:tab/>
        <w:tab/>
        <w:t>Never said you have to like him. Just that the argument was poor. The army was wrong for discharging him, not Tommy for taking a picture with him.</w:t>
      </w:r>
    </w:p>
    <w:p>
      <w:r>
        <w:rPr>
          <w:b/>
          <w:u w:val="single"/>
        </w:rPr>
        <w:t>100554</w:t>
      </w:r>
    </w:p>
    <w:p>
      <w:r>
        <w:t>1. https://twitter.com/gt_mom1/status/1052939248301723648</w:t>
      </w:r>
    </w:p>
    <w:p>
      <w:r>
        <w:rPr>
          <w:b/>
          <w:u w:val="single"/>
        </w:rPr>
        <w:t>100555</w:t>
      </w:r>
    </w:p>
    <w:p>
      <w:r>
        <w:t xml:space="preserve">2. </w:t>
        <w:tab/>
        <w:t>an aging now irrelevant skater kid from the 90s, part wigger part wannabe anarchist who never grew up. figures.</w:t>
      </w:r>
    </w:p>
    <w:p>
      <w:r>
        <w:rPr>
          <w:b/>
          <w:u w:val="single"/>
        </w:rPr>
        <w:t>100556</w:t>
      </w:r>
    </w:p>
    <w:p>
      <w:r>
        <w:t>1. DID NOT SEE THIS COMING!!!!  In NYT Op-Ed, George Soros' Son Blames Trump And "Demonization Of Opponents" For Bomb Packages  IMAGINE MY SHOCK!!!!!!  https://www.zerohedge.com/news/2018-10-24/nyt-op-ed-george-soros-son-blames-trump-and-demonization-opponents-bomb-packages</w:t>
      </w:r>
    </w:p>
    <w:p>
      <w:r>
        <w:rPr>
          <w:b/>
          <w:u w:val="single"/>
        </w:rPr>
        <w:t>100557</w:t>
      </w:r>
    </w:p>
    <w:p>
      <w:r>
        <w:t xml:space="preserve">2. </w:t>
        <w:tab/>
        <w:t>Who does he blame for being a faggot pedophile like his father</w:t>
      </w:r>
    </w:p>
    <w:p>
      <w:r>
        <w:rPr>
          <w:b/>
          <w:u w:val="single"/>
        </w:rPr>
        <w:t>100558</w:t>
      </w:r>
    </w:p>
    <w:p>
      <w:r>
        <w:t>1. Nigger</w:t>
      </w:r>
    </w:p>
    <w:p>
      <w:r>
        <w:rPr>
          <w:b/>
          <w:u w:val="single"/>
        </w:rPr>
        <w:t>100559</w:t>
      </w:r>
    </w:p>
    <w:p>
      <w:r>
        <w:t>1. Nikki Haley Resigns   https://www.nytimes.com/2018/10/09/us/politics/nikki-haley-united-nations.html</w:t>
      </w:r>
    </w:p>
    <w:p>
      <w:r>
        <w:rPr>
          <w:b/>
          <w:u w:val="single"/>
        </w:rPr>
        <w:t>100560</w:t>
      </w:r>
    </w:p>
    <w:p>
      <w:r>
        <w:t xml:space="preserve">2. </w:t>
        <w:tab/>
        <w:t>im glad, you nigger lovin, anti-Confederate, cunt, go to hell bitch</w:t>
      </w:r>
    </w:p>
    <w:p>
      <w:r>
        <w:rPr>
          <w:b/>
          <w:u w:val="single"/>
        </w:rPr>
        <w:t>100561</w:t>
      </w:r>
    </w:p>
    <w:p>
      <w:r>
        <w:t>1. THE WORLD IS A VAMPIRE https://kek.gg/u/kMZG</w:t>
      </w:r>
    </w:p>
    <w:p>
      <w:r>
        <w:rPr>
          <w:b/>
          <w:u w:val="single"/>
        </w:rPr>
        <w:t>100562</w:t>
      </w:r>
    </w:p>
    <w:p>
      <w:r>
        <w:t xml:space="preserve">2. </w:t>
        <w:tab/>
        <w:t>Who cares what this hateful, feckless cunt thinks. She looked like a corpse at Kavanaugh's hearing. Seriously, look at her, she looked like Mortician from The Munster's.</w:t>
      </w:r>
    </w:p>
    <w:p>
      <w:r>
        <w:rPr>
          <w:b/>
          <w:u w:val="single"/>
        </w:rPr>
        <w:t>100563</w:t>
      </w:r>
    </w:p>
    <w:p>
      <w:r>
        <w:t>1. Evidently a 30 year old teacher was sending sexual texts to a 15 year old girl...Dad didn't like it very much to say the least--LOL   If more parents addressed these issues this way there would likely be far fewer instances of sexual abuse by teachers.   Well done Pop!   https://www.youtube.com/watch?v=ivkRmPemT90</w:t>
      </w:r>
    </w:p>
    <w:p>
      <w:r>
        <w:rPr>
          <w:b/>
          <w:u w:val="single"/>
        </w:rPr>
        <w:t>100564</w:t>
      </w:r>
    </w:p>
    <w:p>
      <w:r>
        <w:t xml:space="preserve">2. </w:t>
        <w:tab/>
        <w:t>Seeing that vagina have his nose period was quite satisfying, at the same time I feel that it was probably not clear enough to get through the skull of said vagina. For the kids sake, I hope the vagina gets the message.</w:t>
      </w:r>
    </w:p>
    <w:p>
      <w:r>
        <w:rPr>
          <w:b/>
          <w:u w:val="single"/>
        </w:rPr>
        <w:t>100565</w:t>
      </w:r>
    </w:p>
    <w:p>
      <w:r>
        <w:t xml:space="preserve">3. </w:t>
        <w:tab/>
        <w:tab/>
        <w:t>If the dude had any more vagina in him, he would cross the border into cunt territory. Could just have called him a cunt, sometimes I just feel like mixing things up a little.</w:t>
      </w:r>
    </w:p>
    <w:p>
      <w:r>
        <w:rPr>
          <w:b/>
          <w:u w:val="single"/>
        </w:rPr>
        <w:t>100566</w:t>
      </w:r>
    </w:p>
    <w:p>
      <w:r>
        <w:t>1. Update on models killing near Philadelphia in Aug.   Note it wasn't a doorknob It was a nigger like I had predicted    http://www.mynews13.com/fl/orlando/ap-top-news/2018/10/05/suspect-in-models-death-told-cop-they-fought-over-cocaine</w:t>
      </w:r>
    </w:p>
    <w:p>
      <w:r>
        <w:rPr>
          <w:b/>
          <w:u w:val="single"/>
        </w:rPr>
        <w:t>100567</w:t>
      </w:r>
    </w:p>
    <w:p>
      <w:r>
        <w:t>1. Clock Boy.  https://photos.app.goo.gl/YZXyoLh1PpXVu9Zp8</w:t>
      </w:r>
    </w:p>
    <w:p>
      <w:r>
        <w:rPr>
          <w:b/>
          <w:u w:val="single"/>
        </w:rPr>
        <w:t>100568</w:t>
      </w:r>
    </w:p>
    <w:p>
      <w:r>
        <w:t xml:space="preserve">2. </w:t>
        <w:tab/>
        <w:t>LOL! Clock Boy just lost his LAST civil case a couple months ago here in Texas. He was suing the Arlington School District (Dallas/Fort Worth) and the Arlington Police Department for RACISM, of course! LOL And some other nonsense about being shamed when he was taken out of the school in cuffs! It was totally Dismissed for No Cause a few weeks ago!  Unfortunately, the judge didn't order the little jihadi's daddy to pay the school and police attorney fees, but Hey! His raghead nonsense got run the hell out of Texas!! ;p</w:t>
      </w:r>
    </w:p>
    <w:p>
      <w:r>
        <w:rPr>
          <w:b/>
          <w:u w:val="single"/>
        </w:rPr>
        <w:t>100569</w:t>
      </w:r>
    </w:p>
    <w:p>
      <w:r>
        <w:t>1. Hollywood and the Music Industry is trying really hard to normalize pedophilia.</w:t>
      </w:r>
    </w:p>
    <w:p>
      <w:r>
        <w:rPr>
          <w:b/>
          <w:u w:val="single"/>
        </w:rPr>
        <w:t>100570</w:t>
      </w:r>
    </w:p>
    <w:p>
      <w:r>
        <w:t xml:space="preserve">2. </w:t>
        <w:tab/>
        <w:t>Thirteen years of age is not pedophilia for a nigger. Bucks of that age and younger have already sired several noglets with a variety of sows - and they brag to each other about the number of sow/sprog combos they've ditched. Bear in mind that nigger sows are capable of whelping at age 8, and their gestation period is a month shorter than that of humans.</w:t>
      </w:r>
    </w:p>
    <w:p>
      <w:r>
        <w:rPr>
          <w:b/>
          <w:u w:val="single"/>
        </w:rPr>
        <w:t>100571</w:t>
      </w:r>
    </w:p>
    <w:p>
      <w:r>
        <w:t xml:space="preserve">3. </w:t>
        <w:tab/>
        <w:tab/>
        <w:t>A month?  I’ve seen a week.  Got a source on that?  Also, weird that that’s the part of your post I’m disputing.</w:t>
      </w:r>
    </w:p>
    <w:p>
      <w:r>
        <w:rPr>
          <w:b/>
          <w:u w:val="single"/>
        </w:rPr>
        <w:t>100572</w:t>
      </w:r>
    </w:p>
    <w:p>
      <w:r>
        <w:t xml:space="preserve">4. </w:t>
        <w:tab/>
        <w:tab/>
        <w:t>Yup. My mother worked in a boys prison for murderers here in Canada and most of the inmates were niglets. She told us these kids were always bragging about how many babies they made with a large number of babymommas. The youngest of these inmates was 11 years old, in for armed robbery, drug dealing and murder.</w:t>
      </w:r>
    </w:p>
    <w:p>
      <w:r>
        <w:rPr>
          <w:b/>
          <w:u w:val="single"/>
        </w:rPr>
        <w:t>100573</w:t>
      </w:r>
    </w:p>
    <w:p>
      <w:r>
        <w:t xml:space="preserve">5. </w:t>
        <w:tab/>
        <w:tab/>
        <w:t>You're right! I know I read somewhere years ago that the difference was a month, but a recent UK study I found says it's a week. I stand corrected, and thanks for catching my mistake! :)</w:t>
      </w:r>
    </w:p>
    <w:p>
      <w:r>
        <w:rPr>
          <w:b/>
          <w:u w:val="single"/>
        </w:rPr>
        <w:t>100574</w:t>
      </w:r>
    </w:p>
    <w:p>
      <w:r>
        <w:t>1. Lmao..  they’ve already started their shit.  I saw this pic online earlier.  I almost was going to go as an Indian transgendered princess in black face who has ADHD &amp; a hankering for super rape, but I wanted to be cute instead 😜</w:t>
      </w:r>
    </w:p>
    <w:p>
      <w:r>
        <w:rPr>
          <w:b/>
          <w:u w:val="single"/>
        </w:rPr>
        <w:t>100575</w:t>
      </w:r>
    </w:p>
    <w:p>
      <w:r>
        <w:t xml:space="preserve">2. </w:t>
        <w:tab/>
        <w:t>make halloween uncomfortable again:)</w:t>
      </w:r>
    </w:p>
    <w:p>
      <w:r>
        <w:rPr>
          <w:b/>
          <w:u w:val="single"/>
        </w:rPr>
        <w:t>100576</w:t>
      </w:r>
    </w:p>
    <w:p>
      <w:r>
        <w:t xml:space="preserve">3. </w:t>
        <w:tab/>
        <w:tab/>
        <w:t>Last time I went in a Halloween shop every blond wig was for a slut or a repulsive hillbilly and every superhero costume featured a non-white kid on the package. Nuns were sluts, too and the priests, I forget, but the costumes were mocking.</w:t>
      </w:r>
    </w:p>
    <w:p>
      <w:r>
        <w:rPr>
          <w:b/>
          <w:u w:val="single"/>
        </w:rPr>
        <w:t>100577</w:t>
      </w:r>
    </w:p>
    <w:p>
      <w:r>
        <w:t>1.</w:t>
      </w:r>
    </w:p>
    <w:p>
      <w:r>
        <w:rPr>
          <w:b/>
          <w:u w:val="single"/>
        </w:rPr>
        <w:t>100578</w:t>
      </w:r>
    </w:p>
    <w:p>
      <w:r>
        <w:t xml:space="preserve">2. </w:t>
        <w:tab/>
        <w:t>that is so humiliating and pathetic i have no words to describe just how retarded (and disgusting) that is...</w:t>
      </w:r>
    </w:p>
    <w:p>
      <w:r>
        <w:rPr>
          <w:b/>
          <w:u w:val="single"/>
        </w:rPr>
        <w:t>100579</w:t>
      </w:r>
    </w:p>
    <w:p>
      <w:r>
        <w:t>1. dyke</w:t>
      </w:r>
    </w:p>
    <w:p>
      <w:r>
        <w:rPr>
          <w:b/>
          <w:u w:val="single"/>
        </w:rPr>
        <w:t>100580</w:t>
      </w:r>
    </w:p>
    <w:p>
      <w:r>
        <w:t>1. What your posts about owning excessive guns say about you:  #MoronLabe</w:t>
      </w:r>
    </w:p>
    <w:p>
      <w:r>
        <w:rPr>
          <w:b/>
          <w:u w:val="single"/>
        </w:rPr>
        <w:t>100581</w:t>
      </w:r>
    </w:p>
    <w:p>
      <w:r>
        <w:t xml:space="preserve">2. </w:t>
        <w:tab/>
        <w:t>? My hands are way bigger than that.  Just because the average grip surface of a gun is a couple of inches? Does not mean every shooter has small hands.  Have you seen a shooting video before that didn't have a chick in it ?   Gawd son.</w:t>
      </w:r>
    </w:p>
    <w:p>
      <w:r>
        <w:rPr>
          <w:b/>
          <w:u w:val="single"/>
        </w:rPr>
        <w:t>100582</w:t>
      </w:r>
    </w:p>
    <w:p>
      <w:r>
        <w:t xml:space="preserve">3. </w:t>
        <w:tab/>
        <w:tab/>
        <w:t>A+</w:t>
      </w:r>
    </w:p>
    <w:p>
      <w:r>
        <w:rPr>
          <w:b/>
          <w:u w:val="single"/>
        </w:rPr>
        <w:t>100583</w:t>
      </w:r>
    </w:p>
    <w:p>
      <w:r>
        <w:t xml:space="preserve">4. </w:t>
        <w:tab/>
        <w:tab/>
        <w:tab/>
        <w:t>whoa whoa whoa you’re barking up the wrong tree, bud... I’m pro-gun, surprisingly enough. I know, take a breath, it surprises a lot of other people too.   And no way haha sky diving would terrify me. I could probably do parasailing or gliding, though.</w:t>
      </w:r>
    </w:p>
    <w:p>
      <w:r>
        <w:rPr>
          <w:b/>
          <w:u w:val="single"/>
        </w:rPr>
        <w:t>100584</w:t>
      </w:r>
    </w:p>
    <w:p>
      <w:r>
        <w:t xml:space="preserve">5. </w:t>
        <w:tab/>
        <w:tab/>
        <w:tab/>
        <w:tab/>
        <w:t>Sorry kid.  Some fools been feeding the sharks lately.  Your water sports are at your own risk.  And your also lying.  If you don't take our laws seriously?  I suggest you get out.  This is not a joke anymore.  I'm sorry but Obama screwed up too many families and lives for me to count.  And a gun is not a museum piece.  It's a tool.  Just like any wrench or hammer.</w:t>
      </w:r>
    </w:p>
    <w:p>
      <w:r>
        <w:rPr>
          <w:b/>
          <w:u w:val="single"/>
        </w:rPr>
        <w:t>100585</w:t>
      </w:r>
    </w:p>
    <w:p>
      <w:r>
        <w:t xml:space="preserve">6. </w:t>
        <w:tab/>
        <w:tab/>
        <w:tab/>
        <w:tab/>
        <w:tab/>
        <w:t>I agree it isn’t a joke anymore. That’s why I joined Gab. To keep an eye on white supremacists. This is just my side job, poking fun at gun groups. I don’t want y’all to join forces with them. Because they think you will.</w:t>
      </w:r>
    </w:p>
    <w:p>
      <w:r>
        <w:rPr>
          <w:b/>
          <w:u w:val="single"/>
        </w:rPr>
        <w:t>100586</w:t>
      </w:r>
    </w:p>
    <w:p>
      <w:r>
        <w:t xml:space="preserve">7. </w:t>
        <w:tab/>
        <w:tab/>
        <w:tab/>
        <w:tab/>
        <w:tab/>
        <w:tab/>
        <w:t>? "join forces "?   WTF are you talking about?    I don't have a "C. O."    And all of your "Nazis" were either killed in WW2 or have been hunted down to the last 90 something year old bugger that was recently deported.    Get off the drugs son.</w:t>
      </w:r>
    </w:p>
    <w:p>
      <w:r>
        <w:rPr>
          <w:b/>
          <w:u w:val="single"/>
        </w:rPr>
        <w:t>100587</w:t>
      </w:r>
    </w:p>
    <w:p>
      <w:r>
        <w:t xml:space="preserve">8. </w:t>
        <w:tab/>
        <w:tab/>
        <w:tab/>
        <w:tab/>
        <w:tab/>
        <w:tab/>
        <w:tab/>
        <w:t>Hear that, @Cantwell ? You and your minions don’t exist, and have no chance at your revolution!</w:t>
      </w:r>
    </w:p>
    <w:p>
      <w:r>
        <w:rPr>
          <w:b/>
          <w:u w:val="single"/>
        </w:rPr>
        <w:t>100588</w:t>
      </w:r>
    </w:p>
    <w:p>
      <w:r>
        <w:t xml:space="preserve">9. </w:t>
        <w:tab/>
        <w:tab/>
        <w:tab/>
        <w:tab/>
        <w:tab/>
        <w:tab/>
        <w:tab/>
        <w:tab/>
        <w:t>Yup.  You know those fools by name.  Your apart of em.</w:t>
      </w:r>
    </w:p>
    <w:p>
      <w:r>
        <w:rPr>
          <w:b/>
          <w:u w:val="single"/>
        </w:rPr>
        <w:t>100589</w:t>
      </w:r>
    </w:p>
    <w:p>
      <w:r>
        <w:t xml:space="preserve">10. </w:t>
        <w:tab/>
        <w:tab/>
        <w:tab/>
        <w:tab/>
        <w:tab/>
        <w:tab/>
        <w:tab/>
        <w:tab/>
        <w:tab/>
        <w:t>How are you on Gab without knowing their names? That’s why Gab was created: not for freedom of speech lovers, not for patriots... to create a safe haven for white nationalists who get kicked off of other social media platforms for being too racist.</w:t>
      </w:r>
    </w:p>
    <w:p>
      <w:r>
        <w:rPr>
          <w:b/>
          <w:u w:val="single"/>
        </w:rPr>
        <w:t>100590</w:t>
      </w:r>
    </w:p>
    <w:p>
      <w:r>
        <w:t xml:space="preserve">11. </w:t>
        <w:tab/>
        <w:tab/>
        <w:tab/>
        <w:tab/>
        <w:tab/>
        <w:tab/>
        <w:tab/>
        <w:tab/>
        <w:tab/>
        <w:tab/>
        <w:t>Stop being a faggot and stand up for your race, white man.</w:t>
      </w:r>
    </w:p>
    <w:p>
      <w:r>
        <w:rPr>
          <w:b/>
          <w:u w:val="single"/>
        </w:rPr>
        <w:t>100591</w:t>
      </w:r>
    </w:p>
    <w:p>
      <w:r>
        <w:t>1.</w:t>
      </w:r>
    </w:p>
    <w:p>
      <w:r>
        <w:rPr>
          <w:b/>
          <w:u w:val="single"/>
        </w:rPr>
        <w:t>100592</w:t>
      </w:r>
    </w:p>
    <w:p>
      <w:r>
        <w:t xml:space="preserve">2. </w:t>
        <w:tab/>
        <w:t>Send at least 1.0 million to Germany to save our asses from Merkel's nuthouse government, please. Most if not all should know their way around ;-).</w:t>
      </w:r>
    </w:p>
    <w:p>
      <w:r>
        <w:rPr>
          <w:b/>
          <w:u w:val="single"/>
        </w:rPr>
        <w:t>100593</w:t>
      </w:r>
    </w:p>
    <w:p>
      <w:r>
        <w:t xml:space="preserve">3. </w:t>
        <w:tab/>
        <w:tab/>
        <w:t>Why should WE send even one of our own to Germany to clean up your self made mess? German men need to man up and remove the Muzzie goat humpers, yourselves!</w:t>
      </w:r>
    </w:p>
    <w:p>
      <w:r>
        <w:rPr>
          <w:b/>
          <w:u w:val="single"/>
        </w:rPr>
        <w:t>100594</w:t>
      </w:r>
    </w:p>
    <w:p>
      <w:r>
        <w:t xml:space="preserve">4. </w:t>
        <w:tab/>
        <w:tab/>
        <w:tab/>
        <w:t>Completely sane attitude. I don't see anybody else either willing or capable of cleaning up this mess. Putin maybe. Not the contemporary German men, that's for sure.</w:t>
      </w:r>
    </w:p>
    <w:p>
      <w:r>
        <w:rPr>
          <w:b/>
          <w:u w:val="single"/>
        </w:rPr>
        <w:t>100595</w:t>
      </w:r>
    </w:p>
    <w:p>
      <w:r>
        <w:t xml:space="preserve">5. </w:t>
        <w:tab/>
        <w:tab/>
        <w:tab/>
        <w:t>I know! Y'all need to re-institute the Waffen SS and go after the fuckers! Start up a game of "Cowboys &amp; Muzzies"!</w:t>
      </w:r>
    </w:p>
    <w:p>
      <w:r>
        <w:rPr>
          <w:b/>
          <w:u w:val="single"/>
        </w:rPr>
        <w:t>100596</w:t>
      </w:r>
    </w:p>
    <w:p>
      <w:r>
        <w:t>1. THIS IS CNN=&gt; FAGGOT PORCH MONKEY Don Lemon Brings Up Kanye West’s Deceased Mother to Criticize Trump Meeting (VIDEO)   https://www.thegatewaypundit.com/2018/10/this-is-cnn-don-lemon-brings-up-kanye-wests-deceased-mother-to-criticize-trump-meeting-video/</w:t>
      </w:r>
    </w:p>
    <w:p>
      <w:r>
        <w:rPr>
          <w:b/>
          <w:u w:val="single"/>
        </w:rPr>
        <w:t>100597</w:t>
      </w:r>
    </w:p>
    <w:p>
      <w:r>
        <w:t>1. What do you call a muslim with a piece of ham on his head?   Hammed   What do you call a muslim with two pieces of ham on his head?   More ham ed   What do you call a muslim with two pieces of ham on his head AND a vibrator up his arse?   Sheik Mohammed!   (I heard that joke back in the 80's on itvs breakfast show. David Dimbleby said it, or was it his Dad?)</w:t>
      </w:r>
    </w:p>
    <w:p>
      <w:r>
        <w:rPr>
          <w:b/>
          <w:u w:val="single"/>
        </w:rPr>
        <w:t>100598</w:t>
      </w:r>
    </w:p>
    <w:p>
      <w:r>
        <w:t xml:space="preserve">2. </w:t>
        <w:tab/>
        <w:t>What do you call a nigger with a PhD and a million dollars?   A nigger.</w:t>
      </w:r>
    </w:p>
    <w:p>
      <w:r>
        <w:rPr>
          <w:b/>
          <w:u w:val="single"/>
        </w:rPr>
        <w:t>100599</w:t>
      </w:r>
    </w:p>
    <w:p>
      <w:r>
        <w:t xml:space="preserve">3. </w:t>
        <w:tab/>
        <w:tab/>
        <w:t>I thought you called him ex president Obama........</w:t>
      </w:r>
    </w:p>
    <w:p>
      <w:r>
        <w:rPr>
          <w:b/>
          <w:u w:val="single"/>
        </w:rPr>
        <w:t>100600</w:t>
      </w:r>
    </w:p>
    <w:p>
      <w:r>
        <w:t>1. So then it stands to reason that "that twat in America" has black privilege.</w:t>
      </w:r>
    </w:p>
    <w:p>
      <w:r>
        <w:rPr>
          <w:b/>
          <w:u w:val="single"/>
        </w:rPr>
        <w:t>100601</w:t>
      </w:r>
    </w:p>
    <w:p>
      <w:r>
        <w:t>1. @uptheante</w:t>
      </w:r>
    </w:p>
    <w:p>
      <w:r>
        <w:rPr>
          <w:b/>
          <w:u w:val="single"/>
        </w:rPr>
        <w:t>100602</w:t>
      </w:r>
    </w:p>
    <w:p>
      <w:r>
        <w:t xml:space="preserve">2. </w:t>
        <w:tab/>
        <w:t>ALREADY THERE READING YOUR BILE! YOU ARE A RETARD !</w:t>
      </w:r>
    </w:p>
    <w:p>
      <w:r>
        <w:rPr>
          <w:b/>
          <w:u w:val="single"/>
        </w:rPr>
        <w:t>100603</w:t>
      </w:r>
    </w:p>
    <w:p>
      <w:r>
        <w:t>1. PMan's current title ("Jew Lover from MPC") was acquired from a particularly retarded boomerpoaster here.</w:t>
      </w:r>
    </w:p>
    <w:p>
      <w:r>
        <w:rPr>
          <w:b/>
          <w:u w:val="single"/>
        </w:rPr>
        <w:t>100604</w:t>
      </w:r>
    </w:p>
    <w:p>
      <w:r>
        <w:t xml:space="preserve">2. </w:t>
        <w:tab/>
        <w:t>Is this faggot white nationalist child brain ever right about anything other than his mom being ashamed of his birth?</w:t>
      </w:r>
    </w:p>
    <w:p>
      <w:r>
        <w:rPr>
          <w:b/>
          <w:u w:val="single"/>
        </w:rPr>
        <w:t>100605</w:t>
      </w:r>
    </w:p>
    <w:p>
      <w:r>
        <w:t>1. By calling loli posters demonic then "apologising" for his ignorance and anger, only to later on declare the loli posters are a part of "the conspiracy" Torba is making himself look like a retarded over emotional monkey, a scam artist conning people (boomers being the latest target) out of their money,  or both.</w:t>
      </w:r>
    </w:p>
    <w:p>
      <w:r>
        <w:rPr>
          <w:b/>
          <w:u w:val="single"/>
        </w:rPr>
        <w:t>100606</w:t>
      </w:r>
    </w:p>
    <w:p>
      <w:r>
        <w:t>1. anyone who alters the poster is a fucking retard and should be gassed immediately</w:t>
      </w:r>
    </w:p>
    <w:p>
      <w:r>
        <w:rPr>
          <w:b/>
          <w:u w:val="single"/>
        </w:rPr>
        <w:t>100607</w:t>
      </w:r>
    </w:p>
    <w:p>
      <w:r>
        <w:t>1. Those kids can't vote. What part of 68% approval rating don't you understand? You're stuck in a retard fantasy.</w:t>
      </w:r>
    </w:p>
    <w:p>
      <w:r>
        <w:rPr>
          <w:b/>
          <w:u w:val="single"/>
        </w:rPr>
        <w:t>100608</w:t>
      </w:r>
    </w:p>
    <w:p>
      <w:r>
        <w:t>1. Why do the leftist Fucktards post this silly shit? Only a 2 day old retarded Nigger would believe this stuff! Or a DemocRAT!!</w:t>
      </w:r>
    </w:p>
    <w:p>
      <w:r>
        <w:rPr>
          <w:b/>
          <w:u w:val="single"/>
        </w:rPr>
        <w:t>100609</w:t>
      </w:r>
    </w:p>
    <w:p>
      <w:r>
        <w:t>1. Developing:   Suspicious Packages Sent to   Bombs sent &amp; intercepted   1. Hillary Clinton   2. Barack Obama   3. Former CIA Director John Brennan   4. Debbie Wasserman Schultz   5. George Soros   6. Kamila Harris (not confirmed yet)   7. Eric Holder   8. Maxine Waters   9. NY Governor Coumo   ,,,,,,,,,,,,,,,,,,,,,,,, I find it ironic that the media is saying these investigations could take up to 2 weeks until completion.....just in time for election day!    SMH.............   https://www.thegatewaypundit.com/2018/10/developing-suspicious-packages-sent-to-hillary-clinton-and-barack-obama/    #Hillary knows who's responsible! #FalseFlag #HillaryForPrison   #RedWave #LockThemUp   #HereComesThePain #LighttoDark #Maga #Qanon #WWG1WGA   #Trump2020 #Pizzagate #FollowTheWhiteRabbit  #News #GabFam #MAGA #Winning    #1A #2A #NRA   #RedWave #RedTsunami    #TheGreatAwakening    #QAnon    #QArmy   #Qanon8Chan #MAGA #ImWithQ #PatriotsSoapbox #KAG #WeAreQ#PatriotsFight #QResearch #WWG1WGA #Q #WalkAway #GABFAM#TrumpTrain  #RedPill    #WeThePeople #Pray4DJT #TheFallOfTheCabal #VoteRed</w:t>
      </w:r>
    </w:p>
    <w:p>
      <w:r>
        <w:rPr>
          <w:b/>
          <w:u w:val="single"/>
        </w:rPr>
        <w:t>100610</w:t>
      </w:r>
    </w:p>
    <w:p>
      <w:r>
        <w:t xml:space="preserve">2. </w:t>
        <w:tab/>
        <w:t>And not one of them went off and the retarded leftists who plotted their false flags didn’t even put postal marks over stamps!</w:t>
      </w:r>
    </w:p>
    <w:p>
      <w:r>
        <w:rPr>
          <w:b/>
          <w:u w:val="single"/>
        </w:rPr>
        <w:t>100611</w:t>
      </w:r>
    </w:p>
    <w:p>
      <w:r>
        <w:t>1. Please sign my Petition to the #WhiteHouse so I can get my Petition seen by #PresidentTrump. Thank you.   Please propose Bill against the Islamization in our American Schools   URL: https://petitions.whitehouse.gov/petition/please-propose-bill-against-islamization-our-american-schools</w:t>
      </w:r>
    </w:p>
    <w:p>
      <w:r>
        <w:rPr>
          <w:b/>
          <w:u w:val="single"/>
        </w:rPr>
        <w:t>100612</w:t>
      </w:r>
    </w:p>
    <w:p>
      <w:r>
        <w:t xml:space="preserve">2. </w:t>
        <w:tab/>
        <w:t>You can't so much as sneeze Jesus in school without the left losing their mind.</w:t>
      </w:r>
    </w:p>
    <w:p>
      <w:r>
        <w:rPr>
          <w:b/>
          <w:u w:val="single"/>
        </w:rPr>
        <w:t>100613</w:t>
      </w:r>
    </w:p>
    <w:p>
      <w:r>
        <w:t xml:space="preserve">3. </w:t>
        <w:tab/>
        <w:tab/>
        <w:t>bitch about this, fine with "holocaust class"</w:t>
      </w:r>
    </w:p>
    <w:p>
      <w:r>
        <w:rPr>
          <w:b/>
          <w:u w:val="single"/>
        </w:rPr>
        <w:t>100614</w:t>
      </w:r>
    </w:p>
    <w:p>
      <w:r>
        <w:t xml:space="preserve">4. </w:t>
        <w:tab/>
        <w:tab/>
        <w:tab/>
        <w:t>Nazi tears water my nuts.</w:t>
      </w:r>
    </w:p>
    <w:p>
      <w:r>
        <w:rPr>
          <w:b/>
          <w:u w:val="single"/>
        </w:rPr>
        <w:t>100615</w:t>
      </w:r>
    </w:p>
    <w:p>
      <w:r>
        <w:t xml:space="preserve">5. </w:t>
        <w:tab/>
        <w:tab/>
        <w:tab/>
        <w:tab/>
        <w:t>sounds gay and semitic, but i repeat myself</w:t>
      </w:r>
    </w:p>
    <w:p>
      <w:r>
        <w:rPr>
          <w:b/>
          <w:u w:val="single"/>
        </w:rPr>
        <w:t>100616</w:t>
      </w:r>
    </w:p>
    <w:p>
      <w:r>
        <w:t xml:space="preserve">6. </w:t>
        <w:tab/>
        <w:tab/>
        <w:tab/>
        <w:tab/>
        <w:tab/>
        <w:t>Pecans, only a faggot nazi think of gay sex first last and always.</w:t>
      </w:r>
    </w:p>
    <w:p>
      <w:r>
        <w:rPr>
          <w:b/>
          <w:u w:val="single"/>
        </w:rPr>
        <w:t>100617</w:t>
      </w:r>
    </w:p>
    <w:p>
      <w:r>
        <w:t xml:space="preserve">7. </w:t>
        <w:tab/>
        <w:tab/>
        <w:tab/>
        <w:tab/>
        <w:tab/>
        <w:tab/>
        <w:t>project a little harder, maybe you can burn my shadow into the sidewalk</w:t>
      </w:r>
    </w:p>
    <w:p>
      <w:r>
        <w:rPr>
          <w:b/>
          <w:u w:val="single"/>
        </w:rPr>
        <w:t>100618</w:t>
      </w:r>
    </w:p>
    <w:p>
      <w:r>
        <w:t xml:space="preserve">8. </w:t>
        <w:tab/>
        <w:tab/>
        <w:tab/>
        <w:tab/>
        <w:tab/>
        <w:tab/>
        <w:tab/>
        <w:t>LOL   Stop flirting with me fag boy! I'm not gay.</w:t>
      </w:r>
    </w:p>
    <w:p>
      <w:r>
        <w:rPr>
          <w:b/>
          <w:u w:val="single"/>
        </w:rPr>
        <w:t>100619</w:t>
      </w:r>
    </w:p>
    <w:p>
      <w:r>
        <w:t xml:space="preserve">9. </w:t>
        <w:tab/>
        <w:tab/>
        <w:tab/>
        <w:tab/>
        <w:tab/>
        <w:tab/>
        <w:tab/>
        <w:tab/>
        <w:t>who are you trying to convince?</w:t>
      </w:r>
    </w:p>
    <w:p>
      <w:r>
        <w:rPr>
          <w:b/>
          <w:u w:val="single"/>
        </w:rPr>
        <w:t>100620</w:t>
      </w:r>
    </w:p>
    <w:p>
      <w:r>
        <w:t xml:space="preserve">10. </w:t>
        <w:tab/>
        <w:tab/>
        <w:tab/>
        <w:tab/>
        <w:tab/>
        <w:tab/>
        <w:tab/>
        <w:tab/>
        <w:tab/>
        <w:t>YOU! Penis breath. Go suck your nazi boy friend and leave me alone. This is sexual harassment! HELP, A FAG BOY NAZI IS SEXUALLY HARASSING ME!</w:t>
      </w:r>
    </w:p>
    <w:p>
      <w:r>
        <w:rPr>
          <w:b/>
          <w:u w:val="single"/>
        </w:rPr>
        <w:t>100621</w:t>
      </w:r>
    </w:p>
    <w:p>
      <w:r>
        <w:t>1. Imagine this is you - what do you say?</w:t>
      </w:r>
    </w:p>
    <w:p>
      <w:r>
        <w:rPr>
          <w:b/>
          <w:u w:val="single"/>
        </w:rPr>
        <w:t>100622</w:t>
      </w:r>
    </w:p>
    <w:p>
      <w:r>
        <w:t xml:space="preserve">2. </w:t>
        <w:tab/>
        <w:t>lie. at least until I can settle on the countryside and quit the hellhole that is the modern corporation.</w:t>
      </w:r>
    </w:p>
    <w:p>
      <w:r>
        <w:rPr>
          <w:b/>
          <w:u w:val="single"/>
        </w:rPr>
        <w:t>100623</w:t>
      </w:r>
    </w:p>
    <w:p>
      <w:r>
        <w:t xml:space="preserve">3. </w:t>
        <w:tab/>
        <w:tab/>
        <w:t>never lie, you weak faggot</w:t>
      </w:r>
    </w:p>
    <w:p>
      <w:r>
        <w:rPr>
          <w:b/>
          <w:u w:val="single"/>
        </w:rPr>
        <w:t>100624</w:t>
      </w:r>
    </w:p>
    <w:p>
      <w:r>
        <w:t>1. Hate you need to take your socialist, nazi ass down the road before you find out just how fucked up you can get when you piss off redneck conservative assstompers...now fuck off you illiterate and ignorant loserboy...</w:t>
      </w:r>
    </w:p>
    <w:p>
      <w:r>
        <w:rPr>
          <w:b/>
          <w:u w:val="single"/>
        </w:rPr>
        <w:t>100625</w:t>
      </w:r>
    </w:p>
    <w:p>
      <w:r>
        <w:t>1. @Found         I think I’m a Japabilly too! Florida redneck and cultured Japanese 🍙🍘🍚</w:t>
      </w:r>
    </w:p>
    <w:p>
      <w:r>
        <w:rPr>
          <w:b/>
          <w:u w:val="single"/>
        </w:rPr>
        <w:t>100626</w:t>
      </w:r>
    </w:p>
    <w:p>
      <w:r>
        <w:t xml:space="preserve">2. </w:t>
        <w:tab/>
        <w:t>Congratulations. You have officially created a brand new “minority” segment of our wonderful country. Now...let’s get you some government bennies and special protections and a sweet little safe space. Of course you know I’m being sarcastic and feebly attempting humor. Now for my apology....</w:t>
      </w:r>
    </w:p>
    <w:p>
      <w:r>
        <w:rPr>
          <w:b/>
          <w:u w:val="single"/>
        </w:rPr>
        <w:t>100627</w:t>
      </w:r>
    </w:p>
    <w:p>
      <w:r>
        <w:t xml:space="preserve">3. </w:t>
        <w:tab/>
        <w:tab/>
        <w:t>Well, I never thought of that but hey.... no offense taken</w:t>
      </w:r>
    </w:p>
    <w:p>
      <w:r>
        <w:rPr>
          <w:b/>
          <w:u w:val="single"/>
        </w:rPr>
        <w:t>100628</w:t>
      </w:r>
    </w:p>
    <w:p>
      <w:r>
        <w:t xml:space="preserve">4. </w:t>
        <w:tab/>
        <w:tab/>
        <w:t>Lol</w:t>
      </w:r>
    </w:p>
    <w:p>
      <w:r>
        <w:rPr>
          <w:b/>
          <w:u w:val="single"/>
        </w:rPr>
        <w:t>100629</w:t>
      </w:r>
    </w:p>
    <w:p>
      <w:r>
        <w:t xml:space="preserve">5. </w:t>
        <w:tab/>
        <w:t>Nice to meet you! Kentucky, here :)</w:t>
      </w:r>
    </w:p>
    <w:p>
      <w:r>
        <w:rPr>
          <w:b/>
          <w:u w:val="single"/>
        </w:rPr>
        <w:t>100630</w:t>
      </w:r>
    </w:p>
    <w:p>
      <w:r>
        <w:t xml:space="preserve">6. </w:t>
        <w:tab/>
        <w:tab/>
        <w:t>Likewise!</w:t>
      </w:r>
    </w:p>
    <w:p>
      <w:r>
        <w:rPr>
          <w:b/>
          <w:u w:val="single"/>
        </w:rPr>
        <w:t>100631</w:t>
      </w:r>
    </w:p>
    <w:p>
      <w:r>
        <w:t>1. It's not my fault anti-Semites are so retarded they TELL you to report them to their bosses. I just did what he asked me to do.</w:t>
      </w:r>
    </w:p>
    <w:p>
      <w:r>
        <w:rPr>
          <w:b/>
          <w:u w:val="single"/>
        </w:rPr>
        <w:t>100632</w:t>
      </w:r>
    </w:p>
    <w:p>
      <w:r>
        <w:t>1. LOL, I give a fuck that I have to see it on my feeds on every social network platform and be reminded how fucking retarded my fellow human is. This causes the dilemma of being unable not to reply out of a glimmer of hope that someone will grow a brain cell and realize it's all bullshit...</w:t>
      </w:r>
    </w:p>
    <w:p>
      <w:r>
        <w:rPr>
          <w:b/>
          <w:u w:val="single"/>
        </w:rPr>
        <w:t>100633</w:t>
      </w:r>
    </w:p>
    <w:p>
      <w:r>
        <w:t>1. #GabFam   Bit of Slipknot anyone?   Slipknot - Snuff   https://youtu.be/LXEKuttVRIo</w:t>
      </w:r>
    </w:p>
    <w:p>
      <w:r>
        <w:rPr>
          <w:b/>
          <w:u w:val="single"/>
        </w:rPr>
        <w:t>100634</w:t>
      </w:r>
    </w:p>
    <w:p>
      <w:r>
        <w:t xml:space="preserve">2. </w:t>
        <w:tab/>
        <w:t>faggot</w:t>
      </w:r>
    </w:p>
    <w:p>
      <w:r>
        <w:rPr>
          <w:b/>
          <w:u w:val="single"/>
        </w:rPr>
        <w:t>100635</w:t>
      </w:r>
    </w:p>
    <w:p>
      <w:r>
        <w:t>1. #IStandWithIsrael</w:t>
      </w:r>
    </w:p>
    <w:p>
      <w:r>
        <w:rPr>
          <w:b/>
          <w:u w:val="single"/>
        </w:rPr>
        <w:t>100636</w:t>
      </w:r>
    </w:p>
    <w:p>
      <w:r>
        <w:t xml:space="preserve">2. </w:t>
        <w:tab/>
        <w:t>A fucking degenerate faggot who loves jews... Yep, EVERY SINGLE TIME!</w:t>
      </w:r>
    </w:p>
    <w:p>
      <w:r>
        <w:rPr>
          <w:b/>
          <w:u w:val="single"/>
        </w:rPr>
        <w:t>100637</w:t>
      </w:r>
    </w:p>
    <w:p>
      <w:r>
        <w:t xml:space="preserve">3. </w:t>
        <w:tab/>
        <w:tab/>
        <w:t xml:space="preserve"> @IsaacBaranoff - Go cry to your shit eating faggot friends, you are just as pathetic as the bullshit you post.</w:t>
      </w:r>
    </w:p>
    <w:p>
      <w:r>
        <w:rPr>
          <w:b/>
          <w:u w:val="single"/>
        </w:rPr>
        <w:t>100638</w:t>
      </w:r>
    </w:p>
    <w:p>
      <w:r>
        <w:t>1. RT @redsteeze:    Just like Rhodes, he says this with a straight face because he knows the press lets him get away with it. There’s your fake news problem in a nutshell. https://t.co/vwPS5nBXC2</w:t>
      </w:r>
    </w:p>
    <w:p>
      <w:r>
        <w:rPr>
          <w:b/>
          <w:u w:val="single"/>
        </w:rPr>
        <w:t>100639</w:t>
      </w:r>
    </w:p>
    <w:p>
      <w:r>
        <w:t xml:space="preserve">2. </w:t>
        <w:tab/>
        <w:t>A half nigger liar.</w:t>
      </w:r>
    </w:p>
    <w:p>
      <w:r>
        <w:rPr>
          <w:b/>
          <w:u w:val="single"/>
        </w:rPr>
        <w:t>100640</w:t>
      </w:r>
    </w:p>
    <w:p>
      <w:r>
        <w:t>1. Nazi punching champion...</w:t>
      </w:r>
    </w:p>
    <w:p>
      <w:r>
        <w:rPr>
          <w:b/>
          <w:u w:val="single"/>
        </w:rPr>
        <w:t>100641</w:t>
      </w:r>
    </w:p>
    <w:p>
      <w:r>
        <w:t xml:space="preserve">2. </w:t>
        <w:tab/>
        <w:t>I would tear his head right off his body.... faggot</w:t>
      </w:r>
    </w:p>
    <w:p>
      <w:r>
        <w:rPr>
          <w:b/>
          <w:u w:val="single"/>
        </w:rPr>
        <w:t>100642</w:t>
      </w:r>
    </w:p>
    <w:p>
      <w:r>
        <w:t>1. When the two niglet sheboons grow up and either one of them or their nigger boyfriend stabs them they won't be smiling.</w:t>
      </w:r>
    </w:p>
    <w:p>
      <w:r>
        <w:rPr>
          <w:b/>
          <w:u w:val="single"/>
        </w:rPr>
        <w:t>100643</w:t>
      </w:r>
    </w:p>
    <w:p>
      <w:r>
        <w:t>1. So apparently you can't call a liberal cunt a liberal cunt on twatter without some time out.  Oh noes, 12 hours of no twatter..</w:t>
      </w:r>
    </w:p>
    <w:p>
      <w:r>
        <w:rPr>
          <w:b/>
          <w:u w:val="single"/>
        </w:rPr>
        <w:t>100644</w:t>
      </w:r>
    </w:p>
    <w:p>
      <w:r>
        <w:t>1. Keep President Trump, and First Lady Melania in your prayers daily, and their lovely family.🙏🏼   #BestPresidentEver45 🇺🇸   #ForeverFLOTUS45 🌸   @POTUS45 🇺🇸   @FLOTUS 🌷   #MAGA 🇺🇸   #BeBest 💕</w:t>
      </w:r>
    </w:p>
    <w:p>
      <w:r>
        <w:rPr>
          <w:b/>
          <w:u w:val="single"/>
        </w:rPr>
        <w:t>100645</w:t>
      </w:r>
    </w:p>
    <w:p>
      <w:r>
        <w:t xml:space="preserve">2. </w:t>
        <w:tab/>
        <w:t>AT LEAST HER RING FINGER IS SHORTER THAN HER INDEX FINGER ..... UNLIKE THE LAST TRANNY FREAK WE HAD</w:t>
      </w:r>
    </w:p>
    <w:p>
      <w:r>
        <w:rPr>
          <w:b/>
          <w:u w:val="single"/>
        </w:rPr>
        <w:t>100646</w:t>
      </w:r>
    </w:p>
    <w:p>
      <w:r>
        <w:t xml:space="preserve">3. </w:t>
        <w:tab/>
        <w:tab/>
        <w:t>a fucking nigger in the white house, that was disgusting lol</w:t>
      </w:r>
    </w:p>
    <w:p>
      <w:r>
        <w:rPr>
          <w:b/>
          <w:u w:val="single"/>
        </w:rPr>
        <w:t>100647</w:t>
      </w:r>
    </w:p>
    <w:p>
      <w:r>
        <w:t>1. To all you moron Jew haters... You're as stupid, dangerous, and Godless as dimocrats. Your wanton unyielding ignorance shames all humanity.  You are not welcome among decent educated people. I wish I could mute you all at once. My Lord Jesus IS a Jew. Stew on that. Eat it in fact. My staff will sprout while you grumble unto death. I truly feel sorry for you.</w:t>
      </w:r>
    </w:p>
    <w:p>
      <w:r>
        <w:rPr>
          <w:b/>
          <w:u w:val="single"/>
        </w:rPr>
        <w:t>100648</w:t>
      </w:r>
    </w:p>
    <w:p>
      <w:r>
        <w:t xml:space="preserve">2. </w:t>
        <w:tab/>
        <w:t>Another stupid redneck bible thumper,,,,,,the country is crawling with them</w:t>
      </w:r>
    </w:p>
    <w:p>
      <w:r>
        <w:rPr>
          <w:b/>
          <w:u w:val="single"/>
        </w:rPr>
        <w:t>100649</w:t>
      </w:r>
    </w:p>
    <w:p>
      <w:r>
        <w:t>1. Jesus tap dancing Christ!!!    This faggot race mixing shit is EVERYWHERE!!!</w:t>
      </w:r>
    </w:p>
    <w:p>
      <w:r>
        <w:rPr>
          <w:b/>
          <w:u w:val="single"/>
        </w:rPr>
        <w:t>100650</w:t>
      </w:r>
    </w:p>
    <w:p>
      <w:r>
        <w:t>1. Shep is a retarded faggot with AIDS.</w:t>
      </w:r>
    </w:p>
    <w:p>
      <w:r>
        <w:rPr>
          <w:b/>
          <w:u w:val="single"/>
        </w:rPr>
        <w:t>100651</w:t>
      </w:r>
    </w:p>
    <w:p>
      <w:r>
        <w:t xml:space="preserve">2. </w:t>
        <w:tab/>
        <w:t>Fox is a shithole.</w:t>
      </w:r>
    </w:p>
    <w:p>
      <w:r>
        <w:rPr>
          <w:b/>
          <w:u w:val="single"/>
        </w:rPr>
        <w:t>100652</w:t>
      </w:r>
    </w:p>
    <w:p>
      <w:r>
        <w:t>1. The only thing worse than a nigger is a gay nigger.</w:t>
      </w:r>
    </w:p>
    <w:p>
      <w:r>
        <w:rPr>
          <w:b/>
          <w:u w:val="single"/>
        </w:rPr>
        <w:t>100653</w:t>
      </w:r>
    </w:p>
    <w:p>
      <w:r>
        <w:t xml:space="preserve">2. </w:t>
        <w:tab/>
        <w:t>What about the muslim nigger or the gay muslim?</w:t>
      </w:r>
    </w:p>
    <w:p>
      <w:r>
        <w:rPr>
          <w:b/>
          <w:u w:val="single"/>
        </w:rPr>
        <w:t>100654</w:t>
      </w:r>
    </w:p>
    <w:p>
      <w:r>
        <w:t>1. Last night Barack Obama said that its a brand new thing to have politicians who lie.   🤔   The irony here is off the charts.   Below is a direct actual quote from Barack Obama last night. Source of quote..   https://www.apnews.com/06ec76cf0cf14a4fa0cc5aeefdf7ba82</w:t>
      </w:r>
    </w:p>
    <w:p>
      <w:r>
        <w:rPr>
          <w:b/>
          <w:u w:val="single"/>
        </w:rPr>
        <w:t>100655</w:t>
      </w:r>
    </w:p>
    <w:p>
      <w:r>
        <w:t xml:space="preserve">2. </w:t>
        <w:tab/>
        <w:t>Bath House Barry is a worthless cock-gargling oxygen-thieving shit sack who needs to turn in his meat suit and take a dirt nap.</w:t>
      </w:r>
    </w:p>
    <w:p>
      <w:r>
        <w:rPr>
          <w:b/>
          <w:u w:val="single"/>
        </w:rPr>
        <w:t>100656</w:t>
      </w:r>
    </w:p>
    <w:p>
      <w:r>
        <w:t xml:space="preserve">3. </w:t>
        <w:tab/>
        <w:tab/>
        <w:t>It sounds like you disapprove. Lol 😉</w:t>
      </w:r>
    </w:p>
    <w:p>
      <w:r>
        <w:rPr>
          <w:b/>
          <w:u w:val="single"/>
        </w:rPr>
        <w:t>100657</w:t>
      </w:r>
    </w:p>
    <w:p>
      <w:r>
        <w:t xml:space="preserve">4. </w:t>
        <w:tab/>
        <w:tab/>
        <w:tab/>
        <w:t>I'd feed that halfbreed pothead faggot into a wood chipper if somebody would sign the pardon in advance.....</w:t>
      </w:r>
    </w:p>
    <w:p>
      <w:r>
        <w:rPr>
          <w:b/>
          <w:u w:val="single"/>
        </w:rPr>
        <w:t>100658</w:t>
      </w:r>
    </w:p>
    <w:p>
      <w:r>
        <w:t xml:space="preserve">5. </w:t>
        <w:tab/>
        <w:tab/>
        <w:tab/>
        <w:tab/>
        <w:t>I'll sign it for ya...   dunno how much good it'll do for you, tho</w:t>
      </w:r>
    </w:p>
    <w:p>
      <w:r>
        <w:rPr>
          <w:b/>
          <w:u w:val="single"/>
        </w:rPr>
        <w:t>100659</w:t>
      </w:r>
    </w:p>
    <w:p>
      <w:r>
        <w:t>1. Illegals   Notable caravans in history:   Turkey, 2015   France, 2016   Mexico, 2018   Poland, 1939</w:t>
      </w:r>
    </w:p>
    <w:p>
      <w:r>
        <w:rPr>
          <w:b/>
          <w:u w:val="single"/>
        </w:rPr>
        <w:t>100660</w:t>
      </w:r>
    </w:p>
    <w:p>
      <w:r>
        <w:t xml:space="preserve">2. </w:t>
        <w:tab/>
        <w:t>Most notable illegal caravan in History 1620, Plymouth Rock landing Plymouth MA. When will you be packing up your illegal white family and going back to your country of origin, you racist?</w:t>
      </w:r>
    </w:p>
    <w:p>
      <w:r>
        <w:rPr>
          <w:b/>
          <w:u w:val="single"/>
        </w:rPr>
        <w:t>100661</w:t>
      </w:r>
    </w:p>
    <w:p>
      <w:r>
        <w:t xml:space="preserve">3. </w:t>
        <w:tab/>
        <w:tab/>
        <w:t>Haa! You're the one who should be worried... Disrespect has it's consequences here in North America. You'll see, muzzie trash.</w:t>
      </w:r>
    </w:p>
    <w:p>
      <w:r>
        <w:rPr>
          <w:b/>
          <w:u w:val="single"/>
        </w:rPr>
        <w:t>100662</w:t>
      </w:r>
    </w:p>
    <w:p>
      <w:r>
        <w:t>1. A horse escapes from her stable and kicks her way into a French bar while patrons ran away. Plus, in Chicago, officer Jason Van Dyke faces first-degree murder charges for killing black teenager Laquan McDonald. Watch @ABC's On Location:   https://files.catbox.moe/ytfx8s.jpg  https://kek.gg/u/gqZ_</w:t>
      </w:r>
    </w:p>
    <w:p>
      <w:r>
        <w:rPr>
          <w:b/>
          <w:u w:val="single"/>
        </w:rPr>
        <w:t>100663</w:t>
      </w:r>
    </w:p>
    <w:p>
      <w:r>
        <w:t>1. Gun Control Proponent LeBron James Has Armed Guards on Security Detail http://bit.ly/2O5LEzV via @BreitbartNews</w:t>
      </w:r>
    </w:p>
    <w:p>
      <w:r>
        <w:rPr>
          <w:b/>
          <w:u w:val="single"/>
        </w:rPr>
        <w:t>100664</w:t>
      </w:r>
    </w:p>
    <w:p>
      <w:r>
        <w:t xml:space="preserve">2. </w:t>
        <w:tab/>
        <w:t>Look at that trashy outdated beard and those played out retarded black glasses.</w:t>
      </w:r>
    </w:p>
    <w:p>
      <w:r>
        <w:rPr>
          <w:b/>
          <w:u w:val="single"/>
        </w:rPr>
        <w:t>100665</w:t>
      </w:r>
    </w:p>
    <w:p>
      <w:r>
        <w:t xml:space="preserve">3. </w:t>
        <w:tab/>
        <w:tab/>
        <w:t>Taliban look like Bo.</w:t>
      </w:r>
    </w:p>
    <w:p>
      <w:r>
        <w:rPr>
          <w:b/>
          <w:u w:val="single"/>
        </w:rPr>
        <w:t>100666</w:t>
      </w:r>
    </w:p>
    <w:p>
      <w:r>
        <w:t>1. how many jews have pagans burned at the stake ?</w:t>
      </w:r>
    </w:p>
    <w:p>
      <w:r>
        <w:rPr>
          <w:b/>
          <w:u w:val="single"/>
        </w:rPr>
        <w:t>100667</w:t>
      </w:r>
    </w:p>
    <w:p>
      <w:r>
        <w:t xml:space="preserve">2. </w:t>
        <w:tab/>
        <w:t>How many whites have christians burnt at the stake?</w:t>
      </w:r>
    </w:p>
    <w:p>
      <w:r>
        <w:rPr>
          <w:b/>
          <w:u w:val="single"/>
        </w:rPr>
        <w:t>100668</w:t>
      </w:r>
    </w:p>
    <w:p>
      <w:r>
        <w:t xml:space="preserve">3. </w:t>
        <w:tab/>
        <w:tab/>
        <w:t>well technically none.  a whole heap of heretics but  sort of no christians whatsoever.  ex christians sure. torched loads of them.</w:t>
      </w:r>
    </w:p>
    <w:p>
      <w:r>
        <w:rPr>
          <w:b/>
          <w:u w:val="single"/>
        </w:rPr>
        <w:t>100669</w:t>
      </w:r>
    </w:p>
    <w:p>
      <w:r>
        <w:t xml:space="preserve">4. </w:t>
        <w:tab/>
        <w:tab/>
        <w:tab/>
        <w:t>So none of the white heretics &amp; white pagans you guys burnt at the stake, &amp; massacred were white ...</w:t>
      </w:r>
    </w:p>
    <w:p>
      <w:r>
        <w:rPr>
          <w:b/>
          <w:u w:val="single"/>
        </w:rPr>
        <w:t>100670</w:t>
      </w:r>
    </w:p>
    <w:p>
      <w:r>
        <w:t xml:space="preserve">5. </w:t>
        <w:tab/>
        <w:tab/>
        <w:tab/>
        <w:tab/>
        <w:t>Bit strange that he/she claims no Christians too. A whole heap of the people burned alive and hanged for witchcraft during the Protestant Reformation were Catholics.</w:t>
      </w:r>
    </w:p>
    <w:p>
      <w:r>
        <w:rPr>
          <w:b/>
          <w:u w:val="single"/>
        </w:rPr>
        <w:t>100671</w:t>
      </w:r>
    </w:p>
    <w:p>
      <w:r>
        <w:t xml:space="preserve">6. </w:t>
        <w:tab/>
        <w:tab/>
        <w:tab/>
        <w:tab/>
        <w:tab/>
        <w:t>lol, we're talking about CI's, thicker then even regular christians ...   CI's are some of the most retarded idiots on the planet, all they do is lie &amp; bullshit, thats their entire strategy after their entire evidence for CI got nuked &amp; Rekt! in the CQ   They got Rekt! so hard, they dont even admit theyre christian identerians anymore, top kek ...</w:t>
      </w:r>
    </w:p>
    <w:p>
      <w:r>
        <w:rPr>
          <w:b/>
          <w:u w:val="single"/>
        </w:rPr>
        <w:t>100672</w:t>
      </w:r>
    </w:p>
    <w:p>
      <w:r>
        <w:t xml:space="preserve">7. </w:t>
        <w:tab/>
        <w:tab/>
        <w:tab/>
        <w:tab/>
        <w:tab/>
        <w:tab/>
        <w:t>Yeah bro, they got rekt!</w:t>
      </w:r>
    </w:p>
    <w:p>
      <w:r>
        <w:rPr>
          <w:b/>
          <w:u w:val="single"/>
        </w:rPr>
        <w:t>100673</w:t>
      </w:r>
    </w:p>
    <w:p>
      <w:r>
        <w:t xml:space="preserve">8. </w:t>
        <w:tab/>
        <w:tab/>
        <w:tab/>
        <w:tab/>
        <w:tab/>
        <w:tab/>
        <w:tab/>
        <w:t>&amp; your not real christians ...</w:t>
      </w:r>
    </w:p>
    <w:p>
      <w:r>
        <w:rPr>
          <w:b/>
          <w:u w:val="single"/>
        </w:rPr>
        <w:t>100674</w:t>
      </w:r>
    </w:p>
    <w:p>
      <w:r>
        <w:t xml:space="preserve">9. </w:t>
        <w:tab/>
        <w:tab/>
        <w:tab/>
        <w:tab/>
        <w:tab/>
        <w:tab/>
        <w:tab/>
        <w:tab/>
        <w:t>Oh, ok, glad you get to make that decision</w:t>
      </w:r>
    </w:p>
    <w:p>
      <w:r>
        <w:rPr>
          <w:b/>
          <w:u w:val="single"/>
        </w:rPr>
        <w:t>100675</w:t>
      </w:r>
    </w:p>
    <w:p>
      <w:r>
        <w:t xml:space="preserve">10. </w:t>
        <w:tab/>
        <w:tab/>
        <w:tab/>
        <w:tab/>
        <w:tab/>
        <w:tab/>
        <w:tab/>
        <w:tab/>
        <w:tab/>
        <w:t>Stfu, white israelite occultist</w:t>
      </w:r>
    </w:p>
    <w:p>
      <w:r>
        <w:rPr>
          <w:b/>
          <w:u w:val="single"/>
        </w:rPr>
        <w:t>100676</w:t>
      </w:r>
    </w:p>
    <w:p>
      <w:r>
        <w:t xml:space="preserve">11. </w:t>
        <w:tab/>
        <w:tab/>
        <w:tab/>
        <w:tab/>
        <w:tab/>
        <w:tab/>
        <w:tab/>
        <w:tab/>
        <w:tab/>
        <w:tab/>
        <w:t>Ok, I'll just wait here while I'm getting rekt</w:t>
      </w:r>
    </w:p>
    <w:p>
      <w:r>
        <w:rPr>
          <w:b/>
          <w:u w:val="single"/>
        </w:rPr>
        <w:t>100677</w:t>
      </w:r>
    </w:p>
    <w:p>
      <w:r>
        <w:t xml:space="preserve">12. </w:t>
        <w:tab/>
        <w:tab/>
        <w:tab/>
        <w:tab/>
        <w:tab/>
        <w:tab/>
        <w:tab/>
        <w:tab/>
        <w:tab/>
        <w:tab/>
        <w:tab/>
        <w:t>You rekt yourself, the minute you called yourself a real white jew ... dumass   You pawned your ass good ... lol   Keep it up, real white jew ... i'll keep owning you anti-white, race traitor, retard tier idiots all day long ... lmao</w:t>
      </w:r>
    </w:p>
    <w:p>
      <w:r>
        <w:rPr>
          <w:b/>
          <w:u w:val="single"/>
        </w:rPr>
        <w:t>100678</w:t>
      </w:r>
    </w:p>
    <w:p>
      <w:r>
        <w:t xml:space="preserve">13. </w:t>
        <w:tab/>
        <w:tab/>
        <w:tab/>
        <w:tab/>
        <w:tab/>
        <w:tab/>
        <w:tab/>
        <w:tab/>
        <w:tab/>
        <w:tab/>
        <w:tab/>
        <w:tab/>
        <w:t>Rly, that's what I said? Reading comprehension isn't your thing, is it?</w:t>
      </w:r>
    </w:p>
    <w:p>
      <w:r>
        <w:rPr>
          <w:b/>
          <w:u w:val="single"/>
        </w:rPr>
        <w:t>100679</w:t>
      </w:r>
    </w:p>
    <w:p>
      <w:r>
        <w:t>1. What a faggot you are, @JohnLloydScharf.</w:t>
      </w:r>
    </w:p>
    <w:p>
      <w:r>
        <w:rPr>
          <w:b/>
          <w:u w:val="single"/>
        </w:rPr>
        <w:t>100680</w:t>
      </w:r>
    </w:p>
    <w:p>
      <w:r>
        <w:t xml:space="preserve">2. </w:t>
        <w:tab/>
        <w:t>Isn't spamming against the ToS @a? Or are you more interested in stifling conversation with #ThreadMute under the guise of 'freedom of association?'</w:t>
      </w:r>
    </w:p>
    <w:p>
      <w:r>
        <w:rPr>
          <w:b/>
          <w:u w:val="single"/>
        </w:rPr>
        <w:t>100681</w:t>
      </w:r>
    </w:p>
    <w:p>
      <w:r>
        <w:t>1. *Glances at paper while coffee brewing.*   Ah yes, nothing like a good ol cringe to start off a Monday morning.</w:t>
      </w:r>
    </w:p>
    <w:p>
      <w:r>
        <w:rPr>
          <w:b/>
          <w:u w:val="single"/>
        </w:rPr>
        <w:t>100682</w:t>
      </w:r>
    </w:p>
    <w:p>
      <w:r>
        <w:t xml:space="preserve">2. </w:t>
        <w:tab/>
        <w:t>The more the leftists do like this faggot shit, the more the silent majority decides the Democrats must never gain power.</w:t>
      </w:r>
    </w:p>
    <w:p>
      <w:r>
        <w:rPr>
          <w:b/>
          <w:u w:val="single"/>
        </w:rPr>
        <w:t>100683</w:t>
      </w:r>
    </w:p>
    <w:p>
      <w:r>
        <w:t>1. #Colorado faggot #Politics #Trannies In #School No #Parental #Notification  https://www.bitchute.com/video/Axsdu7HaCJet/</w:t>
      </w:r>
    </w:p>
    <w:p>
      <w:r>
        <w:rPr>
          <w:b/>
          <w:u w:val="single"/>
        </w:rPr>
        <w:t>100684</w:t>
      </w:r>
    </w:p>
    <w:p>
      <w:r>
        <w:t>1. Your DNA already changed to jewish. That is what happens when you are baptized.  On a side note, what kind of faggot gives jews the dignity of capitalizing there name?</w:t>
      </w:r>
    </w:p>
    <w:p>
      <w:r>
        <w:rPr>
          <w:b/>
          <w:u w:val="single"/>
        </w:rPr>
        <w:t>100685</w:t>
      </w:r>
    </w:p>
    <w:p>
      <w:r>
        <w:t>1. Hey Jews, check out this important reminder from Brazil that 11 dead in a faggot dick cutting ceremony is the least of your problems. We are going to take over our government, and when that happens, none of your money, newspapers, or other corruption will save you. Get the fuck out of our country, and leave us alone. Your time is short.    https://www.theguardian.com/world/2018/oct/28/jair-bolsonaro-wins-brazil-presidential-election</w:t>
      </w:r>
    </w:p>
    <w:p>
      <w:r>
        <w:rPr>
          <w:b/>
          <w:u w:val="single"/>
        </w:rPr>
        <w:t>100686</w:t>
      </w:r>
    </w:p>
    <w:p>
      <w:r>
        <w:t xml:space="preserve">2. </w:t>
        <w:tab/>
        <w:t>the absolute mad man</w:t>
      </w:r>
    </w:p>
    <w:p>
      <w:r>
        <w:rPr>
          <w:b/>
          <w:u w:val="single"/>
        </w:rPr>
        <w:t>100687</w:t>
      </w:r>
    </w:p>
    <w:p>
      <w:r>
        <w:t xml:space="preserve">3. </w:t>
        <w:tab/>
        <w:t>None of “your” money? You mean our money.</w:t>
      </w:r>
    </w:p>
    <w:p>
      <w:r>
        <w:rPr>
          <w:b/>
          <w:u w:val="single"/>
        </w:rPr>
        <w:t>100688</w:t>
      </w:r>
    </w:p>
    <w:p>
      <w:r>
        <w:t xml:space="preserve">4. </w:t>
        <w:tab/>
        <w:t>Pretty sure Jair is controlled by Jews like all the rest.</w:t>
      </w:r>
    </w:p>
    <w:p>
      <w:r>
        <w:rPr>
          <w:b/>
          <w:u w:val="single"/>
        </w:rPr>
        <w:t>100689</w:t>
      </w:r>
    </w:p>
    <w:p>
      <w:r>
        <w:t xml:space="preserve">5. </w:t>
        <w:tab/>
        <w:tab/>
        <w:t>Probably. The leftards are worried he will take Brazil out of Brics and back to the IMF. Which is a fair enough concern of theirs even if they don’t realize that BRICS is just controlled opposition.</w:t>
      </w:r>
    </w:p>
    <w:p>
      <w:r>
        <w:rPr>
          <w:b/>
          <w:u w:val="single"/>
        </w:rPr>
        <w:t>100690</w:t>
      </w:r>
    </w:p>
    <w:p>
      <w:r>
        <w:t xml:space="preserve">6. </w:t>
        <w:tab/>
        <w:t>On twitter people like authors Stephen King, William Gobspm and other famous people who are smart enough to know better support what jews are doing to us.  If we are killed and our country turned into a soviet union they don't seem to care.  Any thoughts about them?</w:t>
      </w:r>
    </w:p>
    <w:p>
      <w:r>
        <w:rPr>
          <w:b/>
          <w:u w:val="single"/>
        </w:rPr>
        <w:t>100691</w:t>
      </w:r>
    </w:p>
    <w:p>
      <w:r>
        <w:t xml:space="preserve">7. </w:t>
        <w:tab/>
        <w:tab/>
        <w:t>Gibson, sorry about that.</w:t>
      </w:r>
    </w:p>
    <w:p>
      <w:r>
        <w:rPr>
          <w:b/>
          <w:u w:val="single"/>
        </w:rPr>
        <w:t>100692</w:t>
      </w:r>
    </w:p>
    <w:p>
      <w:r>
        <w:t xml:space="preserve">8. </w:t>
        <w:tab/>
        <w:t>IF we ever start winning American public opinion, we're at war with their new host. 10 points to whoever knows who that is. ;)</w:t>
      </w:r>
    </w:p>
    <w:p>
      <w:r>
        <w:rPr>
          <w:b/>
          <w:u w:val="single"/>
        </w:rPr>
        <w:t>100693</w:t>
      </w:r>
    </w:p>
    <w:p>
      <w:r>
        <w:t xml:space="preserve">9. </w:t>
        <w:tab/>
        <w:tab/>
        <w:t>You win!</w:t>
      </w:r>
    </w:p>
    <w:p>
      <w:r>
        <w:rPr>
          <w:b/>
          <w:u w:val="single"/>
        </w:rPr>
        <w:t>100694</w:t>
      </w:r>
    </w:p>
    <w:p>
      <w:r>
        <w:t xml:space="preserve">10. </w:t>
        <w:tab/>
        <w:tab/>
        <w:t>If there's enough of us fighting hard enough, it will be Red Dawn with Chinese troops kicking us into camps like the gulags. I've been expecting this to happen.</w:t>
      </w:r>
    </w:p>
    <w:p>
      <w:r>
        <w:rPr>
          <w:b/>
          <w:u w:val="single"/>
        </w:rPr>
        <w:t>100695</w:t>
      </w:r>
    </w:p>
    <w:p>
      <w:r>
        <w:t>11.</w:t>
      </w:r>
    </w:p>
    <w:p>
      <w:r>
        <w:rPr>
          <w:b/>
          <w:u w:val="single"/>
        </w:rPr>
        <w:t>100696</w:t>
      </w:r>
    </w:p>
    <w:p>
      <w:r>
        <w:t xml:space="preserve">12. </w:t>
        <w:tab/>
        <w:tab/>
        <w:t>LOL! It's that crying Nazi fag.</w:t>
      </w:r>
    </w:p>
    <w:p>
      <w:r>
        <w:rPr>
          <w:b/>
          <w:u w:val="single"/>
        </w:rPr>
        <w:t>100697</w:t>
      </w:r>
    </w:p>
    <w:p>
      <w:r>
        <w:t xml:space="preserve">13. </w:t>
        <w:tab/>
        <w:t>The moslem must fuck off earth Sanz Into outer space Sanz</w:t>
      </w:r>
    </w:p>
    <w:p>
      <w:r>
        <w:rPr>
          <w:b/>
          <w:u w:val="single"/>
        </w:rPr>
        <w:t>100698</w:t>
      </w:r>
    </w:p>
    <w:p>
      <w:r>
        <w:t xml:space="preserve">14. </w:t>
        <w:tab/>
        <w:t>#BlackPill Jair is a #Egalitarian and loves the #DIEversity of brazil. He hates people like you. https://gab.com/ButchDeadlift/posts/39282122</w:t>
      </w:r>
    </w:p>
    <w:p>
      <w:r>
        <w:rPr>
          <w:b/>
          <w:u w:val="single"/>
        </w:rPr>
        <w:t>100699</w:t>
      </w:r>
    </w:p>
    <w:p>
      <w:r>
        <w:t xml:space="preserve">15. </w:t>
        <w:tab/>
        <w:t>^^^ Chad Post ^^^</w:t>
      </w:r>
    </w:p>
    <w:p>
      <w:r>
        <w:rPr>
          <w:b/>
          <w:u w:val="single"/>
        </w:rPr>
        <w:t>100700</w:t>
      </w:r>
    </w:p>
    <w:p>
      <w:r>
        <w:t xml:space="preserve">16. </w:t>
        <w:tab/>
        <w:t>You're the kind of ass that gets awesome sites like Gab shut down.</w:t>
      </w:r>
    </w:p>
    <w:p>
      <w:r>
        <w:rPr>
          <w:b/>
          <w:u w:val="single"/>
        </w:rPr>
        <w:t>100701</w:t>
      </w:r>
    </w:p>
    <w:p>
      <w:r>
        <w:t xml:space="preserve">17. </w:t>
        <w:tab/>
        <w:tab/>
        <w:t>Shut up kike, your time is short.</w:t>
      </w:r>
    </w:p>
    <w:p>
      <w:r>
        <w:rPr>
          <w:b/>
          <w:u w:val="single"/>
        </w:rPr>
        <w:t>100702</w:t>
      </w:r>
    </w:p>
    <w:p>
      <w:r>
        <w:t xml:space="preserve">18. </w:t>
        <w:tab/>
        <w:tab/>
        <w:t>I'm not a kike, I just know a moron when I see one. And considering the fact this is still a free speech site, I'm calling you out for being an ignorant dick.</w:t>
      </w:r>
    </w:p>
    <w:p>
      <w:r>
        <w:rPr>
          <w:b/>
          <w:u w:val="single"/>
        </w:rPr>
        <w:t>100703</w:t>
      </w:r>
    </w:p>
    <w:p>
      <w:r>
        <w:t xml:space="preserve">19. </w:t>
        <w:tab/>
        <w:tab/>
        <w:t>You clearly are a kike, functionally if not genetically.</w:t>
      </w:r>
    </w:p>
    <w:p>
      <w:r>
        <w:rPr>
          <w:b/>
          <w:u w:val="single"/>
        </w:rPr>
        <w:t>100704</w:t>
      </w:r>
    </w:p>
    <w:p>
      <w:r>
        <w:t xml:space="preserve">20. </w:t>
        <w:tab/>
        <w:tab/>
        <w:t>No cupcake,  Jews are what get awesome sites shut down.</w:t>
      </w:r>
    </w:p>
    <w:p>
      <w:r>
        <w:rPr>
          <w:b/>
          <w:u w:val="single"/>
        </w:rPr>
        <w:t>100705</w:t>
      </w:r>
    </w:p>
    <w:p>
      <w:r>
        <w:t>1. Canada ISIS jihadist caught, but police struggle to lay charges    A high-profile Canadian member of ISIS  has been caught while attempting to return to Canada he is being held by the U.S backed Syrian Democratic Forces  Muhammad Ali, formerly Abu Turaab Al-Kanadi served as a sniper &amp; used social media to encourage others to join ISIS &amp; conduct terrorist attacks</w:t>
      </w:r>
    </w:p>
    <w:p>
      <w:r>
        <w:rPr>
          <w:b/>
          <w:u w:val="single"/>
        </w:rPr>
        <w:t>100706</w:t>
      </w:r>
    </w:p>
    <w:p>
      <w:r>
        <w:t xml:space="preserve">2. </w:t>
        <w:tab/>
        <w:t>Forget the charges just shoot the Cunt or bury it alive under 10ft of Pigshit if you are screamish!</w:t>
      </w:r>
    </w:p>
    <w:p>
      <w:r>
        <w:rPr>
          <w:b/>
          <w:u w:val="single"/>
        </w:rPr>
        <w:t>100707</w:t>
      </w:r>
    </w:p>
    <w:p>
      <w:r>
        <w:t xml:space="preserve">3. </w:t>
        <w:tab/>
        <w:tab/>
        <w:t>Jihadi Justin &amp; his Islamic Liberal Party will probably pardon it &amp; give it a few million Canadian FIAT Dollars,so that Tax Paying Canadians can pay in hard earned Rothschild owned FIAT Canadian Dollars. Thanks to the dead Pierre Trudeau &amp; his Communist Islamic loving son of course. Jihadi Justin always needs to be mentioned in his Post Nation as the Hero.</w:t>
      </w:r>
    </w:p>
    <w:p>
      <w:r>
        <w:rPr>
          <w:b/>
          <w:u w:val="single"/>
        </w:rPr>
        <w:t>100708</w:t>
      </w:r>
    </w:p>
    <w:p>
      <w:r>
        <w:t xml:space="preserve">4. </w:t>
        <w:tab/>
        <w:tab/>
        <w:t>If they let him skate, you know where you stand, you don't have to believe them anymore...about anything. Do what you have to to get your nation back from the collectivists and appeasers without guilt.</w:t>
      </w:r>
    </w:p>
    <w:p>
      <w:r>
        <w:rPr>
          <w:b/>
          <w:u w:val="single"/>
        </w:rPr>
        <w:t>100709</w:t>
      </w:r>
    </w:p>
    <w:p>
      <w:r>
        <w:t>1. The Democrats have either won every special election (so far), or severely cut Trump's margin of victory in '16. This doesn't bode well for the midterms.    Imagine the Republicans defied all odds and won a super-majority in both chambers of Congress. What would change for us? Virtually nothing. They'll privatize social security and send our troops to Iran.</w:t>
      </w:r>
    </w:p>
    <w:p>
      <w:r>
        <w:rPr>
          <w:b/>
          <w:u w:val="single"/>
        </w:rPr>
        <w:t>100710</w:t>
      </w:r>
    </w:p>
    <w:p>
      <w:r>
        <w:t xml:space="preserve">2. </w:t>
        <w:tab/>
        <w:t>The only thing the GOP can hope for is 3-4 senate seats gained and keeping the house. IT may happen because the Dems made a big mistake with how they handled the K situation. They angered GOP suburb cucks and got nothing out of it because he will be confirmed anyway.</w:t>
      </w:r>
    </w:p>
    <w:p>
      <w:r>
        <w:rPr>
          <w:b/>
          <w:u w:val="single"/>
        </w:rPr>
        <w:t>100711</w:t>
      </w:r>
    </w:p>
    <w:p>
      <w:r>
        <w:t xml:space="preserve">3. </w:t>
        <w:tab/>
        <w:tab/>
        <w:t>In Alabama there was a judge who was falsely accused of rape. It pissed off a lot of conservatives. The Senate election was in an off year when nigger turnout is usually low.  He lost anyway.</w:t>
      </w:r>
    </w:p>
    <w:p>
      <w:r>
        <w:rPr>
          <w:b/>
          <w:u w:val="single"/>
        </w:rPr>
        <w:t>100712</w:t>
      </w:r>
    </w:p>
    <w:p>
      <w:r>
        <w:t>1. By "you" I was referring to the general "you" in my example in regard to the people that parrot the retarded " you must believe in something" meme.</w:t>
      </w:r>
    </w:p>
    <w:p>
      <w:r>
        <w:rPr>
          <w:b/>
          <w:u w:val="single"/>
        </w:rPr>
        <w:t>100713</w:t>
      </w:r>
    </w:p>
    <w:p>
      <w:r>
        <w:t>1. Must be muzzie</w:t>
      </w:r>
    </w:p>
    <w:p>
      <w:r>
        <w:rPr>
          <w:b/>
          <w:u w:val="single"/>
        </w:rPr>
        <w:t>100714</w:t>
      </w:r>
    </w:p>
    <w:p>
      <w:r>
        <w:t>1. “The Jewish people have said that Hollywood is theirs. Can any of you deny that they are the masters of Hollywood, where sex, lesbianism, homosexuality and violence are promoted?”―Louis Farrakhan   https://disqus.com/home/discussion/channel-politicalrhetoricbusters/the_vatican_pizzagate_lolita_express_harvey_weinstein_etc/</w:t>
      </w:r>
    </w:p>
    <w:p>
      <w:r>
        <w:rPr>
          <w:b/>
          <w:u w:val="single"/>
        </w:rPr>
        <w:t>100715</w:t>
      </w:r>
    </w:p>
    <w:p>
      <w:r>
        <w:t xml:space="preserve">2. </w:t>
        <w:tab/>
        <w:t>lol at rednecks quoting Farrakhan’s puke. 🤡</w:t>
      </w:r>
    </w:p>
    <w:p>
      <w:r>
        <w:rPr>
          <w:b/>
          <w:u w:val="single"/>
        </w:rPr>
        <w:t>100716</w:t>
      </w:r>
    </w:p>
    <w:p>
      <w:r>
        <w:t xml:space="preserve">3. </w:t>
        <w:tab/>
        <w:tab/>
        <w:t>While I find Louis Farrakhan a loathsome individual and worthy of everyone's contempt, I would remind Mr. Clarence Spangle of the adage "Even a blind hog finds an ear of corn once in a while". James Douglass 05K USASA 70-73</w:t>
      </w:r>
    </w:p>
    <w:p>
      <w:r>
        <w:rPr>
          <w:b/>
          <w:u w:val="single"/>
        </w:rPr>
        <w:t>100717</w:t>
      </w:r>
    </w:p>
    <w:p>
      <w:r>
        <w:t xml:space="preserve">4. </w:t>
        <w:tab/>
        <w:tab/>
        <w:tab/>
        <w:t>Broken clocks are right twice a day... Muslims do kill Jews and faggots...</w:t>
      </w:r>
    </w:p>
    <w:p>
      <w:r>
        <w:rPr>
          <w:b/>
          <w:u w:val="single"/>
        </w:rPr>
        <w:t>100718</w:t>
      </w:r>
    </w:p>
    <w:p>
      <w:r>
        <w:t xml:space="preserve">5. </w:t>
        <w:tab/>
        <w:tab/>
        <w:tab/>
        <w:tab/>
        <w:t>Not in my neighborhood.</w:t>
      </w:r>
    </w:p>
    <w:p>
      <w:r>
        <w:rPr>
          <w:b/>
          <w:u w:val="single"/>
        </w:rPr>
        <w:t>100719</w:t>
      </w:r>
    </w:p>
    <w:p>
      <w:r>
        <w:t xml:space="preserve">6. </w:t>
        <w:tab/>
        <w:tab/>
        <w:tab/>
        <w:tab/>
        <w:tab/>
        <w:t>卐  “Every man must know that the new Movement can offer honor and fame in the eyes of posterity, but nothing in the present.” — Mein Kampf 卐</w:t>
      </w:r>
    </w:p>
    <w:p>
      <w:r>
        <w:rPr>
          <w:b/>
          <w:u w:val="single"/>
        </w:rPr>
        <w:t>100720</w:t>
      </w:r>
    </w:p>
    <w:p>
      <w:r>
        <w:t xml:space="preserve">7. </w:t>
        <w:tab/>
        <w:tab/>
        <w:tab/>
        <w:tab/>
        <w:tab/>
        <w:tab/>
        <w:t>Lol, nazis are retards</w:t>
      </w:r>
    </w:p>
    <w:p>
      <w:r>
        <w:rPr>
          <w:b/>
          <w:u w:val="single"/>
        </w:rPr>
        <w:t>100721</w:t>
      </w:r>
    </w:p>
    <w:p>
      <w:r>
        <w:t xml:space="preserve">8. </w:t>
        <w:tab/>
        <w:tab/>
        <w:tab/>
        <w:tab/>
        <w:tab/>
        <w:tab/>
        <w:tab/>
        <w:t>fuck off kikesucker</w:t>
      </w:r>
    </w:p>
    <w:p>
      <w:r>
        <w:rPr>
          <w:b/>
          <w:u w:val="single"/>
        </w:rPr>
        <w:t>100722</w:t>
      </w:r>
    </w:p>
    <w:p>
      <w:r>
        <w:t xml:space="preserve">9. </w:t>
        <w:tab/>
        <w:tab/>
        <w:tab/>
        <w:tab/>
        <w:tab/>
        <w:tab/>
        <w:tab/>
        <w:tab/>
        <w:t>Lol nazitardation is real.</w:t>
      </w:r>
    </w:p>
    <w:p>
      <w:r>
        <w:rPr>
          <w:b/>
          <w:u w:val="single"/>
        </w:rPr>
        <w:t>100723</w:t>
      </w:r>
    </w:p>
    <w:p>
      <w:r>
        <w:t xml:space="preserve">10. </w:t>
        <w:tab/>
        <w:tab/>
        <w:tab/>
        <w:tab/>
        <w:tab/>
        <w:tab/>
        <w:tab/>
        <w:tab/>
        <w:tab/>
        <w:t>fuck off and die faggot kikesucker</w:t>
      </w:r>
    </w:p>
    <w:p>
      <w:r>
        <w:rPr>
          <w:b/>
          <w:u w:val="single"/>
        </w:rPr>
        <w:t>100724</w:t>
      </w:r>
    </w:p>
    <w:p>
      <w:r>
        <w:t>1. Good video on a former police officer’s perspective of this scam (aka Kavnaugh’s “trial”)   https://youtu.be/rUVw-IbGawo</w:t>
      </w:r>
    </w:p>
    <w:p>
      <w:r>
        <w:rPr>
          <w:b/>
          <w:u w:val="single"/>
        </w:rPr>
        <w:t>100725</w:t>
      </w:r>
    </w:p>
    <w:p>
      <w:r>
        <w:t xml:space="preserve">2. </w:t>
        <w:tab/>
        <w:t>i don't need his perspective, i already have enough sense to have a perspective</w:t>
      </w:r>
    </w:p>
    <w:p>
      <w:r>
        <w:rPr>
          <w:b/>
          <w:u w:val="single"/>
        </w:rPr>
        <w:t>100726</w:t>
      </w:r>
    </w:p>
    <w:p>
      <w:r>
        <w:t xml:space="preserve">3. </w:t>
        <w:tab/>
        <w:tab/>
        <w:t>hey cunt , go parrot elsewhere, stay stupid for all i care, you weren't worth trying to break out of the parroting in the first place</w:t>
      </w:r>
    </w:p>
    <w:p>
      <w:r>
        <w:rPr>
          <w:b/>
          <w:u w:val="single"/>
        </w:rPr>
        <w:t>100727</w:t>
      </w:r>
    </w:p>
    <w:p>
      <w:r>
        <w:t>1. Yea preg wetback women going thru the desert, getting tied up on rape trees, with little water has nothing to do with them having more miscarriages, must be Whitey's fault.  Also black/brown women have shorter normal pregs  https://nypost.com/2018/10/17/immigration-rhetoric-may-have-caused-spike-in-premature-births/</w:t>
      </w:r>
    </w:p>
    <w:p>
      <w:r>
        <w:rPr>
          <w:b/>
          <w:u w:val="single"/>
        </w:rPr>
        <w:t>100728</w:t>
      </w:r>
    </w:p>
    <w:p>
      <w:r>
        <w:t>1. Some Republicans are remembering how to win.</w:t>
      </w:r>
    </w:p>
    <w:p>
      <w:r>
        <w:rPr>
          <w:b/>
          <w:u w:val="single"/>
        </w:rPr>
        <w:t>100729</w:t>
      </w:r>
    </w:p>
    <w:p>
      <w:r>
        <w:t xml:space="preserve">2. </w:t>
        <w:tab/>
        <w:t>He needed to just turn around punch that cunt in her pussy kicker.</w:t>
      </w:r>
    </w:p>
    <w:p>
      <w:r>
        <w:rPr>
          <w:b/>
          <w:u w:val="single"/>
        </w:rPr>
        <w:t>100730</w:t>
      </w:r>
    </w:p>
    <w:p>
      <w:r>
        <w:t>1. Shady Jew Fake News Fooled The USA Into WWII   And the shady jew fake news hasn’t stopped since.   https://dailystormer.name/americas-entry-into-ww2-was-driven-by-jewish-fake-news/</w:t>
      </w:r>
    </w:p>
    <w:p>
      <w:r>
        <w:rPr>
          <w:b/>
          <w:u w:val="single"/>
        </w:rPr>
        <w:t>100731</w:t>
      </w:r>
    </w:p>
    <w:p>
      <w:r>
        <w:t xml:space="preserve">2. </w:t>
        <w:tab/>
        <w:t>If you are alarmed by shady jews, why do you post a link to their website?  That seems like TNB.</w:t>
      </w:r>
    </w:p>
    <w:p>
      <w:r>
        <w:rPr>
          <w:b/>
          <w:u w:val="single"/>
        </w:rPr>
        <w:t>100732</w:t>
      </w:r>
    </w:p>
    <w:p>
      <w:r>
        <w:t xml:space="preserve">3. </w:t>
        <w:tab/>
        <w:tab/>
        <w:t>Yes, and non sequitur why?  Did you learn this from your little nigger tier bhagwan Anglin.  This is what passes for kike wisdom now a days, pathetic.</w:t>
      </w:r>
    </w:p>
    <w:p>
      <w:r>
        <w:rPr>
          <w:b/>
          <w:u w:val="single"/>
        </w:rPr>
        <w:t>100733</w:t>
      </w:r>
    </w:p>
    <w:p>
      <w:r>
        <w:t>1. Yet ANOTHER fat, stupid, commie, bull dyke oinks out:   https://rightwingfolks.com/georgetown-professor-says-white-republicans-should-be-castrated-fed-to-swine/</w:t>
      </w:r>
    </w:p>
    <w:p>
      <w:r>
        <w:rPr>
          <w:b/>
          <w:u w:val="single"/>
        </w:rPr>
        <w:t>100734</w:t>
      </w:r>
    </w:p>
    <w:p>
      <w:r>
        <w:t>1. I haven't been on gab much lately.  If you can no longer see a post you replied to, does that mean the person blocked you?  Because if so, LOL, I got some "DNA don't real!" faggot real fucking mad.</w:t>
      </w:r>
    </w:p>
    <w:p>
      <w:r>
        <w:rPr>
          <w:b/>
          <w:u w:val="single"/>
        </w:rPr>
        <w:t>100735</w:t>
      </w:r>
    </w:p>
    <w:p>
      <w:r>
        <w:t>1. Despite Booming Economy, Vacant Storefronts Common In San Fran... https://kek.gg/u/cLQX</w:t>
      </w:r>
    </w:p>
    <w:p>
      <w:r>
        <w:rPr>
          <w:b/>
          <w:u w:val="single"/>
        </w:rPr>
        <w:t>100736</w:t>
      </w:r>
    </w:p>
    <w:p>
      <w:r>
        <w:t xml:space="preserve">2. </w:t>
        <w:tab/>
        <w:t>who in their right mind would live in that faggot and immigrant infested city...???</w:t>
      </w:r>
    </w:p>
    <w:p>
      <w:r>
        <w:rPr>
          <w:b/>
          <w:u w:val="single"/>
        </w:rPr>
        <w:t>100737</w:t>
      </w:r>
    </w:p>
    <w:p>
      <w:r>
        <w:t xml:space="preserve">3. </w:t>
        <w:tab/>
        <w:tab/>
        <w:t>Lots of people live in the area, for some reason. I suspect high rents, high local taxes and streets covered in shit are more likely to blame.</w:t>
      </w:r>
    </w:p>
    <w:p>
      <w:r>
        <w:rPr>
          <w:b/>
          <w:u w:val="single"/>
        </w:rPr>
        <w:t>100738</w:t>
      </w:r>
    </w:p>
    <w:p>
      <w:r>
        <w:t>1. AYO HOL UP, DAS DA PUSSY ASS WHITEBOI WHO VOTED FOR TRUMP, GET HIS ASS   what do?</w:t>
      </w:r>
    </w:p>
    <w:p>
      <w:r>
        <w:rPr>
          <w:b/>
          <w:u w:val="single"/>
        </w:rPr>
        <w:t>100739</w:t>
      </w:r>
    </w:p>
    <w:p>
      <w:r>
        <w:t xml:space="preserve">2. </w:t>
        <w:tab/>
        <w:t>Roll up into a ball, insert buttplug, and mew softly -G. McInnes</w:t>
      </w:r>
    </w:p>
    <w:p>
      <w:r>
        <w:rPr>
          <w:b/>
          <w:u w:val="single"/>
        </w:rPr>
        <w:t>100740</w:t>
      </w:r>
    </w:p>
    <w:p>
      <w:r>
        <w:t xml:space="preserve">3. </w:t>
        <w:tab/>
        <w:tab/>
        <w:t>@VegasProudBoy Lol. So what you're saying is that the other four have had more sense to listen to faggot boy and turn themselves into the pigs? Thanks for the update.</w:t>
      </w:r>
    </w:p>
    <w:p>
      <w:r>
        <w:rPr>
          <w:b/>
          <w:u w:val="single"/>
        </w:rPr>
        <w:t>100741</w:t>
      </w:r>
    </w:p>
    <w:p>
      <w:r>
        <w:t>1. Can I fetch anyone a Midol?</w:t>
      </w:r>
    </w:p>
    <w:p>
      <w:r>
        <w:rPr>
          <w:b/>
          <w:u w:val="single"/>
        </w:rPr>
        <w:t>100742</w:t>
      </w:r>
    </w:p>
    <w:p>
      <w:r>
        <w:t xml:space="preserve">2. </w:t>
        <w:tab/>
        <w:t>This traitorous raghead see-you-next-Tuesday actually thinks anyone gives a damn what she says.  History will not treat HER kindly.  And MR. JUSTICE Kavanaugh now has the last laugh.  MAGA!</w:t>
      </w:r>
    </w:p>
    <w:p>
      <w:r>
        <w:rPr>
          <w:b/>
          <w:u w:val="single"/>
        </w:rPr>
        <w:t>100743</w:t>
      </w:r>
    </w:p>
    <w:p>
      <w:r>
        <w:t>1. I just read an article saying that anyone who makes over 75k is upper class. Does that sound right to anyone? I would consider that middle class. To me 100k would be upper middle and 200k+ is upper class.</w:t>
      </w:r>
    </w:p>
    <w:p>
      <w:r>
        <w:rPr>
          <w:b/>
          <w:u w:val="single"/>
        </w:rPr>
        <w:t>100744</w:t>
      </w:r>
    </w:p>
    <w:p>
      <w:r>
        <w:t xml:space="preserve">2. </w:t>
        <w:tab/>
        <w:t>Depends. 75 k in MS, LA and AL is a lot more than NY, CA or Hawaii.</w:t>
      </w:r>
    </w:p>
    <w:p>
      <w:r>
        <w:rPr>
          <w:b/>
          <w:u w:val="single"/>
        </w:rPr>
        <w:t>100745</w:t>
      </w:r>
    </w:p>
    <w:p>
      <w:r>
        <w:t xml:space="preserve">3. </w:t>
        <w:tab/>
        <w:tab/>
        <w:t>That's the thing, we outnumber the idiots, we have to start speaking out by saying STFU retard when they spout off.</w:t>
      </w:r>
    </w:p>
    <w:p>
      <w:r>
        <w:rPr>
          <w:b/>
          <w:u w:val="single"/>
        </w:rPr>
        <w:t>100746</w:t>
      </w:r>
    </w:p>
    <w:p>
      <w:r>
        <w:t>1. No you aren't far right. You're a far left socialist of the National variety. Too dumb to be indoctrinated with Marxism so self indoctrinated with National Socialism instead. Most normal gays can't stand the militant LGBT movement either. You'd know that if you talked to them lol</w:t>
      </w:r>
    </w:p>
    <w:p>
      <w:r>
        <w:rPr>
          <w:b/>
          <w:u w:val="single"/>
        </w:rPr>
        <w:t>100747</w:t>
      </w:r>
    </w:p>
    <w:p>
      <w:r>
        <w:t xml:space="preserve">2. </w:t>
        <w:tab/>
        <w:t>He's just Trolling. He knows the facts. He's seen our arguments.  I can't say what his beliefs are, but....  He's just saying this shit to get you triggered.  And it's working.</w:t>
      </w:r>
    </w:p>
    <w:p>
      <w:r>
        <w:rPr>
          <w:b/>
          <w:u w:val="single"/>
        </w:rPr>
        <w:t>100748</w:t>
      </w:r>
    </w:p>
    <w:p>
      <w:r>
        <w:t xml:space="preserve">3. </w:t>
        <w:tab/>
        <w:tab/>
        <w:t>You aren't calling me an Idiot are you?  I just made an observation. :^)  I'm inclined to agree with you that @Titanic_Britain_Author hates White people, but one can Troll without letting their true beliefs show....</w:t>
      </w:r>
    </w:p>
    <w:p>
      <w:r>
        <w:rPr>
          <w:b/>
          <w:u w:val="single"/>
        </w:rPr>
        <w:t>100749</w:t>
      </w:r>
    </w:p>
    <w:p>
      <w:r>
        <w:t xml:space="preserve">4. </w:t>
        <w:tab/>
        <w:tab/>
        <w:tab/>
        <w:t>Nope! This one doesn't know the difference between being anti-White and anti-National Socialist lol</w:t>
      </w:r>
    </w:p>
    <w:p>
      <w:r>
        <w:rPr>
          <w:b/>
          <w:u w:val="single"/>
        </w:rPr>
        <w:t>100750</w:t>
      </w:r>
    </w:p>
    <w:p>
      <w:r>
        <w:t xml:space="preserve">5. </w:t>
        <w:tab/>
        <w:tab/>
        <w:tab/>
        <w:tab/>
        <w:t>But I do know the difference between someone being serious and someone Trolling. You are not serious. You are Trolling. :^)</w:t>
      </w:r>
    </w:p>
    <w:p>
      <w:r>
        <w:rPr>
          <w:b/>
          <w:u w:val="single"/>
        </w:rPr>
        <w:t>100751</w:t>
      </w:r>
    </w:p>
    <w:p>
      <w:r>
        <w:t xml:space="preserve">6. </w:t>
        <w:tab/>
        <w:tab/>
        <w:tab/>
        <w:tab/>
        <w:tab/>
        <w:t>What have I said that isn't serious exactly? That anti-white hatred is different to anti-NatSoc hatred? I think that's a very serious point that none of you lot can grasp. Bloody crying that because I rip the arses out of some white racist types, I must hate the white race. Pathetic cop out that is lol</w:t>
      </w:r>
    </w:p>
    <w:p>
      <w:r>
        <w:rPr>
          <w:b/>
          <w:u w:val="single"/>
        </w:rPr>
        <w:t>100752</w:t>
      </w:r>
    </w:p>
    <w:p>
      <w:r>
        <w:t xml:space="preserve">7. </w:t>
        <w:tab/>
        <w:tab/>
        <w:tab/>
        <w:tab/>
        <w:tab/>
        <w:tab/>
        <w:t>Pretty much everything I've read from you today has been Trollish and not serious.  Why would you hate NatSocs but not Whites in general?  That would imply (but not prove) that you either are Jewish, or you love the Jews. Either way....  The Jews' own Holy Books tell them that we are only cattle to be farmed, milked, then slaughtered.  That's Anti-White. Full stop.</w:t>
      </w:r>
    </w:p>
    <w:p>
      <w:r>
        <w:rPr>
          <w:b/>
          <w:u w:val="single"/>
        </w:rPr>
        <w:t>100753</w:t>
      </w:r>
    </w:p>
    <w:p>
      <w:r>
        <w:t xml:space="preserve">8. </w:t>
        <w:tab/>
        <w:tab/>
        <w:tab/>
        <w:tab/>
        <w:tab/>
        <w:tab/>
        <w:tab/>
        <w:t>Why would I hate NatSocs and not whites in general??   Is this a serious question?   Like saying why would I hate white paedophiles and not whites in general.   I hate them for their ridiculous ideology as most white people do. There was a war to get rid of it remember. Fought mainly by white people. Did they hate white people too then?   Bloke! You are too idiotic to waste more time on lol</w:t>
      </w:r>
    </w:p>
    <w:p>
      <w:r>
        <w:rPr>
          <w:b/>
          <w:u w:val="single"/>
        </w:rPr>
        <w:t>100754</w:t>
      </w:r>
    </w:p>
    <w:p>
      <w:r>
        <w:t xml:space="preserve">9. </w:t>
        <w:tab/>
        <w:tab/>
        <w:tab/>
        <w:tab/>
        <w:tab/>
        <w:tab/>
        <w:tab/>
        <w:tab/>
        <w:t>I also notice that you didn't deny either being Jewish, or being in love with them.  If you are a Jew, or in love with them, you are Anti-White.  Full Stop.  No further argument necessary.</w:t>
      </w:r>
    </w:p>
    <w:p>
      <w:r>
        <w:rPr>
          <w:b/>
          <w:u w:val="single"/>
        </w:rPr>
        <w:t>100755</w:t>
      </w:r>
    </w:p>
    <w:p>
      <w:r>
        <w:t xml:space="preserve">10. </w:t>
        <w:tab/>
        <w:tab/>
        <w:tab/>
        <w:tab/>
        <w:tab/>
        <w:tab/>
        <w:tab/>
        <w:tab/>
        <w:tab/>
        <w:t>HaHa How many times have I told these freaks that I'm not Jewish? I've also never met a Jew as far as I know so not in love with them. I simply don't hate Jews which in your feeble twisted mind means I MUST love them.</w:t>
      </w:r>
    </w:p>
    <w:p>
      <w:r>
        <w:rPr>
          <w:b/>
          <w:u w:val="single"/>
        </w:rPr>
        <w:t>100756</w:t>
      </w:r>
    </w:p>
    <w:p>
      <w:r>
        <w:t xml:space="preserve">11. </w:t>
        <w:tab/>
        <w:tab/>
        <w:tab/>
        <w:tab/>
        <w:tab/>
        <w:tab/>
        <w:tab/>
        <w:tab/>
        <w:tab/>
        <w:tab/>
        <w:t>Calm down. Or am I Trolling the Troll? :^)  OK, then. You claim to not be a Jew, nor to love them.  Then why are your knickers in such a twist because some White People can see the historical and current (((pattern)))?  Not everyone who dislikes the Jews is a NatSoc....</w:t>
      </w:r>
    </w:p>
    <w:p>
      <w:r>
        <w:rPr>
          <w:b/>
          <w:u w:val="single"/>
        </w:rPr>
        <w:t>100757</w:t>
      </w:r>
    </w:p>
    <w:p>
      <w:r>
        <w:t xml:space="preserve">12. </w:t>
        <w:tab/>
        <w:tab/>
        <w:tab/>
        <w:tab/>
        <w:tab/>
        <w:tab/>
        <w:tab/>
        <w:tab/>
        <w:tab/>
        <w:tab/>
        <w:tab/>
        <w:t>They aren't. A tiny minority of white people hate Jews for no reason whatsoever. I came here to promote my book which isn't about Jews and Nazis. If they want to come to me with their bullshit then they will get it back twice as hard  lol</w:t>
      </w:r>
    </w:p>
    <w:p>
      <w:r>
        <w:rPr>
          <w:b/>
          <w:u w:val="single"/>
        </w:rPr>
        <w:t>100758</w:t>
      </w:r>
    </w:p>
    <w:p>
      <w:r>
        <w:t xml:space="preserve">13. </w:t>
        <w:tab/>
        <w:tab/>
        <w:tab/>
        <w:tab/>
        <w:tab/>
        <w:tab/>
        <w:tab/>
        <w:tab/>
        <w:tab/>
        <w:tab/>
        <w:tab/>
        <w:tab/>
        <w:t>Sounds like you’d go out of your way to suck kike dick faggot</w:t>
      </w:r>
    </w:p>
    <w:p>
      <w:r>
        <w:rPr>
          <w:b/>
          <w:u w:val="single"/>
        </w:rPr>
        <w:t>100759</w:t>
      </w:r>
    </w:p>
    <w:p>
      <w:r>
        <w:t xml:space="preserve">14. </w:t>
        <w:tab/>
        <w:tab/>
        <w:tab/>
        <w:tab/>
        <w:tab/>
        <w:tab/>
        <w:tab/>
        <w:tab/>
        <w:tab/>
        <w:tab/>
        <w:tab/>
        <w:tab/>
        <w:tab/>
        <w:t>Gotta keep up appearances, eh mate?</w:t>
      </w:r>
    </w:p>
    <w:p>
      <w:r>
        <w:rPr>
          <w:b/>
          <w:u w:val="single"/>
        </w:rPr>
        <w:t>100760</w:t>
      </w:r>
    </w:p>
    <w:p>
      <w:r>
        <w:t xml:space="preserve">15. </w:t>
        <w:tab/>
        <w:tab/>
        <w:tab/>
        <w:tab/>
        <w:tab/>
        <w:tab/>
        <w:tab/>
        <w:tab/>
        <w:tab/>
        <w:tab/>
        <w:tab/>
        <w:tab/>
        <w:tab/>
        <w:t>Hehe</w:t>
      </w:r>
    </w:p>
    <w:p>
      <w:r>
        <w:rPr>
          <w:b/>
          <w:u w:val="single"/>
        </w:rPr>
        <w:t>100761</w:t>
      </w:r>
    </w:p>
    <w:p>
      <w:r>
        <w:t>1. My videos are incredibly racist to be fair.</w:t>
      </w:r>
    </w:p>
    <w:p>
      <w:r>
        <w:rPr>
          <w:b/>
          <w:u w:val="single"/>
        </w:rPr>
        <w:t>100762</w:t>
      </w:r>
    </w:p>
    <w:p>
      <w:r>
        <w:t xml:space="preserve">2. </w:t>
        <w:tab/>
        <w:t>against birds anyway</w:t>
      </w:r>
    </w:p>
    <w:p>
      <w:r>
        <w:rPr>
          <w:b/>
          <w:u w:val="single"/>
        </w:rPr>
        <w:t>100763</w:t>
      </w:r>
    </w:p>
    <w:p>
      <w:r>
        <w:t xml:space="preserve">3. </w:t>
        <w:tab/>
        <w:tab/>
        <w:t>Faggot birds get what they deserve.  #GasTheBirdsAvianWarNow</w:t>
      </w:r>
    </w:p>
    <w:p>
      <w:r>
        <w:rPr>
          <w:b/>
          <w:u w:val="single"/>
        </w:rPr>
        <w:t>100764</w:t>
      </w:r>
    </w:p>
    <w:p>
      <w:r>
        <w:t xml:space="preserve">4. </w:t>
        <w:tab/>
        <w:tab/>
        <w:tab/>
        <w:t>No I don’t</w:t>
      </w:r>
    </w:p>
    <w:p>
      <w:r>
        <w:rPr>
          <w:b/>
          <w:u w:val="single"/>
        </w:rPr>
        <w:t>100765</w:t>
      </w:r>
    </w:p>
    <w:p>
      <w:r>
        <w:t>1. NIGGER FUCKING CUNT SHOULD BE SLIT OPEN FROM STEM TO STERN</w:t>
      </w:r>
    </w:p>
    <w:p>
      <w:r>
        <w:rPr>
          <w:b/>
          <w:u w:val="single"/>
        </w:rPr>
        <w:t>100766</w:t>
      </w:r>
    </w:p>
    <w:p>
      <w:r>
        <w:t>1. Wait - did she fuck a nigger or a Klingon?</w:t>
      </w:r>
    </w:p>
    <w:p>
      <w:r>
        <w:rPr>
          <w:b/>
          <w:u w:val="single"/>
        </w:rPr>
        <w:t>100767</w:t>
      </w:r>
    </w:p>
    <w:p>
      <w:r>
        <w:t xml:space="preserve">2. </w:t>
        <w:tab/>
        <w:t>http://img4.wikia.nocookie.net/__cb20120121181414/universalprotectioncouncil/images/1/1d/B'Elanna_Torres.jpg</w:t>
      </w:r>
    </w:p>
    <w:p>
      <w:r>
        <w:rPr>
          <w:b/>
          <w:u w:val="single"/>
        </w:rPr>
        <w:t>100768</w:t>
      </w:r>
    </w:p>
    <w:p>
      <w:r>
        <w:t xml:space="preserve">3. </w:t>
        <w:tab/>
        <w:tab/>
        <w:t>B'elanna is kinda hot though tbh</w:t>
      </w:r>
    </w:p>
    <w:p>
      <w:r>
        <w:rPr>
          <w:b/>
          <w:u w:val="single"/>
        </w:rPr>
        <w:t>100769</w:t>
      </w:r>
    </w:p>
    <w:p>
      <w:r>
        <w:t xml:space="preserve">4. </w:t>
        <w:tab/>
        <w:t>Sad</w:t>
      </w:r>
    </w:p>
    <w:p>
      <w:r>
        <w:rPr>
          <w:b/>
          <w:u w:val="single"/>
        </w:rPr>
        <w:t>100770</w:t>
      </w:r>
    </w:p>
    <w:p>
      <w:r>
        <w:t xml:space="preserve">5. </w:t>
        <w:tab/>
        <w:t>On the bright side, her rotten genetics can now be spotted from a block away.  Here's what needs to happen, at least to begin with: https://en.wikipedia.org/wiki/Rhineland_Bastard</w:t>
      </w:r>
    </w:p>
    <w:p>
      <w:r>
        <w:rPr>
          <w:b/>
          <w:u w:val="single"/>
        </w:rPr>
        <w:t>100771</w:t>
      </w:r>
    </w:p>
    <w:p>
      <w:r>
        <w:t>1. Seriously, what good are you? What talents or skills do you have? I mean real world value. Minions only get their worth from serving their masters. You stand all wide eyed and gape mouthed before the programmers just waiting to get the next slogan. Then you scurry away into the streets to spread the masters lies. Do you know what the brown shirts were?</w:t>
      </w:r>
    </w:p>
    <w:p>
      <w:r>
        <w:rPr>
          <w:b/>
          <w:u w:val="single"/>
        </w:rPr>
        <w:t>100772</w:t>
      </w:r>
    </w:p>
    <w:p>
      <w:r>
        <w:t xml:space="preserve">2. </w:t>
        <w:tab/>
        <w:t>I sincerely doubt that this liberal cunt paid attention in history class.</w:t>
      </w:r>
    </w:p>
    <w:p>
      <w:r>
        <w:rPr>
          <w:b/>
          <w:u w:val="single"/>
        </w:rPr>
        <w:t>100773</w:t>
      </w:r>
    </w:p>
    <w:p>
      <w:r>
        <w:t>1. Just how many more escaped convicts are running about and claiming "asylum". Why is there NO criminal check - Oh wait, ALL the asylum seekers are innocent persecuted people "think of the children", the litany chanted by the open boarders retarded loonys. Rapists and murderers flock to safe haven UK! #politics #uk #openboarders #britfam   https://www.dailymail.co.uk/news/article-6249625/A...</w:t>
      </w:r>
    </w:p>
    <w:p>
      <w:r>
        <w:rPr>
          <w:b/>
          <w:u w:val="single"/>
        </w:rPr>
        <w:t>100774</w:t>
      </w:r>
    </w:p>
    <w:p>
      <w:r>
        <w:t>1. The police getting involved in this is wrong in so many ways, but bearing in mind Linehams general hatred of free speech and screams for Dankula to be jailed I'm thinking Karma got it right this time.   https://dailym.ai/2CvXGMT</w:t>
      </w:r>
    </w:p>
    <w:p>
      <w:r>
        <w:rPr>
          <w:b/>
          <w:u w:val="single"/>
        </w:rPr>
        <w:t>100775</w:t>
      </w:r>
    </w:p>
    <w:p>
      <w:r>
        <w:t xml:space="preserve">2. </w:t>
        <w:tab/>
        <w:t>It's the only way these fuckers will learn.</w:t>
      </w:r>
    </w:p>
    <w:p>
      <w:r>
        <w:rPr>
          <w:b/>
          <w:u w:val="single"/>
        </w:rPr>
        <w:t>100776</w:t>
      </w:r>
    </w:p>
    <w:p>
      <w:r>
        <w:t xml:space="preserve">3. </w:t>
        <w:tab/>
        <w:tab/>
        <w:t>for being a terrorist supporting cunt ;-)</w:t>
      </w:r>
    </w:p>
    <w:p>
      <w:r>
        <w:rPr>
          <w:b/>
          <w:u w:val="single"/>
        </w:rPr>
        <w:t>100777</w:t>
      </w:r>
    </w:p>
    <w:p>
      <w:r>
        <w:t>1. Another reason to kill them all</w:t>
      </w:r>
    </w:p>
    <w:p>
      <w:r>
        <w:rPr>
          <w:b/>
          <w:u w:val="single"/>
        </w:rPr>
        <w:t>100778</w:t>
      </w:r>
    </w:p>
    <w:p>
      <w:r>
        <w:t xml:space="preserve">2. </w:t>
        <w:tab/>
        <w:t>Muhammad is a fucking ass faggot pedophile, just like all of you and your kind are! Mohamed is a nigger demon faggot!! You will die!!!!</w:t>
      </w:r>
    </w:p>
    <w:p>
      <w:r>
        <w:rPr>
          <w:b/>
          <w:u w:val="single"/>
        </w:rPr>
        <w:t>100779</w:t>
      </w:r>
    </w:p>
    <w:p>
      <w:r>
        <w:t xml:space="preserve">3. </w:t>
        <w:tab/>
        <w:tab/>
        <w:t>I could see that filth die, and never blink.</w:t>
      </w:r>
    </w:p>
    <w:p>
      <w:r>
        <w:rPr>
          <w:b/>
          <w:u w:val="single"/>
        </w:rPr>
        <w:t>100780</w:t>
      </w:r>
    </w:p>
    <w:p>
      <w:r>
        <w:t xml:space="preserve">4. </w:t>
        <w:tab/>
        <w:tab/>
        <w:t>Amen, Comrade! I'd greet it with a hearty smile!!</w:t>
      </w:r>
    </w:p>
    <w:p>
      <w:r>
        <w:rPr>
          <w:b/>
          <w:u w:val="single"/>
        </w:rPr>
        <w:t>100781</w:t>
      </w:r>
    </w:p>
    <w:p>
      <w:r>
        <w:t xml:space="preserve">5. </w:t>
        <w:tab/>
        <w:tab/>
        <w:t>And a HAIL!!! 14/88✝☠🇺🇸</w:t>
      </w:r>
    </w:p>
    <w:p>
      <w:r>
        <w:rPr>
          <w:b/>
          <w:u w:val="single"/>
        </w:rPr>
        <w:t>100782</w:t>
      </w:r>
    </w:p>
    <w:p>
      <w:r>
        <w:t>1. “Only the Jew knew that by an able and persistent use of propaganda, heaven itself can be presented to the people as if it were hell and, vice versa, the most miserable kind of life can be presented as if it were paradise.” ~ Mein Kampf, The Collapse of the Second Reich</w:t>
      </w:r>
    </w:p>
    <w:p>
      <w:r>
        <w:rPr>
          <w:b/>
          <w:u w:val="single"/>
        </w:rPr>
        <w:t>100783</w:t>
      </w:r>
    </w:p>
    <w:p>
      <w:r>
        <w:t xml:space="preserve">2. </w:t>
        <w:tab/>
        <w:t>It's the jews! LOL!!!</w:t>
      </w:r>
    </w:p>
    <w:p>
      <w:r>
        <w:rPr>
          <w:b/>
          <w:u w:val="single"/>
        </w:rPr>
        <w:t>100784</w:t>
      </w:r>
    </w:p>
    <w:p>
      <w:r>
        <w:t xml:space="preserve">3. </w:t>
        <w:tab/>
        <w:tab/>
        <w:t>fuck off commie kike faggot</w:t>
      </w:r>
    </w:p>
    <w:p>
      <w:r>
        <w:rPr>
          <w:b/>
          <w:u w:val="single"/>
        </w:rPr>
        <w:t>100785</w:t>
      </w:r>
    </w:p>
    <w:p>
      <w:r>
        <w:t>1. Keep destroying your progeny. People like you will have eliminated yourselves from the earth within a few generations. https://kek.gg/u/35RXc</w:t>
      </w:r>
    </w:p>
    <w:p>
      <w:r>
        <w:rPr>
          <w:b/>
          <w:u w:val="single"/>
        </w:rPr>
        <w:t>100786</w:t>
      </w:r>
    </w:p>
    <w:p>
      <w:r>
        <w:t xml:space="preserve">2. </w:t>
        <w:tab/>
        <w:t>Hitlery Clinton is a Cunt and should disappear.</w:t>
      </w:r>
    </w:p>
    <w:p>
      <w:r>
        <w:rPr>
          <w:b/>
          <w:u w:val="single"/>
        </w:rPr>
        <w:t>100787</w:t>
      </w:r>
    </w:p>
    <w:p>
      <w:r>
        <w:t>1. Hot Chocolate - Every 1's a winner   #Pop   https://youtu.be/-SFFRaIUisY</w:t>
      </w:r>
    </w:p>
    <w:p>
      <w:r>
        <w:rPr>
          <w:b/>
          <w:u w:val="single"/>
        </w:rPr>
        <w:t>100788</w:t>
      </w:r>
    </w:p>
    <w:p>
      <w:r>
        <w:t xml:space="preserve">2. </w:t>
        <w:tab/>
        <w:t>nigger lover</w:t>
      </w:r>
    </w:p>
    <w:p>
      <w:r>
        <w:rPr>
          <w:b/>
          <w:u w:val="single"/>
        </w:rPr>
        <w:t>100789</w:t>
      </w:r>
    </w:p>
    <w:p>
      <w:r>
        <w:t>1. Apparently people should be forced to be attracted to people they're not attracted to. What's next? People shouldn't be allowed to discriminate based on gender?</w:t>
      </w:r>
    </w:p>
    <w:p>
      <w:r>
        <w:rPr>
          <w:b/>
          <w:u w:val="single"/>
        </w:rPr>
        <w:t>100790</w:t>
      </w:r>
    </w:p>
    <w:p>
      <w:r>
        <w:t xml:space="preserve">2. </w:t>
        <w:tab/>
        <w:t>dave they already made videos about how not wanting a chick with a dick or a guy with a cunt is transphobic that was so last year</w:t>
      </w:r>
    </w:p>
    <w:p>
      <w:r>
        <w:rPr>
          <w:b/>
          <w:u w:val="single"/>
        </w:rPr>
        <w:t>100791</w:t>
      </w:r>
    </w:p>
    <w:p>
      <w:r>
        <w:t>1. Trump supporters truck burned and destroyed in Washington state for having pro-Trump bumper stickers.   https://www.dailymail.co.uk/news/article-6260447/Mans-pick-truck-torched-mob-Trump-sticker.html</w:t>
      </w:r>
    </w:p>
    <w:p>
      <w:r>
        <w:rPr>
          <w:b/>
          <w:u w:val="single"/>
        </w:rPr>
        <w:t>100792</w:t>
      </w:r>
    </w:p>
    <w:p>
      <w:r>
        <w:t xml:space="preserve">2. </w:t>
        <w:tab/>
        <w:t>At what point do I take the chains off this 7ft overalls wearing hay throwing redneck and let him eat communist ass for dinner?</w:t>
      </w:r>
    </w:p>
    <w:p>
      <w:r>
        <w:rPr>
          <w:b/>
          <w:u w:val="single"/>
        </w:rPr>
        <w:t>100793</w:t>
      </w:r>
    </w:p>
    <w:p>
      <w:r>
        <w:t>1. Have you heard Kamala Harris talk? She's all attitude with no brains. She's a typical nigger teacher. She probably thinks this is no different than schooling children and she's "totes killing it". She must be sub 90 IQ.</w:t>
      </w:r>
    </w:p>
    <w:p>
      <w:r>
        <w:rPr>
          <w:b/>
          <w:u w:val="single"/>
        </w:rPr>
        <w:t>100794</w:t>
      </w:r>
    </w:p>
    <w:p>
      <w:r>
        <w:t>1.</w:t>
      </w:r>
    </w:p>
    <w:p>
      <w:r>
        <w:rPr>
          <w:b/>
          <w:u w:val="single"/>
        </w:rPr>
        <w:t>100795</w:t>
      </w:r>
    </w:p>
    <w:p>
      <w:r>
        <w:t xml:space="preserve">2. </w:t>
        <w:tab/>
        <w:t>Twat</w:t>
      </w:r>
    </w:p>
    <w:p>
      <w:r>
        <w:rPr>
          <w:b/>
          <w:u w:val="single"/>
        </w:rPr>
        <w:t>100796</w:t>
      </w:r>
    </w:p>
    <w:p>
      <w:r>
        <w:t>1.</w:t>
      </w:r>
    </w:p>
    <w:p>
      <w:r>
        <w:rPr>
          <w:b/>
          <w:u w:val="single"/>
        </w:rPr>
        <w:t>100797</w:t>
      </w:r>
    </w:p>
    <w:p>
      <w:r>
        <w:t xml:space="preserve">2. </w:t>
        <w:tab/>
        <w:t>Cunt</w:t>
      </w:r>
    </w:p>
    <w:p>
      <w:r>
        <w:rPr>
          <w:b/>
          <w:u w:val="single"/>
        </w:rPr>
        <w:t>100798</w:t>
      </w:r>
    </w:p>
    <w:p>
      <w:r>
        <w:t>1. HaHa Pointing out that most people who win the lottery would leave work, buy a nice car and go on holiday is now "enforing Jewish culture" to this Oracle Of All Wisdom. Starting to wonder if there's anything that ISN'T promoting Jewish culture to the mentally ill. Even killing Jews he'll say is promoting their victimhood culture I reckon.</w:t>
      </w:r>
    </w:p>
    <w:p>
      <w:r>
        <w:rPr>
          <w:b/>
          <w:u w:val="single"/>
        </w:rPr>
        <w:t>100799</w:t>
      </w:r>
    </w:p>
    <w:p>
      <w:r>
        <w:t xml:space="preserve">2. </w:t>
        <w:tab/>
        <w:t>hEY Galt I read your bio.  Is it raining in Cascadia YET!  I lived there 37 yrs.  Most people pussy out before 5 winters have passed.</w:t>
      </w:r>
    </w:p>
    <w:p>
      <w:r>
        <w:rPr>
          <w:b/>
          <w:u w:val="single"/>
        </w:rPr>
        <w:t>100800</w:t>
      </w:r>
    </w:p>
    <w:p>
      <w:r>
        <w:t xml:space="preserve">3. </w:t>
        <w:tab/>
        <w:tab/>
        <w:t>Benefits pay his gas bills :)</w:t>
      </w:r>
    </w:p>
    <w:p>
      <w:r>
        <w:rPr>
          <w:b/>
          <w:u w:val="single"/>
        </w:rPr>
        <w:t>100801</w:t>
      </w:r>
    </w:p>
    <w:p>
      <w:r>
        <w:t xml:space="preserve">4. </w:t>
        <w:tab/>
        <w:tab/>
        <w:tab/>
        <w:t>the problem with Cascadia is that it fucking rains 8 months a year nonstop.  I did enjoy living in an America  that is Nigger free but I found an even better place to do that.</w:t>
      </w:r>
    </w:p>
    <w:p>
      <w:r>
        <w:rPr>
          <w:b/>
          <w:u w:val="single"/>
        </w:rPr>
        <w:t>100802</w:t>
      </w:r>
    </w:p>
    <w:p>
      <w:r>
        <w:t>1. Elizabeth Warren’s DNA match is to Latin Americans, not Native Americans  https://washex.am/2NIGgh2</w:t>
      </w:r>
    </w:p>
    <w:p>
      <w:r>
        <w:rPr>
          <w:b/>
          <w:u w:val="single"/>
        </w:rPr>
        <w:t>100803</w:t>
      </w:r>
    </w:p>
    <w:p>
      <w:r>
        <w:t xml:space="preserve">2. </w:t>
        <w:tab/>
        <w:t>did 23&amp;me give her that 4% nigger DNA too?</w:t>
      </w:r>
    </w:p>
    <w:p>
      <w:r>
        <w:rPr>
          <w:b/>
          <w:u w:val="single"/>
        </w:rPr>
        <w:t>100804</w:t>
      </w:r>
    </w:p>
    <w:p>
      <w:r>
        <w:t>1. Anon:   &gt;"problematic"   &gt;goblins are metaphors for jews   Where do they get such wild ideas like this.   Also I love that they're being retarded enough to name themselves.</w:t>
      </w:r>
    </w:p>
    <w:p>
      <w:r>
        <w:rPr>
          <w:b/>
          <w:u w:val="single"/>
        </w:rPr>
        <w:t>100805</w:t>
      </w:r>
    </w:p>
    <w:p>
      <w:r>
        <w:t>1. The article, to its credit, actually is a pretty good explanation of the meme.  Also, it underscores how retarded Twitter is.  The guy's example of why Twitter "had to" take action was an account that said the incorrect election day.  That was seriously considered "election tampering."  XD</w:t>
      </w:r>
    </w:p>
    <w:p>
      <w:r>
        <w:rPr>
          <w:b/>
          <w:u w:val="single"/>
        </w:rPr>
        <w:t>100806</w:t>
      </w:r>
    </w:p>
    <w:p>
      <w:r>
        <w:t>1. I would like to thank the BBC and the ITV for giving us a new game to play.   " It's called spot the nigger in newscasts and adverts."</w:t>
      </w:r>
    </w:p>
    <w:p>
      <w:r>
        <w:rPr>
          <w:b/>
          <w:u w:val="single"/>
        </w:rPr>
        <w:t>100807</w:t>
      </w:r>
    </w:p>
    <w:p>
      <w:r>
        <w:t>1. @HERALDofYAH @Screw-z-jews @blazinherb @Escoffier @WADL - Oregon Oct. 24-"Police witnessed the fight, in which [Straight Minstrel] menaced 44-yr-old [homo] with a GUITAR. [Then Straight guy] and his dog assaulted [fag] who sought treatment for minor injuries".   http://dailytidings.com/news/top-stories/ashland-gay-man-attacked-in-park</w:t>
      </w:r>
    </w:p>
    <w:p>
      <w:r>
        <w:rPr>
          <w:b/>
          <w:u w:val="single"/>
        </w:rPr>
        <w:t>100808</w:t>
      </w:r>
    </w:p>
    <w:p>
      <w:r>
        <w:t xml:space="preserve">2. </w:t>
        <w:tab/>
        <w:t>Typical faggot wanting attention, i hope he got blasted by that guitar wwe style.</w:t>
      </w:r>
    </w:p>
    <w:p>
      <w:r>
        <w:rPr>
          <w:b/>
          <w:u w:val="single"/>
        </w:rPr>
        <w:t>100809</w:t>
      </w:r>
    </w:p>
    <w:p>
      <w:r>
        <w:t xml:space="preserve">3. </w:t>
        <w:tab/>
        <w:tab/>
        <w:t>@blazinherb - According to report, faggot got only "minor injuries". The homo was "gay baiting" a group of 4 friends in a public place- fag wanted to get hurt.</w:t>
      </w:r>
    </w:p>
    <w:p>
      <w:r>
        <w:rPr>
          <w:b/>
          <w:u w:val="single"/>
        </w:rPr>
        <w:t>100810</w:t>
      </w:r>
    </w:p>
    <w:p>
      <w:r>
        <w:t>1. To all @Farmer-General followers -  You will be identified. You will be exposed. You will lose your employment.  You will lose your housing. The government has the right and responsibility to expose the identity of those prone to violence against American citizens. You cannot hide your true identity.</w:t>
      </w:r>
    </w:p>
    <w:p>
      <w:r>
        <w:rPr>
          <w:b/>
          <w:u w:val="single"/>
        </w:rPr>
        <w:t>100811</w:t>
      </w:r>
    </w:p>
    <w:p>
      <w:r>
        <w:t xml:space="preserve">2. </w:t>
        <w:tab/>
        <w:t>fucking commie faggot</w:t>
      </w:r>
    </w:p>
    <w:p>
      <w:r>
        <w:rPr>
          <w:b/>
          <w:u w:val="single"/>
        </w:rPr>
        <w:t>100812</w:t>
      </w:r>
    </w:p>
    <w:p>
      <w:r>
        <w:t>1. The biblical jews were wiped out by the romans in the roman jewish wars.  Now we have nothing but antichrists to deal with  Revelations 3 9   Behold, I will make those of the synagogue of Satan who say that they are Jews and are not, but lie—behold, I will make them come and bow down before your feet, and they will learn that I have loved you.</w:t>
      </w:r>
    </w:p>
    <w:p>
      <w:r>
        <w:rPr>
          <w:b/>
          <w:u w:val="single"/>
        </w:rPr>
        <w:t>100813</w:t>
      </w:r>
    </w:p>
    <w:p>
      <w:r>
        <w:t xml:space="preserve">2. </w:t>
        <w:tab/>
        <w:t>You’re wrong and if you were right you still sound like a retard trying to wrestle someone’s else’s god away from them when it wasn’t even the god of your own people</w:t>
      </w:r>
    </w:p>
    <w:p>
      <w:r>
        <w:rPr>
          <w:b/>
          <w:u w:val="single"/>
        </w:rPr>
        <w:t>100814</w:t>
      </w:r>
    </w:p>
    <w:p>
      <w:r>
        <w:t xml:space="preserve">3. </w:t>
        <w:tab/>
        <w:tab/>
        <w:t>LOL it's not his god, that would be Baal.  are you one of them wanna be pagan subversives?</w:t>
      </w:r>
    </w:p>
    <w:p>
      <w:r>
        <w:rPr>
          <w:b/>
          <w:u w:val="single"/>
        </w:rPr>
        <w:t>100815</w:t>
      </w:r>
    </w:p>
    <w:p>
      <w:r>
        <w:t xml:space="preserve">4. </w:t>
        <w:tab/>
        <w:tab/>
        <w:tab/>
        <w:t>None of these gods are your gods though.</w:t>
      </w:r>
    </w:p>
    <w:p>
      <w:r>
        <w:rPr>
          <w:b/>
          <w:u w:val="single"/>
        </w:rPr>
        <w:t>100816</w:t>
      </w:r>
    </w:p>
    <w:p>
      <w:r>
        <w:t xml:space="preserve">5. </w:t>
        <w:tab/>
        <w:tab/>
        <w:tab/>
        <w:tab/>
        <w:t>Really, western(white) civilization was built on Christianity. Irish pagans adopted islam instead of fighting it.   You could all be saying math is the work of the devil from your shithole without it.</w:t>
      </w:r>
    </w:p>
    <w:p>
      <w:r>
        <w:rPr>
          <w:b/>
          <w:u w:val="single"/>
        </w:rPr>
        <w:t>100817</w:t>
      </w:r>
    </w:p>
    <w:p>
      <w:r>
        <w:t xml:space="preserve">6. </w:t>
        <w:tab/>
        <w:tab/>
        <w:tab/>
        <w:tab/>
        <w:tab/>
        <w:t>So are you saying whites sucked before Christianity?</w:t>
      </w:r>
    </w:p>
    <w:p>
      <w:r>
        <w:rPr>
          <w:b/>
          <w:u w:val="single"/>
        </w:rPr>
        <w:t>100818</w:t>
      </w:r>
    </w:p>
    <w:p>
      <w:r>
        <w:t xml:space="preserve">7. </w:t>
        <w:tab/>
        <w:tab/>
        <w:tab/>
        <w:tab/>
        <w:tab/>
        <w:tab/>
        <w:t>No, I'm saying the romans shed paganism for a reason, it sucked at uniting people against the jew as one example.</w:t>
      </w:r>
    </w:p>
    <w:p>
      <w:r>
        <w:rPr>
          <w:b/>
          <w:u w:val="single"/>
        </w:rPr>
        <w:t>100819</w:t>
      </w:r>
    </w:p>
    <w:p>
      <w:r>
        <w:t xml:space="preserve">8. </w:t>
        <w:tab/>
        <w:tab/>
        <w:tab/>
        <w:tab/>
        <w:tab/>
        <w:t>Christianity is antithetical to white nationalism.  They believe Europe was a shithole before Christianity.    *correcting his historical inaccuracy is fruitless as this isn’t a debate of fact.  Poke a Christian and in two comments they’ll throw their entire people under the bus to protect a sand jew</w:t>
      </w:r>
    </w:p>
    <w:p>
      <w:r>
        <w:rPr>
          <w:b/>
          <w:u w:val="single"/>
        </w:rPr>
        <w:t>100820</w:t>
      </w:r>
    </w:p>
    <w:p>
      <w:r>
        <w:t xml:space="preserve">9. </w:t>
        <w:tab/>
        <w:tab/>
        <w:tab/>
        <w:tab/>
        <w:tab/>
        <w:tab/>
        <w:t>LOL haven't checked the genetics of romans have you.  The goal of white nationalism should be getting rid of the jew, which is all over the bible, where do pagan gods say jews are to be persecuted forever?    Typical subversive bullshit</w:t>
      </w:r>
    </w:p>
    <w:p>
      <w:r>
        <w:rPr>
          <w:b/>
          <w:u w:val="single"/>
        </w:rPr>
        <w:t>100821</w:t>
      </w:r>
    </w:p>
    <w:p>
      <w:r>
        <w:t xml:space="preserve">10. </w:t>
        <w:tab/>
        <w:tab/>
        <w:tab/>
        <w:tab/>
        <w:tab/>
        <w:tab/>
        <w:tab/>
        <w:t>calling someone a subversive is the same as rage quiting.  The first rule of debating another white nationalist is the first person to call the other person a shill, kike, fed etc loses</w:t>
      </w:r>
    </w:p>
    <w:p>
      <w:r>
        <w:rPr>
          <w:b/>
          <w:u w:val="single"/>
        </w:rPr>
        <w:t>100822</w:t>
      </w:r>
    </w:p>
    <w:p>
      <w:r>
        <w:t xml:space="preserve">11. </w:t>
        <w:tab/>
        <w:tab/>
        <w:tab/>
        <w:tab/>
        <w:tab/>
        <w:tab/>
        <w:tab/>
        <w:t>The goal of white nationalism is putting our people over everything. Something Christians are unwilling to do</w:t>
      </w:r>
    </w:p>
    <w:p>
      <w:r>
        <w:rPr>
          <w:b/>
          <w:u w:val="single"/>
        </w:rPr>
        <w:t>100823</w:t>
      </w:r>
    </w:p>
    <w:p>
      <w:r>
        <w:t xml:space="preserve">12. </w:t>
        <w:tab/>
        <w:tab/>
        <w:tab/>
        <w:tab/>
        <w:tab/>
        <w:tab/>
        <w:tab/>
        <w:t>There where no jews in central and northern europe until your christians allowed them safe passage.</w:t>
      </w:r>
    </w:p>
    <w:p>
      <w:r>
        <w:rPr>
          <w:b/>
          <w:u w:val="single"/>
        </w:rPr>
        <w:t>100824</w:t>
      </w:r>
    </w:p>
    <w:p>
      <w:r>
        <w:t xml:space="preserve">13. </w:t>
        <w:tab/>
        <w:tab/>
        <w:tab/>
        <w:tab/>
        <w:tab/>
        <w:t>&gt; Irish pagans adopted islam instead of fighting it. Why do you lie? Why do you need to come up with this bullshit? Pakis are in the UK and Ireland because both liberal and conservative parties(Including christians) fought tooth and nail to bring them over to the Isles.</w:t>
      </w:r>
    </w:p>
    <w:p>
      <w:r>
        <w:rPr>
          <w:b/>
          <w:u w:val="single"/>
        </w:rPr>
        <w:t>100825</w:t>
      </w:r>
    </w:p>
    <w:p>
      <w:r>
        <w:t>1. Knew nothing about any misconduct: Witnesses stick to stories as FBI digs into Kavanaugh case via @washtimes https://www.washingtontimes.com/news/2018/sep/30/brett-kavanaugh-witnesses-stick-denials-fbi-invest/ … pic.twitter.com/CcLWP8zvh3</w:t>
      </w:r>
    </w:p>
    <w:p>
      <w:r>
        <w:rPr>
          <w:b/>
          <w:u w:val="single"/>
        </w:rPr>
        <w:t>100826</w:t>
      </w:r>
    </w:p>
    <w:p>
      <w:r>
        <w:t xml:space="preserve">2. </w:t>
        <w:tab/>
        <w:t>The statue of limitations ran out . She lied for political reasons since she is involved with the abortion pill. She is a LIAR!  She is a thief since she took $750,000 from the mentally retarded that do not comprehend the DNC's intentions.  He isn't on trial. It is a job interview!</w:t>
      </w:r>
    </w:p>
    <w:p>
      <w:r>
        <w:rPr>
          <w:b/>
          <w:u w:val="single"/>
        </w:rPr>
        <w:t>100827</w:t>
      </w:r>
    </w:p>
    <w:p>
      <w:r>
        <w:t>1.</w:t>
      </w:r>
    </w:p>
    <w:p>
      <w:r>
        <w:rPr>
          <w:b/>
          <w:u w:val="single"/>
        </w:rPr>
        <w:t>100828</w:t>
      </w:r>
    </w:p>
    <w:p>
      <w:r>
        <w:t>2.</w:t>
      </w:r>
    </w:p>
    <w:p>
      <w:r>
        <w:rPr>
          <w:b/>
          <w:u w:val="single"/>
        </w:rPr>
        <w:t>100829</w:t>
      </w:r>
    </w:p>
    <w:p>
      <w:r>
        <w:t xml:space="preserve">3. </w:t>
        <w:tab/>
        <w:tab/>
        <w:t>I did run across a translator for nigger speak</w:t>
      </w:r>
    </w:p>
    <w:p>
      <w:r>
        <w:rPr>
          <w:b/>
          <w:u w:val="single"/>
        </w:rPr>
        <w:t>100830</w:t>
      </w:r>
    </w:p>
    <w:p>
      <w:r>
        <w:t>1. All this group is doing is dividing whites. Whites dividing whites. How very jewish. Applaud yourselves.👏🏻</w:t>
      </w:r>
    </w:p>
    <w:p>
      <w:r>
        <w:rPr>
          <w:b/>
          <w:u w:val="single"/>
        </w:rPr>
        <w:t>100831</w:t>
      </w:r>
    </w:p>
    <w:p>
      <w:r>
        <w:t xml:space="preserve">2. </w:t>
        <w:tab/>
        <w:t>I love how you guys think this group is filled with non-whites fighting w whites therefore I’m wrong, so you downvote me.😆🤦🏼‍♀️ Gab is majority white... This grp is specifically attacking a religion &amp; then WHITE Christians comment &amp; you attack them. There is so much white division specifically in this grp. You can say you’re not attacking whites but you are.</w:t>
      </w:r>
    </w:p>
    <w:p>
      <w:r>
        <w:rPr>
          <w:b/>
          <w:u w:val="single"/>
        </w:rPr>
        <w:t>100832</w:t>
      </w:r>
    </w:p>
    <w:p>
      <w:r>
        <w:t xml:space="preserve">3. </w:t>
        <w:tab/>
        <w:tab/>
        <w:t>no we hate christianity cause it's jewish and it's leaders are  jews isrealites samaritians and whatever else that is in the not so holy kike book ,it's a desert sand nigger Ideology ,That is not European</w:t>
      </w:r>
    </w:p>
    <w:p>
      <w:r>
        <w:rPr>
          <w:b/>
          <w:u w:val="single"/>
        </w:rPr>
        <w:t>100833</w:t>
      </w:r>
    </w:p>
    <w:p>
      <w:r>
        <w:t>1. Are you the same brain damaged moron that showed up last time? Go away I don't feel like listening to your psycho babble. Sorry retard you'll have to go bother someone else tonight</w:t>
      </w:r>
    </w:p>
    <w:p>
      <w:r>
        <w:rPr>
          <w:b/>
          <w:u w:val="single"/>
        </w:rPr>
        <w:t>100834</w:t>
      </w:r>
    </w:p>
    <w:p>
      <w:r>
        <w:t>1.</w:t>
      </w:r>
    </w:p>
    <w:p>
      <w:r>
        <w:rPr>
          <w:b/>
          <w:u w:val="single"/>
        </w:rPr>
        <w:t>100835</w:t>
      </w:r>
    </w:p>
    <w:p>
      <w:r>
        <w:t xml:space="preserve">2. </w:t>
        <w:tab/>
        <w:t>What a fucking moronic meme! Niggers have different blood types than humans, and they die each year because they don't bother to donate blood of their own types. YT blood types aren't compatible with nigger monkey blood types, so a nigger with sickle cell monkey blood who needs a transfusion is shit out of luck unless the hospital has some in stock.  https://www.babymed.com/pregnancy-test/ethnic-distribution-of-blood-types</w:t>
      </w:r>
    </w:p>
    <w:p>
      <w:r>
        <w:rPr>
          <w:b/>
          <w:u w:val="single"/>
        </w:rPr>
        <w:t>100836</w:t>
      </w:r>
    </w:p>
    <w:p>
      <w:r>
        <w:t>1. These days Twitter isn't even bothering to give a reason for why they're suspending an account. They're slapping people with lifetime bans just because.</w:t>
      </w:r>
    </w:p>
    <w:p>
      <w:r>
        <w:rPr>
          <w:b/>
          <w:u w:val="single"/>
        </w:rPr>
        <w:t>100837</w:t>
      </w:r>
    </w:p>
    <w:p>
      <w:r>
        <w:t xml:space="preserve">2. </w:t>
        <w:tab/>
        <w:t>Why are supposedly intelligent people waiting for Jack to sack them? I'll tell you; MUH FOLLOWERS   Well I got nrws for you boss. Fuck your followers. If you have something to say; say it. If its interesting, people will read it. End of story.   Twitter is for leftist scumbags. THEY DONT WANT YOU. You look like a punk if you stay. Act like a man.   #FuckTwitter   #FuckZuk</w:t>
      </w:r>
    </w:p>
    <w:p>
      <w:r>
        <w:rPr>
          <w:b/>
          <w:u w:val="single"/>
        </w:rPr>
        <w:t>100838</w:t>
      </w:r>
    </w:p>
    <w:p>
      <w:r>
        <w:t xml:space="preserve">3. </w:t>
        <w:tab/>
        <w:tab/>
        <w:t>Yeah. But also, you know, trolling.  There's no one to troll on Gab.</w:t>
      </w:r>
    </w:p>
    <w:p>
      <w:r>
        <w:rPr>
          <w:b/>
          <w:u w:val="single"/>
        </w:rPr>
        <w:t>100839</w:t>
      </w:r>
    </w:p>
    <w:p>
      <w:r>
        <w:t xml:space="preserve">4. </w:t>
        <w:tab/>
        <w:tab/>
        <w:tab/>
        <w:t>There's this faggot @JayJ</w:t>
      </w:r>
    </w:p>
    <w:p>
      <w:r>
        <w:rPr>
          <w:b/>
          <w:u w:val="single"/>
        </w:rPr>
        <w:t>100840</w:t>
      </w:r>
    </w:p>
    <w:p>
      <w:r>
        <w:t xml:space="preserve">5. </w:t>
        <w:tab/>
        <w:tab/>
        <w:tab/>
        <w:tab/>
        <w:t>Yeah that's the thing though. Trolling magapedes just isn't as much fun. Feels too much like picking on downies.</w:t>
      </w:r>
    </w:p>
    <w:p>
      <w:r>
        <w:rPr>
          <w:b/>
          <w:u w:val="single"/>
        </w:rPr>
        <w:t>100841</w:t>
      </w:r>
    </w:p>
    <w:p>
      <w:r>
        <w:t>1. Congrats Nazis, on showing the Jews who’s superior. You bunch of retarded fucking cocksuckers have proven that nobody likes you and in doing so have send a blow back on those of us who enjoy uncensored speech.</w:t>
      </w:r>
    </w:p>
    <w:p>
      <w:r>
        <w:rPr>
          <w:b/>
          <w:u w:val="single"/>
        </w:rPr>
        <w:t>100842</w:t>
      </w:r>
    </w:p>
    <w:p>
      <w:r>
        <w:t>1. Bill De Blasio Announces ‘X’ Option For Gender On Birth Certificates   https://www.weaselzippers.us/399300-bill-de-blasio-announces-x-option-for-gender-on-birth-certificates/</w:t>
      </w:r>
    </w:p>
    <w:p>
      <w:r>
        <w:rPr>
          <w:b/>
          <w:u w:val="single"/>
        </w:rPr>
        <w:t>100843</w:t>
      </w:r>
    </w:p>
    <w:p>
      <w:r>
        <w:t xml:space="preserve">2. </w:t>
        <w:tab/>
        <w:t>Can we have a "I voted for this Cunt last time" option on ballots too?</w:t>
      </w:r>
    </w:p>
    <w:p>
      <w:r>
        <w:rPr>
          <w:b/>
          <w:u w:val="single"/>
        </w:rPr>
        <w:t>100844</w:t>
      </w:r>
    </w:p>
    <w:p>
      <w:r>
        <w:t>1. Despite encouraging her 112 million Instagram followers to register to vote Democrat in next month’s mid-term elections, Taylor Swift herself is not registered to vote in Tennessee, according to the State’s official voter registration database.   https://www.infowars.com/taylor-swift-is-not-registered-to-vote-in-tennessee/</w:t>
      </w:r>
    </w:p>
    <w:p>
      <w:r>
        <w:rPr>
          <w:b/>
          <w:u w:val="single"/>
        </w:rPr>
        <w:t>100845</w:t>
      </w:r>
    </w:p>
    <w:p>
      <w:r>
        <w:t xml:space="preserve">2. </w:t>
        <w:tab/>
        <w:t>Everyone in Tennessee has disowned this cunt.. that's just like everybody up where Shania Twain is from and Canada told her to get fuckung lost and not come back they all knew slutty cunt when they see one</w:t>
      </w:r>
    </w:p>
    <w:p>
      <w:r>
        <w:rPr>
          <w:b/>
          <w:u w:val="single"/>
        </w:rPr>
        <w:t>100846</w:t>
      </w:r>
    </w:p>
    <w:p>
      <w:r>
        <w:t>1. Americans. Not Black Americans. Not African Americans. Americans. AMERICANS.    https://redd.it/9ri8ua</w:t>
      </w:r>
    </w:p>
    <w:p>
      <w:r>
        <w:rPr>
          <w:b/>
          <w:u w:val="single"/>
        </w:rPr>
        <w:t>100847</w:t>
      </w:r>
    </w:p>
    <w:p>
      <w:r>
        <w:t xml:space="preserve">2. </w:t>
        <w:tab/>
        <w:t>Americans. Not black Americans; not African Americans; Americans.</w:t>
      </w:r>
    </w:p>
    <w:p>
      <w:r>
        <w:rPr>
          <w:b/>
          <w:u w:val="single"/>
        </w:rPr>
        <w:t>100848</w:t>
      </w:r>
    </w:p>
    <w:p>
      <w:r>
        <w:t xml:space="preserve">3. </w:t>
        <w:tab/>
        <w:tab/>
        <w:t>They're nigger Americans. You can even see it on my black-and-white screen. Get over yourself, you colourblind human being.</w:t>
      </w:r>
    </w:p>
    <w:p>
      <w:r>
        <w:rPr>
          <w:b/>
          <w:u w:val="single"/>
        </w:rPr>
        <w:t>100849</w:t>
      </w:r>
    </w:p>
    <w:p>
      <w:r>
        <w:t>1. Hillary Clinton: ‘The Way Trump Debated Me, It Was Imbued with Sexism’ https://www.breitbart.com/video/2018/10/14/hillary-clinton-the-way-trump-debated-me-it-was-imbued-with-sexism/</w:t>
      </w:r>
    </w:p>
    <w:p>
      <w:r>
        <w:rPr>
          <w:b/>
          <w:u w:val="single"/>
        </w:rPr>
        <w:t>100850</w:t>
      </w:r>
    </w:p>
    <w:p>
      <w:r>
        <w:t xml:space="preserve">2. </w:t>
        <w:tab/>
        <w:t>translation- Trump didn't give me deferential treatment because I claim to have a vagina, he treated me like anyone else</w:t>
      </w:r>
    </w:p>
    <w:p>
      <w:r>
        <w:rPr>
          <w:b/>
          <w:u w:val="single"/>
        </w:rPr>
        <w:t>100851</w:t>
      </w:r>
    </w:p>
    <w:p>
      <w:r>
        <w:t xml:space="preserve">3. </w:t>
        <w:tab/>
        <w:tab/>
        <w:t>another faggot playing the victim card this ladyboy is a pissant</w:t>
      </w:r>
    </w:p>
    <w:p>
      <w:r>
        <w:rPr>
          <w:b/>
          <w:u w:val="single"/>
        </w:rPr>
        <w:t>100852</w:t>
      </w:r>
    </w:p>
    <w:p>
      <w:r>
        <w:t>1. Ladies, I need your help.  I’m 5’1” tall, 46 years old and 20 pounds too heavy. Please give me your dieting advice.  Thanks in advance, Short Pudgey Rachel.   #DLOG</w:t>
      </w:r>
    </w:p>
    <w:p>
      <w:r>
        <w:rPr>
          <w:b/>
          <w:u w:val="single"/>
        </w:rPr>
        <w:t>100853</w:t>
      </w:r>
    </w:p>
    <w:p>
      <w:r>
        <w:t xml:space="preserve">2. </w:t>
        <w:tab/>
        <w:t>I hope you love cats.</w:t>
      </w:r>
    </w:p>
    <w:p>
      <w:r>
        <w:rPr>
          <w:b/>
          <w:u w:val="single"/>
        </w:rPr>
        <w:t>100854</w:t>
      </w:r>
    </w:p>
    <w:p>
      <w:r>
        <w:t xml:space="preserve">3. </w:t>
        <w:tab/>
        <w:tab/>
        <w:t>I do...and dogs, and kids, and my husband.  And birds for that matter...like little souls visiting from heaven.  All set on my likes, thank you Judge.</w:t>
      </w:r>
    </w:p>
    <w:p>
      <w:r>
        <w:rPr>
          <w:b/>
          <w:u w:val="single"/>
        </w:rPr>
        <w:t>100855</w:t>
      </w:r>
    </w:p>
    <w:p>
      <w:r>
        <w:t xml:space="preserve">4. </w:t>
        <w:tab/>
        <w:tab/>
        <w:tab/>
        <w:t>Oh, I thought you said dating advice!   Paleo diet is the way.</w:t>
      </w:r>
    </w:p>
    <w:p>
      <w:r>
        <w:rPr>
          <w:b/>
          <w:u w:val="single"/>
        </w:rPr>
        <w:t>100856</w:t>
      </w:r>
    </w:p>
    <w:p>
      <w:r>
        <w:t xml:space="preserve">5. </w:t>
        <w:tab/>
        <w:tab/>
        <w:tab/>
        <w:tab/>
        <w:t>I CLEARLY wasn’t asking for dating advice, or are your mental facilities severely limited?  However, it was very nice of you to tell me I’m SOL in the dating marked if I am chubby.  Shallow and mean really — what are you doing on the ladies page anyway?</w:t>
      </w:r>
    </w:p>
    <w:p>
      <w:r>
        <w:rPr>
          <w:b/>
          <w:u w:val="single"/>
        </w:rPr>
        <w:t>100857</w:t>
      </w:r>
    </w:p>
    <w:p>
      <w:r>
        <w:t xml:space="preserve">6. </w:t>
        <w:tab/>
        <w:tab/>
        <w:tab/>
        <w:tab/>
        <w:tab/>
        <w:t>I would never visit such a retarded group of self important old hens. * search shows all posts being made live. Gab is a free speech site. Get used to it.</w:t>
      </w:r>
    </w:p>
    <w:p>
      <w:r>
        <w:rPr>
          <w:b/>
          <w:u w:val="single"/>
        </w:rPr>
        <w:t>100858</w:t>
      </w:r>
    </w:p>
    <w:p>
      <w:r>
        <w:t xml:space="preserve">7. </w:t>
        <w:tab/>
        <w:tab/>
        <w:tab/>
        <w:tab/>
        <w:tab/>
        <w:tab/>
        <w:t>“Retarded” is mistaking my post for dating advice.  But Fine Judge, I’m retarded — which beats retarded, shallow and mean every day of the week.  Good Day SIr.</w:t>
      </w:r>
    </w:p>
    <w:p>
      <w:r>
        <w:rPr>
          <w:b/>
          <w:u w:val="single"/>
        </w:rPr>
        <w:t>100859</w:t>
      </w:r>
    </w:p>
    <w:p>
      <w:r>
        <w:t xml:space="preserve">8. </w:t>
        <w:tab/>
        <w:tab/>
        <w:tab/>
        <w:tab/>
        <w:tab/>
        <w:tab/>
        <w:tab/>
        <w:t>You still here? Less posting, more aerobics!</w:t>
      </w:r>
    </w:p>
    <w:p>
      <w:r>
        <w:rPr>
          <w:b/>
          <w:u w:val="single"/>
        </w:rPr>
        <w:t>100860</w:t>
      </w:r>
    </w:p>
    <w:p>
      <w:r>
        <w:t xml:space="preserve">9. </w:t>
        <w:tab/>
        <w:tab/>
        <w:tab/>
        <w:tab/>
        <w:tab/>
        <w:tab/>
        <w:tab/>
        <w:tab/>
        <w:t>Free Speech Judge, Get used to it. ;-)</w:t>
      </w:r>
    </w:p>
    <w:p>
      <w:r>
        <w:rPr>
          <w:b/>
          <w:u w:val="single"/>
        </w:rPr>
        <w:t>100861</w:t>
      </w:r>
    </w:p>
    <w:p>
      <w:r>
        <w:t xml:space="preserve">10. </w:t>
        <w:tab/>
        <w:tab/>
        <w:tab/>
        <w:tab/>
        <w:tab/>
        <w:tab/>
        <w:tab/>
        <w:tab/>
        <w:tab/>
        <w:t>Another 20 laps, cupcake.</w:t>
      </w:r>
    </w:p>
    <w:p>
      <w:r>
        <w:rPr>
          <w:b/>
          <w:u w:val="single"/>
        </w:rPr>
        <w:t>100862</w:t>
      </w:r>
    </w:p>
    <w:p>
      <w:r>
        <w:t xml:space="preserve">11. </w:t>
        <w:tab/>
        <w:tab/>
        <w:tab/>
        <w:tab/>
        <w:tab/>
        <w:tab/>
        <w:tab/>
        <w:tab/>
        <w:tab/>
        <w:tab/>
        <w:t>Odd, but true:  cupcake is my nickname in real life — because I am so damn sweet....the nickname is sarcastic.  Maybe you’re not retarded afterall?</w:t>
      </w:r>
    </w:p>
    <w:p>
      <w:r>
        <w:rPr>
          <w:b/>
          <w:u w:val="single"/>
        </w:rPr>
        <w:t>100863</w:t>
      </w:r>
    </w:p>
    <w:p>
      <w:r>
        <w:t xml:space="preserve">12. </w:t>
        <w:tab/>
        <w:tab/>
        <w:tab/>
        <w:tab/>
        <w:tab/>
        <w:tab/>
        <w:tab/>
        <w:tab/>
        <w:tab/>
        <w:tab/>
        <w:tab/>
        <w:t>Only one way to be sure - 60,000+ posts.   Get reading!</w:t>
      </w:r>
    </w:p>
    <w:p>
      <w:r>
        <w:rPr>
          <w:b/>
          <w:u w:val="single"/>
        </w:rPr>
        <w:t>100864</w:t>
      </w:r>
    </w:p>
    <w:p>
      <w:r>
        <w:t>1. I see Gab is starting to experience a nigger problem as well. No probs - if we can shit porn spamming kikes out, we can shit porn spamming niggers out.</w:t>
      </w:r>
    </w:p>
    <w:p>
      <w:r>
        <w:rPr>
          <w:b/>
          <w:u w:val="single"/>
        </w:rPr>
        <w:t>100865</w:t>
      </w:r>
    </w:p>
    <w:p>
      <w:r>
        <w:t>1. What I got - SUBLIME    "Well, life is too short, so love the one you got  'Cause you might get run over or you might get shot  Never start no static I just get it off my chest  Never had to battle with no bulletproof vest  Take a small example, take a tip from me  Take all of your money, give it all to charity"  https://www.youtube.com/watch?v=0Uc3ZrmhDN4</w:t>
      </w:r>
    </w:p>
    <w:p>
      <w:r>
        <w:rPr>
          <w:b/>
          <w:u w:val="single"/>
        </w:rPr>
        <w:t>100866</w:t>
      </w:r>
    </w:p>
    <w:p>
      <w:r>
        <w:t xml:space="preserve">2. </w:t>
        <w:tab/>
        <w:t>Well, the idiot liberal that the wrote song shot himself</w:t>
      </w:r>
    </w:p>
    <w:p>
      <w:r>
        <w:rPr>
          <w:b/>
          <w:u w:val="single"/>
        </w:rPr>
        <w:t>100867</w:t>
      </w:r>
    </w:p>
    <w:p>
      <w:r>
        <w:t xml:space="preserve">3. </w:t>
        <w:tab/>
        <w:tab/>
        <w:t>And stop trying to be edgy faggot</w:t>
      </w:r>
    </w:p>
    <w:p>
      <w:r>
        <w:rPr>
          <w:b/>
          <w:u w:val="single"/>
        </w:rPr>
        <w:t>100868</w:t>
      </w:r>
    </w:p>
    <w:p>
      <w:r>
        <w:t>1. Every. Single. Time.</w:t>
      </w:r>
    </w:p>
    <w:p>
      <w:r>
        <w:rPr>
          <w:b/>
          <w:u w:val="single"/>
        </w:rPr>
        <w:t>100869</w:t>
      </w:r>
    </w:p>
    <w:p>
      <w:r>
        <w:t xml:space="preserve">2. </w:t>
        <w:tab/>
        <w:t>Why is this jew dyke talking about daughters</w:t>
      </w:r>
    </w:p>
    <w:p>
      <w:r>
        <w:rPr>
          <w:b/>
          <w:u w:val="single"/>
        </w:rPr>
        <w:t>100870</w:t>
      </w:r>
    </w:p>
    <w:p>
      <w:r>
        <w:t>1. Eh go fuck yourself dude, thanks you faggot ass bitch</w:t>
      </w:r>
    </w:p>
    <w:p>
      <w:r>
        <w:rPr>
          <w:b/>
          <w:u w:val="single"/>
        </w:rPr>
        <w:t>100871</w:t>
      </w:r>
    </w:p>
    <w:p>
      <w:r>
        <w:t>1. What if I started designating Monday as "Guest Day" on the Radical Agenda, and try to book guests once a week?</w:t>
      </w:r>
    </w:p>
    <w:p>
      <w:r>
        <w:rPr>
          <w:b/>
          <w:u w:val="single"/>
        </w:rPr>
        <w:t>100872</w:t>
      </w:r>
    </w:p>
    <w:p>
      <w:r>
        <w:t xml:space="preserve">2. </w:t>
        <w:tab/>
        <w:t>I like guest shows because it is more entertaining radio. It also cuts down the number of retarded callers allowed to speak, and when people do call, it's on the subjects being talked about.</w:t>
      </w:r>
    </w:p>
    <w:p>
      <w:r>
        <w:rPr>
          <w:b/>
          <w:u w:val="single"/>
        </w:rPr>
        <w:t>100873</w:t>
      </w:r>
    </w:p>
    <w:p>
      <w:r>
        <w:t>1. I'M DONE. WTF</w:t>
      </w:r>
    </w:p>
    <w:p>
      <w:r>
        <w:rPr>
          <w:b/>
          <w:u w:val="single"/>
        </w:rPr>
        <w:t>100874</w:t>
      </w:r>
    </w:p>
    <w:p>
      <w:r>
        <w:t xml:space="preserve">2. </w:t>
        <w:tab/>
        <w:t>Look's like more of a Confession then a DIRECT ORDER   ROE-bot !   Mutilation is RACIST   THERE IS ONLY ONE RACE !   The HUMAN ONE !   Chelsea Clinton the idiot Roe-bot with the Horse Face !</w:t>
      </w:r>
    </w:p>
    <w:p>
      <w:r>
        <w:rPr>
          <w:b/>
          <w:u w:val="single"/>
        </w:rPr>
        <w:t>100875</w:t>
      </w:r>
    </w:p>
    <w:p>
      <w:r>
        <w:t xml:space="preserve">3. </w:t>
        <w:tab/>
        <w:tab/>
        <w:t>How fucking retarded must you be to actually think this?</w:t>
      </w:r>
    </w:p>
    <w:p>
      <w:r>
        <w:rPr>
          <w:b/>
          <w:u w:val="single"/>
        </w:rPr>
        <w:t>100876</w:t>
      </w:r>
    </w:p>
    <w:p>
      <w:r>
        <w:t>1. Nazi's are not your friends.  They just want their silly war so they can kill the Jews.  They don't care about you.  All they care about is their hate.</w:t>
      </w:r>
    </w:p>
    <w:p>
      <w:r>
        <w:rPr>
          <w:b/>
          <w:u w:val="single"/>
        </w:rPr>
        <w:t>100877</w:t>
      </w:r>
    </w:p>
    <w:p>
      <w:r>
        <w:t xml:space="preserve">2. </w:t>
        <w:tab/>
        <w:t>Most of us didn't wake up and want this war.  The Jews are taking the war to us.  We didn't start the war, but we won't back down.</w:t>
      </w:r>
    </w:p>
    <w:p>
      <w:r>
        <w:rPr>
          <w:b/>
          <w:u w:val="single"/>
        </w:rPr>
        <w:t>100878</w:t>
      </w:r>
    </w:p>
    <w:p>
      <w:r>
        <w:t xml:space="preserve">3. </w:t>
        <w:tab/>
        <w:tab/>
        <w:t>What war?  All I see is a lotta whining on the Internet.....</w:t>
      </w:r>
    </w:p>
    <w:p>
      <w:r>
        <w:rPr>
          <w:b/>
          <w:u w:val="single"/>
        </w:rPr>
        <w:t>100879</w:t>
      </w:r>
    </w:p>
    <w:p>
      <w:r>
        <w:t xml:space="preserve">4. </w:t>
        <w:tab/>
        <w:tab/>
        <w:tab/>
        <w:t>You sound like a fucking loser lurking around on an alt media site when your wife isn’t home to “fight Nazis”.  What a faggot cuckold little bitch.</w:t>
      </w:r>
    </w:p>
    <w:p>
      <w:r>
        <w:rPr>
          <w:b/>
          <w:u w:val="single"/>
        </w:rPr>
        <w:t>100880</w:t>
      </w:r>
    </w:p>
    <w:p>
      <w:r>
        <w:t>1. Protesters Cry As Kavanaugh Vote Announced   https://youtu.be/31tLJPxdmD8</w:t>
      </w:r>
    </w:p>
    <w:p>
      <w:r>
        <w:rPr>
          <w:b/>
          <w:u w:val="single"/>
        </w:rPr>
        <w:t>100881</w:t>
      </w:r>
    </w:p>
    <w:p>
      <w:r>
        <w:t xml:space="preserve">2. </w:t>
        <w:tab/>
        <w:t>their tears make me happy. keep on crying you friggin dumb shits. and who's the faggot in the striped shirt?</w:t>
      </w:r>
    </w:p>
    <w:p>
      <w:r>
        <w:rPr>
          <w:b/>
          <w:u w:val="single"/>
        </w:rPr>
        <w:t>100882</w:t>
      </w:r>
    </w:p>
    <w:p>
      <w:r>
        <w:t>1. Just received a "Presidential Emergency Broadcast Test" notification on my cell phone.  Anyone else get this?</w:t>
      </w:r>
    </w:p>
    <w:p>
      <w:r>
        <w:rPr>
          <w:b/>
          <w:u w:val="single"/>
        </w:rPr>
        <w:t>100883</w:t>
      </w:r>
    </w:p>
    <w:p>
      <w:r>
        <w:t xml:space="preserve">2. </w:t>
        <w:tab/>
        <w:t>Yes, it's a part of the promise of Trump -- he is getting ready to release 51,000 Deep State treason indictments and when the SWAT teams come busting down doors  (cough cough Hillary, Anderson Cooper, Chuck Schumer, Nancy Pelosi, Whoopi Goldberg, etc.) he expects that we may need a national level state of emergency with the National Guard on the ground and drones in the air since commies will likely be burning shit to the ground in retarded over-reactions... So it was a test to make sure the oval office can reach all non-treasonous US citizens with safety instructions when he finally goes full fascism on their asses...  You keep calling a guy Hitler -- you may be creating a self-fulfilling prophecy.</w:t>
      </w:r>
    </w:p>
    <w:p>
      <w:r>
        <w:rPr>
          <w:b/>
          <w:u w:val="single"/>
        </w:rPr>
        <w:t>100884</w:t>
      </w:r>
    </w:p>
    <w:p>
      <w:r>
        <w:t xml:space="preserve">3. </w:t>
        <w:tab/>
        <w:tab/>
        <w:t>Moar.</w:t>
      </w:r>
    </w:p>
    <w:p>
      <w:r>
        <w:rPr>
          <w:b/>
          <w:u w:val="single"/>
        </w:rPr>
        <w:t>100885</w:t>
      </w:r>
    </w:p>
    <w:p>
      <w:r>
        <w:t xml:space="preserve">4. </w:t>
        <w:tab/>
        <w:tab/>
        <w:t>Have you heard of more than the 51,000 they were talking about!?! Jesus, I need to get some 2x4s for the door and lots of chips and dip -- this is about to get interesting...</w:t>
      </w:r>
    </w:p>
    <w:p>
      <w:r>
        <w:rPr>
          <w:b/>
          <w:u w:val="single"/>
        </w:rPr>
        <w:t>100886</w:t>
      </w:r>
    </w:p>
    <w:p>
      <w:r>
        <w:t>1. In NYT Op-Ed, George Soros' Son Blames Trump And "Demonization Of Opponents" For Bomb Packages https://kek.gg/u/bHv3</w:t>
      </w:r>
    </w:p>
    <w:p>
      <w:r>
        <w:rPr>
          <w:b/>
          <w:u w:val="single"/>
        </w:rPr>
        <w:t>100887</w:t>
      </w:r>
    </w:p>
    <w:p>
      <w:r>
        <w:t xml:space="preserve">2. </w:t>
        <w:tab/>
        <w:t>cute little faggot</w:t>
      </w:r>
    </w:p>
    <w:p>
      <w:r>
        <w:rPr>
          <w:b/>
          <w:u w:val="single"/>
        </w:rPr>
        <w:t>100888</w:t>
      </w:r>
    </w:p>
    <w:p>
      <w:r>
        <w:t xml:space="preserve">3. </w:t>
        <w:tab/>
        <w:tab/>
        <w:t>gotta tell you, you're a man of few words but they sure do make me laugh. good job!</w:t>
      </w:r>
    </w:p>
    <w:p>
      <w:r>
        <w:rPr>
          <w:b/>
          <w:u w:val="single"/>
        </w:rPr>
        <w:t>100889</w:t>
      </w:r>
    </w:p>
    <w:p>
      <w:r>
        <w:t xml:space="preserve">4. </w:t>
        <w:tab/>
        <w:tab/>
        <w:t>:) thanks...I tell it like I see it..free speech is great!</w:t>
      </w:r>
    </w:p>
    <w:p>
      <w:r>
        <w:rPr>
          <w:b/>
          <w:u w:val="single"/>
        </w:rPr>
        <w:t>100890</w:t>
      </w:r>
    </w:p>
    <w:p>
      <w:r>
        <w:t>1. #Nationalist</w:t>
      </w:r>
    </w:p>
    <w:p>
      <w:r>
        <w:rPr>
          <w:b/>
          <w:u w:val="single"/>
        </w:rPr>
        <w:t>100891</w:t>
      </w:r>
    </w:p>
    <w:p>
      <w:r>
        <w:t xml:space="preserve">2. </w:t>
        <w:tab/>
        <w:t>We have homeless people everywhere.  How can we take in any migrants?</w:t>
      </w:r>
    </w:p>
    <w:p>
      <w:r>
        <w:rPr>
          <w:b/>
          <w:u w:val="single"/>
        </w:rPr>
        <w:t>100892</w:t>
      </w:r>
    </w:p>
    <w:p>
      <w:r>
        <w:t xml:space="preserve">3. </w:t>
        <w:tab/>
        <w:tab/>
        <w:t>migrants are not an issue. &gt;&gt;ilegal aliens&lt;&lt; are. &lt;&lt;criminals&gt;&gt; To call these migrants is the first step of slurping the leftist kool-aid. &lt;&lt;criminals&gt;&gt;</w:t>
      </w:r>
    </w:p>
    <w:p>
      <w:r>
        <w:rPr>
          <w:b/>
          <w:u w:val="single"/>
        </w:rPr>
        <w:t>100893</w:t>
      </w:r>
    </w:p>
    <w:p>
      <w:r>
        <w:t xml:space="preserve">4. </w:t>
        <w:tab/>
        <w:tab/>
        <w:tab/>
        <w:t>So.... We have blurred this line quite a bit.   The current migration is so stupid, they do not know that legal migration is as simple as signing in at the door.     Legal migration is a scam too.    No more migrants until the retarded boomer government can get the homeless off the streets.</w:t>
      </w:r>
    </w:p>
    <w:p>
      <w:r>
        <w:rPr>
          <w:b/>
          <w:u w:val="single"/>
        </w:rPr>
        <w:t>100894</w:t>
      </w:r>
    </w:p>
    <w:p>
      <w:r>
        <w:t xml:space="preserve">5. </w:t>
        <w:tab/>
        <w:tab/>
        <w:tab/>
        <w:tab/>
        <w:t>The homeless are not necessarily homeless because there wouldn't be enough housing. The issue is more complicated than that. I also don't like the idea of having .gov involved in how everybody ought to live. Government bail-outs are always wrong. Veterans is a different thing. The Gov is responsible to take care for those who fought it's wars.</w:t>
      </w:r>
    </w:p>
    <w:p>
      <w:r>
        <w:rPr>
          <w:b/>
          <w:u w:val="single"/>
        </w:rPr>
        <w:t>100895</w:t>
      </w:r>
    </w:p>
    <w:p>
      <w:r>
        <w:t xml:space="preserve">6. </w:t>
        <w:tab/>
        <w:tab/>
        <w:tab/>
        <w:tab/>
        <w:tab/>
        <w:t>Yeah.   I understand that a small part of society are homeless because they are to stupid to thrive.   But we are under attack and smart, qualified workers are homeless all over the place.  Ignoring this problem will lead to even you sharing their fate.</w:t>
      </w:r>
    </w:p>
    <w:p>
      <w:r>
        <w:rPr>
          <w:b/>
          <w:u w:val="single"/>
        </w:rPr>
        <w:t>100896</w:t>
      </w:r>
    </w:p>
    <w:p>
      <w:r>
        <w:t>1. HEALTHY CONVERSATION? TWITTER TAKES NO ACTION AS LOUIS FARRAKHAN CALLS JEWS ‘TERMITES’  https://www.newswars.com/healthy-conversation-twitter-takes-no-action-as-louis-farrakhan-calls-jews-termites/ via @gabnewstoday</w:t>
      </w:r>
    </w:p>
    <w:p>
      <w:r>
        <w:rPr>
          <w:b/>
          <w:u w:val="single"/>
        </w:rPr>
        <w:t>100897</w:t>
      </w:r>
    </w:p>
    <w:p>
      <w:r>
        <w:t xml:space="preserve">2. </w:t>
        <w:tab/>
        <w:t>Go get 'em nigger !!!!</w:t>
      </w:r>
    </w:p>
    <w:p>
      <w:r>
        <w:rPr>
          <w:b/>
          <w:u w:val="single"/>
        </w:rPr>
        <w:t>100898</w:t>
      </w:r>
    </w:p>
    <w:p>
      <w:r>
        <w:t>1. Of course, nigger criminals getting relative slaps on the wrist for heinous crimes is not new and I don't doubt for a moment one of "our guys" would get life without parole for killing someone who objectively deserved it. That's anarcho-tyranny.</w:t>
      </w:r>
    </w:p>
    <w:p>
      <w:r>
        <w:rPr>
          <w:b/>
          <w:u w:val="single"/>
        </w:rPr>
        <w:t>100899</w:t>
      </w:r>
    </w:p>
    <w:p>
      <w:r>
        <w:t>1. gay ass nigger sucking Plecotomus.</w:t>
      </w:r>
    </w:p>
    <w:p>
      <w:r>
        <w:rPr>
          <w:b/>
          <w:u w:val="single"/>
        </w:rPr>
        <w:t>100900</w:t>
      </w:r>
    </w:p>
    <w:p>
      <w:r>
        <w:t>1. How many what? How many gay faggot ass nazis like Mr. Hanky RearEnd will I let live with me?  Oh, they can come see me.  COME SEE ME.</w:t>
      </w:r>
    </w:p>
    <w:p>
      <w:r>
        <w:rPr>
          <w:b/>
          <w:u w:val="single"/>
        </w:rPr>
        <w:t>100901</w:t>
      </w:r>
    </w:p>
    <w:p>
      <w:r>
        <w:t>1. It's about time...   #GOP Senate candidate calls for state investigation of Keith #Ellison (D-MN) allegations   https://thehill.com/homenews/house/409228-gop-senate-candidate-wants-state-investigation-of-ellison-allegations   #Democrat #DoubleStandards #Kavanaugh</w:t>
      </w:r>
    </w:p>
    <w:p>
      <w:r>
        <w:rPr>
          <w:b/>
          <w:u w:val="single"/>
        </w:rPr>
        <w:t>100902</w:t>
      </w:r>
    </w:p>
    <w:p>
      <w:r>
        <w:t xml:space="preserve">2. </w:t>
        <w:tab/>
        <w:t>Expel his muzzie sick ass, TO THE CURB.</w:t>
      </w:r>
    </w:p>
    <w:p>
      <w:r>
        <w:rPr>
          <w:b/>
          <w:u w:val="single"/>
        </w:rPr>
        <w:t>100903</w:t>
      </w:r>
    </w:p>
    <w:p>
      <w:r>
        <w:t>1. Are you attempting to suggest you are a Nigger with a White, blue-eyed blonde? The favourite tactic of the Left.</w:t>
      </w:r>
    </w:p>
    <w:p>
      <w:r>
        <w:rPr>
          <w:b/>
          <w:u w:val="single"/>
        </w:rPr>
        <w:t>100904</w:t>
      </w:r>
    </w:p>
    <w:p>
      <w:r>
        <w:t xml:space="preserve">2. </w:t>
        <w:tab/>
        <w:t>I myself don't care if you have sex with your mother i just get tried of the slave shit i am not old enough to have had a slave i just wont every one to know we are all slaves to the Government you buy a house but you never own it you pay taxes until you don't have any money think about it we are slaves we stay poor they get richer</w:t>
      </w:r>
    </w:p>
    <w:p>
      <w:r>
        <w:rPr>
          <w:b/>
          <w:u w:val="single"/>
        </w:rPr>
        <w:t>100905</w:t>
      </w:r>
    </w:p>
    <w:p>
      <w:r>
        <w:t xml:space="preserve">3. </w:t>
        <w:tab/>
        <w:tab/>
        <w:t>There is a reason Niggers were enslaved. Too stupid for anything but manual labour. The perfect slave.</w:t>
      </w:r>
    </w:p>
    <w:p>
      <w:r>
        <w:rPr>
          <w:b/>
          <w:u w:val="single"/>
        </w:rPr>
        <w:t>100906</w:t>
      </w:r>
    </w:p>
    <w:p>
      <w:r>
        <w:t>1. Woah. You call me a faggot but your bio is my organization’s moto.🤔   Lol you believe the same thing as those you call fags?!🤯😂👌🏻</w:t>
      </w:r>
    </w:p>
    <w:p>
      <w:r>
        <w:rPr>
          <w:b/>
          <w:u w:val="single"/>
        </w:rPr>
        <w:t>100907</w:t>
      </w:r>
    </w:p>
    <w:p>
      <w:r>
        <w:t xml:space="preserve">2. </w:t>
        <w:tab/>
        <w:t>Maybe they are only butt pirates or corn hole drillers.</w:t>
      </w:r>
    </w:p>
    <w:p>
      <w:r>
        <w:rPr>
          <w:b/>
          <w:u w:val="single"/>
        </w:rPr>
        <w:t>100908</w:t>
      </w:r>
    </w:p>
    <w:p>
      <w:r>
        <w:t>1. The leftard actors who appear in this ad are really sad because they haven't received enough downvotes. Please help them:   https://www.youtube.com/watch?v=nRp1CK_X_Yw   ...and after that, continue helping them by not watching any of their movies ever again.   IT'S THE RIGHT THING TO DO.   -   (If you would like to be added to or removed from this tag list, please let me know)  cc: @DRDeplorable @seamrog @SoaringNow @Reziac @Modem @TexasYankee4 @AnonymousFred514 @WarAtTheZoo @Danelaw @justmargaret @NUA @avro683 @Laconic_Oak @Mewsique @tealc7499 @Bezerker22 @ProudlyWhiteProudlyRight @Sockalexis @Snugglebunny @TillyGirl @milinda @P2P @commonsense1212 @MrWazzo @RaviCrux @PistoffKristoff @GregMRBCPA @Porkypig205 @Drivenfast @Evilroman @Reddog1776 @BoerRepublic @Ttowenaar @KetzerHexe @Anglo-Saxon @TheNiceTerrier @Addlepated @PatriotGranny28 @joesh1999 @TCO18 @Tanstaafl @RightsEndowedByOurCreator @PlacidSeven @1001cutz @AfrikanerViking @LucianLafayette @OurCountryFirst @FreeAgent355 @Deplora-Bot @Patriot_ @Darius1954 @Grabthepelts @KekistaniCitizen @Radicalgrambo @MJTureckie @ShaHouMac @HonkeyKong @Travelingman @Danae2</w:t>
      </w:r>
    </w:p>
    <w:p>
      <w:r>
        <w:rPr>
          <w:b/>
          <w:u w:val="single"/>
        </w:rPr>
        <w:t>100909</w:t>
      </w:r>
    </w:p>
    <w:p>
      <w:r>
        <w:t xml:space="preserve">2. </w:t>
        <w:tab/>
        <w:t>Well, they all speak truth -- this election IS a tipping point, and both sides are not equal. But not THEIR way. Fortunately, I already have zero idea who any of these idiots are. (And I'm not sure it wasn't parody; look at the date, and seriously, a dicks-out-for-Hillary joke?? The Left has gotten so crazy, they're walking talking Poe's Law.)   But I love the top-voted comment; says it all when it comes to leftard celebrity endorsements:  "Genius idea, Get the people losing their jobs and in huge amounts of debt to vote for Hillary, by having a bunch of millionares talk down to them. What could possibly go wrong?﻿"</w:t>
      </w:r>
    </w:p>
    <w:p>
      <w:r>
        <w:rPr>
          <w:b/>
          <w:u w:val="single"/>
        </w:rPr>
        <w:t>100910</w:t>
      </w:r>
    </w:p>
    <w:p>
      <w:r>
        <w:t xml:space="preserve">3. </w:t>
        <w:tab/>
        <w:tab/>
        <w:t>Oh my word, Rez, I didn't even check the date 😂😂😂. Still, I suspect they haven't gotten any less retarded since then. Very good comment you quoted there. It's a good thing Americans didn't have to experience what it would've been like to have Victimary as president.</w:t>
      </w:r>
    </w:p>
    <w:p>
      <w:r>
        <w:rPr>
          <w:b/>
          <w:u w:val="single"/>
        </w:rPr>
        <w:t>100911</w:t>
      </w:r>
    </w:p>
    <w:p>
      <w:r>
        <w:t>1. #Anon explains what's worse than a #Wamen's anger.   #RepealThe19th #Kavanaugh   http://archive.is/vonaw</w:t>
      </w:r>
    </w:p>
    <w:p>
      <w:r>
        <w:rPr>
          <w:b/>
          <w:u w:val="single"/>
        </w:rPr>
        <w:t>100912</w:t>
      </w:r>
    </w:p>
    <w:p>
      <w:r>
        <w:t xml:space="preserve">2. </w:t>
        <w:tab/>
        <w:t>What this twat fails to take into account, is that women are also   mothers to sons,   sisters to brothers,   daughters to fathers,   wives to husbands,   and we will fight to the death to protect these men from being falsely accused and persecuted.</w:t>
      </w:r>
    </w:p>
    <w:p>
      <w:r>
        <w:rPr>
          <w:b/>
          <w:u w:val="single"/>
        </w:rPr>
        <w:t>100913</w:t>
      </w:r>
    </w:p>
    <w:p>
      <w:r>
        <w:t>3.</w:t>
      </w:r>
    </w:p>
    <w:p>
      <w:r>
        <w:rPr>
          <w:b/>
          <w:u w:val="single"/>
        </w:rPr>
        <w:t>100914</w:t>
      </w:r>
    </w:p>
    <w:p>
      <w:r>
        <w:t>1. With all the talk of DNA testing, now is good time to remind people to never use any DNA testing company. They are mining data for future use, just like Facebook did in their early years.   https://kek.gg/u/y9YK https://redd.it/9oy5k7</w:t>
      </w:r>
    </w:p>
    <w:p>
      <w:r>
        <w:rPr>
          <w:b/>
          <w:u w:val="single"/>
        </w:rPr>
        <w:t>100915</w:t>
      </w:r>
    </w:p>
    <w:p>
      <w:r>
        <w:t xml:space="preserve">2. </w:t>
        <w:tab/>
        <w:t>They will say that you are some part Muslim or black or Asian when you aren't so you'll feel sympathetic to that race. It's a despicable practice.</w:t>
      </w:r>
    </w:p>
    <w:p>
      <w:r>
        <w:rPr>
          <w:b/>
          <w:u w:val="single"/>
        </w:rPr>
        <w:t>100916</w:t>
      </w:r>
    </w:p>
    <w:p>
      <w:r>
        <w:t xml:space="preserve">3. </w:t>
        <w:tab/>
        <w:tab/>
        <w:t>I cant imagime beind told in a lie I'm of sandnigger or nigger heritage.</w:t>
      </w:r>
    </w:p>
    <w:p>
      <w:r>
        <w:rPr>
          <w:b/>
          <w:u w:val="single"/>
        </w:rPr>
        <w:t>100917</w:t>
      </w:r>
    </w:p>
    <w:p>
      <w:r>
        <w:t>1. #GabFam   Another Disturbed song. Sorry there was never a official video clip for this one.   Disturbed - Monster   https://youtu.be/ypfG9jwxXM4</w:t>
      </w:r>
    </w:p>
    <w:p>
      <w:r>
        <w:rPr>
          <w:b/>
          <w:u w:val="single"/>
        </w:rPr>
        <w:t>100918</w:t>
      </w:r>
    </w:p>
    <w:p>
      <w:r>
        <w:t xml:space="preserve">2. </w:t>
        <w:tab/>
        <w:t>aussie faggot</w:t>
      </w:r>
    </w:p>
    <w:p>
      <w:r>
        <w:rPr>
          <w:b/>
          <w:u w:val="single"/>
        </w:rPr>
        <w:t>100919</w:t>
      </w:r>
    </w:p>
    <w:p>
      <w:r>
        <w:t xml:space="preserve">3. </w:t>
        <w:tab/>
        <w:tab/>
        <w:t>fuck off communist aussie faggot</w:t>
      </w:r>
    </w:p>
    <w:p>
      <w:r>
        <w:rPr>
          <w:b/>
          <w:u w:val="single"/>
        </w:rPr>
        <w:t>100920</w:t>
      </w:r>
    </w:p>
    <w:p>
      <w:r>
        <w:t>1. White Nationalist Richard Spencer’s Wife Says In Divorce Filings That He Physically And Emotionally Abused Her https://www.buzzfeed.com/talalansari/richard-spencer-divorce-abuse-wife-allegations</w:t>
      </w:r>
    </w:p>
    <w:p>
      <w:r>
        <w:rPr>
          <w:b/>
          <w:u w:val="single"/>
        </w:rPr>
        <w:t>100921</w:t>
      </w:r>
    </w:p>
    <w:p>
      <w:r>
        <w:t xml:space="preserve">2. </w:t>
        <w:tab/>
        <w:t>@CarolynEmerick EVEN THEIR LEADER IS RUNNING OFF HIS WOMAN</w:t>
      </w:r>
    </w:p>
    <w:p>
      <w:r>
        <w:rPr>
          <w:b/>
          <w:u w:val="single"/>
        </w:rPr>
        <w:t>100922</w:t>
      </w:r>
    </w:p>
    <w:p>
      <w:r>
        <w:t xml:space="preserve">3. </w:t>
        <w:tab/>
        <w:tab/>
        <w:t>No comment. #NotMyBusiness! But I will say that a lot of the ideas going around in the Dolt Right WOULD encourage a generation of abusers. Enough is enough.</w:t>
      </w:r>
    </w:p>
    <w:p>
      <w:r>
        <w:rPr>
          <w:b/>
          <w:u w:val="single"/>
        </w:rPr>
        <w:t>100923</w:t>
      </w:r>
    </w:p>
    <w:p>
      <w:r>
        <w:t xml:space="preserve">4. </w:t>
        <w:tab/>
        <w:tab/>
        <w:tab/>
        <w:t>Why the fuck would you, Even consider using something from those Sand nigger fucks</w:t>
      </w:r>
    </w:p>
    <w:p>
      <w:r>
        <w:rPr>
          <w:b/>
          <w:u w:val="single"/>
        </w:rPr>
        <w:t>100924</w:t>
      </w:r>
    </w:p>
    <w:p>
      <w:r>
        <w:t>1. Held for 'subverting democracy' I don't know whether to laugh or cry?   https://www.bbc.co.uk/news/world-europe-45704868</w:t>
      </w:r>
    </w:p>
    <w:p>
      <w:r>
        <w:rPr>
          <w:b/>
          <w:u w:val="single"/>
        </w:rPr>
        <w:t>100925</w:t>
      </w:r>
    </w:p>
    <w:p>
      <w:r>
        <w:t xml:space="preserve">2. </w:t>
        <w:tab/>
        <w:t>It All went Retarded with this style of low class un militant level attack.  Had they even measured to 1/10 that of Oath Keepers, the mission ends.   Instead:  suspects injured foreign residents in Chemnitz using glass bottles, steel knuckle gloves, and tasers,  basically a high school gang bashing.</w:t>
      </w:r>
    </w:p>
    <w:p>
      <w:r>
        <w:rPr>
          <w:b/>
          <w:u w:val="single"/>
        </w:rPr>
        <w:t>100926</w:t>
      </w:r>
    </w:p>
    <w:p>
      <w:r>
        <w:t>1. I know a great place that sells lynchin-rope at wholesale prices. Atwoods Farm &amp; Ranch</w:t>
      </w:r>
    </w:p>
    <w:p>
      <w:r>
        <w:rPr>
          <w:b/>
          <w:u w:val="single"/>
        </w:rPr>
        <w:t>100927</w:t>
      </w:r>
    </w:p>
    <w:p>
      <w:r>
        <w:t xml:space="preserve">2. </w:t>
        <w:tab/>
        <w:t>I'd much rather see intelligent blacks go back to an African nation and make a place for others like them. I don't hate them. I do hate niggers. This kid isn't one.</w:t>
      </w:r>
    </w:p>
    <w:p>
      <w:r>
        <w:rPr>
          <w:b/>
          <w:u w:val="single"/>
        </w:rPr>
        <w:t>100928</w:t>
      </w:r>
    </w:p>
    <w:p>
      <w:r>
        <w:t xml:space="preserve">3. </w:t>
        <w:tab/>
        <w:tab/>
        <w:t>My sentiments are similar. I've been around a number of coons that should make their race proud (uncle T'oms) but niggers rule nigger society</w:t>
      </w:r>
    </w:p>
    <w:p>
      <w:r>
        <w:rPr>
          <w:b/>
          <w:u w:val="single"/>
        </w:rPr>
        <w:t>100929</w:t>
      </w:r>
    </w:p>
    <w:p>
      <w:r>
        <w:t xml:space="preserve">4. </w:t>
        <w:tab/>
        <w:tab/>
        <w:tab/>
        <w:t>That's the truth.</w:t>
      </w:r>
    </w:p>
    <w:p>
      <w:r>
        <w:rPr>
          <w:b/>
          <w:u w:val="single"/>
        </w:rPr>
        <w:t>100930</w:t>
      </w:r>
    </w:p>
    <w:p>
      <w:r>
        <w:t>1. Which makes it totally amazing that some think Jews control the world.</w:t>
      </w:r>
    </w:p>
    <w:p>
      <w:r>
        <w:rPr>
          <w:b/>
          <w:u w:val="single"/>
        </w:rPr>
        <w:t>100931</w:t>
      </w:r>
    </w:p>
    <w:p>
      <w:r>
        <w:t xml:space="preserve">2. </w:t>
        <w:tab/>
        <w:t>Not the world...just America</w:t>
      </w:r>
    </w:p>
    <w:p>
      <w:r>
        <w:rPr>
          <w:b/>
          <w:u w:val="single"/>
        </w:rPr>
        <w:t>100932</w:t>
      </w:r>
    </w:p>
    <w:p>
      <w:r>
        <w:t xml:space="preserve">3. </w:t>
        <w:tab/>
        <w:tab/>
        <w:t>Depends upon who you talk to.</w:t>
      </w:r>
    </w:p>
    <w:p>
      <w:r>
        <w:rPr>
          <w:b/>
          <w:u w:val="single"/>
        </w:rPr>
        <w:t>100933</w:t>
      </w:r>
    </w:p>
    <w:p>
      <w:r>
        <w:t xml:space="preserve">4. </w:t>
        <w:tab/>
        <w:tab/>
        <w:tab/>
        <w:t>Like fuck.....we have 7 million jews and 7 million jew mongrels,,,,,in every segment of our society they have spread like locusts....NO other country has that</w:t>
      </w:r>
    </w:p>
    <w:p>
      <w:r>
        <w:rPr>
          <w:b/>
          <w:u w:val="single"/>
        </w:rPr>
        <w:t>100934</w:t>
      </w:r>
    </w:p>
    <w:p>
      <w:r>
        <w:t xml:space="preserve">5. </w:t>
        <w:tab/>
        <w:tab/>
        <w:tab/>
        <w:tab/>
        <w:t>Spread like locusts? lol As usual you dead enders ride the carousel of ignorance.  You haven't a clue as to how many Jews there are in the USA because the last Census was taken in 2010 and the next won't be out till 2020. Jews aren't even considered a race as much as they are an ethno-religious group. The fastest growing groups in the USA were Asians and Hispanics and now we have a fast growing nest of Muslims infiltrating many States. Don't be scared, the Jews aren't going to do anything to hurt you.  Now the Muslims? That's a different story.</w:t>
      </w:r>
    </w:p>
    <w:p>
      <w:r>
        <w:rPr>
          <w:b/>
          <w:u w:val="single"/>
        </w:rPr>
        <w:t>100935</w:t>
      </w:r>
    </w:p>
    <w:p>
      <w:r>
        <w:t xml:space="preserve">6. </w:t>
        <w:tab/>
        <w:tab/>
        <w:tab/>
        <w:tab/>
        <w:tab/>
        <w:t>Typical redneck bible thumper....everyone except you knows that 2% of the population is total jew.....7 million others are infected with the virus</w:t>
      </w:r>
    </w:p>
    <w:p>
      <w:r>
        <w:rPr>
          <w:b/>
          <w:u w:val="single"/>
        </w:rPr>
        <w:t>100936</w:t>
      </w:r>
    </w:p>
    <w:p>
      <w:r>
        <w:t xml:space="preserve">7. </w:t>
        <w:tab/>
        <w:tab/>
        <w:tab/>
        <w:tab/>
        <w:tab/>
        <w:tab/>
        <w:t>Not a redneck or a bible thumper, so, as you continue to post inaccuracies remember you haven’t supported any of your assertions with credible evidence.  The 2020 census will determine the demographics not you.</w:t>
      </w:r>
    </w:p>
    <w:p>
      <w:r>
        <w:rPr>
          <w:b/>
          <w:u w:val="single"/>
        </w:rPr>
        <w:t>100937</w:t>
      </w:r>
    </w:p>
    <w:p>
      <w:r>
        <w:t>1. Synagogue shooter Robert Bowers has a IMDb page?   Didn't the Pulse Night club shooter have one as well?   "They" are going to doing keep these false flags going until the mid-term elections.   Be safe and vigilant.   #MAGA #Ghost   https://imdb.com/name/nm0101098/</w:t>
      </w:r>
    </w:p>
    <w:p>
      <w:r>
        <w:rPr>
          <w:b/>
          <w:u w:val="single"/>
        </w:rPr>
        <w:t>100938</w:t>
      </w:r>
    </w:p>
    <w:p>
      <w:r>
        <w:t xml:space="preserve">2. </w:t>
        <w:tab/>
        <w:t>So if its anyone but republicans its a false flag to you? Just shows how demented you are. A group of kids could be shot to death and you wouldn't care, because its just a "false flag" operation. Also if that is the same Robert Bowers notice how his IMDB is for stuff from 2000 and before so even if they are the same person it doesn't mean anything.</w:t>
      </w:r>
    </w:p>
    <w:p>
      <w:r>
        <w:rPr>
          <w:b/>
          <w:u w:val="single"/>
        </w:rPr>
        <w:t>100939</w:t>
      </w:r>
    </w:p>
    <w:p>
      <w:r>
        <w:t xml:space="preserve">3. </w:t>
        <w:tab/>
        <w:tab/>
        <w:t>Says the retarded NPC...  Go back Dorseyland...  His Poz-hole puckered ass is waiting for you....</w:t>
      </w:r>
    </w:p>
    <w:p>
      <w:r>
        <w:rPr>
          <w:b/>
          <w:u w:val="single"/>
        </w:rPr>
        <w:t>100940</w:t>
      </w:r>
    </w:p>
    <w:p>
      <w:r>
        <w:t>1.</w:t>
      </w:r>
    </w:p>
    <w:p>
      <w:r>
        <w:rPr>
          <w:b/>
          <w:u w:val="single"/>
        </w:rPr>
        <w:t>100941</w:t>
      </w:r>
    </w:p>
    <w:p>
      <w:r>
        <w:t xml:space="preserve">2. </w:t>
        <w:tab/>
        <w:t>you keep your totalitarian bullshit socialism with speech and thought control, i will keep my free market capitalism and freewill</w:t>
      </w:r>
    </w:p>
    <w:p>
      <w:r>
        <w:rPr>
          <w:b/>
          <w:u w:val="single"/>
        </w:rPr>
        <w:t>100942</w:t>
      </w:r>
    </w:p>
    <w:p>
      <w:r>
        <w:t xml:space="preserve">3. </w:t>
        <w:tab/>
        <w:tab/>
        <w:t>Have fun with your nigger neighbors</w:t>
      </w:r>
    </w:p>
    <w:p>
      <w:r>
        <w:rPr>
          <w:b/>
          <w:u w:val="single"/>
        </w:rPr>
        <w:t>100943</w:t>
      </w:r>
    </w:p>
    <w:p>
      <w:r>
        <w:t>1. Hey Nazi’s, you know hitler didn’t believe in the second amendment, right ? So, have you given up your arms yet, and are you ready to be under state owned enslavement ? Both of these guys were selling an absolute lie, from which they, their friends, and comrades benefited greatly !</w:t>
      </w:r>
    </w:p>
    <w:p>
      <w:r>
        <w:rPr>
          <w:b/>
          <w:u w:val="single"/>
        </w:rPr>
        <w:t>100944</w:t>
      </w:r>
    </w:p>
    <w:p>
      <w:r>
        <w:t xml:space="preserve">2. </w:t>
        <w:tab/>
        <w:t>Glad you're downvoted so heavily here.   This isn't jewbook or themtube.   Fuck you cunt</w:t>
      </w:r>
    </w:p>
    <w:p>
      <w:r>
        <w:rPr>
          <w:b/>
          <w:u w:val="single"/>
        </w:rPr>
        <w:t>100945</w:t>
      </w:r>
    </w:p>
    <w:p>
      <w:r>
        <w:t xml:space="preserve">3. </w:t>
        <w:tab/>
        <w:tab/>
        <w:t>I doubt it, cunt</w:t>
      </w:r>
    </w:p>
    <w:p>
      <w:r>
        <w:rPr>
          <w:b/>
          <w:u w:val="single"/>
        </w:rPr>
        <w:t>100946</w:t>
      </w:r>
    </w:p>
    <w:p>
      <w:r>
        <w:t>1. Christopher Columbus did nothing wrong.</w:t>
      </w:r>
    </w:p>
    <w:p>
      <w:r>
        <w:rPr>
          <w:b/>
          <w:u w:val="single"/>
        </w:rPr>
        <w:t>100947</w:t>
      </w:r>
    </w:p>
    <w:p>
      <w:r>
        <w:t xml:space="preserve">2. </w:t>
        <w:tab/>
        <w:t>Strange how some on the left decry western imperialism while also claiming to believe in "open boarders".  They love to shame those with "unenlightened" views e.g. transphobia, Islamophobia.   What are the 2 biggest so called sins of Columbus?  Going across an open boarder and treating the natives like rube savages?  Hmmm....  Something seems off.</w:t>
      </w:r>
    </w:p>
    <w:p>
      <w:r>
        <w:rPr>
          <w:b/>
          <w:u w:val="single"/>
        </w:rPr>
        <w:t>100948</w:t>
      </w:r>
    </w:p>
    <w:p>
      <w:r>
        <w:t>1. Who does that hmm bradley cooper !? Charlize theron this cunt long slack jaw cunt jennings</w:t>
      </w:r>
    </w:p>
    <w:p>
      <w:r>
        <w:rPr>
          <w:b/>
          <w:u w:val="single"/>
        </w:rPr>
        <w:t>100949</w:t>
      </w:r>
    </w:p>
    <w:p>
      <w:r>
        <w:t>1. I wonder what all the lawyers, politicans, and media elite surrounding this Investigation have in common?</w:t>
      </w:r>
    </w:p>
    <w:p>
      <w:r>
        <w:rPr>
          <w:b/>
          <w:u w:val="single"/>
        </w:rPr>
        <w:t>100950</w:t>
      </w:r>
    </w:p>
    <w:p>
      <w:r>
        <w:t xml:space="preserve">2. </w:t>
        <w:tab/>
        <w:t>I am thankful that USA blesses Jewish people. If U wanna be destroyed, curse His people. #politics #news Having said that, it does seem odd if USA has only Jewish &amp; Papists on the #SCOTUS. Evangelicals shud have a seat. Lawyers shud only have 1 seat.</w:t>
      </w:r>
    </w:p>
    <w:p>
      <w:r>
        <w:rPr>
          <w:b/>
          <w:u w:val="single"/>
        </w:rPr>
        <w:t>100951</w:t>
      </w:r>
    </w:p>
    <w:p>
      <w:r>
        <w:t xml:space="preserve">3. </w:t>
        <w:tab/>
        <w:tab/>
        <w:t>You are thankful that the USA blesses the people that actually work to destroy it? Seems to me if you wanna be destroyed, all you got to do is think the Jews are some sort of "chosen people" instead of the lying parasites that they really are, they take plenty advantage to destroy the nations they are apart of.     Evangelicals? They already have kosher goys.</w:t>
      </w:r>
    </w:p>
    <w:p>
      <w:r>
        <w:rPr>
          <w:b/>
          <w:u w:val="single"/>
        </w:rPr>
        <w:t>100952</w:t>
      </w:r>
    </w:p>
    <w:p>
      <w:r>
        <w:t xml:space="preserve">4. </w:t>
        <w:tab/>
        <w:tab/>
        <w:tab/>
        <w:t>@Hilloftyr It sounds like the Jews are your daddy</w:t>
      </w:r>
    </w:p>
    <w:p>
      <w:r>
        <w:rPr>
          <w:b/>
          <w:u w:val="single"/>
        </w:rPr>
        <w:t>100953</w:t>
      </w:r>
    </w:p>
    <w:p>
      <w:r>
        <w:t xml:space="preserve">5. </w:t>
        <w:tab/>
        <w:tab/>
        <w:tab/>
        <w:tab/>
        <w:t>I hate jews, the fact you are rushing in here to defend them sounds like you have a jewish daddy, schlomo.</w:t>
      </w:r>
    </w:p>
    <w:p>
      <w:r>
        <w:rPr>
          <w:b/>
          <w:u w:val="single"/>
        </w:rPr>
        <w:t>100954</w:t>
      </w:r>
    </w:p>
    <w:p>
      <w:r>
        <w:t xml:space="preserve">6. </w:t>
        <w:tab/>
        <w:tab/>
        <w:tab/>
        <w:tab/>
        <w:tab/>
        <w:t>@Hilloftyr Anger makes you a weak man.  Your enemies destroy you with it.  I'm saying this to help you.  You're boring, piss on someone else now</w:t>
      </w:r>
    </w:p>
    <w:p>
      <w:r>
        <w:rPr>
          <w:b/>
          <w:u w:val="single"/>
        </w:rPr>
        <w:t>100955</w:t>
      </w:r>
    </w:p>
    <w:p>
      <w:r>
        <w:t xml:space="preserve">7. </w:t>
        <w:tab/>
        <w:tab/>
        <w:tab/>
        <w:tab/>
        <w:tab/>
        <w:tab/>
        <w:t>That's faggot talk.</w:t>
      </w:r>
    </w:p>
    <w:p>
      <w:r>
        <w:rPr>
          <w:b/>
          <w:u w:val="single"/>
        </w:rPr>
        <w:t>100956</w:t>
      </w:r>
    </w:p>
    <w:p>
      <w:r>
        <w:t xml:space="preserve">8. </w:t>
        <w:tab/>
        <w:tab/>
        <w:tab/>
        <w:tab/>
        <w:tab/>
        <w:tab/>
        <w:tab/>
        <w:t>@judgedread No.  The words were read with faggot eyes and interpreted by your faggot brain.  Thanks for coming out homo</w:t>
      </w:r>
    </w:p>
    <w:p>
      <w:r>
        <w:rPr>
          <w:b/>
          <w:u w:val="single"/>
        </w:rPr>
        <w:t>100957</w:t>
      </w:r>
    </w:p>
    <w:p>
      <w:r>
        <w:t xml:space="preserve">9. </w:t>
        <w:tab/>
        <w:tab/>
        <w:tab/>
        <w:tab/>
        <w:tab/>
        <w:tab/>
        <w:tab/>
        <w:tab/>
        <w:t>I only fucked Christ up the ass to prove a point.   #NoHomo</w:t>
      </w:r>
    </w:p>
    <w:p>
      <w:r>
        <w:rPr>
          <w:b/>
          <w:u w:val="single"/>
        </w:rPr>
        <w:t>100958</w:t>
      </w:r>
    </w:p>
    <w:p>
      <w:r>
        <w:t>1. Trump just proudly declared he is a Nationalist for America.</w:t>
      </w:r>
    </w:p>
    <w:p>
      <w:r>
        <w:rPr>
          <w:b/>
          <w:u w:val="single"/>
        </w:rPr>
        <w:t>100959</w:t>
      </w:r>
    </w:p>
    <w:p>
      <w:r>
        <w:t xml:space="preserve">2. </w:t>
        <w:tab/>
        <w:t>Next step is to declare himself a Nationalist for the White Race.</w:t>
      </w:r>
    </w:p>
    <w:p>
      <w:r>
        <w:rPr>
          <w:b/>
          <w:u w:val="single"/>
        </w:rPr>
        <w:t>100960</w:t>
      </w:r>
    </w:p>
    <w:p>
      <w:r>
        <w:t xml:space="preserve">3. </w:t>
        <w:tab/>
        <w:tab/>
        <w:t>lol, yeah America is blessed with $20 trillion in debt due to jew-bankers, pornography of every kind produced by jewish directors, jew-hollywood movies promoting sodomy and transexuality, plus opiate addictions from jew-run pharma companies, plus waves of nigger crime thanks to the jew-run slave trade in the 1800's.</w:t>
      </w:r>
    </w:p>
    <w:p>
      <w:r>
        <w:rPr>
          <w:b/>
          <w:u w:val="single"/>
        </w:rPr>
        <w:t>100961</w:t>
      </w:r>
    </w:p>
    <w:p>
      <w:r>
        <w:t>1. @judgedread you're one megalomaniac SOB, not quite different from the retarded SJWs and Marxist academics.    FUCK YOU, FUCK YOU BIG TIME</w:t>
      </w:r>
    </w:p>
    <w:p>
      <w:r>
        <w:rPr>
          <w:b/>
          <w:u w:val="single"/>
        </w:rPr>
        <w:t>100962</w:t>
      </w:r>
    </w:p>
    <w:p>
      <w:r>
        <w:t xml:space="preserve">2. </w:t>
        <w:tab/>
        <w:t>It said no technology and you posted a technology question to Science.   Also you are clearly stupid and have nothing worthwhile to contribute.   Sorry not sorry.   Bye!</w:t>
      </w:r>
    </w:p>
    <w:p>
      <w:r>
        <w:rPr>
          <w:b/>
          <w:u w:val="single"/>
        </w:rPr>
        <w:t>100963</w:t>
      </w:r>
    </w:p>
    <w:p>
      <w:r>
        <w:t xml:space="preserve">3. </w:t>
        <w:tab/>
        <w:tab/>
        <w:t>A retarded idiot, worthless arrogant ignorant.. In charge of "science" group...    It must be as every bit retarded as you are..    Garbage person, garbage group.</w:t>
      </w:r>
    </w:p>
    <w:p>
      <w:r>
        <w:rPr>
          <w:b/>
          <w:u w:val="single"/>
        </w:rPr>
        <w:t>100964</w:t>
      </w:r>
    </w:p>
    <w:p>
      <w:r>
        <w:t>1. NO REPUBLICAN OR INDEPENDENT CAN SIT OUT THIS ELECTION!  IF YOU DO NOT VOTE FOR COMMON SENSE REPUBLICANS YOU ALLOW THE SOCIALISTS TO HAVE YOUR VOTE!   #WalkAwayFromDemocrats2018 #EscapeThePlantaion #StopSocialism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 @VeteranHusker @RubyRockstar333 @Ronnier30705921 @dlcase @c0achrex @TruthPrevailsCH @blindhogoutdoor @CindyBurlison @grannyanon1969   @Vickyj1987 @divergentdeb @pyra629 @CATZPRIDE @SamuelAbravanel @IamGilligan8 @BoonBugaboo @Tenncountrygal @dtordtor1</w:t>
      </w:r>
    </w:p>
    <w:p>
      <w:r>
        <w:rPr>
          <w:b/>
          <w:u w:val="single"/>
        </w:rPr>
        <w:t>100965</w:t>
      </w:r>
    </w:p>
    <w:p>
      <w:r>
        <w:t xml:space="preserve">2. </w:t>
        <w:tab/>
        <w:t>My Elephant Rep in Congress is a really mushy RINO. I have to hold my nose to vote for him.  So I just go ahead and vote against the Jackass Party candidate.  I usually try to vote on the Conservative Party line since the Right To Life Party disappeared.  But it's slim pickins here is NY State.</w:t>
      </w:r>
    </w:p>
    <w:p>
      <w:r>
        <w:rPr>
          <w:b/>
          <w:u w:val="single"/>
        </w:rPr>
        <w:t>100966</w:t>
      </w:r>
    </w:p>
    <w:p>
      <w:r>
        <w:t xml:space="preserve">3. </w:t>
        <w:tab/>
        <w:tab/>
        <w:t>Really sad all over the West people are in the same boat more and more with every intake of snouts-in-the-trough- but the "drip drip drip" of Patriotism is beginning to crack the dyke -</w:t>
      </w:r>
    </w:p>
    <w:p>
      <w:r>
        <w:rPr>
          <w:b/>
          <w:u w:val="single"/>
        </w:rPr>
        <w:t>100967</w:t>
      </w:r>
    </w:p>
    <w:p>
      <w:r>
        <w:t>1. Around bowling balls &amp; blacks, don't relax.  https://www.detroitnews.com/story/news/local/macomb-county/2018/10/15/two-arrested-roseville-bowling-ball-attack/1650729002/</w:t>
      </w:r>
    </w:p>
    <w:p>
      <w:r>
        <w:rPr>
          <w:b/>
          <w:u w:val="single"/>
        </w:rPr>
        <w:t>100968</w:t>
      </w:r>
    </w:p>
    <w:p>
      <w:r>
        <w:t xml:space="preserve">2. </w:t>
        <w:tab/>
        <w:t>We shouldn't have to be around these animals. Segregation now!</w:t>
      </w:r>
    </w:p>
    <w:p>
      <w:r>
        <w:rPr>
          <w:b/>
          <w:u w:val="single"/>
        </w:rPr>
        <w:t>100969</w:t>
      </w:r>
    </w:p>
    <w:p>
      <w:r>
        <w:t xml:space="preserve">3. </w:t>
        <w:tab/>
        <w:tab/>
        <w:t>We would be better off if the coloreds never existed.</w:t>
      </w:r>
    </w:p>
    <w:p>
      <w:r>
        <w:rPr>
          <w:b/>
          <w:u w:val="single"/>
        </w:rPr>
        <w:t>100970</w:t>
      </w:r>
    </w:p>
    <w:p>
      <w:r>
        <w:t xml:space="preserve">4. </w:t>
        <w:tab/>
        <w:tab/>
        <w:tab/>
        <w:t>That's the truth!</w:t>
      </w:r>
    </w:p>
    <w:p>
      <w:r>
        <w:rPr>
          <w:b/>
          <w:u w:val="single"/>
        </w:rPr>
        <w:t>100971</w:t>
      </w:r>
    </w:p>
    <w:p>
      <w:r>
        <w:t xml:space="preserve">5. </w:t>
        <w:tab/>
        <w:tab/>
        <w:tab/>
        <w:tab/>
        <w:t>Amen to that NCgal! The nigger is nothing but problems</w:t>
      </w:r>
    </w:p>
    <w:p>
      <w:r>
        <w:rPr>
          <w:b/>
          <w:u w:val="single"/>
        </w:rPr>
        <w:t>100972</w:t>
      </w:r>
    </w:p>
    <w:p>
      <w:r>
        <w:t>1. nice word control, thirsty nigger man</w:t>
      </w:r>
    </w:p>
    <w:p>
      <w:r>
        <w:rPr>
          <w:b/>
          <w:u w:val="single"/>
        </w:rPr>
        <w:t>100973</w:t>
      </w:r>
    </w:p>
    <w:p>
      <w:r>
        <w:t>1. Well his fat ugly mug is known now mate. Lots of German lads with baseball bats around. Accidents can happen when you're a fat twat walking down a long flight of stairs ;)</w:t>
      </w:r>
    </w:p>
    <w:p>
      <w:r>
        <w:rPr>
          <w:b/>
          <w:u w:val="single"/>
        </w:rPr>
        <w:t>100974</w:t>
      </w:r>
    </w:p>
    <w:p>
      <w:r>
        <w:t>1. Looks like minority enthusiasm for Trump is exceeding expectations! #MAGA</w:t>
      </w:r>
    </w:p>
    <w:p>
      <w:r>
        <w:rPr>
          <w:b/>
          <w:u w:val="single"/>
        </w:rPr>
        <w:t>100975</w:t>
      </w:r>
    </w:p>
    <w:p>
      <w:r>
        <w:t xml:space="preserve">2. </w:t>
        <w:tab/>
        <w:t>Minorities will never vote for Republican candidates.   Any minority group knows its survival rests in taking power away from the majority, who can still send the minority group away.   Whether they are "nice" or not, sooner or later they will act against the majority.</w:t>
      </w:r>
    </w:p>
    <w:p>
      <w:r>
        <w:rPr>
          <w:b/>
          <w:u w:val="single"/>
        </w:rPr>
        <w:t>100976</w:t>
      </w:r>
    </w:p>
    <w:p>
      <w:r>
        <w:t xml:space="preserve">3. </w:t>
        <w:tab/>
        <w:tab/>
        <w:t>Very untrue, and very unhelpful. There always are people among minority groups who are disgusted by their tribe's behavior and sincerely want to blend in with the majority. Repelling them is either stupidity or sabotage.</w:t>
      </w:r>
    </w:p>
    <w:p>
      <w:r>
        <w:rPr>
          <w:b/>
          <w:u w:val="single"/>
        </w:rPr>
        <w:t>100977</w:t>
      </w:r>
    </w:p>
    <w:p>
      <w:r>
        <w:t xml:space="preserve">4. </w:t>
        <w:tab/>
        <w:tab/>
        <w:tab/>
        <w:t>@RabbiHighComma wanted me to tell you this. "STFU kike. This jew has me muted. Someone please let it know I have my oven set to clean and it needs to stop by."</w:t>
      </w:r>
    </w:p>
    <w:p>
      <w:r>
        <w:rPr>
          <w:b/>
          <w:u w:val="single"/>
        </w:rPr>
        <w:t>100978</w:t>
      </w:r>
    </w:p>
    <w:p>
      <w:r>
        <w:t xml:space="preserve">5. </w:t>
        <w:tab/>
        <w:tab/>
        <w:tab/>
        <w:tab/>
        <w:t>I told it I wasn't scared to die and asked the kike if he was. It fled with jazz hands, oy vey terror.</w:t>
      </w:r>
    </w:p>
    <w:p>
      <w:r>
        <w:rPr>
          <w:b/>
          <w:u w:val="single"/>
        </w:rPr>
        <w:t>100979</w:t>
      </w:r>
    </w:p>
    <w:p>
      <w:r>
        <w:t xml:space="preserve">6. </w:t>
        <w:tab/>
        <w:tab/>
        <w:tab/>
        <w:tab/>
        <w:tab/>
        <w:t>The kike was trying to convince the evil White goyim that infinity nigger was totes cool.</w:t>
      </w:r>
    </w:p>
    <w:p>
      <w:r>
        <w:rPr>
          <w:b/>
          <w:u w:val="single"/>
        </w:rPr>
        <w:t>100980</w:t>
      </w:r>
    </w:p>
    <w:p>
      <w:r>
        <w:t>1. Don't let Kavanaugh's victory make you relax or go soft. We are winning, for now, BUT they are raising an an army of brainwashed children of illegal immigrants, so-called refugees, minorities and suburban white kids. They are using our public school system to do it, our tax dollars, and when these kids hit their early adult years, they don't mince words....this case point, a group dedicated to sabotaging "Christian supremacy." What do you think that means? It starts with deplatforming, banning and fake rape accusations but the next step is extreme violence. Watch how, in this video, they speak calmly a measured at first but end with yelling "sabotage Christian supremacy!!!"    https://www.youtube.com/watch?v=VC70_QMHDdA</w:t>
      </w:r>
    </w:p>
    <w:p>
      <w:r>
        <w:rPr>
          <w:b/>
          <w:u w:val="single"/>
        </w:rPr>
        <w:t>100981</w:t>
      </w:r>
    </w:p>
    <w:p>
      <w:r>
        <w:t xml:space="preserve">2. </w:t>
        <w:tab/>
        <w:t>What the hell did I just watch? "We carry the pain at a cellular level because of the collective memory of our ancestral trauma"?! WTF does that even mean? You'd have to be on acid to even string those words together and pretend they're cohesive.</w:t>
      </w:r>
    </w:p>
    <w:p>
      <w:r>
        <w:rPr>
          <w:b/>
          <w:u w:val="single"/>
        </w:rPr>
        <w:t>100982</w:t>
      </w:r>
    </w:p>
    <w:p>
      <w:r>
        <w:t xml:space="preserve">3. </w:t>
        <w:tab/>
        <w:tab/>
        <w:t>Same thing Pagans say about evil misogynist racist White Christians TBH.</w:t>
      </w:r>
    </w:p>
    <w:p>
      <w:r>
        <w:rPr>
          <w:b/>
          <w:u w:val="single"/>
        </w:rPr>
        <w:t>100983</w:t>
      </w:r>
    </w:p>
    <w:p>
      <w:r>
        <w:t xml:space="preserve">4. </w:t>
        <w:tab/>
        <w:tab/>
        <w:tab/>
        <w:t>Ironically the "Alt Right misogynist racist White Christians" also seem to believe in a historical trauma being committed against their collective identity which is why they have a tone of victimization in their social media posts. It's actually fascinating how many of the radical left's ideas are shared on the alt-right.</w:t>
      </w:r>
    </w:p>
    <w:p>
      <w:r>
        <w:rPr>
          <w:b/>
          <w:u w:val="single"/>
        </w:rPr>
        <w:t>100984</w:t>
      </w:r>
    </w:p>
    <w:p>
      <w:r>
        <w:t xml:space="preserve">5. </w:t>
        <w:tab/>
        <w:tab/>
        <w:tab/>
        <w:tab/>
        <w:t>Historical?!? I can point to a law book TODAY and prove White males are being exploited, (Affirmative Action, Duluth model, Care based morality codes..). I can point to countless examples of right wing censorship IRL, on line, making us the only true victims in existence today. Fuck history. Stop stealing my money and crying.</w:t>
      </w:r>
    </w:p>
    <w:p>
      <w:r>
        <w:rPr>
          <w:b/>
          <w:u w:val="single"/>
        </w:rPr>
        <w:t>100985</w:t>
      </w:r>
    </w:p>
    <w:p>
      <w:r>
        <w:t xml:space="preserve">6. </w:t>
        <w:tab/>
        <w:tab/>
        <w:tab/>
        <w:tab/>
        <w:tab/>
        <w:t>I never said they weren't. And I never said you were wrong. But the fact that you ignored that and had to go the extra mile to tell me me how you're being exploited is the exact victimization "tone" I was talking about. You literally just proved my point. Nice job.</w:t>
      </w:r>
    </w:p>
    <w:p>
      <w:r>
        <w:rPr>
          <w:b/>
          <w:u w:val="single"/>
        </w:rPr>
        <w:t>100986</w:t>
      </w:r>
    </w:p>
    <w:p>
      <w:r>
        <w:t xml:space="preserve">7. </w:t>
        <w:tab/>
        <w:tab/>
        <w:tab/>
        <w:tab/>
        <w:tab/>
        <w:tab/>
        <w:t>You stated the Altright tone was victim like the left, and amazing how many of their tones are similar, remember? The difference is the Altright (White men) have a reason to speak up due to real exploitation, while the left, women are merely doing it to exploit others.  And then I pointed out how retarded your statement was, then we all laughed at you.good times!</w:t>
      </w:r>
    </w:p>
    <w:p>
      <w:r>
        <w:rPr>
          <w:b/>
          <w:u w:val="single"/>
        </w:rPr>
        <w:t>100987</w:t>
      </w:r>
    </w:p>
    <w:p>
      <w:r>
        <w:t xml:space="preserve">8. </w:t>
        <w:tab/>
        <w:tab/>
        <w:tab/>
        <w:tab/>
        <w:tab/>
        <w:tab/>
        <w:tab/>
        <w:t>Stoned people will laugh at anything. I said much of their tone. Not all. I said they share positions with the left. Such as the same foreign policy as Barack Obama. You're going to have to master English a little better first before you try to take me on. Come back next year.</w:t>
      </w:r>
    </w:p>
    <w:p>
      <w:r>
        <w:rPr>
          <w:b/>
          <w:u w:val="single"/>
        </w:rPr>
        <w:t>100988</w:t>
      </w:r>
    </w:p>
    <w:p>
      <w:r>
        <w:t>1. what the actual fuck! !!!!! the british military have gone full retard   https://www.youtube.com/watch?v=Lkpbx9b1dYk&amp;feature=youtu.be</w:t>
      </w:r>
    </w:p>
    <w:p>
      <w:r>
        <w:rPr>
          <w:b/>
          <w:u w:val="single"/>
        </w:rPr>
        <w:t>100989</w:t>
      </w:r>
    </w:p>
    <w:p>
      <w:r>
        <w:t>1. Second #boycott action I have for you player characters: #Lincoln automobiles-   Basic scene of an epsilon white bitch male &amp; his nigger ho laughing and smiling and twirling about and so on and so on while on a road trip. They likely were thinking about Shaniqua using the strap-on that night on her pathetic bf. Folks, Jap cars are better, and made with more pride-</w:t>
      </w:r>
    </w:p>
    <w:p>
      <w:r>
        <w:rPr>
          <w:b/>
          <w:u w:val="single"/>
        </w:rPr>
        <w:t>100990</w:t>
      </w:r>
    </w:p>
    <w:p>
      <w:r>
        <w:t>1. arron rodgers doesnt have a superman cape, detroiters see the faggot that he is, like 50 said, "pop tart nigga, hard on the outside soft on the inside"</w:t>
      </w:r>
    </w:p>
    <w:p>
      <w:r>
        <w:rPr>
          <w:b/>
          <w:u w:val="single"/>
        </w:rPr>
        <w:t>100991</w:t>
      </w:r>
    </w:p>
    <w:p>
      <w:r>
        <w:t>1. What could possibly go wrong?</w:t>
      </w:r>
    </w:p>
    <w:p>
      <w:r>
        <w:rPr>
          <w:b/>
          <w:u w:val="single"/>
        </w:rPr>
        <w:t>100992</w:t>
      </w:r>
    </w:p>
    <w:p>
      <w:r>
        <w:t xml:space="preserve">2. </w:t>
        <w:tab/>
        <w:t>Hey dummies, those are empty.</w:t>
      </w:r>
    </w:p>
    <w:p>
      <w:r>
        <w:rPr>
          <w:b/>
          <w:u w:val="single"/>
        </w:rPr>
        <w:t>100993</w:t>
      </w:r>
    </w:p>
    <w:p>
      <w:r>
        <w:t xml:space="preserve">3. </w:t>
        <w:tab/>
        <w:tab/>
        <w:t>1. Maybe he is a retard 2. This is the 'humor' section 3. You call people dummies for commenting on someone throwing sparks in a 'no smoking' area?  If this were a serious post, something of importance, go for it, but it is not. Personally, I think he IS a few bricks short of a load.   Thank you, CHRISTIANsoldier for your kind input into the post.  No back to our regularly scheduled funny post....</w:t>
      </w:r>
    </w:p>
    <w:p>
      <w:r>
        <w:rPr>
          <w:b/>
          <w:u w:val="single"/>
        </w:rPr>
        <w:t>100994</w:t>
      </w:r>
    </w:p>
    <w:p>
      <w:r>
        <w:t>1. Parents Outraged After Drag Queen Named “Jessica L’Whor” Speaks at Middle School For Career Day   Sums up how fucked up the "school" system really is. What career does this freak even have?! Lol   #News   https://www.thegatewaypundit.com/2018/10/parents-outraged-after-drag-queen-named-jessica-lwhor-speaks-at-middle-school-for-career-day/</w:t>
      </w:r>
    </w:p>
    <w:p>
      <w:r>
        <w:rPr>
          <w:b/>
          <w:u w:val="single"/>
        </w:rPr>
        <w:t>100995</w:t>
      </w:r>
    </w:p>
    <w:p>
      <w:r>
        <w:t xml:space="preserve">2. </w:t>
        <w:tab/>
        <w:t>The number one occupation for transvesites and transgenders is sex working.   They also have a 40% suicide attempt rate.   So how evil does a parent, a school, a political group or movement have to be to push this severe mental disorder onto innocent little kids and try to force the world to accept this as healthy and normal?   #Homeschool your kids or grandkids no matter what you have to do or sacrifice.</w:t>
      </w:r>
    </w:p>
    <w:p>
      <w:r>
        <w:rPr>
          <w:b/>
          <w:u w:val="single"/>
        </w:rPr>
        <w:t>100996</w:t>
      </w:r>
    </w:p>
    <w:p>
      <w:r>
        <w:t xml:space="preserve">3. </w:t>
        <w:tab/>
        <w:tab/>
        <w:t>I would be livid. The school is really saying "Sorry, not sorry" because they know it can't be unseen.</w:t>
      </w:r>
    </w:p>
    <w:p>
      <w:r>
        <w:rPr>
          <w:b/>
          <w:u w:val="single"/>
        </w:rPr>
        <w:t>100997</w:t>
      </w:r>
    </w:p>
    <w:p>
      <w:r>
        <w:t xml:space="preserve">4. </w:t>
        <w:tab/>
        <w:tab/>
        <w:tab/>
        <w:t>Don't just be livid.  Go into the school and tell the principal he's a faggot and then ask him why the school's test scores are so low and then call him a faggot again.  And then do that every day.  Make his life living hell.  @BizziKimmi</w:t>
      </w:r>
    </w:p>
    <w:p>
      <w:r>
        <w:rPr>
          <w:b/>
          <w:u w:val="single"/>
        </w:rPr>
        <w:t>100998</w:t>
      </w:r>
    </w:p>
    <w:p>
      <w:r>
        <w:t>1. Censorship is fundamentally dumb and yields no long term benefit, because it's impossible to control another person's thoughts and feelings. You must provide info. Even if you censor someone, you haven't changed their mind. Thus, censorship is useless. You must change people's minds with facts and arguements, not abuse your power and use violence.</w:t>
      </w:r>
    </w:p>
    <w:p>
      <w:r>
        <w:rPr>
          <w:b/>
          <w:u w:val="single"/>
        </w:rPr>
        <w:t>100999</w:t>
      </w:r>
    </w:p>
    <w:p>
      <w:r>
        <w:t xml:space="preserve">2. </w:t>
        <w:tab/>
        <w:t>But they censored Blair's thoughts and feelings. He still has a court drama pending. I hope he wins and shows Australia we have psychopathic rulers, not rule of law.</w:t>
      </w:r>
    </w:p>
    <w:p>
      <w:r>
        <w:rPr>
          <w:b/>
          <w:u w:val="single"/>
        </w:rPr>
        <w:t>101000</w:t>
      </w:r>
    </w:p>
    <w:p>
      <w:r>
        <w:t xml:space="preserve">3. </w:t>
        <w:tab/>
        <w:tab/>
        <w:t>I would LOVE to troll these morons by dressing up as Hitler and sieg heiling them! You can bet antifa would be there in minutes, cops standing by just watching and then ABC would write a stupid article about it lol. These radical lefties take everything so seriously, no wonder they can't meme and write retarded posts where the irony goes right over!</w:t>
      </w:r>
    </w:p>
    <w:p>
      <w:r>
        <w:rPr>
          <w:b/>
          <w:u w:val="single"/>
        </w:rPr>
        <w:t>101001</w:t>
      </w:r>
    </w:p>
    <w:p>
      <w:r>
        <w:t>1. I owe Blacks absolutely nothing and do not seek forgiveness. If, however, making them 'whole' consists of giving them a hand in returning to their ancestral homelands, I'm all ears!   @SirBoring  https://m.huffpost.com/us/entry/us_5bccda8ce4b055bc9481ea68?ncid=engmodushpmg00000004</w:t>
      </w:r>
    </w:p>
    <w:p>
      <w:r>
        <w:rPr>
          <w:b/>
          <w:u w:val="single"/>
        </w:rPr>
        <w:t>101002</w:t>
      </w:r>
    </w:p>
    <w:p>
      <w:r>
        <w:t xml:space="preserve">2. </w:t>
        <w:tab/>
        <w:t>hey nigger, 600,000 white men fuckin DIED for your dumb ass, get the fuck over it, cunt</w:t>
      </w:r>
    </w:p>
    <w:p>
      <w:r>
        <w:rPr>
          <w:b/>
          <w:u w:val="single"/>
        </w:rPr>
        <w:t>101003</w:t>
      </w:r>
    </w:p>
    <w:p>
      <w:r>
        <w:t xml:space="preserve">3. </w:t>
        <w:tab/>
        <w:tab/>
        <w:t>No, they didn’t. Sorry.</w:t>
      </w:r>
    </w:p>
    <w:p>
      <w:r>
        <w:rPr>
          <w:b/>
          <w:u w:val="single"/>
        </w:rPr>
        <w:t>101004</w:t>
      </w:r>
    </w:p>
    <w:p>
      <w:r>
        <w:t xml:space="preserve">4. </w:t>
        <w:tab/>
        <w:tab/>
        <w:tab/>
        <w:t>but they did sir, they did</w:t>
      </w:r>
    </w:p>
    <w:p>
      <w:r>
        <w:rPr>
          <w:b/>
          <w:u w:val="single"/>
        </w:rPr>
        <w:t>101005</w:t>
      </w:r>
    </w:p>
    <w:p>
      <w:r>
        <w:t xml:space="preserve">5. </w:t>
        <w:tab/>
        <w:tab/>
        <w:tab/>
        <w:tab/>
        <w:t>No, not really.</w:t>
      </w:r>
    </w:p>
    <w:p>
      <w:r>
        <w:rPr>
          <w:b/>
          <w:u w:val="single"/>
        </w:rPr>
        <w:t>101006</w:t>
      </w:r>
    </w:p>
    <w:p>
      <w:r>
        <w:t>1. Directions to the special needs school I bet.  However, it isn't legal anymore to shoot a nigger in the back running away from you.  You can only shoot them after they break in.  The sad fact is that the old white guy will be convicted.  The stupid nigger kid will sue and get a huge amount of money.</w:t>
      </w:r>
    </w:p>
    <w:p>
      <w:r>
        <w:rPr>
          <w:b/>
          <w:u w:val="single"/>
        </w:rPr>
        <w:t>101007</w:t>
      </w:r>
    </w:p>
    <w:p>
      <w:r>
        <w:t>1. BREAKING: Police to charge man who roundhouse kicked pro-life woman https://kek.gg/u/ZFgw</w:t>
      </w:r>
    </w:p>
    <w:p>
      <w:r>
        <w:rPr>
          <w:b/>
          <w:u w:val="single"/>
        </w:rPr>
        <w:t>101008</w:t>
      </w:r>
    </w:p>
    <w:p>
      <w:r>
        <w:t xml:space="preserve">2. </w:t>
        <w:tab/>
        <w:t>Faggot should be beaten to death.</w:t>
      </w:r>
    </w:p>
    <w:p>
      <w:r>
        <w:rPr>
          <w:b/>
          <w:u w:val="single"/>
        </w:rPr>
        <w:t>101009</w:t>
      </w:r>
    </w:p>
    <w:p>
      <w:r>
        <w:t>1. Faggot</w:t>
      </w:r>
    </w:p>
    <w:p>
      <w:r>
        <w:rPr>
          <w:b/>
          <w:u w:val="single"/>
        </w:rPr>
        <w:t>101010</w:t>
      </w:r>
    </w:p>
    <w:p>
      <w:r>
        <w:t>1. Yep, still just retarded faggotry.</w:t>
      </w:r>
    </w:p>
    <w:p>
      <w:r>
        <w:rPr>
          <w:b/>
          <w:u w:val="single"/>
        </w:rPr>
        <w:t>101011</w:t>
      </w:r>
    </w:p>
    <w:p>
      <w:r>
        <w:t xml:space="preserve">2. </w:t>
        <w:tab/>
        <w:t>you all could just... disassociate</w:t>
      </w:r>
    </w:p>
    <w:p>
      <w:r>
        <w:rPr>
          <w:b/>
          <w:u w:val="single"/>
        </w:rPr>
        <w:t>101012</w:t>
      </w:r>
    </w:p>
    <w:p>
      <w:r>
        <w:t>1. ranc @franc i joined gab to remind myself how retarded jew haters are. You wouldn't be typing on your abacus without them you retard.</w:t>
      </w:r>
    </w:p>
    <w:p>
      <w:r>
        <w:rPr>
          <w:b/>
          <w:u w:val="single"/>
        </w:rPr>
        <w:t>101013</w:t>
      </w:r>
    </w:p>
    <w:p>
      <w:r>
        <w:t>1. @Cantwell  Point and laugh.</w:t>
      </w:r>
    </w:p>
    <w:p>
      <w:r>
        <w:rPr>
          <w:b/>
          <w:u w:val="single"/>
        </w:rPr>
        <w:t>101014</w:t>
      </w:r>
    </w:p>
    <w:p>
      <w:r>
        <w:t xml:space="preserve">2. </w:t>
        <w:tab/>
        <w:t>Damn, and here I was hoping it was AIDS...</w:t>
      </w:r>
    </w:p>
    <w:p>
      <w:r>
        <w:rPr>
          <w:b/>
          <w:u w:val="single"/>
        </w:rPr>
        <w:t>101015</w:t>
      </w:r>
    </w:p>
    <w:p>
      <w:r>
        <w:t xml:space="preserve">3. </w:t>
        <w:tab/>
        <w:tab/>
        <w:t>corrected for errors it reads "someone chopped my dick up, and turned it inside out and stuffed it inside my taint and i call it a vagina and dress up in women's clothes and make a doggone retard out of myself"</w:t>
      </w:r>
    </w:p>
    <w:p>
      <w:r>
        <w:rPr>
          <w:b/>
          <w:u w:val="single"/>
        </w:rPr>
        <w:t>101016</w:t>
      </w:r>
    </w:p>
    <w:p>
      <w:r>
        <w:t xml:space="preserve">4. </w:t>
        <w:tab/>
        <w:tab/>
        <w:tab/>
        <w:t>😭</w:t>
      </w:r>
    </w:p>
    <w:p>
      <w:r>
        <w:rPr>
          <w:b/>
          <w:u w:val="single"/>
        </w:rPr>
        <w:t>101017</w:t>
      </w:r>
    </w:p>
    <w:p>
      <w:r>
        <w:t xml:space="preserve">5. </w:t>
        <w:tab/>
        <w:tab/>
        <w:tab/>
        <w:t>It's a mental disorder and it's best to talk about it in those terms.  Gender Dysphoria.</w:t>
      </w:r>
    </w:p>
    <w:p>
      <w:r>
        <w:rPr>
          <w:b/>
          <w:u w:val="single"/>
        </w:rPr>
        <w:t>101018</w:t>
      </w:r>
    </w:p>
    <w:p>
      <w:r>
        <w:t xml:space="preserve">6. </w:t>
        <w:tab/>
        <w:tab/>
        <w:tab/>
        <w:t>Fresh and new science pussy</w:t>
      </w:r>
    </w:p>
    <w:p>
      <w:r>
        <w:rPr>
          <w:b/>
          <w:u w:val="single"/>
        </w:rPr>
        <w:t>101019</w:t>
      </w:r>
    </w:p>
    <w:p>
      <w:r>
        <w:t>1. #AlexJonesShow Live: Trump Throws Down The Gauntlet of Nationalism, Terrifying Globalists and Their Leftist Minions – Elite To Crash Stock Market   Tuesday, October 23rd: Showdown Brewing/strong&gt; - Over 100k people showed up for a chance to see President Trump in Houston, Texas, on Monday, indicating that the GOP is gaining momentum before the midterm elections. That said, corporate pollsters are suggesting that Democrats will retake the House.   Additionally, the migrant caravan has reportedly swelled to over 14,000 as it marches closer to the US border. Video commentator Ricky Berwick joins the show to discuss the flashpoint in history we're now experiencing. Tune in!   Tune in M-F 11am-3pm CT &amp; Sundays 4pm-6pm CT: infowars.com/show   📰 Subscribe: infowars.com/newsletter   📲 Android users download while you can: infowars.com/app   Get Mobile Alerts  Text: NEWS  To: 33222</w:t>
      </w:r>
    </w:p>
    <w:p>
      <w:r>
        <w:rPr>
          <w:b/>
          <w:u w:val="single"/>
        </w:rPr>
        <w:t>101020</w:t>
      </w:r>
    </w:p>
    <w:p>
      <w:r>
        <w:t xml:space="preserve">2. </w:t>
        <w:tab/>
        <w:t>Someone tell Don Lemon that he can relax, Trump said Nationalist, not National SOCIALIST.</w:t>
      </w:r>
    </w:p>
    <w:p>
      <w:r>
        <w:rPr>
          <w:b/>
          <w:u w:val="single"/>
        </w:rPr>
        <w:t>101021</w:t>
      </w:r>
    </w:p>
    <w:p>
      <w:r>
        <w:t xml:space="preserve">3. </w:t>
        <w:tab/>
        <w:tab/>
        <w:t>Don[na]'s just upset about Faggot marriages being disavowed.</w:t>
      </w:r>
    </w:p>
    <w:p>
      <w:r>
        <w:rPr>
          <w:b/>
          <w:u w:val="single"/>
        </w:rPr>
        <w:t>101022</w:t>
      </w:r>
    </w:p>
    <w:p>
      <w:r>
        <w:t>1. Trump has to kiss the jew ass because the normie retard public cant face that the rat fks run everything and hate them, yet.</w:t>
      </w:r>
    </w:p>
    <w:p>
      <w:r>
        <w:rPr>
          <w:b/>
          <w:u w:val="single"/>
        </w:rPr>
        <w:t>101023</w:t>
      </w:r>
    </w:p>
    <w:p>
      <w:r>
        <w:t>1. Stacey Abrams caught on tape blatantly stating that the Democrat "Blue Wave" is based on illegal immigrants voting for them.   https://youtu.be/WTJaZwX-JmQ https://redd.it/9p7emb</w:t>
      </w:r>
    </w:p>
    <w:p>
      <w:r>
        <w:rPr>
          <w:b/>
          <w:u w:val="single"/>
        </w:rPr>
        <w:t>101024</w:t>
      </w:r>
    </w:p>
    <w:p>
      <w:r>
        <w:t xml:space="preserve">2. </w:t>
        <w:tab/>
        <w:t>Nigger</w:t>
      </w:r>
    </w:p>
    <w:p>
      <w:r>
        <w:rPr>
          <w:b/>
          <w:u w:val="single"/>
        </w:rPr>
        <w:t>101025</w:t>
      </w:r>
    </w:p>
    <w:p>
      <w:r>
        <w:t>1. Democrats do not have logic!  They are all Retarded! Democrats are all Retarded.  This is a simple fact.  But how did they get this way? There are 2 types of Democrats; 1. Brainwashed Retard 2. Simple Retard The Simple Retard is easy, they are just low IQ Morons.  Not intelligent enough to actually think for themselves in the first place.  Most immigrants fall into this category.  The Brainwashed Retard is usually the High IQ type and thus are highly indoctrinated thru schooling.  They memorize so much garbage that they literally destroy their critical thinking skills and that is the goal to destroy their brains function.  Valedictorians are perfect examples because they are so structured to focus on a simple tree, they are no longer able to see the forest. Thus, your University Professors, Doctors and Lawyers are literally some of the most programmed retards you will ever meet.  They have been told they are smart thru their programming and are rewarded for helping the beast system along, but they actually are just a polluted thumb drive.   All Democrats are obviously Bigots as they will not debate, as their programming automatically makes them run away, or they will just be very crude and nasty in their attack on you. They are literally intellectually incapable of any discussion since they have no intelligence to have a discussion with. Debate on logic is impossible since they have none. They will never have any facts either since they cannot comprehend them anyway.  They will spout out with what they have been programmed. They will believe without question the BS on the main stream media because they have no idea on how to distinguish fact from fiction.  Every conversation of Democrats takes place on Orwell’s Animal Farm. If you want to talk about quantum physics they will steer the conversation something extremely shallow such as the weather.  They will deflect when you ask for a fact every time and accuse you of deflecting. All Democrats are commies and are Monkey Brains!</w:t>
      </w:r>
    </w:p>
    <w:p>
      <w:r>
        <w:rPr>
          <w:b/>
          <w:u w:val="single"/>
        </w:rPr>
        <w:t>101026</w:t>
      </w:r>
    </w:p>
    <w:p>
      <w:r>
        <w:t>1. Too much drama about this, it's getting ridiculous. Some even said the alert was a "mental rape", like if it couldn't be ignored easily like any other crap on email, facebook, sms, etc But people are doing all this retarded drama BS 'attack', because it is Trump, anything that helps their agenda and support their braindead desease it is good.</w:t>
      </w:r>
    </w:p>
    <w:p>
      <w:r>
        <w:rPr>
          <w:b/>
          <w:u w:val="single"/>
        </w:rPr>
        <w:t>101027</w:t>
      </w:r>
    </w:p>
    <w:p>
      <w:r>
        <w:t>1. Yes, we hear you loud and clear.  Now please tell others at the Twat to come over here at Gab.  Cernovich, Stealth Jeff, Rex Imperator, Undercover Huber.</w:t>
      </w:r>
    </w:p>
    <w:p>
      <w:r>
        <w:rPr>
          <w:b/>
          <w:u w:val="single"/>
        </w:rPr>
        <w:t>101028</w:t>
      </w:r>
    </w:p>
    <w:p>
      <w:r>
        <w:t>1. Actual Pocahontas Descendant [Debbie White Dove Porreco] Calls Out Elizabeth Warren   https://www.breitbart.com/politics/2018/10/17/actual-pocahontas-descendant-calls-out-elizabeth-warren/</w:t>
      </w:r>
    </w:p>
    <w:p>
      <w:r>
        <w:rPr>
          <w:b/>
          <w:u w:val="single"/>
        </w:rPr>
        <w:t>101029</w:t>
      </w:r>
    </w:p>
    <w:p>
      <w:r>
        <w:t xml:space="preserve">2. </w:t>
        <w:tab/>
        <w:t>I am a documented descendent of Pocahontas. I'll call out Elizabeth 1/1024 Warren.</w:t>
      </w:r>
    </w:p>
    <w:p>
      <w:r>
        <w:rPr>
          <w:b/>
          <w:u w:val="single"/>
        </w:rPr>
        <w:t>101030</w:t>
      </w:r>
    </w:p>
    <w:p>
      <w:r>
        <w:t xml:space="preserve">3. </w:t>
        <w:tab/>
        <w:tab/>
        <w:t>FUCK U U FLAT FACED ALCOHOLIC SHITSKIN INJUN 🖕😡🖕</w:t>
      </w:r>
    </w:p>
    <w:p>
      <w:r>
        <w:rPr>
          <w:b/>
          <w:u w:val="single"/>
        </w:rPr>
        <w:t>101031</w:t>
      </w:r>
    </w:p>
    <w:p>
      <w:r>
        <w:t xml:space="preserve">4. </w:t>
        <w:tab/>
        <w:tab/>
        <w:tab/>
        <w:t>Besides that, the conquered have no say. Shoulda done better.</w:t>
      </w:r>
    </w:p>
    <w:p>
      <w:r>
        <w:rPr>
          <w:b/>
          <w:u w:val="single"/>
        </w:rPr>
        <w:t>101032</w:t>
      </w:r>
    </w:p>
    <w:p>
      <w:r>
        <w:t xml:space="preserve">5. </w:t>
        <w:tab/>
        <w:tab/>
        <w:tab/>
        <w:tab/>
        <w:t>You sayin I have no say?</w:t>
      </w:r>
    </w:p>
    <w:p>
      <w:r>
        <w:rPr>
          <w:b/>
          <w:u w:val="single"/>
        </w:rPr>
        <w:t>101033</w:t>
      </w:r>
    </w:p>
    <w:p>
      <w:r>
        <w:t xml:space="preserve">6. </w:t>
        <w:tab/>
        <w:tab/>
        <w:tab/>
        <w:tab/>
        <w:tab/>
        <w:t>If you're a filthy red nigger savage, then yes, you dont get a say. imo.</w:t>
      </w:r>
    </w:p>
    <w:p>
      <w:r>
        <w:rPr>
          <w:b/>
          <w:u w:val="single"/>
        </w:rPr>
        <w:t>101034</w:t>
      </w:r>
    </w:p>
    <w:p>
      <w:r>
        <w:t>1. #Feminism #Men #Meme #Memes #Soyboys #bugmen</w:t>
      </w:r>
    </w:p>
    <w:p>
      <w:r>
        <w:rPr>
          <w:b/>
          <w:u w:val="single"/>
        </w:rPr>
        <w:t>101035</w:t>
      </w:r>
    </w:p>
    <w:p>
      <w:r>
        <w:t xml:space="preserve">2. </w:t>
        <w:tab/>
        <w:t>jewish faggot</w:t>
      </w:r>
    </w:p>
    <w:p>
      <w:r>
        <w:rPr>
          <w:b/>
          <w:u w:val="single"/>
        </w:rPr>
        <w:t>101036</w:t>
      </w:r>
    </w:p>
    <w:p>
      <w:r>
        <w:t>1. Patriotards are literally too retarded to realize that FEMA sending forced alerts to your phone shouldn't be something to celebrate or laugh about.   Yeah HA HA HA HA your personal device is now a Zionist loudspeaker.   If you thought the "presidential alert" thing of yesterday was just really funny, please unfollow me and kill yourself.</w:t>
      </w:r>
    </w:p>
    <w:p>
      <w:r>
        <w:rPr>
          <w:b/>
          <w:u w:val="single"/>
        </w:rPr>
        <w:t>101037</w:t>
      </w:r>
    </w:p>
    <w:p>
      <w:r>
        <w:t xml:space="preserve">2. </w:t>
        <w:tab/>
        <w:t>they cheered to john bolton, nikki haley and now lindsay graham they went full retard a long time ago</w:t>
      </w:r>
    </w:p>
    <w:p>
      <w:r>
        <w:rPr>
          <w:b/>
          <w:u w:val="single"/>
        </w:rPr>
        <w:t>101038</w:t>
      </w:r>
    </w:p>
    <w:p>
      <w:r>
        <w:t>1. Published on 11 Oct 2018   FULL 🔴 Kanye West SHOCKING Speech at EXPLOSIVE Meeting with President Trump, Jim Brown   [embedyt] https://www.youtube.com/watch?v=rrf5ntxRZQs[/embedyt]    ~ Space Force News</w:t>
      </w:r>
    </w:p>
    <w:p>
      <w:r>
        <w:rPr>
          <w:b/>
          <w:u w:val="single"/>
        </w:rPr>
        <w:t>101039</w:t>
      </w:r>
    </w:p>
    <w:p>
      <w:r>
        <w:t xml:space="preserve">2. </w:t>
        <w:tab/>
        <w:t>It's shocking alright. A year ago nobody took him seriously, throw a maga hat on him and some of you be like yo, fuck my race.   #pearlsB4swine muh nigger lovers.</w:t>
      </w:r>
    </w:p>
    <w:p>
      <w:r>
        <w:rPr>
          <w:b/>
          <w:u w:val="single"/>
        </w:rPr>
        <w:t>101040</w:t>
      </w:r>
    </w:p>
    <w:p>
      <w:r>
        <w:t>1. Why on earth are people making big fucking deal with Tommy Robinson with army he is not far right he like all of has normal person jealous because he has friend and not the new media that away around Isis supports cunt s get life and leave him a lone the army love Tommy Robinson and he love s the army he doing fuck all wrong</w:t>
      </w:r>
    </w:p>
    <w:p>
      <w:r>
        <w:rPr>
          <w:b/>
          <w:u w:val="single"/>
        </w:rPr>
        <w:t>101041</w:t>
      </w:r>
    </w:p>
    <w:p>
      <w:r>
        <w:t>1. While the media obsesses over this mail bomb false flag, Senator Cory Booker (who conveniently received a fake mail bomb today) has been accused of sexual assault by a registered Democrat, gay man.   Remember when Cory Booker said "all sexual abuse allegations should be believed" during the Kavanaugh confirmation?   Remove Cory Booker?   #MAGA #Ghost   https://www.wibc.com/blogs/chicks-right/himtoo-senator-cory-booker-accused-sexual-assault-gay-man</w:t>
      </w:r>
    </w:p>
    <w:p>
      <w:r>
        <w:rPr>
          <w:b/>
          <w:u w:val="single"/>
        </w:rPr>
        <w:t>101042</w:t>
      </w:r>
    </w:p>
    <w:p>
      <w:r>
        <w:t xml:space="preserve">2. </w:t>
        <w:tab/>
        <w:t>boring 'spartacus' cooker - we need full fbi plus a public hanging for the faggot moron</w:t>
      </w:r>
    </w:p>
    <w:p>
      <w:r>
        <w:rPr>
          <w:b/>
          <w:u w:val="single"/>
        </w:rPr>
        <w:t>101043</w:t>
      </w:r>
    </w:p>
    <w:p>
      <w:r>
        <w:t>1. I personally think that shit is gross but you’re doing this for money otherwise you’d have been dropping ban hammers for the last two years. You’re one of the most dishonest people I’ve seen online. Lose weight too btw. Doughy faggot lmao</w:t>
      </w:r>
    </w:p>
    <w:p>
      <w:r>
        <w:rPr>
          <w:b/>
          <w:u w:val="single"/>
        </w:rPr>
        <w:t>101044</w:t>
      </w:r>
    </w:p>
    <w:p>
      <w:r>
        <w:t xml:space="preserve">2. </w:t>
        <w:tab/>
        <w:t>Someone needs to nail your despicable AS to a tree!  Why don't you go away you piece of human sewage! We don't need moral degenerates on GAB!  This keeps people away that have a functioning brain!</w:t>
      </w:r>
    </w:p>
    <w:p>
      <w:r>
        <w:rPr>
          <w:b/>
          <w:u w:val="single"/>
        </w:rPr>
        <w:t>101045</w:t>
      </w:r>
    </w:p>
    <w:p>
      <w:r>
        <w:t>1. I dare those retarded Antifa witches (gawd it sounds like a dumb term Chris-chan would make up) to try to hex me. I bet they don't even have the balls to do so, because I'm effeminate but I'm still manlier than an Antifa witch like this soyboy NPC.   https://www.youtube.com/watch?v=G1SVQ0jnaXA</w:t>
      </w:r>
    </w:p>
    <w:p>
      <w:r>
        <w:rPr>
          <w:b/>
          <w:u w:val="single"/>
        </w:rPr>
        <w:t>101046</w:t>
      </w:r>
    </w:p>
    <w:p>
      <w:r>
        <w:t>1.</w:t>
      </w:r>
    </w:p>
    <w:p>
      <w:r>
        <w:rPr>
          <w:b/>
          <w:u w:val="single"/>
        </w:rPr>
        <w:t>101047</w:t>
      </w:r>
    </w:p>
    <w:p>
      <w:r>
        <w:t>2.</w:t>
      </w:r>
    </w:p>
    <w:p>
      <w:r>
        <w:rPr>
          <w:b/>
          <w:u w:val="single"/>
        </w:rPr>
        <w:t>101048</w:t>
      </w:r>
    </w:p>
    <w:p>
      <w:r>
        <w:t xml:space="preserve">3. </w:t>
        <w:tab/>
        <w:tab/>
        <w:t>Bastard.</w:t>
      </w:r>
    </w:p>
    <w:p>
      <w:r>
        <w:rPr>
          <w:b/>
          <w:u w:val="single"/>
        </w:rPr>
        <w:t>101049</w:t>
      </w:r>
    </w:p>
    <w:p>
      <w:r>
        <w:t xml:space="preserve">4. </w:t>
        <w:tab/>
        <w:tab/>
        <w:tab/>
        <w:t>Who? You mean that half nigger kid right?</w:t>
      </w:r>
    </w:p>
    <w:p>
      <w:r>
        <w:rPr>
          <w:b/>
          <w:u w:val="single"/>
        </w:rPr>
        <w:t>101050</w:t>
      </w:r>
    </w:p>
    <w:p>
      <w:r>
        <w:t>1. Democratic Senator Suggests FBI Investigation Was ‘A Farce’   https://i.imgtc.com/QX42oX7.jpg  https://kek.gg/u/WpGN</w:t>
      </w:r>
    </w:p>
    <w:p>
      <w:r>
        <w:rPr>
          <w:b/>
          <w:u w:val="single"/>
        </w:rPr>
        <w:t>101051</w:t>
      </w:r>
    </w:p>
    <w:p>
      <w:r>
        <w:t xml:space="preserve">2. </w:t>
        <w:tab/>
        <w:t>Obzeen stands with Dyke Chink activists</w:t>
      </w:r>
    </w:p>
    <w:p>
      <w:r>
        <w:rPr>
          <w:b/>
          <w:u w:val="single"/>
        </w:rPr>
        <w:t>101052</w:t>
      </w:r>
    </w:p>
    <w:p>
      <w:r>
        <w:t>1. RAGE!!!!   WHAT I WOULD DO TO THIS POS!!!   Texas Father Sentenced To 244 Years For Raping 38-Day-Old Daughter.   The baby had 45 broken bones   https://www.kwch.com/content/news/Texas-man-who-raped-38-day-old-daughter-sentenced-to-244-years-497252981.html</w:t>
      </w:r>
    </w:p>
    <w:p>
      <w:r>
        <w:rPr>
          <w:b/>
          <w:u w:val="single"/>
        </w:rPr>
        <w:t>101053</w:t>
      </w:r>
    </w:p>
    <w:p>
      <w:r>
        <w:t xml:space="preserve">2. </w:t>
        <w:tab/>
        <w:t>How much £ is this gonna cost to keep this cunt locked up, should,be been taken to a barn, hung upside down, skinned!!! Then had organ,s removed while still alive😬😬😬</w:t>
      </w:r>
    </w:p>
    <w:p>
      <w:r>
        <w:rPr>
          <w:b/>
          <w:u w:val="single"/>
        </w:rPr>
        <w:t>101054</w:t>
      </w:r>
    </w:p>
    <w:p>
      <w:r>
        <w:t>1. #UK:   #England #Europe   Carry cans of food. everyone I AM SERIOUS! - carry a sturdy strap handled, flexible CLOTH bag with a 28 oz or more. One can. if they go chimmuzzie on you, everyone fuck them up. Together. blunt force trauma works. aim for the head. Kill them   London is lost to normies. The knife attacks? fuck your retarded pig-cock slurping muzzie fagmayor.</w:t>
      </w:r>
    </w:p>
    <w:p>
      <w:r>
        <w:rPr>
          <w:b/>
          <w:u w:val="single"/>
        </w:rPr>
        <w:t>101055</w:t>
      </w:r>
    </w:p>
    <w:p>
      <w:r>
        <w:t xml:space="preserve">2. </w:t>
        <w:tab/>
        <w:t>This is from a NRA mag.. the gun ad.</w:t>
      </w:r>
    </w:p>
    <w:p>
      <w:r>
        <w:rPr>
          <w:b/>
          <w:u w:val="single"/>
        </w:rPr>
        <w:t>101056</w:t>
      </w:r>
    </w:p>
    <w:p>
      <w:r>
        <w:t>1. Now I get it, so this is what the muzzie means regarding pigs being dirty animals 😁</w:t>
      </w:r>
    </w:p>
    <w:p>
      <w:r>
        <w:rPr>
          <w:b/>
          <w:u w:val="single"/>
        </w:rPr>
        <w:t>101057</w:t>
      </w:r>
    </w:p>
    <w:p>
      <w:r>
        <w:t xml:space="preserve">2. </w:t>
        <w:tab/>
        <w:t>Could be worse, the pig could be hanging out the back of a goat!</w:t>
      </w:r>
    </w:p>
    <w:p>
      <w:r>
        <w:rPr>
          <w:b/>
          <w:u w:val="single"/>
        </w:rPr>
        <w:t>101058</w:t>
      </w:r>
    </w:p>
    <w:p>
      <w:r>
        <w:t xml:space="preserve">3. </w:t>
        <w:tab/>
        <w:tab/>
        <w:t xml:space="preserve"> 🤣</w:t>
      </w:r>
    </w:p>
    <w:p>
      <w:r>
        <w:rPr>
          <w:b/>
          <w:u w:val="single"/>
        </w:rPr>
        <w:t>101059</w:t>
      </w:r>
    </w:p>
    <w:p>
      <w:r>
        <w:t xml:space="preserve">4. </w:t>
        <w:tab/>
        <w:t>Terrible the way humans treat other animals.</w:t>
      </w:r>
    </w:p>
    <w:p>
      <w:r>
        <w:rPr>
          <w:b/>
          <w:u w:val="single"/>
        </w:rPr>
        <w:t>101060</w:t>
      </w:r>
    </w:p>
    <w:p>
      <w:r>
        <w:t xml:space="preserve">5. </w:t>
        <w:tab/>
        <w:t>Meme is funny, but this is not likely real life situation lol. Pigs are very intelligent and sensitive animals, and like all other animals they KNOW when they are taken for slaughter. Actually, it's quite difficult to get them in truck, as they try to  escape.</w:t>
      </w:r>
    </w:p>
    <w:p>
      <w:r>
        <w:rPr>
          <w:b/>
          <w:u w:val="single"/>
        </w:rPr>
        <w:t>101061</w:t>
      </w:r>
    </w:p>
    <w:p>
      <w:r>
        <w:t xml:space="preserve">6. </w:t>
        <w:tab/>
        <w:t>One last pork with his sausage 😂</w:t>
      </w:r>
    </w:p>
    <w:p>
      <w:r>
        <w:rPr>
          <w:b/>
          <w:u w:val="single"/>
        </w:rPr>
        <w:t>101062</w:t>
      </w:r>
    </w:p>
    <w:p>
      <w:r>
        <w:t>1. This is Nelly Jerez, Honduras’ sub-secretary of international relations. She is in charge of and oversees migrant issues in Honduras. Why does she have an Israeli flag in her office? Why does it have the same prominence as the Honduran flag? #Caravan</w:t>
      </w:r>
    </w:p>
    <w:p>
      <w:r>
        <w:rPr>
          <w:b/>
          <w:u w:val="single"/>
        </w:rPr>
        <w:t>101063</w:t>
      </w:r>
    </w:p>
    <w:p>
      <w:r>
        <w:t xml:space="preserve">2. </w:t>
        <w:tab/>
        <w:t>Not even trying to hide it anymore.....but wait some #cuckservative faggot will put us at ease in 3, 2, 1....</w:t>
      </w:r>
    </w:p>
    <w:p>
      <w:r>
        <w:rPr>
          <w:b/>
          <w:u w:val="single"/>
        </w:rPr>
        <w:t>101064</w:t>
      </w:r>
    </w:p>
    <w:p>
      <w:r>
        <w:t>1. Leftists are the ones that created the NPC meme in the first place so they could paint the right as a bunch of homicidal maniacs when a false flag shooting happens.   Dehumanizing themselves to dehumanize the enemy.</w:t>
      </w:r>
    </w:p>
    <w:p>
      <w:r>
        <w:rPr>
          <w:b/>
          <w:u w:val="single"/>
        </w:rPr>
        <w:t>101065</w:t>
      </w:r>
    </w:p>
    <w:p>
      <w:r>
        <w:t xml:space="preserve">2. </w:t>
        <w:tab/>
        <w:t>what kind of retarded nonsense is this?!</w:t>
      </w:r>
    </w:p>
    <w:p>
      <w:r>
        <w:rPr>
          <w:b/>
          <w:u w:val="single"/>
        </w:rPr>
        <w:t>101066</w:t>
      </w:r>
    </w:p>
    <w:p>
      <w:r>
        <w:t xml:space="preserve">3. </w:t>
        <w:tab/>
        <w:tab/>
        <w:t>um wut?</w:t>
      </w:r>
    </w:p>
    <w:p>
      <w:r>
        <w:rPr>
          <w:b/>
          <w:u w:val="single"/>
        </w:rPr>
        <w:t>101067</w:t>
      </w:r>
    </w:p>
    <w:p>
      <w:r>
        <w:t>1. Chuck Schumer: "President Trump's outright mockery of a sexual assault survivor, riddled as it was with falsehoods, was reprehensible, beneath the office of the presidency, and beneath common decency from one person to another. President Trump owes Dr. Ford an immediate apology." https://kek.gg/u/ZyB5</w:t>
      </w:r>
    </w:p>
    <w:p>
      <w:r>
        <w:rPr>
          <w:b/>
          <w:u w:val="single"/>
        </w:rPr>
        <w:t>101068</w:t>
      </w:r>
    </w:p>
    <w:p>
      <w:r>
        <w:t xml:space="preserve">2. </w:t>
        <w:tab/>
        <w:t>Fuck off you lying shitbag good for nothing yid cunt</w:t>
      </w:r>
    </w:p>
    <w:p>
      <w:r>
        <w:rPr>
          <w:b/>
          <w:u w:val="single"/>
        </w:rPr>
        <w:t>101069</w:t>
      </w:r>
    </w:p>
    <w:p>
      <w:r>
        <w:t>1. Biological Male Wins World Championship In Women’s Cycling   Cause upside down is right side up now.  Seems fair.   #57Genders #Sports   https://dailycaller.com/2018/10/14/biological-male-wins-womens-world-cycling-championship/</w:t>
      </w:r>
    </w:p>
    <w:p>
      <w:r>
        <w:rPr>
          <w:b/>
          <w:u w:val="single"/>
        </w:rPr>
        <w:t>101070</w:t>
      </w:r>
    </w:p>
    <w:p>
      <w:r>
        <w:t xml:space="preserve">2. </w:t>
        <w:tab/>
        <w:t>Another guy "beating" girls?</w:t>
      </w:r>
    </w:p>
    <w:p>
      <w:r>
        <w:rPr>
          <w:b/>
          <w:u w:val="single"/>
        </w:rPr>
        <w:t>101071</w:t>
      </w:r>
    </w:p>
    <w:p>
      <w:r>
        <w:t xml:space="preserve">3. </w:t>
        <w:tab/>
        <w:tab/>
        <w:t>another faggot beating girls</w:t>
      </w:r>
    </w:p>
    <w:p>
      <w:r>
        <w:rPr>
          <w:b/>
          <w:u w:val="single"/>
        </w:rPr>
        <w:t>101072</w:t>
      </w:r>
    </w:p>
    <w:p>
      <w:r>
        <w:t>1. Da man or da ho need money sanz before they have chitlin, so we breeding with rich diseased Jews reaping retarded children</w:t>
      </w:r>
    </w:p>
    <w:p>
      <w:r>
        <w:rPr>
          <w:b/>
          <w:u w:val="single"/>
        </w:rPr>
        <w:t>101073</w:t>
      </w:r>
    </w:p>
    <w:p>
      <w:r>
        <w:t>1. You faggot. Run along and suck off Rod ROSENSWINE, bagel nigger @deplorablesloan</w:t>
      </w:r>
    </w:p>
    <w:p>
      <w:r>
        <w:rPr>
          <w:b/>
          <w:u w:val="single"/>
        </w:rPr>
        <w:t>101074</w:t>
      </w:r>
    </w:p>
    <w:p>
      <w:r>
        <w:t xml:space="preserve">2. </w:t>
        <w:tab/>
        <w:t>your insane hate consumes you cunt</w:t>
      </w:r>
    </w:p>
    <w:p>
      <w:r>
        <w:rPr>
          <w:b/>
          <w:u w:val="single"/>
        </w:rPr>
        <w:t>101075</w:t>
      </w:r>
    </w:p>
    <w:p>
      <w:r>
        <w:t xml:space="preserve">3. </w:t>
        <w:tab/>
        <w:tab/>
        <w:t>Lmfao..the ignorant cunt speaks...nigger &amp; kike are the extent of her vocabulary..priceless...again...cunt</w:t>
      </w:r>
    </w:p>
    <w:p>
      <w:r>
        <w:rPr>
          <w:b/>
          <w:u w:val="single"/>
        </w:rPr>
        <w:t>101076</w:t>
      </w:r>
    </w:p>
    <w:p>
      <w:r>
        <w:t>1. Aa Somali immigrant who supports Sharia, FGM &amp; insurance payouts to families of terrorists was arrested in 2013 for Trespassing in Minnesota. She resisted arrest &amp; was aggressive w/ police. She is running for CONGRESS IN MINNESOTA!   http://alphanewsmn.com/ilhan-omar-arrested-in-2013-for-trespassing-booked-at-hennepin-county-jail/</w:t>
      </w:r>
    </w:p>
    <w:p>
      <w:r>
        <w:rPr>
          <w:b/>
          <w:u w:val="single"/>
        </w:rPr>
        <w:t>101077</w:t>
      </w:r>
    </w:p>
    <w:p>
      <w:r>
        <w:t xml:space="preserve">2. </w:t>
        <w:tab/>
        <w:t>She committed crimes. #DEPORT. No more exceptions.</w:t>
      </w:r>
    </w:p>
    <w:p>
      <w:r>
        <w:rPr>
          <w:b/>
          <w:u w:val="single"/>
        </w:rPr>
        <w:t>101078</w:t>
      </w:r>
    </w:p>
    <w:p>
      <w:r>
        <w:t xml:space="preserve">3. </w:t>
        <w:tab/>
        <w:tab/>
        <w:t>Deport the head, toss the rest in a woodchipper. Will save allot of money on airfare, I also doubt any of the worthless faggot normies will try and stop them. No one really wants to virtual signal for a severed head.</w:t>
      </w:r>
    </w:p>
    <w:p>
      <w:r>
        <w:rPr>
          <w:b/>
          <w:u w:val="single"/>
        </w:rPr>
        <w:t>101079</w:t>
      </w:r>
    </w:p>
    <w:p>
      <w:r>
        <w:t xml:space="preserve">4. </w:t>
        <w:tab/>
        <w:tab/>
        <w:tab/>
        <w:t>I was more of a mind to collapse the whole building with everyone inside, bulldoze, pave, and build some BBQ pork shops.</w:t>
      </w:r>
    </w:p>
    <w:p>
      <w:r>
        <w:rPr>
          <w:b/>
          <w:u w:val="single"/>
        </w:rPr>
        <w:t>101080</w:t>
      </w:r>
    </w:p>
    <w:p>
      <w:r>
        <w:t xml:space="preserve">5. </w:t>
        <w:tab/>
        <w:tab/>
        <w:tab/>
        <w:tab/>
        <w:t>I don't mind that, would love me some nice BBQ'd pork. Damn I want a few nice pork sandwiches, that would be sweet.</w:t>
      </w:r>
    </w:p>
    <w:p>
      <w:r>
        <w:rPr>
          <w:b/>
          <w:u w:val="single"/>
        </w:rPr>
        <w:t>101081</w:t>
      </w:r>
    </w:p>
    <w:p>
      <w:r>
        <w:t>1. Revolution is coming you need to listen to this  Tommy Robinson at OldTrafford.   This went on all day.  Music to our ears.....﻿  Get this song at every game. Tommy is a true working class hero  https://youtu.be/JyDUFV9Coo4</w:t>
      </w:r>
    </w:p>
    <w:p>
      <w:r>
        <w:rPr>
          <w:b/>
          <w:u w:val="single"/>
        </w:rPr>
        <w:t>101082</w:t>
      </w:r>
    </w:p>
    <w:p>
      <w:r>
        <w:t xml:space="preserve">2. </w:t>
        <w:tab/>
        <w:t>what were they actually saying?</w:t>
      </w:r>
    </w:p>
    <w:p>
      <w:r>
        <w:rPr>
          <w:b/>
          <w:u w:val="single"/>
        </w:rPr>
        <w:t>101083</w:t>
      </w:r>
    </w:p>
    <w:p>
      <w:r>
        <w:t xml:space="preserve">3. </w:t>
        <w:tab/>
        <w:tab/>
        <w:t>Bwahaha... man, I hate those retarded chants - they really got on my nerves with that football type slogan.</w:t>
      </w:r>
    </w:p>
    <w:p>
      <w:r>
        <w:rPr>
          <w:b/>
          <w:u w:val="single"/>
        </w:rPr>
        <w:t>101084</w:t>
      </w:r>
    </w:p>
    <w:p>
      <w:r>
        <w:t>1. Faggot Oliver Darcy is now going after the great Lou Dobbs</w:t>
      </w:r>
    </w:p>
    <w:p>
      <w:r>
        <w:rPr>
          <w:b/>
          <w:u w:val="single"/>
        </w:rPr>
        <w:t>101085</w:t>
      </w:r>
    </w:p>
    <w:p>
      <w:r>
        <w:t>1. The most vile wicked hag in the world is calling for uncivilized actions by democrats. It's already happening too.    Somehow the cunt is still speaking. She just won't go away.</w:t>
      </w:r>
    </w:p>
    <w:p>
      <w:r>
        <w:rPr>
          <w:b/>
          <w:u w:val="single"/>
        </w:rPr>
        <w:t>101086</w:t>
      </w:r>
    </w:p>
    <w:p>
      <w:r>
        <w:t xml:space="preserve">2. </w:t>
        <w:tab/>
        <w:t>who does this all serve?   It must be that 6th dimensional chess that is starting to take hold.  Why doesn’t this dumb cunt maybe the preeminent cunt, SOME of my female managers not withstanding, just go out into the woods and not come back. She is not even worth the jocular value her mad muttering evoke.</w:t>
      </w:r>
    </w:p>
    <w:p>
      <w:r>
        <w:rPr>
          <w:b/>
          <w:u w:val="single"/>
        </w:rPr>
        <w:t>101087</w:t>
      </w:r>
    </w:p>
    <w:p>
      <w:r>
        <w:t>1. Sad</w:t>
      </w:r>
    </w:p>
    <w:p>
      <w:r>
        <w:rPr>
          <w:b/>
          <w:u w:val="single"/>
        </w:rPr>
        <w:t>101088</w:t>
      </w:r>
    </w:p>
    <w:p>
      <w:r>
        <w:t xml:space="preserve">2. </w:t>
        <w:tab/>
        <w:t>Heimdallr the White played by a nigger.</w:t>
      </w:r>
    </w:p>
    <w:p>
      <w:r>
        <w:rPr>
          <w:b/>
          <w:u w:val="single"/>
        </w:rPr>
        <w:t>101089</w:t>
      </w:r>
    </w:p>
    <w:p>
      <w:r>
        <w:t xml:space="preserve">3. </w:t>
        <w:tab/>
        <w:tab/>
        <w:t>Filthy NIGGER bastards...it's the JEWS who are the ones making these tv shows and movies though</w:t>
      </w:r>
    </w:p>
    <w:p>
      <w:r>
        <w:rPr>
          <w:b/>
          <w:u w:val="single"/>
        </w:rPr>
        <w:t>101090</w:t>
      </w:r>
    </w:p>
    <w:p>
      <w:r>
        <w:t>1. @WADL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101091</w:t>
      </w:r>
    </w:p>
    <w:p>
      <w:r>
        <w:t>1. Canadian Prime Minister Justin Trudeau, crumbles to Trump as USA set to install massive tariffs that would crush Canadian economy...Canada joins Mexico in 11th hour deal...NAFTA is Dead...   A PROMISE KEPT: President Donald J. Trump is delivering on his promise to renegotiate the North American Free Trade Agreement (NAFTA) so all American workers can benefit.</w:t>
      </w:r>
    </w:p>
    <w:p>
      <w:r>
        <w:rPr>
          <w:b/>
          <w:u w:val="single"/>
        </w:rPr>
        <w:t>101092</w:t>
      </w:r>
    </w:p>
    <w:p>
      <w:r>
        <w:t xml:space="preserve">2. </w:t>
        <w:tab/>
        <w:t>Trudeau is nothing more that a faggot freakazoid with out two properly functioning brain cells to rub together to form a single intelligent origional well reasoned thought of his very own  I think his momma had one of those failed abortions...maybe he can get his very own post-birth-abortion and fix that !!!</w:t>
      </w:r>
    </w:p>
    <w:p>
      <w:r>
        <w:rPr>
          <w:b/>
          <w:u w:val="single"/>
        </w:rPr>
        <w:t>101093</w:t>
      </w:r>
    </w:p>
    <w:p>
      <w:r>
        <w:t>1.</w:t>
      </w:r>
    </w:p>
    <w:p>
      <w:r>
        <w:rPr>
          <w:b/>
          <w:u w:val="single"/>
        </w:rPr>
        <w:t>101094</w:t>
      </w:r>
    </w:p>
    <w:p>
      <w:r>
        <w:t xml:space="preserve">2. </w:t>
        <w:tab/>
        <w:t>Now that We have the Supreme court. faggot/dyke marriages will soon be a thing of the past. faggot/dyke adoptions will be made illegal. Gone will be this idea that there is more than 2 genders. We will send these faggots and dykes back into the closet.</w:t>
      </w:r>
    </w:p>
    <w:p>
      <w:r>
        <w:rPr>
          <w:b/>
          <w:u w:val="single"/>
        </w:rPr>
        <w:t>101095</w:t>
      </w:r>
    </w:p>
    <w:p>
      <w:r>
        <w:t xml:space="preserve">3. </w:t>
        <w:tab/>
        <w:tab/>
        <w:t>Yeah I sure hope so. I wish there was a way to repeal Roe V. Wade, except for Niggers</w:t>
      </w:r>
    </w:p>
    <w:p>
      <w:r>
        <w:rPr>
          <w:b/>
          <w:u w:val="single"/>
        </w:rPr>
        <w:t>101096</w:t>
      </w:r>
    </w:p>
    <w:p>
      <w:r>
        <w:t xml:space="preserve">4. </w:t>
        <w:tab/>
        <w:tab/>
        <w:tab/>
        <w:t>o do I. Abortions should alwys be legal for the nigger. We should also sterilize nigger sows.</w:t>
      </w:r>
    </w:p>
    <w:p>
      <w:r>
        <w:rPr>
          <w:b/>
          <w:u w:val="single"/>
        </w:rPr>
        <w:t>101097</w:t>
      </w:r>
    </w:p>
    <w:p>
      <w:r>
        <w:t xml:space="preserve">5. </w:t>
        <w:tab/>
        <w:tab/>
        <w:tab/>
        <w:tab/>
        <w:t>That was Planned Parenthood objective when it started. Black genocide.</w:t>
      </w:r>
    </w:p>
    <w:p>
      <w:r>
        <w:rPr>
          <w:b/>
          <w:u w:val="single"/>
        </w:rPr>
        <w:t>101098</w:t>
      </w:r>
    </w:p>
    <w:p>
      <w:r>
        <w:t>1. Jack Dorsey is the nigger of the world</w:t>
      </w:r>
    </w:p>
    <w:p>
      <w:r>
        <w:rPr>
          <w:b/>
          <w:u w:val="single"/>
        </w:rPr>
        <w:t>101099</w:t>
      </w:r>
    </w:p>
    <w:p>
      <w:r>
        <w:t>1. A lot of drink and thought, the possibilities alas no cunt</w:t>
      </w:r>
    </w:p>
    <w:p>
      <w:r>
        <w:rPr>
          <w:b/>
          <w:u w:val="single"/>
        </w:rPr>
        <w:t>101100</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101101</w:t>
      </w:r>
    </w:p>
    <w:p>
      <w:r>
        <w:t xml:space="preserve">2. </w:t>
        <w:tab/>
        <w:t>Oy vey! Soros was 14 when the war ended, and the rest is questionable.   https://TheGreatestStoryNeverTold.tv</w:t>
      </w:r>
    </w:p>
    <w:p>
      <w:r>
        <w:rPr>
          <w:b/>
          <w:u w:val="single"/>
        </w:rPr>
        <w:t>101102</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101103</w:t>
      </w:r>
    </w:p>
    <w:p>
      <w:r>
        <w:t xml:space="preserve">4. </w:t>
        <w:tab/>
        <w:tab/>
        <w:tab/>
        <w:t>I acknowledge, your stupidiy surpasses mine by MILES!  And I MEAN that, congratulations.  Tell your mother/sister I said hello!</w:t>
      </w:r>
    </w:p>
    <w:p>
      <w:r>
        <w:rPr>
          <w:b/>
          <w:u w:val="single"/>
        </w:rPr>
        <w:t>101104</w:t>
      </w:r>
    </w:p>
    <w:p>
      <w:r>
        <w:t xml:space="preserve">5. </w:t>
        <w:tab/>
        <w:tab/>
        <w:tab/>
        <w:tab/>
        <w:t>You can’t learn it pal, it’s down to inbreeding, blame your parents     https://TheGreatestStoryNeverTold.tv</w:t>
      </w:r>
    </w:p>
    <w:p>
      <w:r>
        <w:rPr>
          <w:b/>
          <w:u w:val="single"/>
        </w:rPr>
        <w:t>101105</w:t>
      </w:r>
    </w:p>
    <w:p>
      <w:r>
        <w:t xml:space="preserve">6. </w:t>
        <w:tab/>
        <w:tab/>
        <w:tab/>
        <w:tab/>
        <w:tab/>
        <w:t>Yes, I get it!  Your mother and sister and daughter are the same.  I saw a show on TV about it once, sad.  Maybe you should just kill yourself and ease the pain.</w:t>
      </w:r>
    </w:p>
    <w:p>
      <w:r>
        <w:rPr>
          <w:b/>
          <w:u w:val="single"/>
        </w:rPr>
        <w:t>101106</w:t>
      </w:r>
    </w:p>
    <w:p>
      <w:r>
        <w:t xml:space="preserve">7. </w:t>
        <w:tab/>
        <w:tab/>
        <w:tab/>
        <w:tab/>
        <w:tab/>
        <w:tab/>
        <w:t>Lol, your 3rd grade education is impressive, to your mother.  Dumbass</w:t>
      </w:r>
    </w:p>
    <w:p>
      <w:r>
        <w:rPr>
          <w:b/>
          <w:u w:val="single"/>
        </w:rPr>
        <w:t>101107</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101108</w:t>
      </w:r>
    </w:p>
    <w:p>
      <w:r>
        <w:t xml:space="preserve">9. </w:t>
        <w:tab/>
        <w:tab/>
        <w:tab/>
        <w:tab/>
        <w:tab/>
        <w:tab/>
        <w:tab/>
        <w:tab/>
        <w:t>Yeah, because you bring SUCH  a compelling argument to Gab!  Lol, that's WHY you are dumb and we ALL laugh AT you.</w:t>
      </w:r>
    </w:p>
    <w:p>
      <w:r>
        <w:rPr>
          <w:b/>
          <w:u w:val="single"/>
        </w:rPr>
        <w:t>101109</w:t>
      </w:r>
    </w:p>
    <w:p>
      <w:r>
        <w:t xml:space="preserve">10. </w:t>
        <w:tab/>
        <w:tab/>
        <w:tab/>
        <w:tab/>
        <w:tab/>
        <w:tab/>
        <w:tab/>
        <w:tab/>
        <w:tab/>
        <w:t>So now you want to rape holocaust survivors?  Damn, these people are sick!</w:t>
      </w:r>
    </w:p>
    <w:p>
      <w:r>
        <w:rPr>
          <w:b/>
          <w:u w:val="single"/>
        </w:rPr>
        <w:t>101110</w:t>
      </w:r>
    </w:p>
    <w:p>
      <w:r>
        <w:t xml:space="preserve">11. </w:t>
        <w:tab/>
        <w:tab/>
        <w:tab/>
        <w:tab/>
        <w:tab/>
        <w:tab/>
        <w:tab/>
        <w:tab/>
        <w:tab/>
        <w:tab/>
        <w:t>The stupid is strong in this one.    @bigpapi765</w:t>
      </w:r>
    </w:p>
    <w:p>
      <w:r>
        <w:rPr>
          <w:b/>
          <w:u w:val="single"/>
        </w:rPr>
        <w:t>101111</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101112</w:t>
      </w:r>
    </w:p>
    <w:p>
      <w:r>
        <w:t xml:space="preserve">13. </w:t>
        <w:tab/>
        <w:tab/>
        <w:tab/>
        <w:tab/>
        <w:tab/>
        <w:tab/>
        <w:tab/>
        <w:tab/>
        <w:tab/>
        <w:tab/>
        <w:tab/>
        <w:tab/>
        <w:t>Try reformatting that sentence, as grammatically it makes no sense at all.  This is what happens when you smoke pot and skip school, you end up as trash.  Well done, you’re a credit to your tribe.  https://TheGreatestStoryNeverTold.tv</w:t>
      </w:r>
    </w:p>
    <w:p>
      <w:r>
        <w:rPr>
          <w:b/>
          <w:u w:val="single"/>
        </w:rPr>
        <w:t>101113</w:t>
      </w:r>
    </w:p>
    <w:p>
      <w:r>
        <w:t xml:space="preserve">14. </w:t>
        <w:tab/>
        <w:tab/>
        <w:tab/>
        <w:tab/>
        <w:tab/>
        <w:tab/>
        <w:tab/>
        <w:tab/>
        <w:tab/>
        <w:tab/>
        <w:tab/>
        <w:tab/>
        <w:tab/>
        <w:t>Yeah, as I’m not afraid to admit, I’m scared of heights so I’ll never be able to lower myself down to your level @bigpapi765. https://TruthWillOut.tv</w:t>
      </w:r>
    </w:p>
    <w:p>
      <w:r>
        <w:rPr>
          <w:b/>
          <w:u w:val="single"/>
        </w:rPr>
        <w:t>101114</w:t>
      </w:r>
    </w:p>
    <w:p>
      <w:r>
        <w:t xml:space="preserve">15. </w:t>
        <w:tab/>
        <w:tab/>
        <w:tab/>
        <w:tab/>
        <w:tab/>
        <w:tab/>
        <w:tab/>
        <w:tab/>
        <w:tab/>
        <w:tab/>
        <w:tab/>
        <w:tab/>
        <w:tab/>
        <w:tab/>
        <w:t>Hitler is HIS role model.  Lol</w:t>
      </w:r>
    </w:p>
    <w:p>
      <w:r>
        <w:rPr>
          <w:b/>
          <w:u w:val="single"/>
        </w:rPr>
        <w:t>101115</w:t>
      </w:r>
    </w:p>
    <w:p>
      <w:r>
        <w:t xml:space="preserve">16. </w:t>
        <w:tab/>
        <w:tab/>
        <w:tab/>
        <w:tab/>
        <w:tab/>
        <w:tab/>
        <w:tab/>
        <w:tab/>
        <w:tab/>
        <w:tab/>
        <w:tab/>
        <w:tab/>
        <w:tab/>
        <w:tab/>
        <w:tab/>
        <w:t>FYI: Hitler is every thinking person's role model</w:t>
      </w:r>
    </w:p>
    <w:p>
      <w:r>
        <w:rPr>
          <w:b/>
          <w:u w:val="single"/>
        </w:rPr>
        <w:t>101116</w:t>
      </w:r>
    </w:p>
    <w:p>
      <w:r>
        <w:t xml:space="preserve">17. </w:t>
        <w:tab/>
        <w:tab/>
        <w:tab/>
        <w:tab/>
        <w:tab/>
        <w:tab/>
        <w:tab/>
        <w:tab/>
        <w:tab/>
        <w:tab/>
        <w:tab/>
        <w:tab/>
        <w:tab/>
        <w:tab/>
        <w:tab/>
        <w:tab/>
        <w:t>OMG, just lol.  Well, we’ll treat you just as good as Hitler treated his chosen enemies then.  I’ll do it with a smile, just to make you feel better.  You’re loved ones?  Nah, they’ll get the real Hitler treatment!</w:t>
      </w:r>
    </w:p>
    <w:p>
      <w:r>
        <w:rPr>
          <w:b/>
          <w:u w:val="single"/>
        </w:rPr>
        <w:t>101117</w:t>
      </w:r>
    </w:p>
    <w:p>
      <w:r>
        <w:t xml:space="preserve">18. </w:t>
        <w:tab/>
        <w:tab/>
        <w:tab/>
        <w:tab/>
        <w:tab/>
        <w:tab/>
        <w:tab/>
        <w:tab/>
        <w:tab/>
        <w:tab/>
        <w:tab/>
        <w:tab/>
        <w:tab/>
        <w:tab/>
        <w:tab/>
        <w:tab/>
        <w:tab/>
        <w:t>so basically typical Jewish-Ritual-Murder like always? aka "Blood Libel"</w:t>
      </w:r>
    </w:p>
    <w:p>
      <w:r>
        <w:rPr>
          <w:b/>
          <w:u w:val="single"/>
        </w:rPr>
        <w:t>101118</w:t>
      </w:r>
    </w:p>
    <w:p>
      <w:r>
        <w:t xml:space="preserve">19. </w:t>
        <w:tab/>
        <w:tab/>
        <w:tab/>
        <w:tab/>
        <w:tab/>
        <w:tab/>
        <w:tab/>
        <w:tab/>
        <w:tab/>
        <w:tab/>
        <w:tab/>
        <w:tab/>
        <w:tab/>
        <w:tab/>
        <w:tab/>
        <w:tab/>
        <w:tab/>
        <w:tab/>
        <w:t>so are you a commie faggot or what? "comrade"</w:t>
      </w:r>
    </w:p>
    <w:p>
      <w:r>
        <w:rPr>
          <w:b/>
          <w:u w:val="single"/>
        </w:rPr>
        <w:t>101119</w:t>
      </w:r>
    </w:p>
    <w:p>
      <w:r>
        <w:t>1. Deplatforming. Now where have I seen that behavior before..m</w:t>
      </w:r>
    </w:p>
    <w:p>
      <w:r>
        <w:rPr>
          <w:b/>
          <w:u w:val="single"/>
        </w:rPr>
        <w:t>101120</w:t>
      </w:r>
    </w:p>
    <w:p>
      <w:r>
        <w:t xml:space="preserve">2. </w:t>
        <w:tab/>
        <w:t>Safe-space crybabies are abundant on both the Lunatic Left and the Retard Right. The only difference is the people they deem "unclean"</w:t>
      </w:r>
    </w:p>
    <w:p>
      <w:r>
        <w:rPr>
          <w:b/>
          <w:u w:val="single"/>
        </w:rPr>
        <w:t>101121</w:t>
      </w:r>
    </w:p>
    <w:p>
      <w:r>
        <w:t xml:space="preserve">3. </w:t>
        <w:tab/>
        <w:tab/>
        <w:t>Torba was a raging feminist fighting the patriarchy before moving out of Silicon Valley. Nothing's changed.</w:t>
      </w:r>
    </w:p>
    <w:p>
      <w:r>
        <w:rPr>
          <w:b/>
          <w:u w:val="single"/>
        </w:rPr>
        <w:t>101122</w:t>
      </w:r>
    </w:p>
    <w:p>
      <w:r>
        <w:t xml:space="preserve">4. </w:t>
        <w:tab/>
        <w:tab/>
        <w:tab/>
        <w:t>All the soy in the air must have damaged his brain.</w:t>
      </w:r>
    </w:p>
    <w:p>
      <w:r>
        <w:rPr>
          <w:b/>
          <w:u w:val="single"/>
        </w:rPr>
        <w:t>101123</w:t>
      </w:r>
    </w:p>
    <w:p>
      <w:r>
        <w:t xml:space="preserve">5. </w:t>
        <w:tab/>
        <w:tab/>
        <w:tab/>
        <w:tab/>
        <w:t>Permanently.</w:t>
      </w:r>
    </w:p>
    <w:p>
      <w:r>
        <w:rPr>
          <w:b/>
          <w:u w:val="single"/>
        </w:rPr>
        <w:t>101124</w:t>
      </w:r>
    </w:p>
    <w:p>
      <w:r>
        <w:t xml:space="preserve">6. </w:t>
        <w:tab/>
        <w:tab/>
        <w:tab/>
        <w:tab/>
        <w:t>Torba's brain must be a neuron sobbing softly because it's all alone.</w:t>
      </w:r>
    </w:p>
    <w:p>
      <w:r>
        <w:rPr>
          <w:b/>
          <w:u w:val="single"/>
        </w:rPr>
        <w:t>101125</w:t>
      </w:r>
    </w:p>
    <w:p>
      <w:r>
        <w:t>1. What a nigger faggot kike</w:t>
      </w:r>
    </w:p>
    <w:p>
      <w:r>
        <w:rPr>
          <w:b/>
          <w:u w:val="single"/>
        </w:rPr>
        <w:t>101126</w:t>
      </w:r>
    </w:p>
    <w:p>
      <w:r>
        <w:t>1. Officer who fatally shot Tamir Rice quits Ohio police department days after he was hired https://kek.gg/u/y4XJ</w:t>
      </w:r>
    </w:p>
    <w:p>
      <w:r>
        <w:rPr>
          <w:b/>
          <w:u w:val="single"/>
        </w:rPr>
        <w:t>101127</w:t>
      </w:r>
    </w:p>
    <w:p>
      <w:r>
        <w:t xml:space="preserve">2. </w:t>
        <w:tab/>
        <w:t>A punk ass nigger ruined another good man's life.</w:t>
      </w:r>
    </w:p>
    <w:p>
      <w:r>
        <w:rPr>
          <w:b/>
          <w:u w:val="single"/>
        </w:rPr>
        <w:t>101128</w:t>
      </w:r>
    </w:p>
    <w:p>
      <w:r>
        <w:t>1. quite possibly the worst possible death...</w:t>
      </w:r>
    </w:p>
    <w:p>
      <w:r>
        <w:rPr>
          <w:b/>
          <w:u w:val="single"/>
        </w:rPr>
        <w:t>101129</w:t>
      </w:r>
    </w:p>
    <w:p>
      <w:r>
        <w:t xml:space="preserve">2. </w:t>
        <w:tab/>
        <w:t>Don’t taunt redneck children</w:t>
      </w:r>
    </w:p>
    <w:p>
      <w:r>
        <w:rPr>
          <w:b/>
          <w:u w:val="single"/>
        </w:rPr>
        <w:t>101130</w:t>
      </w:r>
    </w:p>
    <w:p>
      <w:r>
        <w:t>1. Same fucking thing moron You got a lot to learn retard</w:t>
      </w:r>
    </w:p>
    <w:p>
      <w:r>
        <w:rPr>
          <w:b/>
          <w:u w:val="single"/>
        </w:rPr>
        <w:t>101131</w:t>
      </w:r>
    </w:p>
    <w:p>
      <w:r>
        <w:t>1. @grandpalampshade @Bombislamdotcom    I'm confused. Can you please explain why always at Trump rallies, the people go wild clapping, whistling and calling out over mentions of Israel? What, are Americans taught in school to think they are big allies or something?</w:t>
      </w:r>
    </w:p>
    <w:p>
      <w:r>
        <w:rPr>
          <w:b/>
          <w:u w:val="single"/>
        </w:rPr>
        <w:t>101132</w:t>
      </w:r>
    </w:p>
    <w:p>
      <w:r>
        <w:t xml:space="preserve">2. </w:t>
        <w:tab/>
        <w:t>The average American is pretty much retarded in that on the one hand they would recoil at the thought of being joined at the hip to a foreign country but on the other hand they think Israel is like the 51st state or something and thus are an exception.</w:t>
      </w:r>
    </w:p>
    <w:p>
      <w:r>
        <w:rPr>
          <w:b/>
          <w:u w:val="single"/>
        </w:rPr>
        <w:t>101133</w:t>
      </w:r>
    </w:p>
    <w:p>
      <w:r>
        <w:t xml:space="preserve">3. </w:t>
        <w:tab/>
        <w:tab/>
        <w:t>The area I get heat from people that identify as conservative is the Isreal situation. I've longed since advocated reassessing our foreign relation to Isreal in terms of armaments and financial aid.</w:t>
      </w:r>
    </w:p>
    <w:p>
      <w:r>
        <w:rPr>
          <w:b/>
          <w:u w:val="single"/>
        </w:rPr>
        <w:t>101134</w:t>
      </w:r>
    </w:p>
    <w:p>
      <w:r>
        <w:t xml:space="preserve">4. </w:t>
        <w:tab/>
        <w:tab/>
        <w:tab/>
        <w:t>Yeah that's pretty common. It's fun to switch out the country to one like China and watch their eyes go blank. It's literally as though they don't grasp that Israel is a foreign country and not America.</w:t>
      </w:r>
    </w:p>
    <w:p>
      <w:r>
        <w:rPr>
          <w:b/>
          <w:u w:val="single"/>
        </w:rPr>
        <w:t>101135</w:t>
      </w:r>
    </w:p>
    <w:p>
      <w:r>
        <w:t xml:space="preserve">5. </w:t>
        <w:tab/>
        <w:tab/>
        <w:tab/>
        <w:t>I've yet gotten a full explanation of the benefits for our country in propping up theirs.</w:t>
      </w:r>
    </w:p>
    <w:p>
      <w:r>
        <w:rPr>
          <w:b/>
          <w:u w:val="single"/>
        </w:rPr>
        <w:t>101136</w:t>
      </w:r>
    </w:p>
    <w:p>
      <w:r>
        <w:t xml:space="preserve">6. </w:t>
        <w:tab/>
        <w:tab/>
        <w:t>I and others are tirelessly working day and night to correct the Mind Control the AshkeNazi Jew's have FORCED into our schools, movies, music, Government, Fake News ETC.. against our White Brethren!  Whites have NO BIBLICAL OBLIGATION to send jews money or support!</w:t>
      </w:r>
    </w:p>
    <w:p>
      <w:r>
        <w:rPr>
          <w:b/>
          <w:u w:val="single"/>
        </w:rPr>
        <w:t>101137</w:t>
      </w:r>
    </w:p>
    <w:p>
      <w:r>
        <w:t xml:space="preserve">7. </w:t>
        <w:tab/>
        <w:tab/>
        <w:tab/>
        <w:t>Through Hollyweird etc too? I don't like pop culture bullshit, but will look out for this when I'm subjected to it.</w:t>
      </w:r>
    </w:p>
    <w:p>
      <w:r>
        <w:rPr>
          <w:b/>
          <w:u w:val="single"/>
        </w:rPr>
        <w:t>101138</w:t>
      </w:r>
    </w:p>
    <w:p>
      <w:r>
        <w:t xml:space="preserve">8. </w:t>
        <w:tab/>
        <w:tab/>
        <w:tab/>
        <w:t>Once you know you will SEE the mass MK programing built into everything! Watch the Six Sense (if you dare) and understand that movie is about pedophilia and MK Ultra Personality Splitting!</w:t>
      </w:r>
    </w:p>
    <w:p>
      <w:r>
        <w:rPr>
          <w:b/>
          <w:u w:val="single"/>
        </w:rPr>
        <w:t>101139</w:t>
      </w:r>
    </w:p>
    <w:p>
      <w:r>
        <w:t xml:space="preserve">9. </w:t>
        <w:tab/>
        <w:tab/>
        <w:t>Duh, that’s because they are the chosen ones, so they have the ring or the power of the force or something.</w:t>
      </w:r>
    </w:p>
    <w:p>
      <w:r>
        <w:rPr>
          <w:b/>
          <w:u w:val="single"/>
        </w:rPr>
        <w:t>101140</w:t>
      </w:r>
    </w:p>
    <w:p>
      <w:r>
        <w:t xml:space="preserve">10. </w:t>
        <w:tab/>
        <w:tab/>
        <w:t>That bad?! Thanks, Grandpa :) And this all comes from the child/teen indoctrination system and the evangelical church teaching, Bomb Islam said. Unreal.</w:t>
      </w:r>
    </w:p>
    <w:p>
      <w:r>
        <w:rPr>
          <w:b/>
          <w:u w:val="single"/>
        </w:rPr>
        <w:t>101141</w:t>
      </w:r>
    </w:p>
    <w:p>
      <w:r>
        <w:t>1. SO MUCH FOR THE 'ALT-WHITE' ORGANIZER OF CHARLOTTESVIlLE 'UNITE THE RIGHT'</w:t>
      </w:r>
    </w:p>
    <w:p>
      <w:r>
        <w:rPr>
          <w:b/>
          <w:u w:val="single"/>
        </w:rPr>
        <w:t>101142</w:t>
      </w:r>
    </w:p>
    <w:p>
      <w:r>
        <w:t xml:space="preserve">2. </w:t>
        <w:tab/>
        <w:t>Disingenuous meme   What is your evidence that @TheMadDimension is a jew?    EDIT - Jason informed me that he wasn't in occupy, it's just a myth.    His being a supporter of Occupy has long been known. Occupy started out as an anti-globalist, anti-military industrial complex movement, hey just like Trump said he was. It was also anti-banker. Then just like with what happened to the Tea Party Movement, Occupy was infiltrated by professional crazies and traitors and destroyed. Next, the ACLU support free speech and did so to assist UTR.    Now to the implication of the meme, to 'scare' people because Kessler was a lefty. Who cares. lots of our people started out on the left, before they grew up a little and dropped the utopian love fest values that infest our teen years and our twenties. It's part of growing up (unless you're a sociopath to begin with, or aren't very political and grew up in a right wing family).    Once you get older, you realise that there is no left and right, there is only Wrong and White. My guess is that the person that created this meme is an anti-white trying to cause pointless infighting and dissension, because Kessler seems to be a doer.</w:t>
      </w:r>
    </w:p>
    <w:p>
      <w:r>
        <w:rPr>
          <w:b/>
          <w:u w:val="single"/>
        </w:rPr>
        <w:t>101143</w:t>
      </w:r>
    </w:p>
    <w:p>
      <w:r>
        <w:t xml:space="preserve">3. </w:t>
        <w:tab/>
        <w:tab/>
        <w:t>I'm annoyed with a lot of what Kessler has said and done. But he's not ethnically Jewish. This is a specific phenotype of Appalachia. There are half a million White men in that region that look just like that. Are all of them kikes? How retarded are people?</w:t>
      </w:r>
    </w:p>
    <w:p>
      <w:r>
        <w:rPr>
          <w:b/>
          <w:u w:val="single"/>
        </w:rPr>
        <w:t>101144</w:t>
      </w:r>
    </w:p>
    <w:p>
      <w:r>
        <w:t xml:space="preserve">4. </w:t>
        <w:tab/>
        <w:tab/>
        <w:tab/>
        <w:t xml:space="preserve"> There're a lot of Aussies that look like him too, they're not jewish.</w:t>
      </w:r>
    </w:p>
    <w:p>
      <w:r>
        <w:rPr>
          <w:b/>
          <w:u w:val="single"/>
        </w:rPr>
        <w:t>101145</w:t>
      </w:r>
    </w:p>
    <w:p>
      <w:r>
        <w:t xml:space="preserve">5. </w:t>
        <w:tab/>
        <w:tab/>
        <w:tab/>
        <w:t>Over here, it's usually a Scots-Irish and English ancestry mix for those kinds of guys.</w:t>
      </w:r>
    </w:p>
    <w:p>
      <w:r>
        <w:rPr>
          <w:b/>
          <w:u w:val="single"/>
        </w:rPr>
        <w:t>101146</w:t>
      </w:r>
    </w:p>
    <w:p>
      <w:r>
        <w:t xml:space="preserve">6. </w:t>
        <w:tab/>
        <w:tab/>
        <w:tab/>
        <w:t xml:space="preserve"> That's our founding stock. We didn't get the mega chunk of Germans like you guys did mid-19th century (although we did get some Germans). So we stayed light hearted and larrikin. Didn't stop us from getting, taken over by the juden and flooded with muds though.</w:t>
      </w:r>
    </w:p>
    <w:p>
      <w:r>
        <w:rPr>
          <w:b/>
          <w:u w:val="single"/>
        </w:rPr>
        <w:t>101147</w:t>
      </w:r>
    </w:p>
    <w:p>
      <w:r>
        <w:t>1. Well yea... They rewrote the whole script so Lancelot was a faggot and there was numerous lancing jokes and rainbow flags, rainbow tights, and more innuendo than I care to remember. You don't remember that?</w:t>
      </w:r>
    </w:p>
    <w:p>
      <w:r>
        <w:rPr>
          <w:b/>
          <w:u w:val="single"/>
        </w:rPr>
        <w:t>101148</w:t>
      </w:r>
    </w:p>
    <w:p>
      <w:r>
        <w:t>1. Flashback: Twitter Banned Conservatives Who Would Be Covered by the Farrakhan ‘Termite‘ Loophole | Breitbart http://bit.ly/2EwNaXH via @BreitbartNews</w:t>
      </w:r>
    </w:p>
    <w:p>
      <w:r>
        <w:rPr>
          <w:b/>
          <w:u w:val="single"/>
        </w:rPr>
        <w:t>101149</w:t>
      </w:r>
    </w:p>
    <w:p>
      <w:r>
        <w:t xml:space="preserve">2. </w:t>
        <w:tab/>
        <w:t>Jack is a fuckin faggot cuck...don’t expect any one thing out of his pussy carcass</w:t>
      </w:r>
    </w:p>
    <w:p>
      <w:r>
        <w:rPr>
          <w:b/>
          <w:u w:val="single"/>
        </w:rPr>
        <w:t>101150</w:t>
      </w:r>
    </w:p>
    <w:p>
      <w:r>
        <w:t>1. faggot</w:t>
      </w:r>
    </w:p>
    <w:p>
      <w:r>
        <w:rPr>
          <w:b/>
          <w:u w:val="single"/>
        </w:rPr>
        <w:t>101151</w:t>
      </w:r>
    </w:p>
    <w:p>
      <w:r>
        <w:t>1. Obama doesn't believe in making stuff up. So he'd never say anything like "If you like your doctor you can keep your doctor." Or blame the Benghazi massacre on a YouTube video.</w:t>
      </w:r>
    </w:p>
    <w:p>
      <w:r>
        <w:rPr>
          <w:b/>
          <w:u w:val="single"/>
        </w:rPr>
        <w:t>101152</w:t>
      </w:r>
    </w:p>
    <w:p>
      <w:r>
        <w:t xml:space="preserve">2. </w:t>
        <w:tab/>
        <w:t>What a moron!  He is claiming he is the reason the economy is so strong.  HAHAHA after his years of blaming Bush.</w:t>
      </w:r>
    </w:p>
    <w:p>
      <w:r>
        <w:rPr>
          <w:b/>
          <w:u w:val="single"/>
        </w:rPr>
        <w:t>101153</w:t>
      </w:r>
    </w:p>
    <w:p>
      <w:r>
        <w:t xml:space="preserve">3. </w:t>
        <w:tab/>
        <w:tab/>
        <w:t>Nigger please!!!</w:t>
      </w:r>
    </w:p>
    <w:p>
      <w:r>
        <w:rPr>
          <w:b/>
          <w:u w:val="single"/>
        </w:rPr>
        <w:t>101154</w:t>
      </w:r>
    </w:p>
    <w:p>
      <w:r>
        <w:t>1.</w:t>
      </w:r>
    </w:p>
    <w:p>
      <w:r>
        <w:rPr>
          <w:b/>
          <w:u w:val="single"/>
        </w:rPr>
        <w:t>101155</w:t>
      </w:r>
    </w:p>
    <w:p>
      <w:r>
        <w:t xml:space="preserve">2. </w:t>
        <w:tab/>
        <w:t>Another dyke id like to see die a bloody torturous painful death !!!</w:t>
      </w:r>
    </w:p>
    <w:p>
      <w:r>
        <w:rPr>
          <w:b/>
          <w:u w:val="single"/>
        </w:rPr>
        <w:t>101156</w:t>
      </w:r>
    </w:p>
    <w:p>
      <w:r>
        <w:t>1. Nobody LISTENED to her.    She's burned out. That's all.    It's time for fresh blood in that position. She became Trump for two years, and now she needs to step away. It's exhausting to do what HE does. Government officials must know when they're done. She knows it's time to stop.    AND.    She credits Jared Kushner for much of her success. He crafted Trump's election strategy and Middle Eastern strategy. Kushner is another Trump.    Note that Haley's resignation came as a total surprise. There were no leaks.    "The leaks are real; the news is fake."    Nothing REAL ever leaks.    https://www.youtube.com/watch?v=hEENopuCdzc</w:t>
      </w:r>
    </w:p>
    <w:p>
      <w:r>
        <w:rPr>
          <w:b/>
          <w:u w:val="single"/>
        </w:rPr>
        <w:t>101157</w:t>
      </w:r>
    </w:p>
    <w:p>
      <w:r>
        <w:t xml:space="preserve">2. </w:t>
        <w:tab/>
        <w:t>LMAO, it's exhausting to live in a hotel that costs 5-figures a night while telling off representatives of other countries?  Where do I sign up for that exhaustion?</w:t>
      </w:r>
    </w:p>
    <w:p>
      <w:r>
        <w:rPr>
          <w:b/>
          <w:u w:val="single"/>
        </w:rPr>
        <w:t>101158</w:t>
      </w:r>
    </w:p>
    <w:p>
      <w:r>
        <w:t xml:space="preserve">3. </w:t>
        <w:tab/>
        <w:tab/>
        <w:t>LMAO, look at this retard trying to protect his buddies Putin and Assad while prancing around with the handle "LibertyRevolutionary."  He's 100% American, trust me!  LMAO LOLOLOL</w:t>
      </w:r>
    </w:p>
    <w:p>
      <w:r>
        <w:rPr>
          <w:b/>
          <w:u w:val="single"/>
        </w:rPr>
        <w:t>101159</w:t>
      </w:r>
    </w:p>
    <w:p>
      <w:r>
        <w:t>1. There are plenty of legitimate criticisms of Trump but I haven't seen any evidence that he can reliably be given credit for anything the FBI does.   I get that you guys are upset but slow down and think for a second before you weaponize leftist propaganda in service to your high time preference and recidual agorism.   If I was a conspiracy minded guy (and I'm not saying I'm not), I'd say this thing with RAM is inauthentic coordinated action between the FBI and the media to remind voters of Charlottesville in an attempt to tip the mid-terms to Democrats.   If that's the case, black pilling people on voting Republican would be a retarded reaction. Rewarding bad behavior and malicious collusion with the objective of its performance is usually a good way to make sure it happens again.    @Cantwell</w:t>
      </w:r>
    </w:p>
    <w:p>
      <w:r>
        <w:rPr>
          <w:b/>
          <w:u w:val="single"/>
        </w:rPr>
        <w:t>101160</w:t>
      </w:r>
    </w:p>
    <w:p>
      <w:r>
        <w:t xml:space="preserve">2. </w:t>
        <w:tab/>
        <w:t>and the battered whore defends her pimp</w:t>
      </w:r>
    </w:p>
    <w:p>
      <w:r>
        <w:rPr>
          <w:b/>
          <w:u w:val="single"/>
        </w:rPr>
        <w:t>101161</w:t>
      </w:r>
    </w:p>
    <w:p>
      <w:r>
        <w:t xml:space="preserve">3. </w:t>
        <w:tab/>
        <w:tab/>
        <w:t>exactly my sentiment it's pathetic</w:t>
      </w:r>
    </w:p>
    <w:p>
      <w:r>
        <w:rPr>
          <w:b/>
          <w:u w:val="single"/>
        </w:rPr>
        <w:t>101162</w:t>
      </w:r>
    </w:p>
    <w:p>
      <w:r>
        <w:t>1. BREAKING #NEWS!! ACTIVE SHOOTER at Synagogue is #Pittsburgh, #Pennsylvania!! Multiple fatalities reported. #AntiSemitism rears its ugly head once again!! They hate us before they even get to know us, just because were #Jewish.</w:t>
      </w:r>
    </w:p>
    <w:p>
      <w:r>
        <w:rPr>
          <w:b/>
          <w:u w:val="single"/>
        </w:rPr>
        <w:t>101163</w:t>
      </w:r>
    </w:p>
    <w:p>
      <w:r>
        <w:t xml:space="preserve">2. </w:t>
        <w:tab/>
        <w:t>Maybe the taking of Palestine by means of terrorism has something to do with it?</w:t>
      </w:r>
    </w:p>
    <w:p>
      <w:r>
        <w:rPr>
          <w:b/>
          <w:u w:val="single"/>
        </w:rPr>
        <w:t>101164</w:t>
      </w:r>
    </w:p>
    <w:p>
      <w:r>
        <w:t xml:space="preserve">3. </w:t>
        <w:tab/>
        <w:tab/>
        <w:t>Is he lying faggot ? U essentially silenced someone for noticing things. Ur a straight brainwashed dipshit. He proposed an idea. You “SILENCE” Ur a communist</w:t>
      </w:r>
    </w:p>
    <w:p>
      <w:r>
        <w:rPr>
          <w:b/>
          <w:u w:val="single"/>
        </w:rPr>
        <w:t>101165</w:t>
      </w:r>
    </w:p>
    <w:p>
      <w:r>
        <w:t>1. Or it could just be a retard with a keyboard.</w:t>
      </w:r>
    </w:p>
    <w:p>
      <w:r>
        <w:rPr>
          <w:b/>
          <w:u w:val="single"/>
        </w:rPr>
        <w:t>101166</w:t>
      </w:r>
    </w:p>
    <w:p>
      <w:r>
        <w:t>1. UK: Muslim live-streamed himself beating his wife, boasted “I’m going to kill her today”   https://www.jihadwatch.org/2018/10/uk-muslim-live-streamed-himself-beating-his-wife-boasted-im-going-to-kill-her-today</w:t>
      </w:r>
    </w:p>
    <w:p>
      <w:r>
        <w:rPr>
          <w:b/>
          <w:u w:val="single"/>
        </w:rPr>
        <w:t>101167</w:t>
      </w:r>
    </w:p>
    <w:p>
      <w:r>
        <w:t xml:space="preserve">2. </w:t>
        <w:tab/>
        <w:t>Just another Cultist,  Muzzie 💩</w:t>
      </w:r>
    </w:p>
    <w:p>
      <w:r>
        <w:rPr>
          <w:b/>
          <w:u w:val="single"/>
        </w:rPr>
        <w:t>101168</w:t>
      </w:r>
    </w:p>
    <w:p>
      <w:r>
        <w:t>1. Twitter: We do not want neo-nazi's here - we do not want your hateful content, take that shit else where.   GAB: We do not want loli here - we do not want your perverted content, take that shit else where.   Pro-free speech, anti-censorship until it bothers you - just like Jack-off and Fuckerberg.   #Hypocrisy</w:t>
      </w:r>
    </w:p>
    <w:p>
      <w:r>
        <w:rPr>
          <w:b/>
          <w:u w:val="single"/>
        </w:rPr>
        <w:t>101169</w:t>
      </w:r>
    </w:p>
    <w:p>
      <w:r>
        <w:t xml:space="preserve">2. </w:t>
        <w:tab/>
        <w:t>hmm gab is a christian site ??? wow how ill informed of a retard can you be the entire point of gab is it is supposedly censorship free on a macro level the entire ethos of gab is if YOU the user dont like seeing something you mute it but anyone can post damn near anything as long as it is legal somewhere so saying it is a "christian site is bullshit and at the least a lie  at most a deliberate fucking lie</w:t>
      </w:r>
    </w:p>
    <w:p>
      <w:r>
        <w:rPr>
          <w:b/>
          <w:u w:val="single"/>
        </w:rPr>
        <w:t>101170</w:t>
      </w:r>
    </w:p>
    <w:p>
      <w:r>
        <w:t>1. A barometer of the violent threat, a very real danger, toward #Patriots #Conservatives #Christians from the socialist communist #LEFT that's being incited by Obama, Holder, Hillary and their OFA (Organized for ACTION) housed at Obama's residence JUST 2 MILES from the White House   #RedWave   #RedTsunami   #November6   BUT   be #PREPARED #PROTECTED</w:t>
      </w:r>
    </w:p>
    <w:p>
      <w:r>
        <w:rPr>
          <w:b/>
          <w:u w:val="single"/>
        </w:rPr>
        <w:t>101171</w:t>
      </w:r>
    </w:p>
    <w:p>
      <w:r>
        <w:t xml:space="preserve">2. </w:t>
        <w:tab/>
        <w:t>It can be dangerous to be a faggot attention seeker...It's bad for one's health on multiple levels..Isn't it better to be just plain,normal...??? Shitstabbing is unnatural.</w:t>
      </w:r>
    </w:p>
    <w:p>
      <w:r>
        <w:rPr>
          <w:b/>
          <w:u w:val="single"/>
        </w:rPr>
        <w:t>101172</w:t>
      </w:r>
    </w:p>
    <w:p>
      <w:r>
        <w:t>1. Owen Jones is on BBC1 if you want a laugh</w:t>
      </w:r>
    </w:p>
    <w:p>
      <w:r>
        <w:rPr>
          <w:b/>
          <w:u w:val="single"/>
        </w:rPr>
        <w:t>101173</w:t>
      </w:r>
    </w:p>
    <w:p>
      <w:r>
        <w:t xml:space="preserve">2. </w:t>
        <w:tab/>
        <w:t>#OwenJones + 'Daddy'   Cute eh 🤣</w:t>
      </w:r>
    </w:p>
    <w:p>
      <w:r>
        <w:rPr>
          <w:b/>
          <w:u w:val="single"/>
        </w:rPr>
        <w:t>101174</w:t>
      </w:r>
    </w:p>
    <w:p>
      <w:r>
        <w:t xml:space="preserve">3. </w:t>
        <w:tab/>
        <w:tab/>
        <w:t>Is the Welsh faggot sitting pn ol'Steptoe's cock?   Mind you he'll enjoy that!</w:t>
      </w:r>
    </w:p>
    <w:p>
      <w:r>
        <w:rPr>
          <w:b/>
          <w:u w:val="single"/>
        </w:rPr>
        <w:t>101175</w:t>
      </w:r>
    </w:p>
    <w:p>
      <w:r>
        <w:t>1. When leftist Democrat Alabama Governor George Wallace refused to obey federal desegregation court order president Kennedy sent in national guard troops to enforce it. I think Trump should do the same in sanctuary cities.</w:t>
      </w:r>
    </w:p>
    <w:p>
      <w:r>
        <w:rPr>
          <w:b/>
          <w:u w:val="single"/>
        </w:rPr>
        <w:t>101176</w:t>
      </w:r>
    </w:p>
    <w:p>
      <w:r>
        <w:t xml:space="preserve">2. </w:t>
        <w:tab/>
        <w:t>freezing cold take on ol m8 Wallace there cunt</w:t>
      </w:r>
    </w:p>
    <w:p>
      <w:r>
        <w:rPr>
          <w:b/>
          <w:u w:val="single"/>
        </w:rPr>
        <w:t>101177</w:t>
      </w:r>
    </w:p>
    <w:p>
      <w:r>
        <w:t>1. Do NOT sit by, people, and let a damn nigger agitator on the $20:   https://www.yahoo.com/news/trump-notes-andrew-jackson-continues-20-bill-005619747.html    #HarrietTubman, nigger criminal, has a legend about her that is rather mythological. She's a negro who helped fellow niggers escape slavery. Yawn. Thank the Whites for the 13th Amendment-</w:t>
      </w:r>
    </w:p>
    <w:p>
      <w:r>
        <w:rPr>
          <w:b/>
          <w:u w:val="single"/>
        </w:rPr>
        <w:t>101178</w:t>
      </w:r>
    </w:p>
    <w:p>
      <w:r>
        <w:t>1. faggot</w:t>
      </w:r>
    </w:p>
    <w:p>
      <w:r>
        <w:rPr>
          <w:b/>
          <w:u w:val="single"/>
        </w:rPr>
        <w:t>101179</w:t>
      </w:r>
    </w:p>
    <w:p>
      <w:r>
        <w:t>1. @cobaltcatastrophe</w:t>
      </w:r>
    </w:p>
    <w:p>
      <w:r>
        <w:rPr>
          <w:b/>
          <w:u w:val="single"/>
        </w:rPr>
        <w:t>101180</w:t>
      </w:r>
    </w:p>
    <w:p>
      <w:r>
        <w:t xml:space="preserve">2. </w:t>
        <w:tab/>
        <w:t>yo</w:t>
      </w:r>
    </w:p>
    <w:p>
      <w:r>
        <w:rPr>
          <w:b/>
          <w:u w:val="single"/>
        </w:rPr>
        <w:t>101181</w:t>
      </w:r>
    </w:p>
    <w:p>
      <w:r>
        <w:t xml:space="preserve">3. </w:t>
        <w:tab/>
        <w:tab/>
        <w:t>It means some faggot on the internet lmao</w:t>
      </w:r>
    </w:p>
    <w:p>
      <w:r>
        <w:rPr>
          <w:b/>
          <w:u w:val="single"/>
        </w:rPr>
        <w:t>101182</w:t>
      </w:r>
    </w:p>
    <w:p>
      <w:r>
        <w:t>1. This ‘muslim woman of colour’ isn’t going to miss out on an opportunity to take some money from gullible morons.</w:t>
      </w:r>
    </w:p>
    <w:p>
      <w:r>
        <w:rPr>
          <w:b/>
          <w:u w:val="single"/>
        </w:rPr>
        <w:t>101183</w:t>
      </w:r>
    </w:p>
    <w:p>
      <w:r>
        <w:t xml:space="preserve">2. </w:t>
        <w:tab/>
        <w:t>Sand nigger</w:t>
      </w:r>
    </w:p>
    <w:p>
      <w:r>
        <w:rPr>
          <w:b/>
          <w:u w:val="single"/>
        </w:rPr>
        <w:t>101184</w:t>
      </w:r>
    </w:p>
    <w:p>
      <w:r>
        <w:t>1. @Patriotic1  Cunt cunt cunt cunt LOL!</w:t>
      </w:r>
    </w:p>
    <w:p>
      <w:r>
        <w:rPr>
          <w:b/>
          <w:u w:val="single"/>
        </w:rPr>
        <w:t>101185</w:t>
      </w:r>
    </w:p>
    <w:p>
      <w:r>
        <w:t>1. (•𝘓•): "You're just LARPing as a nAhTzEe...Things get very real, very fast"    This snarky, soy-slurping faggot has no idea how real it's going to get when we finally go full fash and take out the trash. I'm impatiently waiting, and will be ready for when it does, but I'm not too sure he's gonna know what to do -- other than assume the fetal position, of course.</w:t>
      </w:r>
    </w:p>
    <w:p>
      <w:r>
        <w:rPr>
          <w:b/>
          <w:u w:val="single"/>
        </w:rPr>
        <w:t>101186</w:t>
      </w:r>
    </w:p>
    <w:p>
      <w:r>
        <w:t>1.</w:t>
      </w:r>
    </w:p>
    <w:p>
      <w:r>
        <w:rPr>
          <w:b/>
          <w:u w:val="single"/>
        </w:rPr>
        <w:t>101187</w:t>
      </w:r>
    </w:p>
    <w:p>
      <w:r>
        <w:t xml:space="preserve">2. </w:t>
        <w:tab/>
        <w:t>This from a holohoax myth keeper??   You are quite conflicted.  A retard throwing retard stones?</w:t>
      </w:r>
    </w:p>
    <w:p>
      <w:r>
        <w:rPr>
          <w:b/>
          <w:u w:val="single"/>
        </w:rPr>
        <w:t>101188</w:t>
      </w:r>
    </w:p>
    <w:p>
      <w:r>
        <w:t xml:space="preserve">3. </w:t>
        <w:tab/>
        <w:tab/>
        <w:t>I thought Jews did that? How am I pro-Jew. You're confused.</w:t>
      </w:r>
    </w:p>
    <w:p>
      <w:r>
        <w:rPr>
          <w:b/>
          <w:u w:val="single"/>
        </w:rPr>
        <w:t>101189</w:t>
      </w:r>
    </w:p>
    <w:p>
      <w:r>
        <w:t>1. A cunt that speaks:</w:t>
      </w:r>
    </w:p>
    <w:p>
      <w:r>
        <w:rPr>
          <w:b/>
          <w:u w:val="single"/>
        </w:rPr>
        <w:t>101190</w:t>
      </w:r>
    </w:p>
    <w:p>
      <w:r>
        <w:t>1. @Ocasio2018 @iamcardib @JimmyKimmelLive I’m not sure which one of you two are less qualified to be in Congress. https://kek.gg/u/wy3v</w:t>
      </w:r>
    </w:p>
    <w:p>
      <w:r>
        <w:rPr>
          <w:b/>
          <w:u w:val="single"/>
        </w:rPr>
        <w:t>101191</w:t>
      </w:r>
    </w:p>
    <w:p>
      <w:r>
        <w:t xml:space="preserve">2. </w:t>
        <w:tab/>
        <w:t>she's retarded</w:t>
      </w:r>
    </w:p>
    <w:p>
      <w:r>
        <w:rPr>
          <w:b/>
          <w:u w:val="single"/>
        </w:rPr>
        <w:t>101192</w:t>
      </w:r>
    </w:p>
    <w:p>
      <w:r>
        <w:t>1. It makes you think there is far more behind Dr Ford..</w:t>
      </w:r>
    </w:p>
    <w:p>
      <w:r>
        <w:rPr>
          <w:b/>
          <w:u w:val="single"/>
        </w:rPr>
        <w:t>101193</w:t>
      </w:r>
    </w:p>
    <w:p>
      <w:r>
        <w:t xml:space="preserve">2. </w:t>
        <w:tab/>
        <w:t>You can bet Soros had something to do with it, someone needs to put that old interfering cunt out of his misery.</w:t>
      </w:r>
    </w:p>
    <w:p>
      <w:r>
        <w:rPr>
          <w:b/>
          <w:u w:val="single"/>
        </w:rPr>
        <w:t>101194</w:t>
      </w:r>
    </w:p>
    <w:p>
      <w:r>
        <w:t>1. Nigger culture is Jew inspired, as is white culture. We need someone who can infuriate all races against the Zionist.</w:t>
      </w:r>
    </w:p>
    <w:p>
      <w:r>
        <w:rPr>
          <w:b/>
          <w:u w:val="single"/>
        </w:rPr>
        <w:t>101195</w:t>
      </w:r>
    </w:p>
    <w:p>
      <w:r>
        <w:t>1. The whiniest goyest dog is still better than and smarter than all of the WBC because it's members protest at funerals. WBC = retarded hideous monsters.</w:t>
      </w:r>
    </w:p>
    <w:p>
      <w:r>
        <w:rPr>
          <w:b/>
          <w:u w:val="single"/>
        </w:rPr>
        <w:t>101196</w:t>
      </w:r>
    </w:p>
    <w:p>
      <w:r>
        <w:t>1. How is everyone today? New to the group but old to the ideas. Glad if found another place to be able to speak freely about things that are being swept under the rug</w:t>
      </w:r>
    </w:p>
    <w:p>
      <w:r>
        <w:rPr>
          <w:b/>
          <w:u w:val="single"/>
        </w:rPr>
        <w:t>101197</w:t>
      </w:r>
    </w:p>
    <w:p>
      <w:r>
        <w:t xml:space="preserve">2. </w:t>
        <w:tab/>
        <w:t>Funny thing, Lincoln was not really bothered either way. He just wanted to keep the south as part of the union. Slavery was not even on his radar. This was all done after the war to make him out as something else to cover over why the war happened in the first place.</w:t>
      </w:r>
    </w:p>
    <w:p>
      <w:r>
        <w:rPr>
          <w:b/>
          <w:u w:val="single"/>
        </w:rPr>
        <w:t>101198</w:t>
      </w:r>
    </w:p>
    <w:p>
      <w:r>
        <w:t xml:space="preserve">3. </w:t>
        <w:tab/>
        <w:tab/>
        <w:t>well he used the nigger on more then one way... he used them to slap the south in the face once they called his bluff to him on freeing them.... thats why he only freed them in the south before the war broke out. He then hid behind them and used them as an ethics topic as a way to try to keep other countries from helping the south.</w:t>
      </w:r>
    </w:p>
    <w:p>
      <w:r>
        <w:rPr>
          <w:b/>
          <w:u w:val="single"/>
        </w:rPr>
        <w:t>101199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101200</w:t>
      </w:r>
    </w:p>
    <w:p>
      <w:r>
        <w:t>1. WELL IMAGINE MY SHOCK!    https://redd.it/9njrpy</w:t>
      </w:r>
    </w:p>
    <w:p>
      <w:r>
        <w:rPr>
          <w:b/>
          <w:u w:val="single"/>
        </w:rPr>
        <w:t>101201</w:t>
      </w:r>
    </w:p>
    <w:p>
      <w:r>
        <w:t xml:space="preserve">2. </w:t>
        <w:tab/>
        <w:t>She’s a spoiled little no talent cunt</w:t>
      </w:r>
    </w:p>
    <w:p>
      <w:r>
        <w:rPr>
          <w:b/>
          <w:u w:val="single"/>
        </w:rPr>
        <w:t>101202</w:t>
      </w:r>
    </w:p>
    <w:p>
      <w:r>
        <w:t>1. what in God’s name</w:t>
      </w:r>
    </w:p>
    <w:p>
      <w:r>
        <w:rPr>
          <w:b/>
          <w:u w:val="single"/>
        </w:rPr>
        <w:t>101203</w:t>
      </w:r>
    </w:p>
    <w:p>
      <w:r>
        <w:t xml:space="preserve">2. </w:t>
        <w:tab/>
        <w:t>#NeverHappened</w:t>
      </w:r>
    </w:p>
    <w:p>
      <w:r>
        <w:rPr>
          <w:b/>
          <w:u w:val="single"/>
        </w:rPr>
        <w:t>101204</w:t>
      </w:r>
    </w:p>
    <w:p>
      <w:r>
        <w:t xml:space="preserve">3. </w:t>
        <w:tab/>
        <w:tab/>
        <w:t>Let me guess...  A fat ugly (fugly) dyke And A less fugly man in drag (pervert)</w:t>
      </w:r>
    </w:p>
    <w:p>
      <w:r>
        <w:rPr>
          <w:b/>
          <w:u w:val="single"/>
        </w:rPr>
        <w:t>101205</w:t>
      </w:r>
    </w:p>
    <w:p>
      <w:r>
        <w:t>1. "Occupied roman territory"    Oh by that retard logic, then Iraq is now Apart of europe and America and the sand niggers just became europeans! Congrats, your universalist belief played itself.</w:t>
      </w:r>
    </w:p>
    <w:p>
      <w:r>
        <w:rPr>
          <w:b/>
          <w:u w:val="single"/>
        </w:rPr>
        <w:t>101206</w:t>
      </w:r>
    </w:p>
    <w:p>
      <w:r>
        <w:t>1. #FRIEND</w:t>
      </w:r>
    </w:p>
    <w:p>
      <w:r>
        <w:rPr>
          <w:b/>
          <w:u w:val="single"/>
        </w:rPr>
        <w:t>101207</w:t>
      </w:r>
    </w:p>
    <w:p>
      <w:r>
        <w:t xml:space="preserve">2. </w:t>
        <w:tab/>
        <w:t>THIS NOT RACIAL MORON GO AWAY, U lose argument because u don't know the argument exists cause you're retarded  then you embarrass me       in front of HIM</w:t>
      </w:r>
    </w:p>
    <w:p>
      <w:r>
        <w:rPr>
          <w:b/>
          <w:u w:val="single"/>
        </w:rPr>
        <w:t>101208</w:t>
      </w:r>
    </w:p>
    <w:p>
      <w:r>
        <w:t>1. lying nigger, go figure</w:t>
      </w:r>
    </w:p>
    <w:p>
      <w:r>
        <w:rPr>
          <w:b/>
          <w:u w:val="single"/>
        </w:rPr>
        <w:t>101209</w:t>
      </w:r>
    </w:p>
    <w:p>
      <w:r>
        <w:t xml:space="preserve">2. </w:t>
        <w:tab/>
        <w:t>Hmmm... I wonder if Moonman could do something with that - lying nigger - go figure.....</w:t>
      </w:r>
    </w:p>
    <w:p>
      <w:r>
        <w:rPr>
          <w:b/>
          <w:u w:val="single"/>
        </w:rPr>
        <w:t>101210</w:t>
      </w:r>
    </w:p>
    <w:p>
      <w:r>
        <w:t>1. he's a child, you can't show enough respect to wait until he's grown up to call him a nigger and want to kill him?</w:t>
      </w:r>
    </w:p>
    <w:p>
      <w:r>
        <w:rPr>
          <w:b/>
          <w:u w:val="single"/>
        </w:rPr>
        <w:t>101211</w:t>
      </w:r>
    </w:p>
    <w:p>
      <w:r>
        <w:t>1. You are a stalker, you worthless cunt</w:t>
      </w:r>
    </w:p>
    <w:p>
      <w:r>
        <w:rPr>
          <w:b/>
          <w:u w:val="single"/>
        </w:rPr>
        <w:t>101212</w:t>
      </w:r>
    </w:p>
    <w:p>
      <w:r>
        <w:t>1. Christine Blasey Ford Nominated for Distinguished-Alumna Award at UNC  https://www.breitbart.com/big-government/2018/10/11/christine-blasey-ford-nominated-for-distinguished-alumna-award-at-unc/</w:t>
      </w:r>
    </w:p>
    <w:p>
      <w:r>
        <w:rPr>
          <w:b/>
          <w:u w:val="single"/>
        </w:rPr>
        <w:t>101213</w:t>
      </w:r>
    </w:p>
    <w:p>
      <w:r>
        <w:t xml:space="preserve">2. </w:t>
        <w:tab/>
        <w:t>The "Lets honor a lying cunt "  award</w:t>
      </w:r>
    </w:p>
    <w:p>
      <w:r>
        <w:rPr>
          <w:b/>
          <w:u w:val="single"/>
        </w:rPr>
        <w:t>101214</w:t>
      </w:r>
    </w:p>
    <w:p>
      <w:r>
        <w:t>1. Mounties, by Tom Rhodes.</w:t>
      </w:r>
    </w:p>
    <w:p>
      <w:r>
        <w:rPr>
          <w:b/>
          <w:u w:val="single"/>
        </w:rPr>
        <w:t>101215</w:t>
      </w:r>
    </w:p>
    <w:p>
      <w:r>
        <w:t xml:space="preserve">2. </w:t>
        <w:tab/>
        <w:t>They missed the pic of the mountie carrying luggage across the border for illegal nigger freeloaders, and the pic of the diaperhead mountie and the one wearing the hijab.</w:t>
      </w:r>
    </w:p>
    <w:p>
      <w:r>
        <w:rPr>
          <w:b/>
          <w:u w:val="single"/>
        </w:rPr>
        <w:t>101216</w:t>
      </w:r>
    </w:p>
    <w:p>
      <w:r>
        <w:t>1. THERE IS NO SHAME IN BEING A WHITE RACIST! I gladly admit to being a White racist. Oh how their jaws drop when I tell them that. But when they have had their fill of Nigger crime and Muslim terror they will be ready to join the New Order and we will have swastika  armbands , pins and flags ready for them, because we are expecting a big crowd !</w:t>
      </w:r>
    </w:p>
    <w:p>
      <w:r>
        <w:rPr>
          <w:b/>
          <w:u w:val="single"/>
        </w:rPr>
        <w:t>101217</w:t>
      </w:r>
    </w:p>
    <w:p>
      <w:r>
        <w:t>1. She kept going back until they finally picked her. She's the geeky retard in gym class that is always the last to be picked for someone's softball or volleyball team.  But when you get down the last one...</w:t>
      </w:r>
    </w:p>
    <w:p>
      <w:r>
        <w:rPr>
          <w:b/>
          <w:u w:val="single"/>
        </w:rPr>
        <w:t>101218</w:t>
      </w:r>
    </w:p>
    <w:p>
      <w:r>
        <w:t>1. I guess that was the only way the faggot could win.   Still I laugh at him!   Transgender Woman Becomes First Ever World Champion in Women’s Cycling    https://www.thegatewaypundit.com/2018/10/transgender-woman-becomes-first-ever-world-champion-in-womens-cycling/</w:t>
      </w:r>
    </w:p>
    <w:p>
      <w:r>
        <w:rPr>
          <w:b/>
          <w:u w:val="single"/>
        </w:rPr>
        <w:t>101219</w:t>
      </w:r>
    </w:p>
    <w:p>
      <w:r>
        <w:t>1. Alright, so fucking finally I got my account disabled by Zuccthecucc. I know that some data still goes to him, but who cares about those retarded zionists ?</w:t>
      </w:r>
    </w:p>
    <w:p>
      <w:r>
        <w:rPr>
          <w:b/>
          <w:u w:val="single"/>
        </w:rPr>
        <w:t>101220</w:t>
      </w:r>
    </w:p>
    <w:p>
      <w:r>
        <w:t>1. NEVER Enough for the sodomite: Time Magazine has to have a faggot section for @justinpbolinger so he can feel PROUD of liking penis in his anus.  It's NEVER ENOUGH.  It is in our faces 24/7.  And that nasty little shafting faggot wants to tell me it's all in my head...pages and pages of mainstream media FAGGOT articles.  I made it all up.   http://time.com/tag/lgbt/</w:t>
      </w:r>
    </w:p>
    <w:p>
      <w:r>
        <w:rPr>
          <w:b/>
          <w:u w:val="single"/>
        </w:rPr>
        <w:t>101221</w:t>
      </w:r>
    </w:p>
    <w:p>
      <w:r>
        <w:t xml:space="preserve">2. </w:t>
        <w:tab/>
        <w:t>Damn man, did a gay dude steal your girlfriend? I thought I was just triggering you but I hit onto something here. You really think homosexuality is in your face 24/7, don’t you?</w:t>
      </w:r>
    </w:p>
    <w:p>
      <w:r>
        <w:rPr>
          <w:b/>
          <w:u w:val="single"/>
        </w:rPr>
        <w:t>101222</w:t>
      </w:r>
    </w:p>
    <w:p>
      <w:r>
        <w:t xml:space="preserve">3. </w:t>
        <w:tab/>
        <w:tab/>
        <w:t>At home, when you sleep, when you watch tv, when you’re watching sports, when you’re going hunting, when you’re watching straight porn or having sex with your female sig other... it’s always in your mind, isn’t it?  )))That’s called being in the closet, by the way.(((</w:t>
      </w:r>
    </w:p>
    <w:p>
      <w:r>
        <w:rPr>
          <w:b/>
          <w:u w:val="single"/>
        </w:rPr>
        <w:t>101223</w:t>
      </w:r>
    </w:p>
    <w:p>
      <w:r>
        <w:t xml:space="preserve">4. </w:t>
        <w:tab/>
        <w:t>@HERALDofYAH @Screw-z-jews @blazinherb @Escoffier @WADL @JonKragen - "Time" magazine, Aug. 9, 2018 "The Biden Foundation has launched a new campaign called 'As You Are' in an effort to promote the importance of family acceptance for 'lgbtq' youth".</w:t>
      </w:r>
    </w:p>
    <w:p>
      <w:r>
        <w:rPr>
          <w:b/>
          <w:u w:val="single"/>
        </w:rPr>
        <w:t>101224</w:t>
      </w:r>
    </w:p>
    <w:p>
      <w:r>
        <w:t xml:space="preserve">5. </w:t>
        <w:tab/>
        <w:tab/>
        <w:t>Makes sense, biden is a pedo faggot.</w:t>
      </w:r>
    </w:p>
    <w:p>
      <w:r>
        <w:rPr>
          <w:b/>
          <w:u w:val="single"/>
        </w:rPr>
        <w:t>101225</w:t>
      </w:r>
    </w:p>
    <w:p>
      <w:r>
        <w:t>1. Yeah really, this isnt the first time. #CH needs to put some kind of NSFL or something in front of pics like these. Not Safe For Lunch!  Also all pictures of the cunt and the mulatto should also be censored.  Some of us just dont ever want to see their ugly mugs again.</w:t>
      </w:r>
    </w:p>
    <w:p>
      <w:r>
        <w:rPr>
          <w:b/>
          <w:u w:val="single"/>
        </w:rPr>
        <w:t>101226</w:t>
      </w:r>
    </w:p>
    <w:p>
      <w:r>
        <w:t>1.</w:t>
      </w:r>
    </w:p>
    <w:p>
      <w:r>
        <w:rPr>
          <w:b/>
          <w:u w:val="single"/>
        </w:rPr>
        <w:t>101227</w:t>
      </w:r>
    </w:p>
    <w:p>
      <w:r>
        <w:t xml:space="preserve">2. </w:t>
        <w:tab/>
        <w:t>Well, I notice that the local talk-radio republicucks are yakking 'bout antifa now.   Wake-up time?   We'll see...</w:t>
      </w:r>
    </w:p>
    <w:p>
      <w:r>
        <w:rPr>
          <w:b/>
          <w:u w:val="single"/>
        </w:rPr>
        <w:t>101228</w:t>
      </w:r>
    </w:p>
    <w:p>
      <w:r>
        <w:t xml:space="preserve">3. </w:t>
        <w:tab/>
        <w:tab/>
        <w:t>The GOP is spinning up a narrative about "mob violence" to scare their voters into turning out for the midterms. They haven't done anything about the mob in two years except use it as fodder in their campaign ads</w:t>
      </w:r>
    </w:p>
    <w:p>
      <w:r>
        <w:rPr>
          <w:b/>
          <w:u w:val="single"/>
        </w:rPr>
        <w:t>101229</w:t>
      </w:r>
    </w:p>
    <w:p>
      <w:r>
        <w:t xml:space="preserve">4. </w:t>
        <w:tab/>
        <w:tab/>
        <w:tab/>
        <w:t>Politicians are reactionary. They don't do anything on their own. They are responding to what their voters have been bitching at them about. Proactive politicians do not exist.</w:t>
      </w:r>
    </w:p>
    <w:p>
      <w:r>
        <w:rPr>
          <w:b/>
          <w:u w:val="single"/>
        </w:rPr>
        <w:t>101230</w:t>
      </w:r>
    </w:p>
    <w:p>
      <w:r>
        <w:t xml:space="preserve">5. </w:t>
        <w:tab/>
        <w:tab/>
        <w:tab/>
        <w:tab/>
        <w:t>The strategy here is to harness the backlash among cucked suburban Republicans over Kavanaugh and the anger of the Republican base over Antifa to boost GOP turnout in the midterms</w:t>
      </w:r>
    </w:p>
    <w:p>
      <w:r>
        <w:rPr>
          <w:b/>
          <w:u w:val="single"/>
        </w:rPr>
        <w:t>101231</w:t>
      </w:r>
    </w:p>
    <w:p>
      <w:r>
        <w:t xml:space="preserve">6. </w:t>
        <w:tab/>
        <w:tab/>
        <w:tab/>
        <w:tab/>
        <w:tab/>
        <w:t>What will that translate into policywise?   Is the GOP going to be "tough" on the mob? Please note their current policy agenda includes "prison reform" which is the exact opposite of their messaging. It is strongly supported by the Koch brothers</w:t>
      </w:r>
    </w:p>
    <w:p>
      <w:r>
        <w:rPr>
          <w:b/>
          <w:u w:val="single"/>
        </w:rPr>
        <w:t>101232</w:t>
      </w:r>
    </w:p>
    <w:p>
      <w:r>
        <w:t xml:space="preserve">7. </w:t>
        <w:tab/>
        <w:tab/>
        <w:tab/>
        <w:tab/>
        <w:tab/>
        <w:tab/>
        <w:t>Not if people like Hunter Wallace talk everyone who cares about using the GOP against the anti-white mob into removing themselves from electoral politics.   The problem with using the shortcomings of a political party as a means by which to scare people away from the process that determines its leadership and platform is that it results in the very shortcomings that one is criticizing.    If you want to meet your fate on the road you took to avoid it, abstain from electoral politics. As the agorists in the libertarian and anarcho-capitalist communities have demonstrated, abstinence is a great way to accomplish nothing while staying entirely irrelevant.</w:t>
      </w:r>
    </w:p>
    <w:p>
      <w:r>
        <w:rPr>
          <w:b/>
          <w:u w:val="single"/>
        </w:rPr>
        <w:t>101233</w:t>
      </w:r>
    </w:p>
    <w:p>
      <w:r>
        <w:t xml:space="preserve">8. </w:t>
        <w:tab/>
        <w:tab/>
        <w:tab/>
        <w:tab/>
        <w:tab/>
        <w:tab/>
        <w:tab/>
        <w:t>There is no border wall. Illegal aliens continue to pour over the border. The political capital was spent on tax cuts and deregulation and massive increases in military spending. The US embassy was moved to Jerusalem. Enormous sanctions were imposed on Russia. We attacked Syria twice</w:t>
      </w:r>
    </w:p>
    <w:p>
      <w:r>
        <w:rPr>
          <w:b/>
          <w:u w:val="single"/>
        </w:rPr>
        <w:t>101234</w:t>
      </w:r>
    </w:p>
    <w:p>
      <w:r>
        <w:t xml:space="preserve">9. </w:t>
        <w:tab/>
        <w:tab/>
        <w:tab/>
        <w:tab/>
        <w:tab/>
        <w:tab/>
        <w:tab/>
        <w:tab/>
        <w:t>And you have less than zero plan or power to enact your nothing plan. And to be honest, you're too dumb to have any say in anything real. So enjoy getting raped to death by niggers.</w:t>
      </w:r>
    </w:p>
    <w:p>
      <w:r>
        <w:rPr>
          <w:b/>
          <w:u w:val="single"/>
        </w:rPr>
        <w:t>101235</w:t>
      </w:r>
    </w:p>
    <w:p>
      <w:r>
        <w:t xml:space="preserve">10. </w:t>
        <w:tab/>
        <w:tab/>
        <w:tab/>
        <w:tab/>
        <w:tab/>
        <w:tab/>
        <w:tab/>
        <w:tab/>
        <w:tab/>
        <w:t>We're  all going to get raped to death ... because Jeff Flake isn't a senator anymore. LOL</w:t>
      </w:r>
    </w:p>
    <w:p>
      <w:r>
        <w:rPr>
          <w:b/>
          <w:u w:val="single"/>
        </w:rPr>
        <w:t>101236</w:t>
      </w:r>
    </w:p>
    <w:p>
      <w:r>
        <w:t xml:space="preserve">11. </w:t>
        <w:tab/>
        <w:tab/>
        <w:tab/>
        <w:tab/>
        <w:tab/>
        <w:tab/>
        <w:tab/>
        <w:tab/>
        <w:tab/>
        <w:tab/>
        <w:t>I expected more out of the methnostate. Hey guys, when we win Brad's not invited, he'll just cry for gibs like a nigger, his type always does.</w:t>
      </w:r>
    </w:p>
    <w:p>
      <w:r>
        <w:rPr>
          <w:b/>
          <w:u w:val="single"/>
        </w:rPr>
        <w:t>101237</w:t>
      </w:r>
    </w:p>
    <w:p>
      <w:r>
        <w:t xml:space="preserve">12. </w:t>
        <w:tab/>
        <w:tab/>
        <w:tab/>
        <w:tab/>
        <w:tab/>
        <w:tab/>
        <w:tab/>
        <w:tab/>
        <w:tab/>
        <w:tab/>
        <w:tab/>
        <w:t>If you want to be a cheerleader for Paul Ryan and his policies, fine. Just don't pretend that these people have anything to do with us or that they haven't actually explicitly endorsed and supported Antifa</w:t>
      </w:r>
    </w:p>
    <w:p>
      <w:r>
        <w:rPr>
          <w:b/>
          <w:u w:val="single"/>
        </w:rPr>
        <w:t>101238</w:t>
      </w:r>
    </w:p>
    <w:p>
      <w:r>
        <w:t xml:space="preserve">13. </w:t>
        <w:tab/>
        <w:tab/>
        <w:tab/>
        <w:tab/>
        <w:tab/>
        <w:tab/>
        <w:tab/>
        <w:tab/>
        <w:tab/>
        <w:tab/>
        <w:tab/>
        <w:tab/>
        <w:t>I don't have a habit of associating with niggers tbh. Ever watch a nigger riot? Ever pay attention to their lines? Because they are laughably 100% identical to yours.</w:t>
      </w:r>
    </w:p>
    <w:p>
      <w:r>
        <w:rPr>
          <w:b/>
          <w:u w:val="single"/>
        </w:rPr>
        <w:t>101239</w:t>
      </w:r>
    </w:p>
    <w:p>
      <w:r>
        <w:t xml:space="preserve">14. </w:t>
        <w:tab/>
        <w:tab/>
        <w:tab/>
        <w:tab/>
        <w:tab/>
        <w:tab/>
        <w:tab/>
        <w:tab/>
        <w:tab/>
        <w:tab/>
        <w:tab/>
        <w:tab/>
        <w:tab/>
        <w:t>Are you supporting Based Kanye West when he runs for office?</w:t>
      </w:r>
    </w:p>
    <w:p>
      <w:r>
        <w:rPr>
          <w:b/>
          <w:u w:val="single"/>
        </w:rPr>
        <w:t>101240</w:t>
      </w:r>
    </w:p>
    <w:p>
      <w:r>
        <w:t xml:space="preserve">15. </w:t>
        <w:tab/>
        <w:tab/>
        <w:tab/>
        <w:tab/>
        <w:tab/>
        <w:tab/>
        <w:tab/>
        <w:tab/>
        <w:tab/>
        <w:tab/>
        <w:tab/>
        <w:tab/>
        <w:tab/>
        <w:tab/>
        <w:t>Well there's one undeniable fact when it comes to nigger strategy over white strategy.... Success.</w:t>
      </w:r>
    </w:p>
    <w:p>
      <w:r>
        <w:rPr>
          <w:b/>
          <w:u w:val="single"/>
        </w:rPr>
        <w:t>101241</w:t>
      </w:r>
    </w:p>
    <w:p>
      <w:r>
        <w:t>1. Brazil has a serious.. deadly serious problem that more than likely will drag it down into the cesspool of nigger civilization..Brazil is more of an african nation than an American nation because there are more than 80 million blacks living there..</w:t>
      </w:r>
    </w:p>
    <w:p>
      <w:r>
        <w:rPr>
          <w:b/>
          <w:u w:val="single"/>
        </w:rPr>
        <w:t>101242</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101243</w:t>
      </w:r>
    </w:p>
    <w:p>
      <w:r>
        <w:t xml:space="preserve">2. </w:t>
        <w:tab/>
        <w:t>So True.   RUSSIA IS NOT THE PROBLEM.   CHINA IS THE PROBLEM &amp; HAS BEEN SINCE THAT DAMN POS SCUMDOG TRASH &amp; RAPIST BILL CLINTON GAVE ALL OUR TECHNOLOGY AWAY TO CHINA.</w:t>
      </w:r>
    </w:p>
    <w:p>
      <w:r>
        <w:rPr>
          <w:b/>
          <w:u w:val="single"/>
        </w:rPr>
        <w:t>101244</w:t>
      </w:r>
    </w:p>
    <w:p>
      <w:r>
        <w:t xml:space="preserve">3. </w:t>
        <w:tab/>
        <w:tab/>
        <w:t>I'd heard Dobbs used to be with CNN But never knew why the switch THANKS Wait Michelle Maulkin was a Kenyan Faggot Fan??</w:t>
      </w:r>
    </w:p>
    <w:p>
      <w:r>
        <w:rPr>
          <w:b/>
          <w:u w:val="single"/>
        </w:rPr>
        <w:t>101245</w:t>
      </w:r>
    </w:p>
    <w:p>
      <w:r>
        <w:t>1. FULL Tucker Carlson vs. Cenk Uygur of Young Turks Debate - Politicon 2018! (Audio &amp; Video) - YouTube https://www.youtube.com/watch?v=QCKC1sP9P7E</w:t>
      </w:r>
    </w:p>
    <w:p>
      <w:r>
        <w:rPr>
          <w:b/>
          <w:u w:val="single"/>
        </w:rPr>
        <w:t>101246</w:t>
      </w:r>
    </w:p>
    <w:p>
      <w:r>
        <w:t xml:space="preserve">2. </w:t>
        <w:tab/>
        <w:t>Wow 30 seconds of chunk and he proves he is a twat</w:t>
      </w:r>
    </w:p>
    <w:p>
      <w:r>
        <w:rPr>
          <w:b/>
          <w:u w:val="single"/>
        </w:rPr>
        <w:t>101247</w:t>
      </w:r>
    </w:p>
    <w:p>
      <w:r>
        <w:t>1. Bad move. He has nothing to prove to anyone. Once a month that office is going to be like Dante's Inferno. You could power an electrical station on the passive aggressiveness alone. Good grief. He should have hired all white, Christian, straight, males who like beer and who have a family to support. I hope he likes four women telling him where his couch should go. (Psst, none of them will agree on the location either), pumpkin spice latte dripped all over the briefings they type, hair clogging up his office bathroom sink, and no one who can stay late because they have to pick up little Johnny from the babysitters! 😂 Oh, AND Dems will still call him a gang rapist until the day he dies.</w:t>
      </w:r>
    </w:p>
    <w:p>
      <w:r>
        <w:rPr>
          <w:b/>
          <w:u w:val="single"/>
        </w:rPr>
        <w:t>101248</w:t>
      </w:r>
    </w:p>
    <w:p>
      <w:r>
        <w:t xml:space="preserve">2. </w:t>
        <w:tab/>
        <w:t>Hahahaha what a faggot lmao someone nuke us already</w:t>
      </w:r>
    </w:p>
    <w:p>
      <w:r>
        <w:rPr>
          <w:b/>
          <w:u w:val="single"/>
        </w:rPr>
        <w:t>101249</w:t>
      </w:r>
    </w:p>
    <w:p>
      <w:r>
        <w:t>1. The Glazov Gang-Islamic Lobbyist Saba Ahmed vs. Ex-Islamic Imam Mark Christian   https://www.youtube.com/watch?v=QGOfA_F1Afc</w:t>
      </w:r>
    </w:p>
    <w:p>
      <w:r>
        <w:rPr>
          <w:b/>
          <w:u w:val="single"/>
        </w:rPr>
        <w:t>101250</w:t>
      </w:r>
    </w:p>
    <w:p>
      <w:r>
        <w:t xml:space="preserve">2. </w:t>
        <w:tab/>
        <w:t>this women shows why muzzie men prefer to hump goats. and goats smell better.</w:t>
      </w:r>
    </w:p>
    <w:p>
      <w:r>
        <w:rPr>
          <w:b/>
          <w:u w:val="single"/>
        </w:rPr>
        <w:t>101251</w:t>
      </w:r>
    </w:p>
    <w:p>
      <w:r>
        <w:t xml:space="preserve">3. </w:t>
        <w:tab/>
        <w:tab/>
        <w:t>And from what I hear the Muslims say...tighter...heh</w:t>
      </w:r>
    </w:p>
    <w:p>
      <w:r>
        <w:rPr>
          <w:b/>
          <w:u w:val="single"/>
        </w:rPr>
        <w:t>101252</w:t>
      </w:r>
    </w:p>
    <w:p>
      <w:r>
        <w:t>1. ANTI-HITLER</w:t>
      </w:r>
    </w:p>
    <w:p>
      <w:r>
        <w:rPr>
          <w:b/>
          <w:u w:val="single"/>
        </w:rPr>
        <w:t>101253</w:t>
      </w:r>
    </w:p>
    <w:p>
      <w:r>
        <w:t xml:space="preserve">2. </w:t>
        <w:tab/>
        <w:t>Great disinfo faggot</w:t>
      </w:r>
    </w:p>
    <w:p>
      <w:r>
        <w:rPr>
          <w:b/>
          <w:u w:val="single"/>
        </w:rPr>
        <w:t>101254</w:t>
      </w:r>
    </w:p>
    <w:p>
      <w:r>
        <w:t>1. JP IS A COWARDLY CUCK FAGGOT WHO SUCKS JEW BALLS. https://www.youtube.com/watch?v=yqtPsEXZTec</w:t>
      </w:r>
    </w:p>
    <w:p>
      <w:r>
        <w:rPr>
          <w:b/>
          <w:u w:val="single"/>
        </w:rPr>
        <w:t>101255</w:t>
      </w:r>
    </w:p>
    <w:p>
      <w:r>
        <w:t>1. Georgetown Prof Who Tweeted "Castrate Corpses" of White Men Placed on Leave https://bigleaguepolitics.com/georgetown-prof-who-tweeted-castrate-corpses-of-white-men-placed-on-leave/ via @BigLeaguePol</w:t>
      </w:r>
    </w:p>
    <w:p>
      <w:r>
        <w:rPr>
          <w:b/>
          <w:u w:val="single"/>
        </w:rPr>
        <w:t>101256</w:t>
      </w:r>
    </w:p>
    <w:p>
      <w:r>
        <w:t xml:space="preserve">2. </w:t>
        <w:tab/>
        <w:t>Now that LibTURD women relate to Muzzies they, too, can go through a Muzzie Mutilation to ensure they never get any Sexual Gratification🤣‼️</w:t>
      </w:r>
    </w:p>
    <w:p>
      <w:r>
        <w:rPr>
          <w:b/>
          <w:u w:val="single"/>
        </w:rPr>
        <w:t>101257</w:t>
      </w:r>
    </w:p>
    <w:p>
      <w:r>
        <w:t xml:space="preserve">3. </w:t>
        <w:tab/>
        <w:tab/>
        <w:t>True that.</w:t>
      </w:r>
    </w:p>
    <w:p>
      <w:r>
        <w:rPr>
          <w:b/>
          <w:u w:val="single"/>
        </w:rPr>
        <w:t>101258</w:t>
      </w:r>
    </w:p>
    <w:p>
      <w:r>
        <w:t xml:space="preserve">4. </w:t>
        <w:tab/>
        <w:tab/>
        <w:t>Only because her Uni decided that the funding might not be forthcoming any longer!  Once it has died down, this feral bovine will be back, unchastised!</w:t>
      </w:r>
    </w:p>
    <w:p>
      <w:r>
        <w:rPr>
          <w:b/>
          <w:u w:val="single"/>
        </w:rPr>
        <w:t>101259</w:t>
      </w:r>
    </w:p>
    <w:p>
      <w:r>
        <w:t xml:space="preserve">5. </w:t>
        <w:tab/>
        <w:tab/>
        <w:t>I am a woman, but this shows their IQ drop of about 30 points 😡🔚</w:t>
      </w:r>
    </w:p>
    <w:p>
      <w:r>
        <w:rPr>
          <w:b/>
          <w:u w:val="single"/>
        </w:rPr>
        <w:t>101260</w:t>
      </w:r>
    </w:p>
    <w:p>
      <w:r>
        <w:t>1. FUCK you. Don’t even start with that nonsense.</w:t>
      </w:r>
    </w:p>
    <w:p>
      <w:r>
        <w:rPr>
          <w:b/>
          <w:u w:val="single"/>
        </w:rPr>
        <w:t>101261</w:t>
      </w:r>
    </w:p>
    <w:p>
      <w:r>
        <w:t xml:space="preserve">2. </w:t>
        <w:tab/>
        <w:t>It’s true.  Bunch of racist fascist trump supporting retarded sheep on here</w:t>
      </w:r>
    </w:p>
    <w:p>
      <w:r>
        <w:rPr>
          <w:b/>
          <w:u w:val="single"/>
        </w:rPr>
        <w:t>101262</w:t>
      </w:r>
    </w:p>
    <w:p>
      <w:r>
        <w:t>1. Anyone who prefers to remain under Jewish slavery rather than work with other groups to free themselves, must either be retarded or Jewish troll.</w:t>
      </w:r>
    </w:p>
    <w:p>
      <w:r>
        <w:rPr>
          <w:b/>
          <w:u w:val="single"/>
        </w:rPr>
        <w:t>101263</w:t>
      </w:r>
    </w:p>
    <w:p>
      <w:r>
        <w:t>1. We never voted for Multiculturalism but we got it, we never voted for open borders but we got it. We voted for something we want in Brexit and they, the establishment don’t want it.   Democracy at this point is a mere illusion, we are living in a Totalitarian State!    It’s time we woke up!</w:t>
      </w:r>
    </w:p>
    <w:p>
      <w:r>
        <w:rPr>
          <w:b/>
          <w:u w:val="single"/>
        </w:rPr>
        <w:t>101264</w:t>
      </w:r>
    </w:p>
    <w:p>
      <w:r>
        <w:t>2.</w:t>
      </w:r>
    </w:p>
    <w:p>
      <w:r>
        <w:rPr>
          <w:b/>
          <w:u w:val="single"/>
        </w:rPr>
        <w:t>101265</w:t>
      </w:r>
    </w:p>
    <w:p>
      <w:r>
        <w:t xml:space="preserve">3. </w:t>
        <w:tab/>
        <w:tab/>
        <w:t>A Limey Paki</w:t>
      </w:r>
    </w:p>
    <w:p>
      <w:r>
        <w:rPr>
          <w:b/>
          <w:u w:val="single"/>
        </w:rPr>
        <w:t>101266</w:t>
      </w:r>
    </w:p>
    <w:p>
      <w:r>
        <w:t>1. The #DeepState is in total panic as Trump movement keeps gaining momentum.    They even had to bring out their token Black guy in a feeble attempt to discredit the administration.    LOL    https://www.mediaite.com/tv/colin-powell-rips-trump-on-immigration-nato-anti-press-rhetoric-the-world-cant-believe-whats-happening/</w:t>
      </w:r>
    </w:p>
    <w:p>
      <w:r>
        <w:rPr>
          <w:b/>
          <w:u w:val="single"/>
        </w:rPr>
        <w:t>101267</w:t>
      </w:r>
    </w:p>
    <w:p>
      <w:r>
        <w:t xml:space="preserve">2. </w:t>
        <w:tab/>
        <w:t>The Republican Congress and mainstream Republican groups are 90% globalists like Bush I &amp; II, Powell, McCain, etc.   Why do you think every single Republican and Democratic x-president and high up cabinet members lile Powell ALL bash Trump publicly in lockstep?   NATO is the unchecked rape mercenary army of the NWO.   The evil MSM is a retard propaganda, fear mongering, race baiting, and lies puppet of the NWO and deep state.   The number one flow of illegal drugs, criminals, terrorists, and illegal invaders is the wide open Mexican border.   Powell defends all three of these things.</w:t>
      </w:r>
    </w:p>
    <w:p>
      <w:r>
        <w:rPr>
          <w:b/>
          <w:u w:val="single"/>
        </w:rPr>
        <w:t>101268</w:t>
      </w:r>
    </w:p>
    <w:p>
      <w:r>
        <w:t xml:space="preserve">3. </w:t>
        <w:tab/>
        <w:tab/>
        <w:t>yellow cake.....'nuf said....</w:t>
      </w:r>
    </w:p>
    <w:p>
      <w:r>
        <w:rPr>
          <w:b/>
          <w:u w:val="single"/>
        </w:rPr>
        <w:t>101269</w:t>
      </w:r>
    </w:p>
    <w:p>
      <w:r>
        <w:t xml:space="preserve">4. </w:t>
        <w:tab/>
        <w:tab/>
        <w:t>He got fat.</w:t>
      </w:r>
    </w:p>
    <w:p>
      <w:r>
        <w:rPr>
          <w:b/>
          <w:u w:val="single"/>
        </w:rPr>
        <w:t>101270</w:t>
      </w:r>
    </w:p>
    <w:p>
      <w:r>
        <w:t>1. https://patriotpost.us/memes</w:t>
      </w:r>
    </w:p>
    <w:p>
      <w:r>
        <w:rPr>
          <w:b/>
          <w:u w:val="single"/>
        </w:rPr>
        <w:t>101271</w:t>
      </w:r>
    </w:p>
    <w:p>
      <w:r>
        <w:t xml:space="preserve">2. </w:t>
        <w:tab/>
        <w:t>This picture angers me always i get infiorated this pos muslim muther fucker faggot commie</w:t>
      </w:r>
    </w:p>
    <w:p>
      <w:r>
        <w:rPr>
          <w:b/>
          <w:u w:val="single"/>
        </w:rPr>
        <w:t>101272</w:t>
      </w:r>
    </w:p>
    <w:p>
      <w:r>
        <w:t xml:space="preserve">3. </w:t>
        <w:tab/>
        <w:tab/>
        <w:t>☺☺☺☺☺</w:t>
      </w:r>
    </w:p>
    <w:p>
      <w:r>
        <w:rPr>
          <w:b/>
          <w:u w:val="single"/>
        </w:rPr>
        <w:t>101273</w:t>
      </w:r>
    </w:p>
    <w:p>
      <w:r>
        <w:t xml:space="preserve">4. </w:t>
        <w:tab/>
        <w:tab/>
        <w:t>Im happy again 👍🏻👍🏻👍🏻👍🏻👍🏻👍🏻😂❤️❤️❤️👏👏👏👏💯💯</w:t>
      </w:r>
    </w:p>
    <w:p>
      <w:r>
        <w:rPr>
          <w:b/>
          <w:u w:val="single"/>
        </w:rPr>
        <w:t>101274</w:t>
      </w:r>
    </w:p>
    <w:p>
      <w:r>
        <w:t>1. And don't get me started about France &amp; Germany.</w:t>
      </w:r>
    </w:p>
    <w:p>
      <w:r>
        <w:rPr>
          <w:b/>
          <w:u w:val="single"/>
        </w:rPr>
        <w:t>101275</w:t>
      </w:r>
    </w:p>
    <w:p>
      <w:r>
        <w:t>2.</w:t>
      </w:r>
    </w:p>
    <w:p>
      <w:r>
        <w:rPr>
          <w:b/>
          <w:u w:val="single"/>
        </w:rPr>
        <w:t>101276</w:t>
      </w:r>
    </w:p>
    <w:p>
      <w:r>
        <w:t xml:space="preserve">3. </w:t>
        <w:tab/>
        <w:tab/>
        <w:t>No! No! No!  You're not doing it right!   We have to see your tears of anguish.   We have to see your spirit crushed.   We have to see you flipping us off because you know…You Lose.</w:t>
      </w:r>
    </w:p>
    <w:p>
      <w:r>
        <w:rPr>
          <w:b/>
          <w:u w:val="single"/>
        </w:rPr>
        <w:t>101277</w:t>
      </w:r>
    </w:p>
    <w:p>
      <w:r>
        <w:t xml:space="preserve">4. </w:t>
        <w:tab/>
        <w:tab/>
        <w:tab/>
        <w:t>looks like a soy boy faggot</w:t>
      </w:r>
    </w:p>
    <w:p>
      <w:r>
        <w:rPr>
          <w:b/>
          <w:u w:val="single"/>
        </w:rPr>
        <w:t>101278</w:t>
      </w:r>
    </w:p>
    <w:p>
      <w:r>
        <w:t>1. Remember Liberal women have the brains of a retarded gnat.</w:t>
      </w:r>
    </w:p>
    <w:p>
      <w:r>
        <w:rPr>
          <w:b/>
          <w:u w:val="single"/>
        </w:rPr>
        <w:t>101279</w:t>
      </w:r>
    </w:p>
    <w:p>
      <w:r>
        <w:t>1. I'm not mad at the artist, Barnett Newman. In fact any man who can become a multi-millionaire for something that took maybe 20 minutes deserves admiration.</w:t>
      </w:r>
    </w:p>
    <w:p>
      <w:r>
        <w:rPr>
          <w:b/>
          <w:u w:val="single"/>
        </w:rPr>
        <w:t>101280</w:t>
      </w:r>
    </w:p>
    <w:p>
      <w:r>
        <w:t xml:space="preserve">2. </w:t>
        <w:tab/>
        <w:t>fucking retarded ... anyone that would spend that much on some blue paint is FUCKING RETARDED!!!!!  ,,!,, o.o ,,!,,</w:t>
      </w:r>
    </w:p>
    <w:p>
      <w:r>
        <w:rPr>
          <w:b/>
          <w:u w:val="single"/>
        </w:rPr>
        <w:t>101281</w:t>
      </w:r>
    </w:p>
    <w:p>
      <w:r>
        <w:t>1. It's really clever and cool how we managed to get Trump into office despite a minority of the votes, are lined up to keep the Senate despite a minority of the votes, and have achieved a Supreme Court that's appointed by a firmly minority government.   But it's all really just biding time and building more pressure for when the anti-white demographic dam bursts.</w:t>
      </w:r>
    </w:p>
    <w:p>
      <w:r>
        <w:rPr>
          <w:b/>
          <w:u w:val="single"/>
        </w:rPr>
        <w:t>101282</w:t>
      </w:r>
    </w:p>
    <w:p>
      <w:r>
        <w:t xml:space="preserve">2. </w:t>
        <w:tab/>
        <w:t>Clever non-white mutants ruled by jews !!!  You know you are winning when the niggers, beaners, gooks are starving by the millions with nothing but whigger -- the other whyte meat -- left to eat !!!</w:t>
      </w:r>
    </w:p>
    <w:p>
      <w:r>
        <w:rPr>
          <w:b/>
          <w:u w:val="single"/>
        </w:rPr>
        <w:t>101283</w:t>
      </w:r>
    </w:p>
    <w:p>
      <w:r>
        <w:t>1. The media is pushing for Hate Speech, Pre-Crime legislation for people who exhibit anti-semitic rhetoric.  And you know what?  They'll probably get it because retarded White Radical types either commit, or are framed for, Violence.   Problem - Reaction - Solution.</w:t>
      </w:r>
    </w:p>
    <w:p>
      <w:r>
        <w:rPr>
          <w:b/>
          <w:u w:val="single"/>
        </w:rPr>
        <w:t>101284</w:t>
      </w:r>
    </w:p>
    <w:p>
      <w:r>
        <w:t xml:space="preserve">2. </w:t>
        <w:tab/>
        <w:t>If you excuse in any way what's happening to gab cuz of the actions of Robert Bowers, like this faggot is passively doing here, you're legitimizing the enemy's narrative and only helping them. You either think what he did offers the kikes a legitimate excuse to shut us down or you don't. There's no middle ground here.</w:t>
      </w:r>
    </w:p>
    <w:p>
      <w:r>
        <w:rPr>
          <w:b/>
          <w:u w:val="single"/>
        </w:rPr>
        <w:t>101285</w:t>
      </w:r>
    </w:p>
    <w:p>
      <w:r>
        <w:t>1. Why do these racists demand that white people "stay in your lane" ... Yet, they have NO PROBLEM telling white people what to do and how to think   #Hypocrites</w:t>
      </w:r>
    </w:p>
    <w:p>
      <w:r>
        <w:rPr>
          <w:b/>
          <w:u w:val="single"/>
        </w:rPr>
        <w:t>101286</w:t>
      </w:r>
    </w:p>
    <w:p>
      <w:r>
        <w:t xml:space="preserve">2. </w:t>
        <w:tab/>
        <w:t>Women prefer the Weinstein version of Patriarchy</w:t>
      </w:r>
    </w:p>
    <w:p>
      <w:r>
        <w:rPr>
          <w:b/>
          <w:u w:val="single"/>
        </w:rPr>
        <w:t>101287</w:t>
      </w:r>
    </w:p>
    <w:p>
      <w:r>
        <w:t xml:space="preserve">3. </w:t>
        <w:tab/>
        <w:tab/>
        <w:t>A finger in the cunt</w:t>
      </w:r>
    </w:p>
    <w:p>
      <w:r>
        <w:rPr>
          <w:b/>
          <w:u w:val="single"/>
        </w:rPr>
        <w:t>101288</w:t>
      </w:r>
    </w:p>
    <w:p>
      <w:r>
        <w:t>1.</w:t>
      </w:r>
    </w:p>
    <w:p>
      <w:r>
        <w:rPr>
          <w:b/>
          <w:u w:val="single"/>
        </w:rPr>
        <w:t>101289</w:t>
      </w:r>
    </w:p>
    <w:p>
      <w:r>
        <w:t xml:space="preserve">2. </w:t>
        <w:tab/>
        <w:t>Said Meme is inaccurate, the Bottom Pic should Depict the Criminals with Twice the Amount of Arsenal, at their Disposal, as i'm sure that Half the Confiscated Guns from Law Abiding Whites, would End Up Sold on the Black Market, &amp; into the Nigger Hoods they'd go.</w:t>
      </w:r>
    </w:p>
    <w:p>
      <w:r>
        <w:rPr>
          <w:b/>
          <w:u w:val="single"/>
        </w:rPr>
        <w:t>101290</w:t>
      </w:r>
    </w:p>
    <w:p>
      <w:r>
        <w:t xml:space="preserve">3. </w:t>
        <w:tab/>
        <w:tab/>
        <w:t>Our Country is slowly Transforming into a 3rd Turd World Shithole not unlike that of Africa where Murder by Knives, Machetes, Etc. is Commonplace &amp; Whites are always the Victims. You take said Guns away, &amp; our Women, Children &amp; Elderly, are nothing more than Lambs to the Slaughter...</w:t>
      </w:r>
    </w:p>
    <w:p>
      <w:r>
        <w:rPr>
          <w:b/>
          <w:u w:val="single"/>
        </w:rPr>
        <w:t>101291</w:t>
      </w:r>
    </w:p>
    <w:p>
      <w:r>
        <w:t>1. Sounds like a good party going on in Cologne right now   https://www.bbc.co.uk/news/world-europe-45862091</w:t>
      </w:r>
    </w:p>
    <w:p>
      <w:r>
        <w:rPr>
          <w:b/>
          <w:u w:val="single"/>
        </w:rPr>
        <w:t>101292</w:t>
      </w:r>
    </w:p>
    <w:p>
      <w:r>
        <w:t xml:space="preserve">2. </w:t>
        <w:tab/>
        <w:t>Since when do you call a muzzie a man, they're nothing but low-life animals.</w:t>
      </w:r>
    </w:p>
    <w:p>
      <w:r>
        <w:rPr>
          <w:b/>
          <w:u w:val="single"/>
        </w:rPr>
        <w:t>101293</w:t>
      </w:r>
    </w:p>
    <w:p>
      <w:r>
        <w:t>1. In otherwords you're a faggot who is into beastiality. Absolutely degenerate.</w:t>
      </w:r>
    </w:p>
    <w:p>
      <w:r>
        <w:rPr>
          <w:b/>
          <w:u w:val="single"/>
        </w:rPr>
        <w:t>101294</w:t>
      </w:r>
    </w:p>
    <w:p>
      <w:r>
        <w:t>1. Nobody was ever physically assaulted 4 their political beliefs in America before the sore loser democrats called 4 violence vs. their political opponents! They all need to be ARRESTED 4 inciting violence &amp; civil unrest against political candidates! End this abuse by extreme left wing activists NOW!</w:t>
      </w:r>
    </w:p>
    <w:p>
      <w:r>
        <w:rPr>
          <w:b/>
          <w:u w:val="single"/>
        </w:rPr>
        <w:t>101295</w:t>
      </w:r>
    </w:p>
    <w:p>
      <w:r>
        <w:t xml:space="preserve">2. </w:t>
        <w:tab/>
        <w:t>I say we 'knock off' this evil cunt and be done with it.</w:t>
      </w:r>
    </w:p>
    <w:p>
      <w:r>
        <w:rPr>
          <w:b/>
          <w:u w:val="single"/>
        </w:rPr>
        <w:t>101296</w:t>
      </w:r>
    </w:p>
    <w:p>
      <w:r>
        <w:t>1.</w:t>
      </w:r>
    </w:p>
    <w:p>
      <w:r>
        <w:rPr>
          <w:b/>
          <w:u w:val="single"/>
        </w:rPr>
        <w:t>101297</w:t>
      </w:r>
    </w:p>
    <w:p>
      <w:r>
        <w:t xml:space="preserve">2. </w:t>
        <w:tab/>
        <w:t>Their faces are the look of death. The Grim Reaper lives in those black minds. Death rape violence &amp; the relentless Boom! Boom! Boom! of Jungle Bunny music is what they offer.</w:t>
      </w:r>
    </w:p>
    <w:p>
      <w:r>
        <w:rPr>
          <w:b/>
          <w:u w:val="single"/>
        </w:rPr>
        <w:t>101298</w:t>
      </w:r>
    </w:p>
    <w:p>
      <w:r>
        <w:t xml:space="preserve">3. </w:t>
        <w:tab/>
        <w:tab/>
        <w:t>This white faggot looks blissed out standing between those two savages. Something very wrong with this creepy white homo. Any negros that ever get this close to me are facing a serious pipe down.</w:t>
      </w:r>
    </w:p>
    <w:p>
      <w:r>
        <w:rPr>
          <w:b/>
          <w:u w:val="single"/>
        </w:rPr>
        <w:t>101299</w:t>
      </w:r>
    </w:p>
    <w:p>
      <w:r>
        <w:t>1. Tooootally missed the point there but alright. At any rate, what exactly are you gonna do about “the evil gays” hm? Or the Jews? I’m cool with them, too. Some people consider me one. Which is quite entertaining, I must add. I’m dating one, but me? I ain’t Jewish by my standards. Not that I mind being grouped up with them, though!</w:t>
      </w:r>
    </w:p>
    <w:p>
      <w:r>
        <w:rPr>
          <w:b/>
          <w:u w:val="single"/>
        </w:rPr>
        <w:t>101300</w:t>
      </w:r>
    </w:p>
    <w:p>
      <w:r>
        <w:t xml:space="preserve">2. </w:t>
        <w:tab/>
        <w:t>Faggots/Dykes/Trannies/Genderfuckoffs all to be sent to a mental institution. Jews to be removed from our soil under threat of force.    But of course you do not mind being grouped with Jews. You are as degenerate as they.</w:t>
      </w:r>
    </w:p>
    <w:p>
      <w:r>
        <w:rPr>
          <w:b/>
          <w:u w:val="single"/>
        </w:rPr>
        <w:t>101301</w:t>
      </w:r>
    </w:p>
    <w:p>
      <w:r>
        <w:t xml:space="preserve">3. </w:t>
        <w:tab/>
        <w:tab/>
        <w:t>All bark, no bite.</w:t>
      </w:r>
    </w:p>
    <w:p>
      <w:r>
        <w:rPr>
          <w:b/>
          <w:u w:val="single"/>
        </w:rPr>
        <w:t>101302</w:t>
      </w:r>
    </w:p>
    <w:p>
      <w:r>
        <w:t xml:space="preserve">4. </w:t>
        <w:tab/>
        <w:tab/>
        <w:tab/>
        <w:t>As you are a sick, degenerate faggot who likes pooper-chutes.... buh bye.</w:t>
      </w:r>
    </w:p>
    <w:p>
      <w:r>
        <w:rPr>
          <w:b/>
          <w:u w:val="single"/>
        </w:rPr>
        <w:t>101303</w:t>
      </w:r>
    </w:p>
    <w:p>
      <w:r>
        <w:t xml:space="preserve">5. </w:t>
        <w:tab/>
        <w:tab/>
        <w:tab/>
        <w:tab/>
        <w:t>D’awww, someone get their feelings hurt? You don’t gotta run away, y’know.</w:t>
      </w:r>
    </w:p>
    <w:p>
      <w:r>
        <w:rPr>
          <w:b/>
          <w:u w:val="single"/>
        </w:rPr>
        <w:t>101304</w:t>
      </w:r>
    </w:p>
    <w:p>
      <w:r>
        <w:t xml:space="preserve">6. </w:t>
        <w:tab/>
        <w:tab/>
        <w:tab/>
        <w:tab/>
        <w:t>In the future, all our food will be in pill form. This means our bodies will no longer be required to expel waste solids which means we will gradually evolve into beings without assholes. What will faggots do then?</w:t>
      </w:r>
    </w:p>
    <w:p>
      <w:r>
        <w:rPr>
          <w:b/>
          <w:u w:val="single"/>
        </w:rPr>
        <w:t>101305</w:t>
      </w:r>
    </w:p>
    <w:p>
      <w:r>
        <w:t>1. Dimwitted twat Alyssa Milano is happy as long as the Left is winning the "cultural battle"   She's surrounded by priveleged Hollywood assholes who all think like her so she thinks she's winning something.   https://www.breitbart.com/video/2018/10/07/alyssa-milano-we-lost-on-kavanaugh-but-we-are-winning-the-cultural-battle/</w:t>
      </w:r>
    </w:p>
    <w:p>
      <w:r>
        <w:rPr>
          <w:b/>
          <w:u w:val="single"/>
        </w:rPr>
        <w:t>101306</w:t>
      </w:r>
    </w:p>
    <w:p>
      <w:r>
        <w:t>1.</w:t>
      </w:r>
    </w:p>
    <w:p>
      <w:r>
        <w:rPr>
          <w:b/>
          <w:u w:val="single"/>
        </w:rPr>
        <w:t>101307</w:t>
      </w:r>
    </w:p>
    <w:p>
      <w:r>
        <w:t xml:space="preserve">2. </w:t>
        <w:tab/>
        <w:t>Snoop Nigger Dogg looks like he's got the AIDS from his Liberal Satanic Lifestyle (one Too many Crack Hoe's).</w:t>
      </w:r>
    </w:p>
    <w:p>
      <w:r>
        <w:rPr>
          <w:b/>
          <w:u w:val="single"/>
        </w:rPr>
        <w:t>101308</w:t>
      </w:r>
    </w:p>
    <w:p>
      <w:r>
        <w:t>1. "Chosen" privilege tweets the "n word." She's catching heat. But still....</w:t>
      </w:r>
    </w:p>
    <w:p>
      <w:r>
        <w:rPr>
          <w:b/>
          <w:u w:val="single"/>
        </w:rPr>
        <w:t>101309</w:t>
      </w:r>
    </w:p>
    <w:p>
      <w:r>
        <w:t xml:space="preserve">2. </w:t>
        <w:tab/>
        <w:t>The cis-het white man is the nigger of the world. According to demographic projections, he's expected to be a minority. But its okay for everyone else to pile on because majoritarianism, right?</w:t>
      </w:r>
    </w:p>
    <w:p>
      <w:r>
        <w:rPr>
          <w:b/>
          <w:u w:val="single"/>
        </w:rPr>
        <w:t>101310</w:t>
      </w:r>
    </w:p>
    <w:p>
      <w:r>
        <w:t>1. Yes yes yes, this  piece of shit is a Catholic, has a wife and 4 grown children, runs around with Farrakhan shit trying to promote Islam.  he is a piece of shit. A godless half breed nigger is all one can say. Hack em and puncher Mohamed, eh, Kieth Ellison, I am sure  your sons and daughters, your ex wife are very prowl of you, trying to rise to power...Your done, even if these dumb ed down fellow Minnesotan vote for your worthless godless ass,...wake up Minnesota, wake the fuk up.</w:t>
      </w:r>
    </w:p>
    <w:p>
      <w:r>
        <w:rPr>
          <w:b/>
          <w:u w:val="single"/>
        </w:rPr>
        <w:t>101311</w:t>
      </w:r>
    </w:p>
    <w:p>
      <w:r>
        <w:t>1. On BBC Newsnight, "Sophie Cook" explains why the word "woman" is now being spelt "womxn".   #WhenTranniesAttack #BBC</w:t>
      </w:r>
    </w:p>
    <w:p>
      <w:r>
        <w:rPr>
          <w:b/>
          <w:u w:val="single"/>
        </w:rPr>
        <w:t>101312</w:t>
      </w:r>
    </w:p>
    <w:p>
      <w:r>
        <w:t xml:space="preserve">2. </w:t>
        <w:tab/>
        <w:t>level 6 Retard</w:t>
      </w:r>
    </w:p>
    <w:p>
      <w:r>
        <w:rPr>
          <w:b/>
          <w:u w:val="single"/>
        </w:rPr>
        <w:t>101313</w:t>
      </w:r>
    </w:p>
    <w:p>
      <w:r>
        <w:t>1. You're not white you a fucking retard</w:t>
      </w:r>
    </w:p>
    <w:p>
      <w:r>
        <w:rPr>
          <w:b/>
          <w:u w:val="single"/>
        </w:rPr>
        <w:t>101314</w:t>
      </w:r>
    </w:p>
    <w:p>
      <w:r>
        <w:t>1. Intelligent black teen does not like blacks. Ever notice that the more intelligent a person is the more they do not like blacks? Coincidence? No, blacks are loud, rude and our system has given them the right to be obnoxious. This teenage girl is just stating the obvious and although this is a stupid kike show promoting garbage it does show us something that we should all think about the kike and black question.   Black teen says she's white &amp; trashes black people in viral VIDEO   https://www.rt.com/usa/442307-black-girl-transracial-insults/</w:t>
      </w:r>
    </w:p>
    <w:p>
      <w:r>
        <w:rPr>
          <w:b/>
          <w:u w:val="single"/>
        </w:rPr>
        <w:t>101315</w:t>
      </w:r>
    </w:p>
    <w:p>
      <w:r>
        <w:t xml:space="preserve">2. </w:t>
        <w:tab/>
        <w:t>Bullshit.  Every university in America is rife with super intelligent professors who love black people and hate white people...  including mostly white professors, who teach white students to hate white people...  to truly hate black people, and i mean TRULY hate them, you have to have had to grow up with them, go to school with them, work with them, go to the same grocery store as them, and see them walking around with and eating with attractive white women.   You just can’t get away from them.  They’re moving into small towns.  White women from small towns and suburbs go to college, get pregnant by a nigger, then drop out and move back home to the all white town, while the little nigger goes to school with the white kids, acts white bc he’s only around whites, then the small town white kids think they’re harmless, small town girls who think they’re harmless, get pregnant by a nigger, move back home to white small town and cycle repeats itself over and over again.</w:t>
      </w:r>
    </w:p>
    <w:p>
      <w:r>
        <w:rPr>
          <w:b/>
          <w:u w:val="single"/>
        </w:rPr>
        <w:t>101316</w:t>
      </w:r>
    </w:p>
    <w:p>
      <w:r>
        <w:t xml:space="preserve">3. </w:t>
        <w:tab/>
        <w:tab/>
        <w:t>Trust me those professors are not intelligent. I have challenged them many times in Yahoo Answers then twatter then whatever. I have yet to see anything intelligent coming out of them. They always and I mean always need to rely on censorship. All I need to do is pull out the very basics in philosophy and that is it, they are toast lol.</w:t>
      </w:r>
    </w:p>
    <w:p>
      <w:r>
        <w:rPr>
          <w:b/>
          <w:u w:val="single"/>
        </w:rPr>
        <w:t>101317</w:t>
      </w:r>
    </w:p>
    <w:p>
      <w:r>
        <w:t>1. &amp; cunt again!</w:t>
      </w:r>
    </w:p>
    <w:p>
      <w:r>
        <w:rPr>
          <w:b/>
          <w:u w:val="single"/>
        </w:rPr>
        <w:t>101318</w:t>
      </w:r>
    </w:p>
    <w:p>
      <w:r>
        <w:t>1. https://www.youtube.com/watch?v=RnSkPJxRiaI&amp;t=9s</w:t>
      </w:r>
    </w:p>
    <w:p>
      <w:r>
        <w:rPr>
          <w:b/>
          <w:u w:val="single"/>
        </w:rPr>
        <w:t>101319</w:t>
      </w:r>
    </w:p>
    <w:p>
      <w:r>
        <w:t xml:space="preserve">2. </w:t>
        <w:tab/>
        <w:t>Mgtows are tiring. "Fundamental human rights" have all the same issues and likely caused all the misery he wants to fix.</w:t>
      </w:r>
    </w:p>
    <w:p>
      <w:r>
        <w:rPr>
          <w:b/>
          <w:u w:val="single"/>
        </w:rPr>
        <w:t>101320</w:t>
      </w:r>
    </w:p>
    <w:p>
      <w:r>
        <w:t xml:space="preserve">3. </w:t>
        <w:tab/>
        <w:tab/>
        <w:t>I think people have the wrong idea of Mgtows.  It's literally just "men going their own way".  That could literally mean anything.  Like, fucking random tinder thots is going your own way as is trying to have a family as is celibacy.</w:t>
      </w:r>
    </w:p>
    <w:p>
      <w:r>
        <w:rPr>
          <w:b/>
          <w:u w:val="single"/>
        </w:rPr>
        <w:t>101321</w:t>
      </w:r>
    </w:p>
    <w:p>
      <w:r>
        <w:t xml:space="preserve">4. </w:t>
        <w:tab/>
        <w:tab/>
        <w:tab/>
        <w:t>Blaming women rather than Jews is p tiring. And just like anti Islamists they are very wrong headed about many realities. They dont live in the real world. No time for them personally.</w:t>
      </w:r>
    </w:p>
    <w:p>
      <w:r>
        <w:rPr>
          <w:b/>
          <w:u w:val="single"/>
        </w:rPr>
        <w:t>101322</w:t>
      </w:r>
    </w:p>
    <w:p>
      <w:r>
        <w:t xml:space="preserve">5. </w:t>
        <w:tab/>
        <w:tab/>
        <w:tab/>
        <w:tab/>
        <w:t>I don't think anyone is blaming women.  I think everyone knows it's mens fault for giving them the vote when most aren't biologically capable of it.</w:t>
      </w:r>
    </w:p>
    <w:p>
      <w:r>
        <w:rPr>
          <w:b/>
          <w:u w:val="single"/>
        </w:rPr>
        <w:t>101323</w:t>
      </w:r>
    </w:p>
    <w:p>
      <w:r>
        <w:t xml:space="preserve">6. </w:t>
        <w:tab/>
        <w:tab/>
        <w:tab/>
        <w:tab/>
        <w:tab/>
        <w:t>Well I dont really care about blaming men either. Because it was Jews that pushed for that crap. Mgtow is a distracting frame.</w:t>
      </w:r>
    </w:p>
    <w:p>
      <w:r>
        <w:rPr>
          <w:b/>
          <w:u w:val="single"/>
        </w:rPr>
        <w:t>101324</w:t>
      </w:r>
    </w:p>
    <w:p>
      <w:r>
        <w:t xml:space="preserve">7. </w:t>
        <w:tab/>
        <w:tab/>
        <w:tab/>
        <w:tab/>
        <w:tab/>
        <w:tab/>
        <w:t>Again, I don't see it that way.  There are a lot of good ideas from it.  MGTOW is basically the "well shit, I want to have a family... but laws are incentivizing women to leave, women want to be tinder thots and suck nigger dick and take my money.  Let's group as a community to discuss it."</w:t>
      </w:r>
    </w:p>
    <w:p>
      <w:r>
        <w:rPr>
          <w:b/>
          <w:u w:val="single"/>
        </w:rPr>
        <w:t>101325</w:t>
      </w:r>
    </w:p>
    <w:p>
      <w:r>
        <w:t xml:space="preserve">8. </w:t>
        <w:tab/>
        <w:tab/>
        <w:tab/>
        <w:tab/>
        <w:tab/>
        <w:tab/>
        <w:tab/>
        <w:t>I would say it is similar to conservatives. Most conservatives are upset about certain things. But they are so narrow in their scope that they actually end up opposing that which would make a real difference. That's how I feel about MGTOW. It is too shallow.</w:t>
      </w:r>
    </w:p>
    <w:p>
      <w:r>
        <w:rPr>
          <w:b/>
          <w:u w:val="single"/>
        </w:rPr>
        <w:t>101326</w:t>
      </w:r>
    </w:p>
    <w:p>
      <w:r>
        <w:t xml:space="preserve">9. </w:t>
        <w:tab/>
        <w:tab/>
        <w:tab/>
        <w:tab/>
        <w:tab/>
        <w:tab/>
        <w:tab/>
        <w:tab/>
        <w:t>If that's how you feel then that's how you feel.  Sometimes I listen to the guys and I'm like "wow, that's an interesting perspective".</w:t>
      </w:r>
    </w:p>
    <w:p>
      <w:r>
        <w:rPr>
          <w:b/>
          <w:u w:val="single"/>
        </w:rPr>
        <w:t>101327</w:t>
      </w:r>
    </w:p>
    <w:p>
      <w:r>
        <w:t xml:space="preserve">10. </w:t>
        <w:tab/>
        <w:tab/>
        <w:tab/>
        <w:tab/>
        <w:tab/>
        <w:tab/>
        <w:tab/>
        <w:tab/>
        <w:tab/>
        <w:t>I know that women are not civilization builders, same as blacks. I dont feel the need to discuss the little intracacies of their character in my politics. It's ok as a passing topic but in my head I always bring it back to what the Jews have done not women or men</w:t>
      </w:r>
    </w:p>
    <w:p>
      <w:r>
        <w:rPr>
          <w:b/>
          <w:u w:val="single"/>
        </w:rPr>
        <w:t>101328</w:t>
      </w:r>
    </w:p>
    <w:p>
      <w:r>
        <w:t>1. How about you go fuck yourself 😊  http://europa.eu/rapid/press-release_SPEECH-15-5754_en.htm</w:t>
      </w:r>
    </w:p>
    <w:p>
      <w:r>
        <w:rPr>
          <w:b/>
          <w:u w:val="single"/>
        </w:rPr>
        <w:t>101329</w:t>
      </w:r>
    </w:p>
    <w:p>
      <w:r>
        <w:t xml:space="preserve">2. </w:t>
        <w:tab/>
        <w:t>"Together, we will take stock of the main challenges faced by the Jewish and Muslim Communities in Europe today. And together, we will explore solutions, from the fight against hate crime and hate..." - Cunt Timmermans</w:t>
      </w:r>
    </w:p>
    <w:p>
      <w:r>
        <w:rPr>
          <w:b/>
          <w:u w:val="single"/>
        </w:rPr>
        <w:t>101330</w:t>
      </w:r>
    </w:p>
    <w:p>
      <w:r>
        <w:t xml:space="preserve">3. </w:t>
        <w:tab/>
        <w:tab/>
        <w:t>Yes because they are hand in hand. Jews&lt;&gt;Moslims .</w:t>
      </w:r>
    </w:p>
    <w:p>
      <w:r>
        <w:rPr>
          <w:b/>
          <w:u w:val="single"/>
        </w:rPr>
        <w:t>101331</w:t>
      </w:r>
    </w:p>
    <w:p>
      <w:r>
        <w:t>1.</w:t>
      </w:r>
    </w:p>
    <w:p>
      <w:r>
        <w:rPr>
          <w:b/>
          <w:u w:val="single"/>
        </w:rPr>
        <w:t>101332</w:t>
      </w:r>
    </w:p>
    <w:p>
      <w:r>
        <w:t xml:space="preserve">2. </w:t>
        <w:tab/>
        <w:t>nonsense!  Israel is the only democracy in the middle east - the size of a matchbox surrounded by a football field of islamic theocracies hell bent on the destruction of israel and the usa.</w:t>
      </w:r>
    </w:p>
    <w:p>
      <w:r>
        <w:rPr>
          <w:b/>
          <w:u w:val="single"/>
        </w:rPr>
        <w:t>101333</w:t>
      </w:r>
    </w:p>
    <w:p>
      <w:r>
        <w:t xml:space="preserve">3. </w:t>
        <w:tab/>
        <w:tab/>
        <w:t>iran is a theocracy. the mullas are in charge. islamic police are one example of their power. women must be covered, homosexuality is illegel.</w:t>
      </w:r>
    </w:p>
    <w:p>
      <w:r>
        <w:rPr>
          <w:b/>
          <w:u w:val="single"/>
        </w:rPr>
        <w:t>101334</w:t>
      </w:r>
    </w:p>
    <w:p>
      <w:r>
        <w:t xml:space="preserve">4. </w:t>
        <w:tab/>
        <w:tab/>
        <w:tab/>
        <w:t>Hmmmm... THOT patrol and no faggot degenerates running in the streets?    Sounds way better than what you shills want for here</w:t>
      </w:r>
    </w:p>
    <w:p>
      <w:r>
        <w:rPr>
          <w:b/>
          <w:u w:val="single"/>
        </w:rPr>
        <w:t>101335</w:t>
      </w:r>
    </w:p>
    <w:p>
      <w:r>
        <w:t>1. So "The Conners" ratings premiered at 55 percent below the return ratings of "Roseanne" in early 2018. This is the price ABC pays for firing the star of their show over a joke. Disney letting a nigger run the American Broadcasting Company is a waste of space. ABC is now the Detroit, Michigan of television. In other words, ABC is pure trash.</w:t>
      </w:r>
    </w:p>
    <w:p>
      <w:r>
        <w:rPr>
          <w:b/>
          <w:u w:val="single"/>
        </w:rPr>
        <w:t>101336</w:t>
      </w:r>
    </w:p>
    <w:p>
      <w:r>
        <w:t>1. http://amp.miamiherald.com/news/nation-world/national/article220614305.html?utm_source=fark&amp;utm_medium=website&amp;utm_content=link&amp;ICID=ref_fark   Isnt saying “u can’t wear blackface for Halloween thats so bad to make ur skin black like a nigger” actually just saying that niggers should be pitied for having shit colored skin and wirey fur instead of human hair?    cuz if u wanted to be a nigger celebrity for Halloween ur probly not racist, i would rather smear rotten rat shit on myself than dress up like any nigger🙄</w:t>
      </w:r>
    </w:p>
    <w:p>
      <w:r>
        <w:rPr>
          <w:b/>
          <w:u w:val="single"/>
        </w:rPr>
        <w:t>101337</w:t>
      </w:r>
    </w:p>
    <w:p>
      <w:r>
        <w:t xml:space="preserve">2. </w:t>
        <w:tab/>
        <w:t>If you want to dress up like a nigger to make fun of knuckle dragging niggers, you god damn sure should be able to, and if you are attacked, or fired because of it, you should be given compensation and those who harmed you should be jailed.      This is America, not a 3rd world liberal shit hole.</w:t>
      </w:r>
    </w:p>
    <w:p>
      <w:r>
        <w:rPr>
          <w:b/>
          <w:u w:val="single"/>
        </w:rPr>
        <w:t>101338</w:t>
      </w:r>
    </w:p>
    <w:p>
      <w:r>
        <w:t>1. doesn't make her any less a retarded conservative. Everyone knows prison convicts are an untapped pool of conservative voters. /sarcasm</w:t>
      </w:r>
    </w:p>
    <w:p>
      <w:r>
        <w:rPr>
          <w:b/>
          <w:u w:val="single"/>
        </w:rPr>
        <w:t>101339</w:t>
      </w:r>
    </w:p>
    <w:p>
      <w:r>
        <w:t>1. Little Faggot Ruined My Song   This legendary track on the radio is literally just now "We lift TVs and microwaves" on loop. they ruined the song.   #GabFam #Music    https://www.youtube.com/watch?v=R8anmTZ_W68</w:t>
      </w:r>
    </w:p>
    <w:p>
      <w:r>
        <w:rPr>
          <w:b/>
          <w:u w:val="single"/>
        </w:rPr>
        <w:t>101340</w:t>
      </w:r>
    </w:p>
    <w:p>
      <w:r>
        <w:t xml:space="preserve">2. </w:t>
        <w:tab/>
        <w:t>“The little faggot with the earring and the makeup..” it would never pass NPC censorship today. The rage protocol would filter it out. Sad.</w:t>
      </w:r>
    </w:p>
    <w:p>
      <w:r>
        <w:rPr>
          <w:b/>
          <w:u w:val="single"/>
        </w:rPr>
        <w:t>101341</w:t>
      </w:r>
    </w:p>
    <w:p>
      <w:r>
        <w:t xml:space="preserve">3. </w:t>
        <w:tab/>
        <w:tab/>
        <w:t>Also "Who's that up there bangin like a chimpanazee"</w:t>
      </w:r>
    </w:p>
    <w:p>
      <w:r>
        <w:rPr>
          <w:b/>
          <w:u w:val="single"/>
        </w:rPr>
        <w:t>101342</w:t>
      </w:r>
    </w:p>
    <w:p>
      <w:r>
        <w:t>1. https://www.foxnews.com/us/geese-and-ducks-with-darts-through-their-necks-photogra-in-idaho-park    What kind of liberal faggot needs to do this ?</w:t>
      </w:r>
    </w:p>
    <w:p>
      <w:r>
        <w:rPr>
          <w:b/>
          <w:u w:val="single"/>
        </w:rPr>
        <w:t>101343</w:t>
      </w:r>
    </w:p>
    <w:p>
      <w:r>
        <w:t>1. Who owns my name faggot LOL You're so mad ;)</w:t>
      </w:r>
    </w:p>
    <w:p>
      <w:r>
        <w:rPr>
          <w:b/>
          <w:u w:val="single"/>
        </w:rPr>
        <w:t>101344</w:t>
      </w:r>
    </w:p>
    <w:p>
      <w:r>
        <w:t>1. Finally moved from Twitter to Gab! Ahhh i already feel the freedom!</w:t>
      </w:r>
    </w:p>
    <w:p>
      <w:r>
        <w:rPr>
          <w:b/>
          <w:u w:val="single"/>
        </w:rPr>
        <w:t>101345</w:t>
      </w:r>
    </w:p>
    <w:p>
      <w:r>
        <w:t xml:space="preserve">2. </w:t>
        <w:tab/>
        <w:t>Welcome to GAB! Just watch out for the fairy gay neo-Nazi faggot socialist bitches posting tranny porn. If it happens just report and mute. Do not respond.</w:t>
      </w:r>
    </w:p>
    <w:p>
      <w:r>
        <w:rPr>
          <w:b/>
          <w:u w:val="single"/>
        </w:rPr>
        <w:t>101346</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101347</w:t>
      </w:r>
    </w:p>
    <w:p>
      <w:r>
        <w:t>1. Another piece of #shit the #left listens to (even those in Boro Park)...   "Linda Sarsour Asks Muslims To Form 'Jihad' Against Trump, Not To Assimilate"   https://www.realclearpolitics.com/video/2017/07/06/linda_sarsour_asks_muslims_to_form_jihad_against_trump_not_to_assimilate.html</w:t>
      </w:r>
    </w:p>
    <w:p>
      <w:r>
        <w:rPr>
          <w:b/>
          <w:u w:val="single"/>
        </w:rPr>
        <w:t>101348</w:t>
      </w:r>
    </w:p>
    <w:p>
      <w:r>
        <w:t xml:space="preserve">2. </w:t>
        <w:tab/>
        <w:t>cunt needs to be strung from a tree</w:t>
      </w:r>
    </w:p>
    <w:p>
      <w:r>
        <w:rPr>
          <w:b/>
          <w:u w:val="single"/>
        </w:rPr>
        <w:t>101349</w:t>
      </w:r>
    </w:p>
    <w:p>
      <w:r>
        <w:t xml:space="preserve">3. </w:t>
        <w:tab/>
        <w:tab/>
        <w:t>Like they did to our soldiers... Some gruesome tortures were involved, yet Islam is dictating terms</w:t>
      </w:r>
    </w:p>
    <w:p>
      <w:r>
        <w:rPr>
          <w:b/>
          <w:u w:val="single"/>
        </w:rPr>
        <w:t>101350</w:t>
      </w:r>
    </w:p>
    <w:p>
      <w:r>
        <w:t>1. EVERYONE JUST SITS AND WATCHS AS THIS LITTLE CUNT ATTACKS A WOMAN   https://www.infowars.com/watch-another-abortion-activist-assaults-a-pro-life-woman-hitting-her-with-a-metal-clamp/</w:t>
      </w:r>
    </w:p>
    <w:p>
      <w:r>
        <w:rPr>
          <w:b/>
          <w:u w:val="single"/>
        </w:rPr>
        <w:t>101351</w:t>
      </w:r>
    </w:p>
    <w:p>
      <w:r>
        <w:t>1.</w:t>
      </w:r>
    </w:p>
    <w:p>
      <w:r>
        <w:rPr>
          <w:b/>
          <w:u w:val="single"/>
        </w:rPr>
        <w:t>101352</w:t>
      </w:r>
    </w:p>
    <w:p>
      <w:r>
        <w:t xml:space="preserve">2. </w:t>
        <w:tab/>
        <w:t>WHITE VOTES MATTER</w:t>
      </w:r>
    </w:p>
    <w:p>
      <w:r>
        <w:rPr>
          <w:b/>
          <w:u w:val="single"/>
        </w:rPr>
        <w:t>101353</w:t>
      </w:r>
    </w:p>
    <w:p>
      <w:r>
        <w:t xml:space="preserve">3. </w:t>
        <w:tab/>
        <w:tab/>
        <w:t>Your life doesnt matter though you little faggot</w:t>
      </w:r>
    </w:p>
    <w:p>
      <w:r>
        <w:rPr>
          <w:b/>
          <w:u w:val="single"/>
        </w:rPr>
        <w:t>101354</w:t>
      </w:r>
    </w:p>
    <w:p>
      <w:r>
        <w:t>1. John Kasich Refuses To Say If He’s Happy Brett Kavanaugh Got Confirmed To The Supreme Court   https://i.imgur.com/shgRabZ.jpg  https://kek.gg/u/mvgj</w:t>
      </w:r>
    </w:p>
    <w:p>
      <w:r>
        <w:rPr>
          <w:b/>
          <w:u w:val="single"/>
        </w:rPr>
        <w:t>101355</w:t>
      </w:r>
    </w:p>
    <w:p>
      <w:r>
        <w:t xml:space="preserve">2. </w:t>
        <w:tab/>
        <w:t>The Daily Caller continues with its leftist-style faggot gossip reporting. Who gives a shit what Kasich "refuses to say" on CNN?</w:t>
      </w:r>
    </w:p>
    <w:p>
      <w:r>
        <w:rPr>
          <w:b/>
          <w:u w:val="single"/>
        </w:rPr>
        <w:t>101356</w:t>
      </w:r>
    </w:p>
    <w:p>
      <w:r>
        <w:t xml:space="preserve">3. </w:t>
        <w:tab/>
        <w:tab/>
        <w:t>letfist ,pc liberal weasels..</w:t>
      </w:r>
    </w:p>
    <w:p>
      <w:r>
        <w:rPr>
          <w:b/>
          <w:u w:val="single"/>
        </w:rPr>
        <w:t>101357</w:t>
      </w:r>
    </w:p>
    <w:p>
      <w:r>
        <w:t>1. And this retarded rape apologist on T_D who seems like a lobotomized NPC calling the Apology after a rape threat "An olive branch"   How high is this guy?</w:t>
      </w:r>
    </w:p>
    <w:p>
      <w:r>
        <w:rPr>
          <w:b/>
          <w:u w:val="single"/>
        </w:rPr>
        <w:t>101358</w:t>
      </w:r>
    </w:p>
    <w:p>
      <w:r>
        <w:t>1. We don’t need a caravan of illegals, including ISIS members, gang members, criminals, and military men carrying their own country’s flag!   We have vets to take care of!</w:t>
      </w:r>
    </w:p>
    <w:p>
      <w:r>
        <w:rPr>
          <w:b/>
          <w:u w:val="single"/>
        </w:rPr>
        <w:t>101359</w:t>
      </w:r>
    </w:p>
    <w:p>
      <w:r>
        <w:t xml:space="preserve">2. </w:t>
        <w:tab/>
        <w:t>Give homeless Vets an AR-15....  $25 a head on anyone jumping the fence.  Game on Mother fuckers !</w:t>
      </w:r>
    </w:p>
    <w:p>
      <w:r>
        <w:rPr>
          <w:b/>
          <w:u w:val="single"/>
        </w:rPr>
        <w:t>101360</w:t>
      </w:r>
    </w:p>
    <w:p>
      <w:r>
        <w:t xml:space="preserve">3. </w:t>
        <w:tab/>
        <w:tab/>
        <w:t>$10,000.00 PER BREEDER FEMALE &amp; $1,000.00 PER MALE WETBACK</w:t>
      </w:r>
    </w:p>
    <w:p>
      <w:r>
        <w:rPr>
          <w:b/>
          <w:u w:val="single"/>
        </w:rPr>
        <w:t>101361</w:t>
      </w:r>
    </w:p>
    <w:p>
      <w:r>
        <w:t>1. Racist demoncrats invading......GAB.....nice to see losing,pissed off lefties....soon to be ESAD'y</w:t>
      </w:r>
    </w:p>
    <w:p>
      <w:r>
        <w:rPr>
          <w:b/>
          <w:u w:val="single"/>
        </w:rPr>
        <w:t>101362</w:t>
      </w:r>
    </w:p>
    <w:p>
      <w:r>
        <w:t xml:space="preserve">2. </w:t>
        <w:tab/>
        <w:t>quit whining  crybaby</w:t>
      </w:r>
    </w:p>
    <w:p>
      <w:r>
        <w:rPr>
          <w:b/>
          <w:u w:val="single"/>
        </w:rPr>
        <w:t>101363</w:t>
      </w:r>
    </w:p>
    <w:p>
      <w:r>
        <w:t xml:space="preserve">3. </w:t>
        <w:tab/>
        <w:tab/>
        <w:t>Stfu fake cunt you are just pissed GAB is not going away go back to twatter.</w:t>
      </w:r>
    </w:p>
    <w:p>
      <w:r>
        <w:rPr>
          <w:b/>
          <w:u w:val="single"/>
        </w:rPr>
        <w:t>101364</w:t>
      </w:r>
    </w:p>
    <w:p>
      <w:r>
        <w:t>1. BREAKING: White Chicago police officer Jason Van Dyke found guilty of 2nd-degree murder in the shooting death of black teen Laquan McDonald in Oct. 2014. NBCNews.com</w:t>
      </w:r>
    </w:p>
    <w:p>
      <w:r>
        <w:rPr>
          <w:b/>
          <w:u w:val="single"/>
        </w:rPr>
        <w:t>101365</w:t>
      </w:r>
    </w:p>
    <w:p>
      <w:r>
        <w:t xml:space="preserve">2. </w:t>
        <w:tab/>
        <w:t>BREAKING: White Chicago police officer's conviction on 2nd degree murder charges, demonstrates Leftist MSM's biased anti-police bull shit is the drivel their ratings say it is.</w:t>
      </w:r>
    </w:p>
    <w:p>
      <w:r>
        <w:rPr>
          <w:b/>
          <w:u w:val="single"/>
        </w:rPr>
        <w:t>101366</w:t>
      </w:r>
    </w:p>
    <w:p>
      <w:r>
        <w:t>1. Everyone gets upset when their holy object is drawn obscenely. Muslims with Muhammad, Jews with alt right memes, Americans with children. Why is the child holy for the American? Because their state is based purely on the infantile and adolescent point of view of "freedom" and "democracy" for all.</w:t>
      </w:r>
    </w:p>
    <w:p>
      <w:r>
        <w:rPr>
          <w:b/>
          <w:u w:val="single"/>
        </w:rPr>
        <w:t>101367</w:t>
      </w:r>
    </w:p>
    <w:p>
      <w:r>
        <w:t xml:space="preserve">2. </w:t>
        <w:tab/>
        <w:t>freedom and democracy are retarded but this is a bad take</w:t>
      </w:r>
    </w:p>
    <w:p>
      <w:r>
        <w:rPr>
          <w:b/>
          <w:u w:val="single"/>
        </w:rPr>
        <w:t>101368</w:t>
      </w:r>
    </w:p>
    <w:p>
      <w:r>
        <w:t xml:space="preserve">3. </w:t>
        <w:tab/>
        <w:tab/>
        <w:t>They're only retarded because it's what a kid wants.</w:t>
      </w:r>
    </w:p>
    <w:p>
      <w:r>
        <w:rPr>
          <w:b/>
          <w:u w:val="single"/>
        </w:rPr>
        <w:t>101369</w:t>
      </w:r>
    </w:p>
    <w:p>
      <w:r>
        <w:t>1. I really wish we had a Trump in charge of the UK, rather than a dancing twat   Syria - Aid halted after discovering Islamists are making a profit from it   #ItWasEverThus   https://www.telegraph.co.uk/news/2018/10/03/britain-halts-aid-syrias-idlib-concern-extremists-imposing-terror/</w:t>
      </w:r>
    </w:p>
    <w:p>
      <w:r>
        <w:rPr>
          <w:b/>
          <w:u w:val="single"/>
        </w:rPr>
        <w:t>101370</w:t>
      </w:r>
    </w:p>
    <w:p>
      <w:r>
        <w:t xml:space="preserve">2. </w:t>
        <w:tab/>
        <w:t>Correction. Syrian aid was halted after it was publicised that Islamists are making a profit from it. #ShariaMay knew all along.</w:t>
      </w:r>
    </w:p>
    <w:p>
      <w:r>
        <w:rPr>
          <w:b/>
          <w:u w:val="single"/>
        </w:rPr>
        <w:t>101371</w:t>
      </w:r>
    </w:p>
    <w:p>
      <w:r>
        <w:t xml:space="preserve">3. </w:t>
        <w:tab/>
        <w:tab/>
        <w:t>Do you think that they are hiding it from her? She has always been a Saudi tool.</w:t>
      </w:r>
    </w:p>
    <w:p>
      <w:r>
        <w:rPr>
          <w:b/>
          <w:u w:val="single"/>
        </w:rPr>
        <w:t>101372</w:t>
      </w:r>
    </w:p>
    <w:p>
      <w:r>
        <w:t xml:space="preserve">4. </w:t>
        <w:tab/>
        <w:tab/>
        <w:t>As big a Saudi tool as Thatcher and Blair</w:t>
      </w:r>
    </w:p>
    <w:p>
      <w:r>
        <w:rPr>
          <w:b/>
          <w:u w:val="single"/>
        </w:rPr>
        <w:t>101373</w:t>
      </w:r>
    </w:p>
    <w:p>
      <w:r>
        <w:t xml:space="preserve">5. </w:t>
        <w:tab/>
        <w:t>...shocker</w:t>
      </w:r>
    </w:p>
    <w:p>
      <w:r>
        <w:rPr>
          <w:b/>
          <w:u w:val="single"/>
        </w:rPr>
        <w:t>101374</w:t>
      </w:r>
    </w:p>
    <w:p>
      <w:r>
        <w:t xml:space="preserve">6. </w:t>
        <w:tab/>
        <w:t>Britain halts aid to Syria's Idlib over concern extremists imposing 'terror tax' on trucks  The UK decided to suspend deliveries to the Syrian opposition stronghold of Idlib last week following reports an Islamist group was benefiting from levies they were imposing on trucks at the Turkish border.  come on is ANY one surprised at this? the entire palytwood, white helmet bull shit is ALL about millions of $,£ of aid. the amounts of money milked out of soft westerners and even Islamic charity's is stupid and yet people keep believing the guff and throwing money at them.</w:t>
      </w:r>
    </w:p>
    <w:p>
      <w:r>
        <w:rPr>
          <w:b/>
          <w:u w:val="single"/>
        </w:rPr>
        <w:t>101375</w:t>
      </w:r>
    </w:p>
    <w:p>
      <w:r>
        <w:t xml:space="preserve">7. </w:t>
        <w:tab/>
        <w:tab/>
        <w:t>I thought turkey had took control of both it's Syrian and Iraq borders creating it's buffer zone and supposed to be eating against terrorist groups</w:t>
      </w:r>
    </w:p>
    <w:p>
      <w:r>
        <w:rPr>
          <w:b/>
          <w:u w:val="single"/>
        </w:rPr>
        <w:t>101376</w:t>
      </w:r>
    </w:p>
    <w:p>
      <w:r>
        <w:t>1. Action Bronson Makes Garlic Parmesan Wings for Sunday's Big Game https://youtu.be/1_O_DQtzypY via @YouTube</w:t>
      </w:r>
    </w:p>
    <w:p>
      <w:r>
        <w:rPr>
          <w:b/>
          <w:u w:val="single"/>
        </w:rPr>
        <w:t>101377</w:t>
      </w:r>
    </w:p>
    <w:p>
      <w:r>
        <w:t xml:space="preserve">2. </w:t>
        <w:tab/>
        <w:t>Viceland is just a nigger channel.</w:t>
      </w:r>
    </w:p>
    <w:p>
      <w:r>
        <w:rPr>
          <w:b/>
          <w:u w:val="single"/>
        </w:rPr>
        <w:t>101378</w:t>
      </w:r>
    </w:p>
    <w:p>
      <w:r>
        <w:t>1. Illegal immigrants in Philly making demands of U.S. Senators now... MUST DEPORT.   http://www2.philly.com/philly/news/undocumented-immigrant-church-of-advocate-sanctuary-philadelphia-bob-casey-trump-ice-deport-20181010.html</w:t>
      </w:r>
    </w:p>
    <w:p>
      <w:r>
        <w:rPr>
          <w:b/>
          <w:u w:val="single"/>
        </w:rPr>
        <w:t>101379</w:t>
      </w:r>
    </w:p>
    <w:p>
      <w:r>
        <w:t xml:space="preserve">2. </w:t>
        <w:tab/>
        <w:t>Sick of spic shit yet?</w:t>
      </w:r>
    </w:p>
    <w:p>
      <w:r>
        <w:rPr>
          <w:b/>
          <w:u w:val="single"/>
        </w:rPr>
        <w:t>101380</w:t>
      </w:r>
    </w:p>
    <w:p>
      <w:r>
        <w:t>1. That was Gibson's dog aka Nigger</w:t>
      </w:r>
    </w:p>
    <w:p>
      <w:r>
        <w:rPr>
          <w:b/>
          <w:u w:val="single"/>
        </w:rPr>
        <w:t>101381</w:t>
      </w:r>
    </w:p>
    <w:p>
      <w:r>
        <w:t>1. "A Philadelphia man has been charged with killing his girlfriend and her unborn child."   But abortion isn't murder, right? The "logic" of liberals ...  https://philadelphia.cbslocal.com/2018/09/28/da-woman-unborn-child-dead-after-being-strangled-by-boyfriend/</w:t>
      </w:r>
    </w:p>
    <w:p>
      <w:r>
        <w:rPr>
          <w:b/>
          <w:u w:val="single"/>
        </w:rPr>
        <w:t>101382</w:t>
      </w:r>
    </w:p>
    <w:p>
      <w:r>
        <w:t xml:space="preserve">2. </w:t>
        <w:tab/>
        <w:t>yep...I guessed right...a nigger pavement ape!</w:t>
      </w:r>
    </w:p>
    <w:p>
      <w:r>
        <w:rPr>
          <w:b/>
          <w:u w:val="single"/>
        </w:rPr>
        <w:t>101383</w:t>
      </w:r>
    </w:p>
    <w:p>
      <w:r>
        <w:t xml:space="preserve">3. </w:t>
        <w:tab/>
        <w:tab/>
        <w:t>N-O-gger analogies are always so grafted, second-handed.</w:t>
      </w:r>
    </w:p>
    <w:p>
      <w:r>
        <w:rPr>
          <w:b/>
          <w:u w:val="single"/>
        </w:rPr>
        <w:t>101384</w:t>
      </w:r>
    </w:p>
    <w:p>
      <w:r>
        <w:t>1. Never go Full Retard   http://www.independentsentinel.com/radical-andrew-gillum-says-police-prisons-have-no-place-in-justice/</w:t>
      </w:r>
    </w:p>
    <w:p>
      <w:r>
        <w:rPr>
          <w:b/>
          <w:u w:val="single"/>
        </w:rPr>
        <w:t>101385</w:t>
      </w:r>
    </w:p>
    <w:p>
      <w:r>
        <w:t xml:space="preserve">2. </w:t>
        <w:tab/>
        <w:t>This Nigger is stupider then the Monkeys it is compared too</w:t>
      </w:r>
    </w:p>
    <w:p>
      <w:r>
        <w:rPr>
          <w:b/>
          <w:u w:val="single"/>
        </w:rPr>
        <w:t>101386</w:t>
      </w:r>
    </w:p>
    <w:p>
      <w:r>
        <w:t>1. goofy faggot cheerleading squad</w:t>
      </w:r>
    </w:p>
    <w:p>
      <w:r>
        <w:rPr>
          <w:b/>
          <w:u w:val="single"/>
        </w:rPr>
        <w:t>101387</w:t>
      </w:r>
    </w:p>
    <w:p>
      <w:r>
        <w:t>1. Intelligent black teen does not like blacks. Ever notice that the more intelligent a person is the more they do not like blacks? Coincidence? No, blacks are loud, rude and our system has given them the right to be obnoxious. This teenage girl is just stating the obvious and although this is a stupid kike show promoting garbage it does show us something that we should all think about the kike and black question.   Black teen says she's white &amp; trashes black people in viral VIDEO   https://www.rt.com/usa/442307-black-girl-transracial-insults/</w:t>
      </w:r>
    </w:p>
    <w:p>
      <w:r>
        <w:rPr>
          <w:b/>
          <w:u w:val="single"/>
        </w:rPr>
        <w:t>101388</w:t>
      </w:r>
    </w:p>
    <w:p>
      <w:r>
        <w:t xml:space="preserve">2. </w:t>
        <w:tab/>
        <w:t>“In a bizarre clip”... It is bizarre to see a black person hate themselves that much, or really any other race, except for whites. Whites hate themselves so regularly it is not considered strange. It would not be unusual or interesting to see a self-hating white girl, plagued with guilt on TV, because it’s so common.</w:t>
      </w:r>
    </w:p>
    <w:p>
      <w:r>
        <w:rPr>
          <w:b/>
          <w:u w:val="single"/>
        </w:rPr>
        <w:t>101389</w:t>
      </w:r>
    </w:p>
    <w:p>
      <w:r>
        <w:t xml:space="preserve">3. </w:t>
        <w:tab/>
        <w:tab/>
        <w:t>Unfortunately that is true. I get kicked out of White bars because I am proud to be white but I have never seen a nigger or whatever get kicked out for being proud of who they are. The kikes are in complete control.</w:t>
      </w:r>
    </w:p>
    <w:p>
      <w:r>
        <w:rPr>
          <w:b/>
          <w:u w:val="single"/>
        </w:rPr>
        <w:t>101390</w:t>
      </w:r>
    </w:p>
    <w:p>
      <w:r>
        <w:t>1.</w:t>
      </w:r>
    </w:p>
    <w:p>
      <w:r>
        <w:rPr>
          <w:b/>
          <w:u w:val="single"/>
        </w:rPr>
        <w:t>101391</w:t>
      </w:r>
    </w:p>
    <w:p>
      <w:r>
        <w:t xml:space="preserve">2. </w:t>
        <w:tab/>
        <w:t>Retarded cuck says what?</w:t>
      </w:r>
    </w:p>
    <w:p>
      <w:r>
        <w:rPr>
          <w:b/>
          <w:u w:val="single"/>
        </w:rPr>
        <w:t>101392</w:t>
      </w:r>
    </w:p>
    <w:p>
      <w:r>
        <w:t>1. Ever considered killing yourself?    Go do it, welffare whore.</w:t>
      </w:r>
    </w:p>
    <w:p>
      <w:r>
        <w:rPr>
          <w:b/>
          <w:u w:val="single"/>
        </w:rPr>
        <w:t>101393</w:t>
      </w:r>
    </w:p>
    <w:p>
      <w:r>
        <w:t xml:space="preserve">2. </w:t>
        <w:tab/>
        <w:t>Being a nigger is not trendy, I guess they should just stop.</w:t>
      </w:r>
    </w:p>
    <w:p>
      <w:r>
        <w:rPr>
          <w:b/>
          <w:u w:val="single"/>
        </w:rPr>
        <w:t>101394</w:t>
      </w:r>
    </w:p>
    <w:p>
      <w:r>
        <w:t>1. If we learn anything from Gab it's how retarded whig nats will ruin everything they get involved with</w:t>
      </w:r>
    </w:p>
    <w:p>
      <w:r>
        <w:rPr>
          <w:b/>
          <w:u w:val="single"/>
        </w:rPr>
        <w:t>101395</w:t>
      </w:r>
    </w:p>
    <w:p>
      <w:r>
        <w:t>1. Right now... I am supposed to be working... Got a bunch of tickets and paperwork that needs processing... Sigh... I need to get another bottle of wine...</w:t>
      </w:r>
    </w:p>
    <w:p>
      <w:r>
        <w:rPr>
          <w:b/>
          <w:u w:val="single"/>
        </w:rPr>
        <w:t>101396</w:t>
      </w:r>
    </w:p>
    <w:p>
      <w:r>
        <w:t xml:space="preserve">2. </w:t>
        <w:tab/>
        <w:t>@Mrs-Wallpaper Lauri, Lauri... I totally got another bottle of wine and killed like half of it... That's like 2.25L of wine me in right now... I am in full asshole mode... My broke filters are totally down... I'm like a hormonal teenager with tourette's...</w:t>
      </w:r>
    </w:p>
    <w:p>
      <w:r>
        <w:rPr>
          <w:b/>
          <w:u w:val="single"/>
        </w:rPr>
        <w:t>101397</w:t>
      </w:r>
    </w:p>
    <w:p>
      <w:r>
        <w:t xml:space="preserve">3. </w:t>
        <w:tab/>
        <w:tab/>
        <w:t>Hick? Nah full on redneck right now... About to listen to Elvis Presley, then maybe some Rolling Stones...</w:t>
      </w:r>
    </w:p>
    <w:p>
      <w:r>
        <w:rPr>
          <w:b/>
          <w:u w:val="single"/>
        </w:rPr>
        <w:t>101398</w:t>
      </w:r>
    </w:p>
    <w:p>
      <w:r>
        <w:t>1. Satanic Multimillionaire #Bono said:   "Political parties that criticize mass migration originate from Satan"   https://voiceofeurope.com/2018/10/parties-that-criticise-mass-migration-originate-satan/    #TwistedBono #SorosButtBoy</w:t>
      </w:r>
    </w:p>
    <w:p>
      <w:r>
        <w:rPr>
          <w:b/>
          <w:u w:val="single"/>
        </w:rPr>
        <w:t>101399</w:t>
      </w:r>
    </w:p>
    <w:p>
      <w:r>
        <w:t xml:space="preserve">2. </w:t>
        <w:tab/>
        <w:t>Tell me again how many rapefugees are now living in one of your spacious mansions..f..ing twat</w:t>
      </w:r>
    </w:p>
    <w:p>
      <w:r>
        <w:rPr>
          <w:b/>
          <w:u w:val="single"/>
        </w:rPr>
        <w:t>101400</w:t>
      </w:r>
    </w:p>
    <w:p>
      <w:r>
        <w:t>1. "Look over there kids, it's a Texan..."   Sure, If a "Texan" looked like a faggot from Massachusetts with a speech impediment     Stop the Takeover!!!   #Beto #Texas #Texan</w:t>
      </w:r>
    </w:p>
    <w:p>
      <w:r>
        <w:rPr>
          <w:b/>
          <w:u w:val="single"/>
        </w:rPr>
        <w:t>101401</w:t>
      </w:r>
    </w:p>
    <w:p>
      <w:r>
        <w:t xml:space="preserve">2. </w:t>
        <w:tab/>
        <w:t>Why don't y'all stop voting in scum that won't allow a wall? Why don't you stop Cali scum from infiltrating your major cities instead of blaming Jews for everything!</w:t>
      </w:r>
    </w:p>
    <w:p>
      <w:r>
        <w:rPr>
          <w:b/>
          <w:u w:val="single"/>
        </w:rPr>
        <w:t>101402</w:t>
      </w:r>
    </w:p>
    <w:p>
      <w:r>
        <w:t xml:space="preserve">3. </w:t>
        <w:tab/>
        <w:t>#Beta is taking over exactly nothing in Texas.</w:t>
      </w:r>
    </w:p>
    <w:p>
      <w:r>
        <w:rPr>
          <w:b/>
          <w:u w:val="single"/>
        </w:rPr>
        <w:t>101403</w:t>
      </w:r>
    </w:p>
    <w:p>
      <w:r>
        <w:t xml:space="preserve">4. </w:t>
        <w:tab/>
        <w:tab/>
        <w:t>Cruz will beat Robert Francis by 10-20 points.</w:t>
      </w:r>
    </w:p>
    <w:p>
      <w:r>
        <w:rPr>
          <w:b/>
          <w:u w:val="single"/>
        </w:rPr>
        <w:t>101404</w:t>
      </w:r>
    </w:p>
    <w:p>
      <w:r>
        <w:t xml:space="preserve">5. </w:t>
        <w:tab/>
        <w:tab/>
        <w:tab/>
        <w:t>But can his father get the loss overturned? It's not exactly drunk driving and fleeing the scene ... but these aren't normal times.</w:t>
      </w:r>
    </w:p>
    <w:p>
      <w:r>
        <w:rPr>
          <w:b/>
          <w:u w:val="single"/>
        </w:rPr>
        <w:t>101405</w:t>
      </w:r>
    </w:p>
    <w:p>
      <w:r>
        <w:t xml:space="preserve">6. </w:t>
        <w:tab/>
        <w:t>Rafael Edward Cruz mocked Robert "Beto" O’Rourke for using a fake name. You can't make this shit up.</w:t>
      </w:r>
    </w:p>
    <w:p>
      <w:r>
        <w:rPr>
          <w:b/>
          <w:u w:val="single"/>
        </w:rPr>
        <w:t>101406</w:t>
      </w:r>
    </w:p>
    <w:p>
      <w:r>
        <w:t xml:space="preserve">7. </w:t>
        <w:tab/>
        <w:tab/>
        <w:t>Not a Cruz fan after the 2016 election shenanigans but he came out of the Kav hearings looking like a champ, hope he crushes this beta male soy boy socialist.</w:t>
      </w:r>
    </w:p>
    <w:p>
      <w:r>
        <w:rPr>
          <w:b/>
          <w:u w:val="single"/>
        </w:rPr>
        <w:t>101407</w:t>
      </w:r>
    </w:p>
    <w:p>
      <w:r>
        <w:t xml:space="preserve">8. </w:t>
        <w:tab/>
        <w:t>Beta O Rourke...</w:t>
      </w:r>
    </w:p>
    <w:p>
      <w:r>
        <w:rPr>
          <w:b/>
          <w:u w:val="single"/>
        </w:rPr>
        <w:t>101408</w:t>
      </w:r>
    </w:p>
    <w:p>
      <w:r>
        <w:t xml:space="preserve">9. </w:t>
        <w:tab/>
        <w:t>Is that " Pedo." ?</w:t>
      </w:r>
    </w:p>
    <w:p>
      <w:r>
        <w:rPr>
          <w:b/>
          <w:u w:val="single"/>
        </w:rPr>
        <w:t>101409</w:t>
      </w:r>
    </w:p>
    <w:p>
      <w:r>
        <w:t xml:space="preserve">10. </w:t>
        <w:tab/>
        <w:t>Dems would kill for that $38 million they wasted on "Beto" their fake Latino</w:t>
      </w:r>
    </w:p>
    <w:p>
      <w:r>
        <w:rPr>
          <w:b/>
          <w:u w:val="single"/>
        </w:rPr>
        <w:t>101410</w:t>
      </w:r>
    </w:p>
    <w:p>
      <w:r>
        <w:t xml:space="preserve">11. </w:t>
        <w:tab/>
        <w:t>When you have no upper lip so your teeth always show</w:t>
      </w:r>
    </w:p>
    <w:p>
      <w:r>
        <w:rPr>
          <w:b/>
          <w:u w:val="single"/>
        </w:rPr>
        <w:t>101411</w:t>
      </w:r>
    </w:p>
    <w:p>
      <w:r>
        <w:t>1. NPC Cuckboy.</w:t>
      </w:r>
    </w:p>
    <w:p>
      <w:r>
        <w:rPr>
          <w:b/>
          <w:u w:val="single"/>
        </w:rPr>
        <w:t>101412</w:t>
      </w:r>
    </w:p>
    <w:p>
      <w:r>
        <w:t xml:space="preserve">2. </w:t>
        <w:tab/>
        <w:t>When a big nigger puts a dick in you're mouth, YOU shut up.</w:t>
      </w:r>
    </w:p>
    <w:p>
      <w:r>
        <w:rPr>
          <w:b/>
          <w:u w:val="single"/>
        </w:rPr>
        <w:t>101413</w:t>
      </w:r>
    </w:p>
    <w:p>
      <w:r>
        <w:t>1. FAKE FAKE FAKE BOMBS:Officials say the numerous devices recovered were poorly made, but it's unclear if that was intentional, or if they were just badly constructed BY A RETARDED DEMOCRAT.    https://www.nbcnews.com/news/us-news/package-found-robert-de-niro-s-office-nyc-matches-other-n924251</w:t>
      </w:r>
    </w:p>
    <w:p>
      <w:r>
        <w:rPr>
          <w:b/>
          <w:u w:val="single"/>
        </w:rPr>
        <w:t>101414</w:t>
      </w:r>
    </w:p>
    <w:p>
      <w:r>
        <w:t>1. Stop being a faggot and stand up for your race, white man.</w:t>
      </w:r>
    </w:p>
    <w:p>
      <w:r>
        <w:rPr>
          <w:b/>
          <w:u w:val="single"/>
        </w:rPr>
        <w:t>101415</w:t>
      </w:r>
    </w:p>
    <w:p>
      <w:r>
        <w:t>1. Sad new about the  French bulldog puppy again evil cunt out to rob people homes took 8 of puppy from it mum and dad is the most evil wicked thing in gods life the 6 died and 2 was back with mum and dad it not point</w:t>
      </w:r>
    </w:p>
    <w:p>
      <w:r>
        <w:rPr>
          <w:b/>
          <w:u w:val="single"/>
        </w:rPr>
        <w:t>101416</w:t>
      </w:r>
    </w:p>
    <w:p>
      <w:r>
        <w:t>1. faggots, dykes, niggers and nigger lovers.</w:t>
      </w:r>
    </w:p>
    <w:p>
      <w:r>
        <w:rPr>
          <w:b/>
          <w:u w:val="single"/>
        </w:rPr>
        <w:t>101417</w:t>
      </w:r>
    </w:p>
    <w:p>
      <w:r>
        <w:t>1. Sara Peritas commented on your post.2 hours:   "Out of chaos comes order &amp; not New World Order but a reset. Rebirth - We're in the days ending of Chaos &amp; have been for the last 100 years so the reset is the only thing to make sense"   1. what reset?   2. it is JEW WORLD ORDER, not NEW WORLD ORDER.   3. what Rebirth?   are you talking Illuminati or Luciferian B.S.?</w:t>
      </w:r>
    </w:p>
    <w:p>
      <w:r>
        <w:rPr>
          <w:b/>
          <w:u w:val="single"/>
        </w:rPr>
        <w:t>101418</w:t>
      </w:r>
    </w:p>
    <w:p>
      <w:r>
        <w:t xml:space="preserve">2. </w:t>
        <w:tab/>
        <w:t>[Me] - I'm talking... Shut the fuck up you jewish cunt [@Sara_Peritas] 😂😂😂</w:t>
      </w:r>
    </w:p>
    <w:p>
      <w:r>
        <w:rPr>
          <w:b/>
          <w:u w:val="single"/>
        </w:rPr>
        <w:t>101419</w:t>
      </w:r>
    </w:p>
    <w:p>
      <w:r>
        <w:t>1. Did you write back yet and tell them you don't want their faggot name on your website? LOL</w:t>
      </w:r>
    </w:p>
    <w:p>
      <w:r>
        <w:rPr>
          <w:b/>
          <w:u w:val="single"/>
        </w:rPr>
        <w:t>101420</w:t>
      </w:r>
    </w:p>
    <w:p>
      <w:r>
        <w:t>1. Muslims didn't get their way, so they poisoned your food supply. Somali slimes, the worst ignorant scum mixing in their feces with your hamburger beef. Deport ALL SCUM</w:t>
      </w:r>
    </w:p>
    <w:p>
      <w:r>
        <w:rPr>
          <w:b/>
          <w:u w:val="single"/>
        </w:rPr>
        <w:t>101421</w:t>
      </w:r>
    </w:p>
    <w:p>
      <w:r>
        <w:t xml:space="preserve">2. </w:t>
        <w:tab/>
        <w:t>Well of course they did,, they hate us,, what else should people expect?? dont let them handle your food,</w:t>
      </w:r>
    </w:p>
    <w:p>
      <w:r>
        <w:rPr>
          <w:b/>
          <w:u w:val="single"/>
        </w:rPr>
        <w:t>101422</w:t>
      </w:r>
    </w:p>
    <w:p>
      <w:r>
        <w:t xml:space="preserve">3. </w:t>
        <w:tab/>
        <w:tab/>
        <w:t>I don't . If I walk into a store and a raghead is working there, I look it in the eyes, and in a low voice i say ":terrorist scum",  and walk out. Seattle airport has zillions of the raghead rats working all thru the place. Terrible place to be that seattle.</w:t>
      </w:r>
    </w:p>
    <w:p>
      <w:r>
        <w:rPr>
          <w:b/>
          <w:u w:val="single"/>
        </w:rPr>
        <w:t>101423</w:t>
      </w:r>
    </w:p>
    <w:p>
      <w:r>
        <w:t>1. Looks like a demonic faggot</w:t>
      </w:r>
    </w:p>
    <w:p>
      <w:r>
        <w:rPr>
          <w:b/>
          <w:u w:val="single"/>
        </w:rPr>
        <w:t>101424</w:t>
      </w:r>
    </w:p>
    <w:p>
      <w:r>
        <w:t>1. From @ShariaSheeple    Stormy’s v jay is so big even Barack Obama’s ego fits</w:t>
      </w:r>
    </w:p>
    <w:p>
      <w:r>
        <w:rPr>
          <w:b/>
          <w:u w:val="single"/>
        </w:rPr>
        <w:t>101425</w:t>
      </w:r>
    </w:p>
    <w:p>
      <w:r>
        <w:t xml:space="preserve">2. </w:t>
        <w:tab/>
        <w:t>Are you sure about that?</w:t>
      </w:r>
    </w:p>
    <w:p>
      <w:r>
        <w:rPr>
          <w:b/>
          <w:u w:val="single"/>
        </w:rPr>
        <w:t>101426</w:t>
      </w:r>
    </w:p>
    <w:p>
      <w:r>
        <w:t xml:space="preserve">3. </w:t>
        <w:tab/>
        <w:tab/>
        <w:t>Michael’s gotta have a monster to fit that faggot ass</w:t>
      </w:r>
    </w:p>
    <w:p>
      <w:r>
        <w:rPr>
          <w:b/>
          <w:u w:val="single"/>
        </w:rPr>
        <w:t>101427</w:t>
      </w:r>
    </w:p>
    <w:p>
      <w:r>
        <w:t>1. Made me LAUGH MY ASS OFF The best laugh I have had in a week  So TRUE but the media and the retarded left think otherwise.</w:t>
      </w:r>
    </w:p>
    <w:p>
      <w:r>
        <w:rPr>
          <w:b/>
          <w:u w:val="single"/>
        </w:rPr>
        <w:t>101428</w:t>
      </w:r>
    </w:p>
    <w:p>
      <w:r>
        <w:t>1. This should do wonders for the box office. Are there any Americans in this movie about America’s greatest achievement who have anything good to say about...America?  https://kek.gg/u/55MW</w:t>
      </w:r>
    </w:p>
    <w:p>
      <w:r>
        <w:rPr>
          <w:b/>
          <w:u w:val="single"/>
        </w:rPr>
        <w:t>101429</w:t>
      </w:r>
    </w:p>
    <w:p>
      <w:r>
        <w:t xml:space="preserve">2. </w:t>
        <w:tab/>
        <w:t>An ugly, feckless British cunt talking about America's penis . . . Laughable.</w:t>
      </w:r>
    </w:p>
    <w:p>
      <w:r>
        <w:rPr>
          <w:b/>
          <w:u w:val="single"/>
        </w:rPr>
        <w:t>101430</w:t>
      </w:r>
    </w:p>
    <w:p>
      <w:r>
        <w:t>1. 1/1024 Christian</w:t>
      </w:r>
    </w:p>
    <w:p>
      <w:r>
        <w:rPr>
          <w:b/>
          <w:u w:val="single"/>
        </w:rPr>
        <w:t>101431</w:t>
      </w:r>
    </w:p>
    <w:p>
      <w:r>
        <w:t xml:space="preserve">2. </w:t>
        <w:tab/>
        <w:t>1/1024 citizen</w:t>
      </w:r>
    </w:p>
    <w:p>
      <w:r>
        <w:rPr>
          <w:b/>
          <w:u w:val="single"/>
        </w:rPr>
        <w:t>101432</w:t>
      </w:r>
    </w:p>
    <w:p>
      <w:r>
        <w:t xml:space="preserve">3. </w:t>
        <w:tab/>
        <w:tab/>
        <w:t>100% Faggot</w:t>
      </w:r>
    </w:p>
    <w:p>
      <w:r>
        <w:rPr>
          <w:b/>
          <w:u w:val="single"/>
        </w:rPr>
        <w:t>101433</w:t>
      </w:r>
    </w:p>
    <w:p>
      <w:r>
        <w:t>1. This guy is a nigger</w:t>
      </w:r>
    </w:p>
    <w:p>
      <w:r>
        <w:rPr>
          <w:b/>
          <w:u w:val="single"/>
        </w:rPr>
        <w:t>101434</w:t>
      </w:r>
    </w:p>
    <w:p>
      <w:r>
        <w:t>1.</w:t>
      </w:r>
    </w:p>
    <w:p>
      <w:r>
        <w:rPr>
          <w:b/>
          <w:u w:val="single"/>
        </w:rPr>
        <w:t>101435</w:t>
      </w:r>
    </w:p>
    <w:p>
      <w:r>
        <w:t xml:space="preserve">2. </w:t>
        <w:tab/>
        <w:t>Trudeau is a retard so he doesn't recognize the difference; come on Canada; what the fuck; get rid of this piece of globalist crap.</w:t>
      </w:r>
    </w:p>
    <w:p>
      <w:r>
        <w:rPr>
          <w:b/>
          <w:u w:val="single"/>
        </w:rPr>
        <w:t>101436</w:t>
      </w:r>
    </w:p>
    <w:p>
      <w:r>
        <w:t xml:space="preserve">3. </w:t>
        <w:tab/>
        <w:tab/>
        <w:t>This islamic Somali POS needs a vent hole between the eyes.</w:t>
      </w:r>
    </w:p>
    <w:p>
      <w:r>
        <w:rPr>
          <w:b/>
          <w:u w:val="single"/>
        </w:rPr>
        <w:t>101437</w:t>
      </w:r>
    </w:p>
    <w:p>
      <w:r>
        <w:t>1. "Some carried a Honduran flag, chanting 'Mexico'" on their trek to the United States.    Does anybody know what exactly happened with previous caravans? What's expected to happen when they actually show up at the border?    https://www.cnn.com/2018/10/21/americas/migrant-caravan-mexico/index.html</w:t>
      </w:r>
    </w:p>
    <w:p>
      <w:r>
        <w:rPr>
          <w:b/>
          <w:u w:val="single"/>
        </w:rPr>
        <w:t>101438</w:t>
      </w:r>
    </w:p>
    <w:p>
      <w:r>
        <w:t xml:space="preserve">2. </w:t>
        <w:tab/>
        <w:t>Matt Parrott sucked in bed and life.   loser</w:t>
      </w:r>
    </w:p>
    <w:p>
      <w:r>
        <w:rPr>
          <w:b/>
          <w:u w:val="single"/>
        </w:rPr>
        <w:t>101439</w:t>
      </w:r>
    </w:p>
    <w:p>
      <w:r>
        <w:t xml:space="preserve">3. </w:t>
        <w:tab/>
        <w:tab/>
        <w:t>At no point have I ever publicly (or even privately) claimed to be great in bed.  I doubt anybody here entertained the proposition that I might be.  Who's your audience, Rodney Martin?</w:t>
      </w:r>
    </w:p>
    <w:p>
      <w:r>
        <w:rPr>
          <w:b/>
          <w:u w:val="single"/>
        </w:rPr>
        <w:t>101440</w:t>
      </w:r>
    </w:p>
    <w:p>
      <w:r>
        <w:t xml:space="preserve">4. </w:t>
        <w:tab/>
        <w:tab/>
        <w:tab/>
        <w:t>Judging from the incredibly poor English this account displays, it's probably some spic or Europoor running it. Hell, maybe it's a Russian hacker.</w:t>
      </w:r>
    </w:p>
    <w:p>
      <w:r>
        <w:rPr>
          <w:b/>
          <w:u w:val="single"/>
        </w:rPr>
        <w:t>101441</w:t>
      </w:r>
    </w:p>
    <w:p>
      <w:r>
        <w:t>1. Survivor Steve Scalise: Eric Holder call for violence is a direct threat to our democracy  https://www.foxnews.com/opinion/rep-steve-scalise-when-eric-holder-other-dems-call-for-violence-thats-a-direct-threat-to-our-democracy</w:t>
      </w:r>
    </w:p>
    <w:p>
      <w:r>
        <w:rPr>
          <w:b/>
          <w:u w:val="single"/>
        </w:rPr>
        <w:t>101442</w:t>
      </w:r>
    </w:p>
    <w:p>
      <w:r>
        <w:t xml:space="preserve">2. </w:t>
        <w:tab/>
        <w:t>Then tell him to gave tgave thr useless nigger arrested.</w:t>
      </w:r>
    </w:p>
    <w:p>
      <w:r>
        <w:rPr>
          <w:b/>
          <w:u w:val="single"/>
        </w:rPr>
        <w:t>101443</w:t>
      </w:r>
    </w:p>
    <w:p>
      <w:r>
        <w:t>1. Damned this southeast weather. It's summer for 9 months, fall for 1 &amp; winter for 2. We're supposed to get some fall weather next week, yaaay. I'm going out tomorrow - here's how I feel about it.</w:t>
      </w:r>
    </w:p>
    <w:p>
      <w:r>
        <w:rPr>
          <w:b/>
          <w:u w:val="single"/>
        </w:rPr>
        <w:t>101444</w:t>
      </w:r>
    </w:p>
    <w:p>
      <w:r>
        <w:t xml:space="preserve">2. </w:t>
        <w:tab/>
        <w:t>That’s the whole point of living in the tropics... i’m still looking for 12 months of summer... close to it where i live.</w:t>
      </w:r>
    </w:p>
    <w:p>
      <w:r>
        <w:rPr>
          <w:b/>
          <w:u w:val="single"/>
        </w:rPr>
        <w:t>101445</w:t>
      </w:r>
    </w:p>
    <w:p>
      <w:r>
        <w:t xml:space="preserve">3. </w:t>
        <w:tab/>
        <w:tab/>
        <w:t>yep, that’s the best bit about living where i do, all the retarded lefties can’t handle the heat so they fuck off back to their cities and drink soy latte’s, leaving the beer, beaches, and beautiful women alone</w:t>
      </w:r>
    </w:p>
    <w:p>
      <w:r>
        <w:rPr>
          <w:b/>
          <w:u w:val="single"/>
        </w:rPr>
        <w:t>101446</w:t>
      </w:r>
    </w:p>
    <w:p>
      <w:r>
        <w:t>1. American Redneck Nationalist... and a Marne Basterd to boot!</w:t>
      </w:r>
    </w:p>
    <w:p>
      <w:r>
        <w:rPr>
          <w:b/>
          <w:u w:val="single"/>
        </w:rPr>
        <w:t>101447</w:t>
      </w:r>
    </w:p>
    <w:p>
      <w:r>
        <w:t>1. A dyke holding the dyke.</w:t>
      </w:r>
    </w:p>
    <w:p>
      <w:r>
        <w:rPr>
          <w:b/>
          <w:u w:val="single"/>
        </w:rPr>
        <w:t>101448</w:t>
      </w:r>
    </w:p>
    <w:p>
      <w:r>
        <w:t>1. Oh joy, I can barely contain my excitement 🙄 The memes should be good anyway.   https://www.foxnews.com/entertainment/meghan-markle-prince-harry-expecting-first-baby</w:t>
      </w:r>
    </w:p>
    <w:p>
      <w:r>
        <w:rPr>
          <w:b/>
          <w:u w:val="single"/>
        </w:rPr>
        <w:t>101449</w:t>
      </w:r>
    </w:p>
    <w:p>
      <w:r>
        <w:t xml:space="preserve">2. </w:t>
        <w:tab/>
        <w:t>It'll sound like American nigger mixed with Received Standard lol. Elizabeth must be -so- happy. Niggers and muslims out of the UK! I'm Data, and I approved this message, so come arrest me for hate speech, Met Police! Right here! In America! O, right, you can't. We still have some freedoms. So bugger Meghan and her boyfriend-</w:t>
      </w:r>
    </w:p>
    <w:p>
      <w:r>
        <w:rPr>
          <w:b/>
          <w:u w:val="single"/>
        </w:rPr>
        <w:t>101450</w:t>
      </w:r>
    </w:p>
    <w:p>
      <w:r>
        <w:t>1. 🎶 Son of a gun, Trump’s gone and pardoned Joe Arpaio 🎶   youtu.be/HzkGiD-KJ-s</w:t>
      </w:r>
    </w:p>
    <w:p>
      <w:r>
        <w:rPr>
          <w:b/>
          <w:u w:val="single"/>
        </w:rPr>
        <w:t>101451</w:t>
      </w:r>
    </w:p>
    <w:p>
      <w:r>
        <w:t xml:space="preserve">2. </w:t>
        <w:tab/>
        <w:t>dumb faggot fuck, this is the music section</w:t>
      </w:r>
    </w:p>
    <w:p>
      <w:r>
        <w:rPr>
          <w:b/>
          <w:u w:val="single"/>
        </w:rPr>
        <w:t>101452</w:t>
      </w:r>
    </w:p>
    <w:p>
      <w:r>
        <w:t xml:space="preserve">3. </w:t>
        <w:tab/>
        <w:tab/>
        <w:t>It’s a song. Did you listen to it? (There’s a link. It’s a clever parody! Can you name the original?)</w:t>
      </w:r>
    </w:p>
    <w:p>
      <w:r>
        <w:rPr>
          <w:b/>
          <w:u w:val="single"/>
        </w:rPr>
        <w:t>101453</w:t>
      </w:r>
    </w:p>
    <w:p>
      <w:r>
        <w:t xml:space="preserve">4. </w:t>
        <w:tab/>
        <w:tab/>
        <w:t>You don’t have to like the song, but it still counts as music!</w:t>
      </w:r>
    </w:p>
    <w:p>
      <w:r>
        <w:rPr>
          <w:b/>
          <w:u w:val="single"/>
        </w:rPr>
        <w:t>101454</w:t>
      </w:r>
    </w:p>
    <w:p>
      <w:r>
        <w:t xml:space="preserve">5. </w:t>
        <w:tab/>
        <w:tab/>
        <w:t>you're still a fag</w:t>
      </w:r>
    </w:p>
    <w:p>
      <w:r>
        <w:rPr>
          <w:b/>
          <w:u w:val="single"/>
        </w:rPr>
        <w:t>101455</w:t>
      </w:r>
    </w:p>
    <w:p>
      <w:r>
        <w:t xml:space="preserve">6. </w:t>
        <w:tab/>
        <w:tab/>
        <w:t>fuck off faggot... there is no video...</w:t>
      </w:r>
    </w:p>
    <w:p>
      <w:r>
        <w:rPr>
          <w:b/>
          <w:u w:val="single"/>
        </w:rPr>
        <w:t>101456</w:t>
      </w:r>
    </w:p>
    <w:p>
      <w:r>
        <w:t xml:space="preserve">7. </w:t>
        <w:tab/>
        <w:tab/>
        <w:t>youtu.be/HzkGiD-KJ-s</w:t>
      </w:r>
    </w:p>
    <w:p>
      <w:r>
        <w:rPr>
          <w:b/>
          <w:u w:val="single"/>
        </w:rPr>
        <w:t>101457</w:t>
      </w:r>
    </w:p>
    <w:p>
      <w:r>
        <w:t xml:space="preserve">8. </w:t>
        <w:tab/>
        <w:tab/>
        <w:t>The link is in the post. It works for me. Maybe you’ll like our other songs. 😀🐸 Mamaspepes.bandcamp.com</w:t>
      </w:r>
    </w:p>
    <w:p>
      <w:r>
        <w:rPr>
          <w:b/>
          <w:u w:val="single"/>
        </w:rPr>
        <w:t>101458</w:t>
      </w:r>
    </w:p>
    <w:p>
      <w:r>
        <w:t>1. Life is better barefoot!   #HappyFriday    💚🧚‍♂️</w:t>
      </w:r>
    </w:p>
    <w:p>
      <w:r>
        <w:rPr>
          <w:b/>
          <w:u w:val="single"/>
        </w:rPr>
        <w:t>101459</w:t>
      </w:r>
    </w:p>
    <w:p>
      <w:r>
        <w:t xml:space="preserve">2. </w:t>
        <w:tab/>
        <w:t>I'm a hillbilly and I approve this message</w:t>
      </w:r>
    </w:p>
    <w:p>
      <w:r>
        <w:rPr>
          <w:b/>
          <w:u w:val="single"/>
        </w:rPr>
        <w:t>101460</w:t>
      </w:r>
    </w:p>
    <w:p>
      <w:r>
        <w:t xml:space="preserve">3. </w:t>
        <w:tab/>
        <w:tab/>
        <w:t>Hillbilly...Hippie...only a few differences between the two 😉</w:t>
      </w:r>
    </w:p>
    <w:p>
      <w:r>
        <w:rPr>
          <w:b/>
          <w:u w:val="single"/>
        </w:rPr>
        <w:t>101461</w:t>
      </w:r>
    </w:p>
    <w:p>
      <w:r>
        <w:t xml:space="preserve">4. </w:t>
        <w:tab/>
        <w:tab/>
        <w:t>hippies because it feels right, Hillbillies because no $ to buy</w:t>
      </w:r>
    </w:p>
    <w:p>
      <w:r>
        <w:rPr>
          <w:b/>
          <w:u w:val="single"/>
        </w:rPr>
        <w:t>101462</w:t>
      </w:r>
    </w:p>
    <w:p>
      <w:r>
        <w:t>1. I already buried my Father, so no; but, thank you for that.  In the future if you have something to say to me, have the balls to say it publicly.    Pussy.   @TransBains1</w:t>
      </w:r>
    </w:p>
    <w:p>
      <w:r>
        <w:rPr>
          <w:b/>
          <w:u w:val="single"/>
        </w:rPr>
        <w:t>101463</w:t>
      </w:r>
    </w:p>
    <w:p>
      <w:r>
        <w:t xml:space="preserve">2. </w:t>
        <w:tab/>
        <w:t>Funkly?</w:t>
      </w:r>
    </w:p>
    <w:p>
      <w:r>
        <w:rPr>
          <w:b/>
          <w:u w:val="single"/>
        </w:rPr>
        <w:t>101464</w:t>
      </w:r>
    </w:p>
    <w:p>
      <w:r>
        <w:t xml:space="preserve">3. </w:t>
        <w:tab/>
        <w:tab/>
        <w:t>You nigger whore!!!!</w:t>
      </w:r>
    </w:p>
    <w:p>
      <w:r>
        <w:rPr>
          <w:b/>
          <w:u w:val="single"/>
        </w:rPr>
        <w:t>101465</w:t>
      </w:r>
    </w:p>
    <w:p>
      <w:r>
        <w:t>1. Nike= Nigger &amp; Kike forged into a shoe name.</w:t>
      </w:r>
    </w:p>
    <w:p>
      <w:r>
        <w:rPr>
          <w:b/>
          <w:u w:val="single"/>
        </w:rPr>
        <w:t>101466</w:t>
      </w:r>
    </w:p>
    <w:p>
      <w:r>
        <w:t>1. Looks like the FBI decided to frame a retarded Magapede.</w:t>
      </w:r>
    </w:p>
    <w:p>
      <w:r>
        <w:rPr>
          <w:b/>
          <w:u w:val="single"/>
        </w:rPr>
        <w:t>101467</w:t>
      </w:r>
    </w:p>
    <w:p>
      <w:r>
        <w:t>1. This cameljockey, Hillbilly Clinton, George "living dead 'Soros, FaecesBook-Suckabug.</w:t>
      </w:r>
    </w:p>
    <w:p>
      <w:r>
        <w:rPr>
          <w:b/>
          <w:u w:val="single"/>
        </w:rPr>
        <w:t>101468</w:t>
      </w:r>
    </w:p>
    <w:p>
      <w:r>
        <w:t>1. Uuuuuhhhh….Ok then.....hippy commie faggot Antifa is off his meds....   https://rightwingfolks.com/watch-wild-eyed-leftist-becomes-a-hyena-as-he-destroys-ted-cruz-signs/</w:t>
      </w:r>
    </w:p>
    <w:p>
      <w:r>
        <w:rPr>
          <w:b/>
          <w:u w:val="single"/>
        </w:rPr>
        <w:t>101469</w:t>
      </w:r>
    </w:p>
    <w:p>
      <w:r>
        <w:t>1. Varg doesn’t know it but he is the king of #FolkRight. Listen to Uncle Varg or go home. #DoltRight is as bad as the left. #Folkism seeks harmony and unity between men and women. And unequivocally rejects Abrahamism. https://youtu.be/wq7NYob36qM</w:t>
      </w:r>
    </w:p>
    <w:p>
      <w:r>
        <w:rPr>
          <w:b/>
          <w:u w:val="single"/>
        </w:rPr>
        <w:t>101470</w:t>
      </w:r>
    </w:p>
    <w:p>
      <w:r>
        <w:t xml:space="preserve">2. </w:t>
        <w:tab/>
        <w:t>I disagree with Varg quite a bit, but he is over the target on this one. There is (((someone))) mostly to blame and then some more for us as a whole. We have to start repairing our people as a whole or we will never claw our way out of this Marxist society.   Don't let the people who are obviously D&amp;C dissuade you guys.</w:t>
      </w:r>
    </w:p>
    <w:p>
      <w:r>
        <w:rPr>
          <w:b/>
          <w:u w:val="single"/>
        </w:rPr>
        <w:t>101471</w:t>
      </w:r>
    </w:p>
    <w:p>
      <w:r>
        <w:t xml:space="preserve">3. </w:t>
        <w:tab/>
        <w:tab/>
        <w:t>I don't remember saying anything about voting, my wife doesn't even believe women should be involved in politics.  But where were you when all the Xtians where unfriending and calling me a faggot when I had actually went out of my way to stick to posting my religious views in closed groups?</w:t>
      </w:r>
    </w:p>
    <w:p>
      <w:r>
        <w:rPr>
          <w:b/>
          <w:u w:val="single"/>
        </w:rPr>
        <w:t>101472</w:t>
      </w:r>
    </w:p>
    <w:p>
      <w:r>
        <w:t>1. “Winning the cultural battle.” I’ve seen this several times today. The left simply regurgitate a topic to indoctrinate their incompetent followers. Repetition creates belief for them. | #RedNationRising</w:t>
      </w:r>
    </w:p>
    <w:p>
      <w:r>
        <w:rPr>
          <w:b/>
          <w:u w:val="single"/>
        </w:rPr>
        <w:t>101473</w:t>
      </w:r>
    </w:p>
    <w:p>
      <w:r>
        <w:t xml:space="preserve">2. </w:t>
        <w:tab/>
        <w:t>TELL THAT RETARTED CUNT MILANO TO SHUT THE FUCK UP</w:t>
      </w:r>
    </w:p>
    <w:p>
      <w:r>
        <w:rPr>
          <w:b/>
          <w:u w:val="single"/>
        </w:rPr>
        <w:t>101474</w:t>
      </w:r>
    </w:p>
    <w:p>
      <w:r>
        <w:t>1. The blond in this video is a perfect example of a retarded liberal with no fucking clue of whats going on.   https://www.citizenfreepress.com/column-1/frank-luntz-what-happens-when-16-beto-and-cruz-supporters-debate-in-one-room/</w:t>
      </w:r>
    </w:p>
    <w:p>
      <w:r>
        <w:rPr>
          <w:b/>
          <w:u w:val="single"/>
        </w:rPr>
        <w:t>101475</w:t>
      </w:r>
    </w:p>
    <w:p>
      <w:r>
        <w:t>1. Are Nazis enemies of America?</w:t>
      </w:r>
    </w:p>
    <w:p>
      <w:r>
        <w:rPr>
          <w:b/>
          <w:u w:val="single"/>
        </w:rPr>
        <w:t>101476</w:t>
      </w:r>
    </w:p>
    <w:p>
      <w:r>
        <w:t xml:space="preserve">2. </w:t>
        <w:tab/>
        <w:t>America was founded on liberal principles and the idea of "human rights". Americanism must be set aside for National Socialism, the salvation of our race, and the fulfillment of the 14 words.</w:t>
      </w:r>
    </w:p>
    <w:p>
      <w:r>
        <w:rPr>
          <w:b/>
          <w:u w:val="single"/>
        </w:rPr>
        <w:t>101477</w:t>
      </w:r>
    </w:p>
    <w:p>
      <w:r>
        <w:t xml:space="preserve">3. </w:t>
        <w:tab/>
        <w:tab/>
        <w:t>Nazis = NPC</w:t>
      </w:r>
    </w:p>
    <w:p>
      <w:r>
        <w:rPr>
          <w:b/>
          <w:u w:val="single"/>
        </w:rPr>
        <w:t>101478</w:t>
      </w:r>
    </w:p>
    <w:p>
      <w:r>
        <w:t xml:space="preserve">4. </w:t>
        <w:tab/>
        <w:tab/>
        <w:tab/>
        <w:t>I don't think you quite understand that meme.</w:t>
      </w:r>
    </w:p>
    <w:p>
      <w:r>
        <w:rPr>
          <w:b/>
          <w:u w:val="single"/>
        </w:rPr>
        <w:t>101479</w:t>
      </w:r>
    </w:p>
    <w:p>
      <w:r>
        <w:t xml:space="preserve">5. </w:t>
        <w:tab/>
        <w:tab/>
        <w:tab/>
        <w:tab/>
        <w:t>NPC says, “You don’t understand NPC.”</w:t>
      </w:r>
    </w:p>
    <w:p>
      <w:r>
        <w:rPr>
          <w:b/>
          <w:u w:val="single"/>
        </w:rPr>
        <w:t>101480</w:t>
      </w:r>
    </w:p>
    <w:p>
      <w:r>
        <w:t xml:space="preserve">6. </w:t>
        <w:tab/>
        <w:tab/>
        <w:tab/>
        <w:tab/>
        <w:tab/>
        <w:t>Hahahahaha!  A Zio-zombie convinced he isn't NPC!   Jesus.  How fucking retarded are you kikes?  High IQ my ass.</w:t>
      </w:r>
    </w:p>
    <w:p>
      <w:r>
        <w:rPr>
          <w:b/>
          <w:u w:val="single"/>
        </w:rPr>
        <w:t>101481</w:t>
      </w:r>
    </w:p>
    <w:p>
      <w:r>
        <w:t xml:space="preserve">7. </w:t>
        <w:tab/>
        <w:tab/>
        <w:tab/>
        <w:tab/>
        <w:tab/>
        <w:tab/>
        <w:t>Alex Jones vs Piers Morgan NPC Meme Debate: Find More Pictures, Videos, Here: Enter the Pop Culture Challenge, The Art Contest: Kanye West Trump MAGA Hot: Enter To Win Money:  https://steemit.com/informationwar/@joeyarnoldvn/sun-fun-gun-sad-mad-bad-rad-fad</w:t>
      </w:r>
    </w:p>
    <w:p>
      <w:r>
        <w:rPr>
          <w:b/>
          <w:u w:val="single"/>
        </w:rPr>
        <w:t>101482</w:t>
      </w:r>
    </w:p>
    <w:p>
      <w:r>
        <w:t>1. Just followed @VOISINE I also wish there was less "NAZI WHITE POWER/BLM/ANTI SEMITIC RACIST BULLSHIT" on Gab too. I also love that you asked nicely and said "Please". I may have to stop just blocking people who express these views and try to encourage them to become more valuable members of #GabFam. Whilst I respect their right to express their views, I maintain my right to argue against them, and should probably be more forceful in doing so.</w:t>
      </w:r>
    </w:p>
    <w:p>
      <w:r>
        <w:rPr>
          <w:b/>
          <w:u w:val="single"/>
        </w:rPr>
        <w:t>101483</w:t>
      </w:r>
    </w:p>
    <w:p>
      <w:r>
        <w:t xml:space="preserve">2. </w:t>
        <w:tab/>
        <w:t>Thank you. I'm all about free speech. but as a sane human being I shouldn't have to tolerate people who spew crap about race 24/7 365. I don't block them though. I just scroll past those stuff.  :)</w:t>
      </w:r>
    </w:p>
    <w:p>
      <w:r>
        <w:rPr>
          <w:b/>
          <w:u w:val="single"/>
        </w:rPr>
        <w:t>101484</w:t>
      </w:r>
    </w:p>
    <w:p>
      <w:r>
        <w:t xml:space="preserve">3. </w:t>
        <w:tab/>
        <w:tab/>
        <w:t>Just wait until you get hit with the fairy gay faggot tranny porn. You'll change your mind fast about muting these f***ers.</w:t>
      </w:r>
    </w:p>
    <w:p>
      <w:r>
        <w:rPr>
          <w:b/>
          <w:u w:val="single"/>
        </w:rPr>
        <w:t>101485</w:t>
      </w:r>
    </w:p>
    <w:p>
      <w:r>
        <w:t>1. Is her nigger neck broke?</w:t>
      </w:r>
    </w:p>
    <w:p>
      <w:r>
        <w:rPr>
          <w:b/>
          <w:u w:val="single"/>
        </w:rPr>
        <w:t>101486</w:t>
      </w:r>
    </w:p>
    <w:p>
      <w:r>
        <w:t>1. Jimmy Carter: Kavanaugh is "unfit" to be a Supreme Court justice   https://files.catbox.moe/odryyx.jpg  https://kek.gg/u/qDmf</w:t>
      </w:r>
    </w:p>
    <w:p>
      <w:r>
        <w:rPr>
          <w:b/>
          <w:u w:val="single"/>
        </w:rPr>
        <w:t>101487</w:t>
      </w:r>
    </w:p>
    <w:p>
      <w:r>
        <w:t xml:space="preserve">2. </w:t>
        <w:tab/>
        <w:t>Jimmy Carter is unfit for anything... the worst president of the #US until #Hussein took the title. Carter STFU you ignorant twat</w:t>
      </w:r>
    </w:p>
    <w:p>
      <w:r>
        <w:rPr>
          <w:b/>
          <w:u w:val="single"/>
        </w:rPr>
        <w:t>101488</w:t>
      </w:r>
    </w:p>
    <w:p>
      <w:r>
        <w:t>1. https://voat.co/v/theawakening/2756880   "Morono" Mazie Hirono is up for re-election in 2018 ... I hope all Veterans and men remember her words   submitted by Vibratron</w:t>
      </w:r>
    </w:p>
    <w:p>
      <w:r>
        <w:rPr>
          <w:b/>
          <w:u w:val="single"/>
        </w:rPr>
        <w:t>101489</w:t>
      </w:r>
    </w:p>
    <w:p>
      <w:r>
        <w:t xml:space="preserve">2. </w:t>
        <w:tab/>
        <w:t>Look, I live in Hawaii.  We elect Democrats for life. We have the lowest percentage of voters in any election in the entire country because it's simply the same old...very old politicians.  She has been around since the 70s.  Local vet organizations are actually supporting her.  Voters here don't think.</w:t>
      </w:r>
    </w:p>
    <w:p>
      <w:r>
        <w:rPr>
          <w:b/>
          <w:u w:val="single"/>
        </w:rPr>
        <w:t>101490</w:t>
      </w:r>
    </w:p>
    <w:p>
      <w:r>
        <w:t xml:space="preserve">3. </w:t>
        <w:tab/>
        <w:tab/>
        <w:t>fuck you, jap cunt</w:t>
      </w:r>
    </w:p>
    <w:p>
      <w:r>
        <w:rPr>
          <w:b/>
          <w:u w:val="single"/>
        </w:rPr>
        <w:t>101491</w:t>
      </w:r>
    </w:p>
    <w:p>
      <w:r>
        <w:t xml:space="preserve">4. </w:t>
        <w:tab/>
        <w:tab/>
        <w:tab/>
        <w:t>You so eloquently said what I more or less had been thinking!!! LOL</w:t>
      </w:r>
    </w:p>
    <w:p>
      <w:r>
        <w:rPr>
          <w:b/>
          <w:u w:val="single"/>
        </w:rPr>
        <w:t>101492</w:t>
      </w:r>
    </w:p>
    <w:p>
      <w:r>
        <w:t>1.</w:t>
      </w:r>
    </w:p>
    <w:p>
      <w:r>
        <w:rPr>
          <w:b/>
          <w:u w:val="single"/>
        </w:rPr>
        <w:t>101493</w:t>
      </w:r>
    </w:p>
    <w:p>
      <w:r>
        <w:t xml:space="preserve">2. </w:t>
        <w:tab/>
        <w:t>Fact: Finding an existential purpose rooted in nature can cure most depression. Just don't be a faggot hippy about it.</w:t>
      </w:r>
    </w:p>
    <w:p>
      <w:r>
        <w:rPr>
          <w:b/>
          <w:u w:val="single"/>
        </w:rPr>
        <w:t>101494</w:t>
      </w:r>
    </w:p>
    <w:p>
      <w:r>
        <w:t>1. Before the conservatards stole this narrative    https://youtu.be/p8QUp8-dRtc</w:t>
      </w:r>
    </w:p>
    <w:p>
      <w:r>
        <w:rPr>
          <w:b/>
          <w:u w:val="single"/>
        </w:rPr>
        <w:t>101495</w:t>
      </w:r>
    </w:p>
    <w:p>
      <w:r>
        <w:t xml:space="preserve">2. </w:t>
        <w:tab/>
        <w:t>If you're going to post a fairy gay faggot video at least make sure it is working.</w:t>
      </w:r>
    </w:p>
    <w:p>
      <w:r>
        <w:rPr>
          <w:b/>
          <w:u w:val="single"/>
        </w:rPr>
        <w:t>101496</w:t>
      </w:r>
    </w:p>
    <w:p>
      <w:r>
        <w:t>1. 🇬🇧United Kingdom: 'Terrifying CCTV shows moment hooded thug doused man in ‘acid attack’ before stealing his laptop'  https://www.thesun.co.uk/news/7394054/bloxwich-acid-attack-video-man-robbed-laptop-chunky-grill/</w:t>
      </w:r>
    </w:p>
    <w:p>
      <w:r>
        <w:rPr>
          <w:b/>
          <w:u w:val="single"/>
        </w:rPr>
        <w:t>101497</w:t>
      </w:r>
    </w:p>
    <w:p>
      <w:r>
        <w:t xml:space="preserve">2. </w:t>
        <w:tab/>
        <w:t>&gt;"Mike claimed both he and his husband Lee"  seriously, stop posting this faggots story, anyone who feels sorry for this fucking degenerate needs woodchipper nationalism</w:t>
      </w:r>
    </w:p>
    <w:p>
      <w:r>
        <w:rPr>
          <w:b/>
          <w:u w:val="single"/>
        </w:rPr>
        <w:t>101498</w:t>
      </w:r>
    </w:p>
    <w:p>
      <w:r>
        <w:t xml:space="preserve">3. </w:t>
        <w:tab/>
        <w:tab/>
        <w:t>muzzie Vs white is more important than gay Vs straight. Sort that later</w:t>
      </w:r>
    </w:p>
    <w:p>
      <w:r>
        <w:rPr>
          <w:b/>
          <w:u w:val="single"/>
        </w:rPr>
        <w:t>101499</w:t>
      </w:r>
    </w:p>
    <w:p>
      <w:r>
        <w:t>1. "We *NEED* to just ignore these people and carry on with the real work"  How'd doing real work work out for Linus Torvalds? He spent the last 27 years building the world's most useful operating system, Linux, and now he's cooling his heels because he peeved a transgender. https://kek.gg/u/gtN2</w:t>
      </w:r>
    </w:p>
    <w:p>
      <w:r>
        <w:rPr>
          <w:b/>
          <w:u w:val="single"/>
        </w:rPr>
        <w:t>101500</w:t>
      </w:r>
    </w:p>
    <w:p>
      <w:r>
        <w:t xml:space="preserve">2. </w:t>
        <w:tab/>
        <w:t>The problem is that Linus actually bought into their bullshit and didn't ignore them.  As tough as he may seem he has provided evidence that he actually submitted to the PC dogma of "nazis do X and if you do X too then you are a nazi".  His big brain is great at technical stuff, but when it comes to understanding sociopolitical games he's as retarded as any leftist out there.</w:t>
      </w:r>
    </w:p>
    <w:p>
      <w:r>
        <w:rPr>
          <w:b/>
          <w:u w:val="single"/>
        </w:rPr>
        <w:t>101501</w:t>
      </w:r>
    </w:p>
    <w:p>
      <w:r>
        <w:t>1. Is he really orange?   I don't think that he's orange.   The only pictures I see with the oranginess seems photoshopped that way.   I'm convinced it's the gay mafia playing at social engineering tricks.   It's really getting out of hand.   Even tweaking the mic during the debates to make the snorting sound when he breathes.   Very well, the fly on Hillary's face is real.</w:t>
      </w:r>
    </w:p>
    <w:p>
      <w:r>
        <w:rPr>
          <w:b/>
          <w:u w:val="single"/>
        </w:rPr>
        <w:t>101502</w:t>
      </w:r>
    </w:p>
    <w:p>
      <w:r>
        <w:t xml:space="preserve">2. </w:t>
        <w:tab/>
        <w:t>the faggot media??? hahahahha. I hope all faggot perverts die a horrible death from AIDS or anything else</w:t>
      </w:r>
    </w:p>
    <w:p>
      <w:r>
        <w:rPr>
          <w:b/>
          <w:u w:val="single"/>
        </w:rPr>
        <w:t>101503</w:t>
      </w:r>
    </w:p>
    <w:p>
      <w:r>
        <w:t>1. This is #Hollywood in a nutshell, full of ego's and neurosis. When you cannot maintain a healthy marriage or a relationship, so you have to import nigger children from 3rd world shitholes to make yourself more emotionally secure??   #FeminismIsCancer #WhiteGenocide #ToxicFeminism #Anglosphere #KalgeriPlan #TheGreatReplacement #tradlife #misandry</w:t>
      </w:r>
    </w:p>
    <w:p>
      <w:r>
        <w:rPr>
          <w:b/>
          <w:u w:val="single"/>
        </w:rPr>
        <w:t>101504</w:t>
      </w:r>
    </w:p>
    <w:p>
      <w:r>
        <w:t xml:space="preserve">2. </w:t>
        <w:tab/>
        <w:t>Who will grow up to hate you want you dead, and all those like you dead, liberals are insane.</w:t>
      </w:r>
    </w:p>
    <w:p>
      <w:r>
        <w:rPr>
          <w:b/>
          <w:u w:val="single"/>
        </w:rPr>
        <w:t>101505</w:t>
      </w:r>
    </w:p>
    <w:p>
      <w:r>
        <w:t xml:space="preserve">3. </w:t>
        <w:tab/>
        <w:t>better question..why does a little girl have a mostuche?</w:t>
      </w:r>
    </w:p>
    <w:p>
      <w:r>
        <w:rPr>
          <w:b/>
          <w:u w:val="single"/>
        </w:rPr>
        <w:t>101506</w:t>
      </w:r>
    </w:p>
    <w:p>
      <w:r>
        <w:t>4.</w:t>
      </w:r>
    </w:p>
    <w:p>
      <w:r>
        <w:rPr>
          <w:b/>
          <w:u w:val="single"/>
        </w:rPr>
        <w:t>101507</w:t>
      </w:r>
    </w:p>
    <w:p>
      <w:r>
        <w:t xml:space="preserve">5. </w:t>
        <w:tab/>
        <w:t>Those that have money are adopting away their white guilt. Those that do not have money are being pressured to impregnate it out.</w:t>
      </w:r>
    </w:p>
    <w:p>
      <w:r>
        <w:rPr>
          <w:b/>
          <w:u w:val="single"/>
        </w:rPr>
        <w:t>101508</w:t>
      </w:r>
    </w:p>
    <w:p>
      <w:r>
        <w:t xml:space="preserve">6. </w:t>
        <w:tab/>
        <w:t>Poster for worthless.</w:t>
      </w:r>
    </w:p>
    <w:p>
      <w:r>
        <w:rPr>
          <w:b/>
          <w:u w:val="single"/>
        </w:rPr>
        <w:t>101509</w:t>
      </w:r>
    </w:p>
    <w:p>
      <w:r>
        <w:t>1. 8 children? No father?  Shit hole countries</w:t>
      </w:r>
    </w:p>
    <w:p>
      <w:r>
        <w:rPr>
          <w:b/>
          <w:u w:val="single"/>
        </w:rPr>
        <w:t>101510</w:t>
      </w:r>
    </w:p>
    <w:p>
      <w:r>
        <w:t xml:space="preserve">2. </w:t>
        <w:tab/>
        <w:t>SLUT !!   SEND THE SCUM BACK TO WHATEVER SHITHOLE COUNTRY THAT CUNT CAME FROM !!</w:t>
      </w:r>
    </w:p>
    <w:p>
      <w:r>
        <w:rPr>
          <w:b/>
          <w:u w:val="single"/>
        </w:rPr>
        <w:t>101511</w:t>
      </w:r>
    </w:p>
    <w:p>
      <w:r>
        <w:t xml:space="preserve">3. </w:t>
        <w:tab/>
        <w:tab/>
        <w:t>lets be honest, she sold those kids to get this far, and to buy her way across, she had 8 kids but not anymore.</w:t>
      </w:r>
    </w:p>
    <w:p>
      <w:r>
        <w:rPr>
          <w:b/>
          <w:u w:val="single"/>
        </w:rPr>
        <w:t>101512</w:t>
      </w:r>
    </w:p>
    <w:p>
      <w:r>
        <w:t>1. This faggot right here has tipped his hand on voting NO on #Kavanaugh   He should have to eat shit for the rest of his life</w:t>
      </w:r>
    </w:p>
    <w:p>
      <w:r>
        <w:rPr>
          <w:b/>
          <w:u w:val="single"/>
        </w:rPr>
        <w:t>101513</w:t>
      </w:r>
    </w:p>
    <w:p>
      <w:r>
        <w:t xml:space="preserve">2. </w:t>
        <w:tab/>
        <w:t>The people who elect pieces of shit like him should have to eat shit for the rest of their lives!</w:t>
      </w:r>
    </w:p>
    <w:p>
      <w:r>
        <w:rPr>
          <w:b/>
          <w:u w:val="single"/>
        </w:rPr>
        <w:t>101514</w:t>
      </w:r>
    </w:p>
    <w:p>
      <w:r>
        <w:t xml:space="preserve">3. </w:t>
        <w:tab/>
        <w:t>his name does suit him .....</w:t>
      </w:r>
    </w:p>
    <w:p>
      <w:r>
        <w:rPr>
          <w:b/>
          <w:u w:val="single"/>
        </w:rPr>
        <w:t>101515</w:t>
      </w:r>
    </w:p>
    <w:p>
      <w:r>
        <w:t>4.</w:t>
      </w:r>
    </w:p>
    <w:p>
      <w:r>
        <w:rPr>
          <w:b/>
          <w:u w:val="single"/>
        </w:rPr>
        <w:t>101516</w:t>
      </w:r>
    </w:p>
    <w:p>
      <w:r>
        <w:t xml:space="preserve">5. </w:t>
        <w:tab/>
        <w:t>lol.</w:t>
      </w:r>
    </w:p>
    <w:p>
      <w:r>
        <w:rPr>
          <w:b/>
          <w:u w:val="single"/>
        </w:rPr>
        <w:t>101517</w:t>
      </w:r>
    </w:p>
    <w:p>
      <w:r>
        <w:t xml:space="preserve">6. </w:t>
        <w:tab/>
        <w:tab/>
        <w:t>Lol</w:t>
      </w:r>
    </w:p>
    <w:p>
      <w:r>
        <w:rPr>
          <w:b/>
          <w:u w:val="single"/>
        </w:rPr>
        <w:t>101518</w:t>
      </w:r>
    </w:p>
    <w:p>
      <w:r>
        <w:t xml:space="preserve">7. </w:t>
        <w:tab/>
        <w:t>A certainty now. Despised by Republicants, his only salvation is the Demoncrats.   Murkowski is the other one, but not running this year.</w:t>
      </w:r>
    </w:p>
    <w:p>
      <w:r>
        <w:rPr>
          <w:b/>
          <w:u w:val="single"/>
        </w:rPr>
        <w:t>101519</w:t>
      </w:r>
    </w:p>
    <w:p>
      <w:r>
        <w:t xml:space="preserve">8. </w:t>
        <w:tab/>
        <w:tab/>
        <w:t>He might be an Arlen Specter type who changes party whenever expedient. When it was clear he would lose a Republican primary, he switched parties. He still lost but not before he hurt the US by voting for filthy Democrat legislation.</w:t>
      </w:r>
    </w:p>
    <w:p>
      <w:r>
        <w:rPr>
          <w:b/>
          <w:u w:val="single"/>
        </w:rPr>
        <w:t>101520</w:t>
      </w:r>
    </w:p>
    <w:p>
      <w:r>
        <w:t xml:space="preserve">9. </w:t>
        <w:tab/>
        <w:tab/>
        <w:tab/>
        <w:t>He's been promised lots of benefits, funding for this and that, but he can't win as a Demoncrat either. Maybe he thinks he can run as an independent and drain off Republicant votes, he was in Iowa etc. A pipe dream, but they'll give him a lot of money.</w:t>
      </w:r>
    </w:p>
    <w:p>
      <w:r>
        <w:rPr>
          <w:b/>
          <w:u w:val="single"/>
        </w:rPr>
        <w:t>101521</w:t>
      </w:r>
    </w:p>
    <w:p>
      <w:r>
        <w:t xml:space="preserve">10. </w:t>
        <w:tab/>
        <w:tab/>
        <w:tab/>
        <w:tab/>
        <w:t>True. He's an idiot. He wont even get 1 percent of the vote. Republicans hate him and Democrats are just using him. Independents will see him for what he is.</w:t>
      </w:r>
    </w:p>
    <w:p>
      <w:r>
        <w:rPr>
          <w:b/>
          <w:u w:val="single"/>
        </w:rPr>
        <w:t>101522</w:t>
      </w:r>
    </w:p>
    <w:p>
      <w:r>
        <w:t>1. Trump strikes again!    He can do this any time he wants.    "Fox News anchor Chris Wallace is pushing back on President Trump's claim that Democrats are responsible for thousands of migrants headed toward the United States's southern border, calling it 'preposterous.'   "Wallace appeared on Fox News's 'America’s Newsroom' on Friday to fact-check the claim, which the president made during a campaign-style rally in Montana the previous night.   “'The idea that the Democrats were somehow behind this caravan coming from Honduras of these women and children is preposterous,' Wallace said on the program."    https://thehill.com/homenews/media/412296-fox-newss-chris-wallace-it-is-preposterous-for-trump-to-say-dems-are-behind     So Trump gets the NATIONAL MEDIA to alert the public that another caravan is on the way, and Trump gets the national media to talk about the notion that the Democrats are behind it.    Perfect.    Another tiger pit dug, and the Democrats fall right into it.    The voters are thinking, "Why is the caravan coming NOW, and why is everyone telling us that we have to accept this invasion?"    It pisses off the voters.    As always, the press is Trump's most effective ally.</w:t>
      </w:r>
    </w:p>
    <w:p>
      <w:r>
        <w:rPr>
          <w:b/>
          <w:u w:val="single"/>
        </w:rPr>
        <w:t>101523</w:t>
      </w:r>
    </w:p>
    <w:p>
      <w:r>
        <w:t xml:space="preserve">2. </w:t>
        <w:tab/>
        <w:t>Who care's what pussy boy faggot antifa bed wetter wallace says.</w:t>
      </w:r>
    </w:p>
    <w:p>
      <w:r>
        <w:rPr>
          <w:b/>
          <w:u w:val="single"/>
        </w:rPr>
        <w:t>101524</w:t>
      </w:r>
    </w:p>
    <w:p>
      <w:r>
        <w:t>1. A Jew and a gay Nigger login to twitter with tons of lube and dildos...</w:t>
      </w:r>
    </w:p>
    <w:p>
      <w:r>
        <w:rPr>
          <w:b/>
          <w:u w:val="single"/>
        </w:rPr>
        <w:t>101525</w:t>
      </w:r>
    </w:p>
    <w:p>
      <w:r>
        <w:t xml:space="preserve">2. </w:t>
        <w:tab/>
        <w:t>muhfuggin deray salivates for cuck jack</w:t>
      </w:r>
    </w:p>
    <w:p>
      <w:r>
        <w:rPr>
          <w:b/>
          <w:u w:val="single"/>
        </w:rPr>
        <w:t>101526</w:t>
      </w:r>
    </w:p>
    <w:p>
      <w:r>
        <w:t xml:space="preserve">3. </w:t>
        <w:tab/>
        <w:tab/>
        <w:t>I made a pic of the Nigger sucking jacks dick. Not on this phone though I'll find it</w:t>
      </w:r>
    </w:p>
    <w:p>
      <w:r>
        <w:rPr>
          <w:b/>
          <w:u w:val="single"/>
        </w:rPr>
        <w:t>101527</w:t>
      </w:r>
    </w:p>
    <w:p>
      <w:r>
        <w:t>1. I think we should not only bring charges against George Soros, but should look at stripping him of his citizenship for trying to undermine the sovereignty of the United States, and if this is proven, they should also freeze up and go after his assets.   http://www.americanjournalreview.com/srs/</w:t>
      </w:r>
    </w:p>
    <w:p>
      <w:r>
        <w:rPr>
          <w:b/>
          <w:u w:val="single"/>
        </w:rPr>
        <w:t>101528</w:t>
      </w:r>
    </w:p>
    <w:p>
      <w:r>
        <w:t xml:space="preserve">2. </w:t>
        <w:tab/>
        <w:t>Yes, make him pay for the wall.</w:t>
      </w:r>
    </w:p>
    <w:p>
      <w:r>
        <w:rPr>
          <w:b/>
          <w:u w:val="single"/>
        </w:rPr>
        <w:t>101529</w:t>
      </w:r>
    </w:p>
    <w:p>
      <w:r>
        <w:t xml:space="preserve">3. </w:t>
        <w:tab/>
        <w:tab/>
        <w:t>It's supposed to be. But he started it not the spic taxpayer.</w:t>
      </w:r>
    </w:p>
    <w:p>
      <w:r>
        <w:rPr>
          <w:b/>
          <w:u w:val="single"/>
        </w:rPr>
        <w:t>101530</w:t>
      </w:r>
    </w:p>
    <w:p>
      <w:r>
        <w:t>1.</w:t>
      </w:r>
    </w:p>
    <w:p>
      <w:r>
        <w:rPr>
          <w:b/>
          <w:u w:val="single"/>
        </w:rPr>
        <w:t>101531</w:t>
      </w:r>
    </w:p>
    <w:p>
      <w:r>
        <w:t xml:space="preserve">2. </w:t>
        <w:tab/>
        <w:t>faggot</w:t>
      </w:r>
    </w:p>
    <w:p>
      <w:r>
        <w:rPr>
          <w:b/>
          <w:u w:val="single"/>
        </w:rPr>
        <w:t>101532</w:t>
      </w:r>
    </w:p>
    <w:p>
      <w:r>
        <w:t>1. Only a complete retard would think that the sudden mailing of "bombs" to prominent leftists isn't a leftist machination itself.   But even if it was real, the beauty of the operation shines through: even normie conservative media thinks it's a fake. Most republican or moderste voters are so disillusioned with the violence and hypocrisy of the democrats, they likely could not manage to care that these people are being attacked. When your party ideals are "there cannot be civility", eventually, it fucking works!   Truly, you reap what you sew!</w:t>
      </w:r>
    </w:p>
    <w:p>
      <w:r>
        <w:rPr>
          <w:b/>
          <w:u w:val="single"/>
        </w:rPr>
        <w:t>101533</w:t>
      </w:r>
    </w:p>
    <w:p>
      <w:r>
        <w:t xml:space="preserve">2. </w:t>
        <w:tab/>
        <w:t>I don't believe any of them even went off. Even the dumbest stormfag should be able to make 14 out of every 88 bombs they send out detonate.</w:t>
      </w:r>
    </w:p>
    <w:p>
      <w:r>
        <w:rPr>
          <w:b/>
          <w:u w:val="single"/>
        </w:rPr>
        <w:t>101534</w:t>
      </w:r>
    </w:p>
    <w:p>
      <w:r>
        <w:t xml:space="preserve">3. </w:t>
        <w:tab/>
        <w:tab/>
        <w:t>wikihow didn't load when they looked up how to make a timer on a circuitboard</w:t>
      </w:r>
    </w:p>
    <w:p>
      <w:r>
        <w:rPr>
          <w:b/>
          <w:u w:val="single"/>
        </w:rPr>
        <w:t>101535</w:t>
      </w:r>
    </w:p>
    <w:p>
      <w:r>
        <w:t>1. Don't reply to this.</w:t>
      </w:r>
    </w:p>
    <w:p>
      <w:r>
        <w:rPr>
          <w:b/>
          <w:u w:val="single"/>
        </w:rPr>
        <w:t>101536</w:t>
      </w:r>
    </w:p>
    <w:p>
      <w:r>
        <w:t xml:space="preserve">2. </w:t>
        <w:tab/>
        <w:t>Yo Dawg, my Nigger with his fishing pole needs a break...You care to take his place?</w:t>
      </w:r>
    </w:p>
    <w:p>
      <w:r>
        <w:rPr>
          <w:b/>
          <w:u w:val="single"/>
        </w:rPr>
        <w:t>101537</w:t>
      </w:r>
    </w:p>
    <w:p>
      <w:r>
        <w:t xml:space="preserve">3. </w:t>
        <w:tab/>
        <w:tab/>
        <w:t>God you're worse than a woman with all the attention whoring after begging me to stop talking to you.</w:t>
      </w:r>
    </w:p>
    <w:p>
      <w:r>
        <w:rPr>
          <w:b/>
          <w:u w:val="single"/>
        </w:rPr>
        <w:t>101538</w:t>
      </w:r>
    </w:p>
    <w:p>
      <w:r>
        <w:t>1. Libs going to teach lions to be vegans 😂😂😂</w:t>
      </w:r>
    </w:p>
    <w:p>
      <w:r>
        <w:rPr>
          <w:b/>
          <w:u w:val="single"/>
        </w:rPr>
        <w:t>101539</w:t>
      </w:r>
    </w:p>
    <w:p>
      <w:r>
        <w:t xml:space="preserve">2. </w:t>
        <w:tab/>
        <w:t>Stupid doesn't explain this. Retarded does though.  Leftists are retarded.  Now I see the funny side.</w:t>
      </w:r>
    </w:p>
    <w:p>
      <w:r>
        <w:rPr>
          <w:b/>
          <w:u w:val="single"/>
        </w:rPr>
        <w:t>101540</w:t>
      </w:r>
    </w:p>
    <w:p>
      <w:r>
        <w:t>1. That Kenyan faggot POS 💩is still trying to take credit for POTUS TRUMP success 😮😄😅😂😁😀 https://youtu.be/DdEcQl0B3Sk</w:t>
      </w:r>
    </w:p>
    <w:p>
      <w:r>
        <w:rPr>
          <w:b/>
          <w:u w:val="single"/>
        </w:rPr>
        <w:t>101541</w:t>
      </w:r>
    </w:p>
    <w:p>
      <w:r>
        <w:t>1. FOX and Friends SHREDS Dem Senator Coons – Who Claims There Was “Evidence” of Abuse Against Kavanaugh (VIDEO)   https://www.thegatewaypundit.com/2018/10/fox-and-friends-shreds-dem-senator-coons-who-claims-there-was-evidence-of-abuse-against-kavanaugh-video/</w:t>
      </w:r>
    </w:p>
    <w:p>
      <w:r>
        <w:rPr>
          <w:b/>
          <w:u w:val="single"/>
        </w:rPr>
        <w:t>101542</w:t>
      </w:r>
    </w:p>
    <w:p>
      <w:r>
        <w:t xml:space="preserve">2. </w:t>
        <w:tab/>
        <w:t>THIS RETARD COONS NEEDS HIS FACE NAILED SHUT....</w:t>
      </w:r>
    </w:p>
    <w:p>
      <w:r>
        <w:rPr>
          <w:b/>
          <w:u w:val="single"/>
        </w:rPr>
        <w:t>101543</w:t>
      </w:r>
    </w:p>
    <w:p>
      <w:r>
        <w:t xml:space="preserve">3. </w:t>
        <w:tab/>
        <w:tab/>
        <w:t>Face nailed shut?  Both funny AND brutal.  Nicely done....</w:t>
      </w:r>
    </w:p>
    <w:p>
      <w:r>
        <w:rPr>
          <w:b/>
          <w:u w:val="single"/>
        </w:rPr>
        <w:t>101544</w:t>
      </w:r>
    </w:p>
    <w:p>
      <w:r>
        <w:t xml:space="preserve">4. </w:t>
        <w:tab/>
        <w:tab/>
        <w:t>I WAS THINKING ALONG THIS LINE............</w:t>
      </w:r>
    </w:p>
    <w:p>
      <w:r>
        <w:rPr>
          <w:b/>
          <w:u w:val="single"/>
        </w:rPr>
        <w:t>101545</w:t>
      </w:r>
    </w:p>
    <w:p>
      <w:r>
        <w:t>1. What's this all about Sarah?  I haven't done anything except try to get the truth out about jews.     I'm not scheming against anyone nor defending anyone .</w:t>
      </w:r>
    </w:p>
    <w:p>
      <w:r>
        <w:rPr>
          <w:b/>
          <w:u w:val="single"/>
        </w:rPr>
        <w:t>101546</w:t>
      </w:r>
    </w:p>
    <w:p>
      <w:r>
        <w:t xml:space="preserve">2. </w:t>
        <w:tab/>
        <w:t>Messages: ________  George Lincoln Rockwell @WilliamPierceLovesYou  : ______________________</w:t>
      </w:r>
    </w:p>
    <w:p>
      <w:r>
        <w:rPr>
          <w:b/>
          <w:u w:val="single"/>
        </w:rPr>
        <w:t>101547</w:t>
      </w:r>
    </w:p>
    <w:p>
      <w:r>
        <w:t xml:space="preserve">3. </w:t>
        <w:tab/>
        <w:tab/>
        <w:t>George Lincoln Rockwell · @WilliamPierceLovesYou · 12:08PM  Thats nigger speak. You were acting obnoxious, I actually would have sided with you against that WADL guy for posting anti-white women trash.. but what you said to BB was totally unnecessary.</w:t>
      </w:r>
    </w:p>
    <w:p>
      <w:r>
        <w:rPr>
          <w:b/>
          <w:u w:val="single"/>
        </w:rPr>
        <w:t>101548</w:t>
      </w:r>
    </w:p>
    <w:p>
      <w:r>
        <w:t>1. Ryan is an ineffective faggot cuck and everyone laughs at him. Because he has never carried out a single threat he has made.</w:t>
      </w:r>
    </w:p>
    <w:p>
      <w:r>
        <w:rPr>
          <w:b/>
          <w:u w:val="single"/>
        </w:rPr>
        <w:t>101549</w:t>
      </w:r>
    </w:p>
    <w:p>
      <w:r>
        <w:t>1. @Samivel    We, the #White race, are PROUD of our #Neanderthal ancestry.   #Neanderthals reigned supreme in #IceAge #Europe for a VERY long time, and managed to survive for some 300,000 years!   They were intelligent, they had a language, they had music, they used makeup &amp; jewelry, and they had ceremonial burial.   But of course not just Whites have Neanderthal.</w:t>
      </w:r>
    </w:p>
    <w:p>
      <w:r>
        <w:rPr>
          <w:b/>
          <w:u w:val="single"/>
        </w:rPr>
        <w:t>101550</w:t>
      </w:r>
    </w:p>
    <w:p>
      <w:r>
        <w:t xml:space="preserve">2. </w:t>
        <w:tab/>
        <w:t>One comment back you claimed African aren't human like you. Now you embrace your neanderthal DNA . You're like a stick caught in a sewer drain. Wherever the shit surge lands you , that's where you're at. What's next ? You claim to be Übermensch incarnate  ?</w:t>
      </w:r>
    </w:p>
    <w:p>
      <w:r>
        <w:rPr>
          <w:b/>
          <w:u w:val="single"/>
        </w:rPr>
        <w:t>101551</w:t>
      </w:r>
    </w:p>
    <w:p>
      <w:r>
        <w:t xml:space="preserve">3. </w:t>
        <w:tab/>
        <w:tab/>
        <w:t>Says the idiot that claimed Negroes are not human. Stupid people are really boring .Anything else, retard ?</w:t>
      </w:r>
    </w:p>
    <w:p>
      <w:r>
        <w:rPr>
          <w:b/>
          <w:u w:val="single"/>
        </w:rPr>
        <w:t>101552</w:t>
      </w:r>
    </w:p>
    <w:p>
      <w:r>
        <w:t>1. UGLY CUNT</w:t>
      </w:r>
    </w:p>
    <w:p>
      <w:r>
        <w:rPr>
          <w:b/>
          <w:u w:val="single"/>
        </w:rPr>
        <w:t>101553</w:t>
      </w:r>
    </w:p>
    <w:p>
      <w:r>
        <w:t xml:space="preserve">2. </w:t>
        <w:tab/>
        <w:t>moooooooooooooooooooooooove to another country bitch</w:t>
      </w:r>
    </w:p>
    <w:p>
      <w:r>
        <w:rPr>
          <w:b/>
          <w:u w:val="single"/>
        </w:rPr>
        <w:t>101554</w:t>
      </w:r>
    </w:p>
    <w:p>
      <w:r>
        <w:t xml:space="preserve">3. </w:t>
        <w:tab/>
        <w:tab/>
        <w:t>AND TAKE  FAT ASS rosie WITH YOU</w:t>
      </w:r>
    </w:p>
    <w:p>
      <w:r>
        <w:rPr>
          <w:b/>
          <w:u w:val="single"/>
        </w:rPr>
        <w:t>101555</w:t>
      </w:r>
    </w:p>
    <w:p>
      <w:r>
        <w:t xml:space="preserve">4. </w:t>
        <w:tab/>
        <w:t>She is telling us how to live?</w:t>
      </w:r>
    </w:p>
    <w:p>
      <w:r>
        <w:rPr>
          <w:b/>
          <w:u w:val="single"/>
        </w:rPr>
        <w:t>101556</w:t>
      </w:r>
    </w:p>
    <w:p>
      <w:r>
        <w:t xml:space="preserve">5. </w:t>
        <w:tab/>
        <w:t>#SheToo ist #UglierOnTheInside</w:t>
      </w:r>
    </w:p>
    <w:p>
      <w:r>
        <w:rPr>
          <w:b/>
          <w:u w:val="single"/>
        </w:rPr>
        <w:t>101557</w:t>
      </w:r>
    </w:p>
    <w:p>
      <w:r>
        <w:t xml:space="preserve">6. </w:t>
        <w:tab/>
        <w:t>Hollywood leftie..</w:t>
      </w:r>
    </w:p>
    <w:p>
      <w:r>
        <w:rPr>
          <w:b/>
          <w:u w:val="single"/>
        </w:rPr>
        <w:t>101558</w:t>
      </w:r>
    </w:p>
    <w:p>
      <w:r>
        <w:t xml:space="preserve">7. </w:t>
        <w:tab/>
        <w:t>SHE'S FAT AND UGLY AND THROWED THE FUCK OFF DISEASED TRASH</w:t>
      </w:r>
    </w:p>
    <w:p>
      <w:r>
        <w:rPr>
          <w:b/>
          <w:u w:val="single"/>
        </w:rPr>
        <w:t>101559</w:t>
      </w:r>
    </w:p>
    <w:p>
      <w:r>
        <w:t xml:space="preserve">8. </w:t>
        <w:tab/>
        <w:tab/>
        <w:t>Tf are you doing?</w:t>
      </w:r>
    </w:p>
    <w:p>
      <w:r>
        <w:rPr>
          <w:b/>
          <w:u w:val="single"/>
        </w:rPr>
        <w:t>101560</w:t>
      </w:r>
    </w:p>
    <w:p>
      <w:r>
        <w:t xml:space="preserve">9. </w:t>
        <w:tab/>
        <w:t>Let me taste those tears cow</w:t>
      </w:r>
    </w:p>
    <w:p>
      <w:r>
        <w:rPr>
          <w:b/>
          <w:u w:val="single"/>
        </w:rPr>
        <w:t>101561</w:t>
      </w:r>
    </w:p>
    <w:p>
      <w:r>
        <w:t xml:space="preserve">10. </w:t>
        <w:tab/>
        <w:t>What's with the potatoe and the flag in the background?</w:t>
      </w:r>
    </w:p>
    <w:p>
      <w:r>
        <w:rPr>
          <w:b/>
          <w:u w:val="single"/>
        </w:rPr>
        <w:t>101562</w:t>
      </w:r>
    </w:p>
    <w:p>
      <w:r>
        <w:t xml:space="preserve">11. </w:t>
        <w:tab/>
        <w:t>So have Bill and Michael</w:t>
      </w:r>
    </w:p>
    <w:p>
      <w:r>
        <w:rPr>
          <w:b/>
          <w:u w:val="single"/>
        </w:rPr>
        <w:t>101563</w:t>
      </w:r>
    </w:p>
    <w:p>
      <w:r>
        <w:t xml:space="preserve">12. </w:t>
        <w:tab/>
        <w:t>NOBODY CARES ABOUT THIS STUCK UP BITCH.</w:t>
      </w:r>
    </w:p>
    <w:p>
      <w:r>
        <w:rPr>
          <w:b/>
          <w:u w:val="single"/>
        </w:rPr>
        <w:t>101564</w:t>
      </w:r>
    </w:p>
    <w:p>
      <w:r>
        <w:t xml:space="preserve">13. </w:t>
        <w:tab/>
        <w:t>YOOOOOGLY  !!!</w:t>
      </w:r>
    </w:p>
    <w:p>
      <w:r>
        <w:rPr>
          <w:b/>
          <w:u w:val="single"/>
        </w:rPr>
        <w:t>101565</w:t>
      </w:r>
    </w:p>
    <w:p>
      <w:r>
        <w:t xml:space="preserve">14. </w:t>
        <w:tab/>
        <w:tab/>
        <w:t>VERY EVIL DEVIANT TRASH PERIOD</w:t>
      </w:r>
    </w:p>
    <w:p>
      <w:r>
        <w:rPr>
          <w:b/>
          <w:u w:val="single"/>
        </w:rPr>
        <w:t>101566</w:t>
      </w:r>
    </w:p>
    <w:p>
      <w:r>
        <w:t>1. KAV PROTESTER</w:t>
      </w:r>
    </w:p>
    <w:p>
      <w:r>
        <w:rPr>
          <w:b/>
          <w:u w:val="single"/>
        </w:rPr>
        <w:t>101567</w:t>
      </w:r>
    </w:p>
    <w:p>
      <w:r>
        <w:t xml:space="preserve">2. </w:t>
        <w:tab/>
        <w:t>I truly hope this is like that Tibbets cunt who was killed by an ILLEGAL invader after tweeting I hate white people.</w:t>
      </w:r>
    </w:p>
    <w:p>
      <w:r>
        <w:rPr>
          <w:b/>
          <w:u w:val="single"/>
        </w:rPr>
        <w:t>101568</w:t>
      </w:r>
    </w:p>
    <w:p>
      <w:r>
        <w:t>1. Anyone else sick and tired of Gay activism? Hetero Activism is coming next get your faggot asses ready for a real reaming.   https://www.bbc.com/news/uk-northern-ireland-45789759?ns_mchannel=social&amp;ns_linkname=news_central&amp;ns_source=twitter&amp;ns_campaign=bbc_breaking</w:t>
      </w:r>
    </w:p>
    <w:p>
      <w:r>
        <w:rPr>
          <w:b/>
          <w:u w:val="single"/>
        </w:rPr>
        <w:t>101569</w:t>
      </w:r>
    </w:p>
    <w:p>
      <w:r>
        <w:t>1. Fucking hate bitches comparing humans to animals as saying animals should have rights, humans are worse than animals etc.   You're contributing to the lessening of human rights and the equalization of animals and humans.  Fueled by your hatred of Christianity, you're enabling your own relegation🖕🏻</w:t>
      </w:r>
    </w:p>
    <w:p>
      <w:r>
        <w:rPr>
          <w:b/>
          <w:u w:val="single"/>
        </w:rPr>
        <w:t>101570</w:t>
      </w:r>
    </w:p>
    <w:p>
      <w:r>
        <w:t xml:space="preserve">2. </w:t>
        <w:tab/>
        <w:t>I am not elevating animals to human status or implying that they should have the same rights as humans, but they do have a natural right to keep their lives and to be free from harm—to live without being killed for meat, fur or leather, etc. Carnivores and omnivores kill out of necessity, but it is never necessary for humans to kill for food (except in survival situations) considering we are the only species that knows how to grow crops and that we can't kill for meat without the use of tools or weapons, which reveals what our natural diet really is.   &gt; "Fueled by your hatred of Christianity"    http://libermundus.org/downloads/the-abomination-of-desolation.htm</w:t>
      </w:r>
    </w:p>
    <w:p>
      <w:r>
        <w:rPr>
          <w:b/>
          <w:u w:val="single"/>
        </w:rPr>
        <w:t>101571</w:t>
      </w:r>
    </w:p>
    <w:p>
      <w:r>
        <w:t xml:space="preserve">3. </w:t>
        <w:tab/>
        <w:tab/>
        <w:t>Fuck that. I'll eat whatever animal I want. I breed and eat chickens and I fish.    Extensive scientific studies show a diet of meat and fish os the most healthy.    Vegans are gay too. Soya actually increases estrogen</w:t>
      </w:r>
    </w:p>
    <w:p>
      <w:r>
        <w:rPr>
          <w:b/>
          <w:u w:val="single"/>
        </w:rPr>
        <w:t>101572</w:t>
      </w:r>
    </w:p>
    <w:p>
      <w:r>
        <w:t xml:space="preserve">4. </w:t>
        <w:tab/>
        <w:tab/>
        <w:tab/>
        <w:t>Yes, well your assumption that all vegans eat soy is pretty gay. FYI, cow milk has more estrogen in it than soy, so if anything, you're the faggot here.</w:t>
      </w:r>
    </w:p>
    <w:p>
      <w:r>
        <w:rPr>
          <w:b/>
          <w:u w:val="single"/>
        </w:rPr>
        <w:t>101573</w:t>
      </w:r>
    </w:p>
    <w:p>
      <w:r>
        <w:t>1. Listen cretin. Jumped on my thread. 3 idiots who are replying to me. And I'm strange. Problem with spectre speak for himself lol. Cunt can't even say his real name and show his face. I assure you won't be proved wrong?</w:t>
      </w:r>
    </w:p>
    <w:p>
      <w:r>
        <w:rPr>
          <w:b/>
          <w:u w:val="single"/>
        </w:rPr>
        <w:t>101574</w:t>
      </w:r>
    </w:p>
    <w:p>
      <w:r>
        <w:t>1. https://www.baytoday.ca/local-news/north-needs-big-influx-of-migrants-to-sustain-current-population-levels-1077633  So the big plan is to shove another 50k migrants into northern Ontario so they can start businesses and hire the locals.   yeah,  because a bunch of barely literate people coming from 3rd world holes is going to solve the jobs problem.   right.</w:t>
      </w:r>
    </w:p>
    <w:p>
      <w:r>
        <w:rPr>
          <w:b/>
          <w:u w:val="single"/>
        </w:rPr>
        <w:t>101575</w:t>
      </w:r>
    </w:p>
    <w:p>
      <w:r>
        <w:t xml:space="preserve">2. </w:t>
        <w:tab/>
        <w:t>Hundreds of kabob shops will flourish, one after the other for block after block.  All serving as fronts for Muzzie gang rape operations.</w:t>
      </w:r>
    </w:p>
    <w:p>
      <w:r>
        <w:rPr>
          <w:b/>
          <w:u w:val="single"/>
        </w:rPr>
        <w:t>101576</w:t>
      </w:r>
    </w:p>
    <w:p>
      <w:r>
        <w:t xml:space="preserve">3. </w:t>
        <w:tab/>
        <w:tab/>
        <w:t>Since we had 80,000 cross into canada illegally from jan-august, with more every day, and 500k so far being flown here on the taxpayer dollar, why shove them into toronto.. if they want to be here they have to go live in northern ontario on a reserve for a couple years. wall it up, leave them there. winters coming.  see how many of the sandrats survive.</w:t>
      </w:r>
    </w:p>
    <w:p>
      <w:r>
        <w:rPr>
          <w:b/>
          <w:u w:val="single"/>
        </w:rPr>
        <w:t>101577</w:t>
      </w:r>
    </w:p>
    <w:p>
      <w:r>
        <w:t xml:space="preserve">4. </w:t>
        <w:tab/>
        <w:tab/>
        <w:t>Ahhh! The diversity of kabab shops. Bloody diarrhea for all.</w:t>
      </w:r>
    </w:p>
    <w:p>
      <w:r>
        <w:rPr>
          <w:b/>
          <w:u w:val="single"/>
        </w:rPr>
        <w:t>101578</w:t>
      </w:r>
    </w:p>
    <w:p>
      <w:r>
        <w:t xml:space="preserve">5. </w:t>
        <w:tab/>
        <w:tab/>
        <w:t>True schizophrenia: STOP HAVING BABIES TO SAVE THE PLANET!  Too many people means more pollution!  Less space for wildlife!     And out the other side of their mouths:   WE NEED TO IMPORT HOSTILE RETARDS FROM AFRICA THAT BREED LIKE RABBITS TO MAKE UP FOR DECLINING POPULATION!!!!   One or the other. Pick ONE and stick with it. Either you can be concerned (reasonably) with too high a population (I like open space, wildlife, quiet places with few or no people, etc) OR you can be "concerned" by demographic decline and what that means for an IMPOSSIBLE forever-growing economy and be opposed to wildlife, open space, etc.  PICK ONE AND ONLY ONE.</w:t>
      </w:r>
    </w:p>
    <w:p>
      <w:r>
        <w:rPr>
          <w:b/>
          <w:u w:val="single"/>
        </w:rPr>
        <w:t>101579</w:t>
      </w:r>
    </w:p>
    <w:p>
      <w:r>
        <w:t>1. Bumper Stickers are now available on the Shop!   https://shop.gab.com/collections/stickers-magnets/products/gab-com-bumper-sticker</w:t>
      </w:r>
    </w:p>
    <w:p>
      <w:r>
        <w:rPr>
          <w:b/>
          <w:u w:val="single"/>
        </w:rPr>
        <w:t>101580</w:t>
      </w:r>
    </w:p>
    <w:p>
      <w:r>
        <w:t xml:space="preserve">2. </w:t>
        <w:tab/>
        <w:t>How do I know you’re white?    Youve got retarded bumper stickers on your car to virtue signal</w:t>
      </w:r>
    </w:p>
    <w:p>
      <w:r>
        <w:rPr>
          <w:b/>
          <w:u w:val="single"/>
        </w:rPr>
        <w:t>101581</w:t>
      </w:r>
    </w:p>
    <w:p>
      <w:r>
        <w:t>1. The Dodgers' World Series journey is a shared effort   https://t.co/b8471JABXj</w:t>
      </w:r>
    </w:p>
    <w:p>
      <w:r>
        <w:rPr>
          <w:b/>
          <w:u w:val="single"/>
        </w:rPr>
        <w:t>101582</w:t>
      </w:r>
    </w:p>
    <w:p>
      <w:r>
        <w:t xml:space="preserve">2. </w:t>
        <w:tab/>
        <w:t>Manny Machado will be broke and selling coacaine by age 40. That's how much of a useless spic he is.</w:t>
      </w:r>
    </w:p>
    <w:p>
      <w:r>
        <w:rPr>
          <w:b/>
          <w:u w:val="single"/>
        </w:rPr>
        <w:t>101583</w:t>
      </w:r>
    </w:p>
    <w:p>
      <w:r>
        <w:t>1. "...not a single Jew has ever been prosecuted for any of these massacres. Furthermore, it is testament to Jewish media influence that references to "the Holocaust" and "the six million" are an almost-daily occurrence, while there is never a reference to Jewish Bolshevism's 50 million, or the larger communist movement's 100 million."   --Birdman Bryant</w:t>
      </w:r>
    </w:p>
    <w:p>
      <w:r>
        <w:rPr>
          <w:b/>
          <w:u w:val="single"/>
        </w:rPr>
        <w:t>101584</w:t>
      </w:r>
    </w:p>
    <w:p>
      <w:r>
        <w:t xml:space="preserve">2. </w:t>
        <w:tab/>
        <w:t>get raped faggot</w:t>
      </w:r>
    </w:p>
    <w:p>
      <w:r>
        <w:rPr>
          <w:b/>
          <w:u w:val="single"/>
        </w:rPr>
        <w:t>101585</w:t>
      </w:r>
    </w:p>
    <w:p>
      <w:r>
        <w:t>1. #politics #UK #ForBritain #BritFam @AMDWaters @ForBritain #News</w:t>
      </w:r>
    </w:p>
    <w:p>
      <w:r>
        <w:rPr>
          <w:b/>
          <w:u w:val="single"/>
        </w:rPr>
        <w:t>101586</w:t>
      </w:r>
    </w:p>
    <w:p>
      <w:r>
        <w:t xml:space="preserve">2. </w:t>
        <w:tab/>
        <w:t>wow Black racist twat speaks</w:t>
      </w:r>
    </w:p>
    <w:p>
      <w:r>
        <w:rPr>
          <w:b/>
          <w:u w:val="single"/>
        </w:rPr>
        <w:t>101587</w:t>
      </w:r>
    </w:p>
    <w:p>
      <w:r>
        <w:t>1. The Muslim who murdered the Scottish kid, Kriss Donald, has been given a poetry award while in prison.   He gouged out Kriss Donald's eyes and set him on fire.   RIP Kriss.   I'll never forget what they did to you and how our establishment and media hushed it up.</w:t>
      </w:r>
    </w:p>
    <w:p>
      <w:r>
        <w:rPr>
          <w:b/>
          <w:u w:val="single"/>
        </w:rPr>
        <w:t>101588</w:t>
      </w:r>
    </w:p>
    <w:p>
      <w:r>
        <w:t xml:space="preserve">2. </w:t>
        <w:tab/>
        <w:t>I will never forget what they did to this poor boy. 💔   The whole world knows about the black man murdered by white men in the UK. Wee white boy, tortured for hours and set on fire while he was still alive by Pakistanis and hush it up because community cohesions BS.    I know what he should be given while in prison and it most certainly is not an award of any type!</w:t>
      </w:r>
    </w:p>
    <w:p>
      <w:r>
        <w:rPr>
          <w:b/>
          <w:u w:val="single"/>
        </w:rPr>
        <w:t>101589</w:t>
      </w:r>
    </w:p>
    <w:p>
      <w:r>
        <w:t xml:space="preserve">3. </w:t>
        <w:tab/>
        <w:tab/>
        <w:t>Isn't it strange if the killer was white the inmates would have killed him so why is that cunt still breathing?</w:t>
      </w:r>
    </w:p>
    <w:p>
      <w:r>
        <w:rPr>
          <w:b/>
          <w:u w:val="single"/>
        </w:rPr>
        <w:t>101590</w:t>
      </w:r>
    </w:p>
    <w:p>
      <w:r>
        <w:t>1.</w:t>
      </w:r>
    </w:p>
    <w:p>
      <w:r>
        <w:rPr>
          <w:b/>
          <w:u w:val="single"/>
        </w:rPr>
        <w:t>101591</w:t>
      </w:r>
    </w:p>
    <w:p>
      <w:r>
        <w:t xml:space="preserve">2. </w:t>
        <w:tab/>
        <w:t>Socialist are all the same regardless of what they call themselves   They all destroy the quality of life for the proletariat</w:t>
      </w:r>
    </w:p>
    <w:p>
      <w:r>
        <w:rPr>
          <w:b/>
          <w:u w:val="single"/>
        </w:rPr>
        <w:t>101592</w:t>
      </w:r>
    </w:p>
    <w:p>
      <w:r>
        <w:t xml:space="preserve">3. </w:t>
        <w:tab/>
        <w:tab/>
        <w:t>If you regugetate what the Jew tells you to say. If you think what your op postulates isn't occuring right now b4 your eyes, you're blind.</w:t>
      </w:r>
    </w:p>
    <w:p>
      <w:r>
        <w:rPr>
          <w:b/>
          <w:u w:val="single"/>
        </w:rPr>
        <w:t>101593</w:t>
      </w:r>
    </w:p>
    <w:p>
      <w:r>
        <w:t xml:space="preserve">4. </w:t>
        <w:tab/>
        <w:tab/>
        <w:tab/>
        <w:t>How retarded can these Cuckservatives be? Even Trump declared war on Globalism. What is Globalism? Capitalism and International Socialism/Communism. National Socialism rejects both sides of the same Jew shekel.</w:t>
      </w:r>
    </w:p>
    <w:p>
      <w:r>
        <w:rPr>
          <w:b/>
          <w:u w:val="single"/>
        </w:rPr>
        <w:t>101594</w:t>
      </w:r>
    </w:p>
    <w:p>
      <w:r>
        <w:t xml:space="preserve">5. </w:t>
        <w:tab/>
        <w:tab/>
        <w:tab/>
        <w:tab/>
        <w:t>It's very frustrating I wake up w a headache most days now. Yeah trump declaring war on "mobs" and "globalism" is literally declaring war on himself. If the red wins or loses it will be celebrated as a victory for "democracy"</w:t>
      </w:r>
    </w:p>
    <w:p>
      <w:r>
        <w:rPr>
          <w:b/>
          <w:u w:val="single"/>
        </w:rPr>
        <w:t>101595</w:t>
      </w:r>
    </w:p>
    <w:p>
      <w:r>
        <w:t>1. Trump had said he been waiting all of is life to come in at right time the greatest American come back.in world history and he not done yet his dad well looking down in haven saying go on son bet those commie cunt s up and nazie globalist cunt s to my son</w:t>
      </w:r>
    </w:p>
    <w:p>
      <w:r>
        <w:rPr>
          <w:b/>
          <w:u w:val="single"/>
        </w:rPr>
        <w:t>101596</w:t>
      </w:r>
    </w:p>
    <w:p>
      <w:r>
        <w:t>1. Damn, I need that cunt for my future brand of "liberal tears" vodka flavored alcohol. Haven't yet decided more specific on the taste, want to have a sort of salty, slightly sour vodka to really fit the "liberal tears" theme.</w:t>
      </w:r>
    </w:p>
    <w:p>
      <w:r>
        <w:rPr>
          <w:b/>
          <w:u w:val="single"/>
        </w:rPr>
        <w:t>101597</w:t>
      </w:r>
    </w:p>
    <w:p>
      <w:r>
        <w:t>1. https://www.dailymail.co.uk/news/article-6317761/Sinead-OConnor-announces-conversion-Islam-video.html  They always convert the mentally ill.</w:t>
      </w:r>
    </w:p>
    <w:p>
      <w:r>
        <w:rPr>
          <w:b/>
          <w:u w:val="single"/>
        </w:rPr>
        <w:t>101598</w:t>
      </w:r>
    </w:p>
    <w:p>
      <w:r>
        <w:t xml:space="preserve">2. </w:t>
        <w:tab/>
        <w:t>White converts are sick and deluded</w:t>
      </w:r>
    </w:p>
    <w:p>
      <w:r>
        <w:rPr>
          <w:b/>
          <w:u w:val="single"/>
        </w:rPr>
        <w:t>101599</w:t>
      </w:r>
    </w:p>
    <w:p>
      <w:r>
        <w:t xml:space="preserve">3. </w:t>
        <w:tab/>
        <w:tab/>
        <w:t>They are obviously sick and retarded</w:t>
      </w:r>
    </w:p>
    <w:p>
      <w:r>
        <w:rPr>
          <w:b/>
          <w:u w:val="single"/>
        </w:rPr>
        <w:t>101600</w:t>
      </w:r>
    </w:p>
    <w:p>
      <w:r>
        <w:t>1. Live from outside the Old Bailey for Tommy Robinson's trial   https://www.youtube.com/watch?v=nRGpiS7RDVA</w:t>
      </w:r>
    </w:p>
    <w:p>
      <w:r>
        <w:rPr>
          <w:b/>
          <w:u w:val="single"/>
        </w:rPr>
        <w:t>101601</w:t>
      </w:r>
    </w:p>
    <w:p>
      <w:r>
        <w:t xml:space="preserve">2. </w:t>
        <w:tab/>
        <w:t>who let that disgusting fat zionist cunt from shekel media into this country?</w:t>
      </w:r>
    </w:p>
    <w:p>
      <w:r>
        <w:rPr>
          <w:b/>
          <w:u w:val="single"/>
        </w:rPr>
        <w:t>101602</w:t>
      </w:r>
    </w:p>
    <w:p>
      <w:r>
        <w:t>1. Nice one, sweetie. It's much nicer not wearing knickers under a dress. #NSFW #TeamSmut #NoPanties #commando #publicflash</w:t>
      </w:r>
    </w:p>
    <w:p>
      <w:r>
        <w:rPr>
          <w:b/>
          <w:u w:val="single"/>
        </w:rPr>
        <w:t>101603</w:t>
      </w:r>
    </w:p>
    <w:p>
      <w:r>
        <w:t xml:space="preserve">2. </w:t>
        <w:tab/>
        <w:t>Doing this by a playground is retarded.  Like this dumb retard can't find one place in an entire city to do some stupid shit except right next to children?  I hope she gets run over by a car.  #nsfw</w:t>
      </w:r>
    </w:p>
    <w:p>
      <w:r>
        <w:rPr>
          <w:b/>
          <w:u w:val="single"/>
        </w:rPr>
        <w:t>101604</w:t>
      </w:r>
    </w:p>
    <w:p>
      <w:r>
        <w:t>1. https://www.rt.com/news/440147-us-destroy-russian-missiles-threat/</w:t>
      </w:r>
    </w:p>
    <w:p>
      <w:r>
        <w:rPr>
          <w:b/>
          <w:u w:val="single"/>
        </w:rPr>
        <w:t>101605</w:t>
      </w:r>
    </w:p>
    <w:p>
      <w:r>
        <w:t xml:space="preserve">2. </w:t>
        <w:tab/>
        <w:t xml:space="preserve"> Note how they begin with the spurious claim that what Russia is doing is 'banned'. This is to give moral cover for the war mongering comments to follow.  They love war so much and they have so much mistaken bravado, that they can say stupid things like 'we can take out Russia's incoming missiles', to defend the concept of a stupid war which would flatten Europe and it's people. It gets tedious that we're told we're in a progressive era, look trannies can marry now goyim and we have outlawed 'single use plastic bags'. But the real things that matter, like murderous wars for the jews and the assault on the very existence of the only people silly enough to care about tranny marriage and banning plastic bags. They just roll right along whilst the starry eyed victims down the shops try to shame police me whilst i moan about the plastic bag thing being entirely irrelevant. Although their jaw does drop when i tell them that their drive in to work would have burned about five hundred shopping bags worth of fuel. Takes the shine off their retarded smug over thinking that they're contributing to saving the planet. Unsurprisingly, it'e the female shop staff that are entirely uncynical about the bag thing. As long as they are sold on the associated feelings (pride and smug self satisfaction in this case), they'll support nearly anything..</w:t>
      </w:r>
    </w:p>
    <w:p>
      <w:r>
        <w:rPr>
          <w:b/>
          <w:u w:val="single"/>
        </w:rPr>
        <w:t>101606</w:t>
      </w:r>
    </w:p>
    <w:p>
      <w:r>
        <w:t xml:space="preserve">3. </w:t>
        <w:tab/>
        <w:tab/>
        <w:t>wrt Russia:   The US has violated - or abandoned - at least half a dozen weapons treaties with Russia, including the ABM treaty.  The US developed new ABM's, then freaked out when Russia one-upped them, and created a better delivery system, and - arguably - better ABM's.  Now, Russia is eviiiil in the eyes of neo-cons and zionists.</w:t>
      </w:r>
    </w:p>
    <w:p>
      <w:r>
        <w:rPr>
          <w:b/>
          <w:u w:val="single"/>
        </w:rPr>
        <w:t>101607</w:t>
      </w:r>
    </w:p>
    <w:p>
      <w:r>
        <w:t>1. This is one form of 'public nuisance' that I can appreciate. Should be encouraged in every parking lot.   Much better than the usual fat dyke feminists screeching and  waving placards showing the alphabet soup of sexual deviancy that they have just thought up.   https://www.rt.com/news/441086-german-star-striptease-police-video/</w:t>
      </w:r>
    </w:p>
    <w:p>
      <w:r>
        <w:rPr>
          <w:b/>
          <w:u w:val="single"/>
        </w:rPr>
        <w:t>101608</w:t>
      </w:r>
    </w:p>
    <w:p>
      <w:r>
        <w:t>1. PRESIDENT TRUMP, YOU'D BETTER--BETTER wake the fuck up and dispose of the trash coming towards our border!!! I GUARANTEE, if those filthy fucking wetbacks enter our country, you'll lose 50% of your votes, ATLEAST!!!    Send the military, put a bullet in the protesters/AKA "TRAITORS", and put bullets in EVERY FUCKING filthy wetback trying to enter our country illegally.    I'll even donate a couple hundred bucks for ammo.   If the President doesn't do his fucking job, I'll start GoFundMe campaigns for every US Citizen who does his job for him---executing the illegals as they invade our country!!</w:t>
      </w:r>
    </w:p>
    <w:p>
      <w:r>
        <w:rPr>
          <w:b/>
          <w:u w:val="single"/>
        </w:rPr>
        <w:t>101609</w:t>
      </w:r>
    </w:p>
    <w:p>
      <w:r>
        <w:t xml:space="preserve">2. </w:t>
        <w:tab/>
        <w:t>Yeah, what's the matter with you President Trump Why aren't you listening to this low iq turd and instead listening to top generals who've faithfully executed an obedience and loyalty to the US Constitution &amp; the American people. Stay the fuck away from my posts a**hole.</w:t>
      </w:r>
    </w:p>
    <w:p>
      <w:r>
        <w:rPr>
          <w:b/>
          <w:u w:val="single"/>
        </w:rPr>
        <w:t>101610</w:t>
      </w:r>
    </w:p>
    <w:p>
      <w:r>
        <w:t xml:space="preserve">3. </w:t>
        <w:tab/>
        <w:tab/>
        <w:t>SORRY STACI, we know you are actually a left wing loser. PATRIOTS actually believe in protecting our border, NOT ALLOWING A HERD of lowlife trash to illegally cross our border. I hope an illegal meets you in an alley someday, since you love them so much!</w:t>
      </w:r>
    </w:p>
    <w:p>
      <w:r>
        <w:rPr>
          <w:b/>
          <w:u w:val="single"/>
        </w:rPr>
        <w:t>101611</w:t>
      </w:r>
    </w:p>
    <w:p>
      <w:r>
        <w:t xml:space="preserve">4. </w:t>
        <w:tab/>
        <w:tab/>
        <w:t>Left wing coward, I'm QUITE SURE you know nothing about the military, or soldiers. Obedience to anyone takes second place to preserving the lives of people who matter (AMERICAN CITIZENS). So go put down your rug and start praying to the east, and stop talking about things you know NOTHING ABOUT!</w:t>
      </w:r>
    </w:p>
    <w:p>
      <w:r>
        <w:rPr>
          <w:b/>
          <w:u w:val="single"/>
        </w:rPr>
        <w:t>101612</w:t>
      </w:r>
    </w:p>
    <w:p>
      <w:r>
        <w:t xml:space="preserve">5. </w:t>
        <w:tab/>
        <w:tab/>
        <w:t>LOL!! Left wing, pro-antifa coward, you know NOTHING about the military. Shut your hole, suck Obamas half breed, muslim dick a little more, and get ready for your anti-Trumper protest.</w:t>
      </w:r>
    </w:p>
    <w:p>
      <w:r>
        <w:rPr>
          <w:b/>
          <w:u w:val="single"/>
        </w:rPr>
        <w:t>101613</w:t>
      </w:r>
    </w:p>
    <w:p>
      <w:r>
        <w:t xml:space="preserve">6. </w:t>
        <w:tab/>
        <w:tab/>
        <w:t>By the way, you stupid cunt, STAY THE FUCK AWAY FROM MY POSTS, YOU FUCKING IDIOT!</w:t>
      </w:r>
    </w:p>
    <w:p>
      <w:r>
        <w:rPr>
          <w:b/>
          <w:u w:val="single"/>
        </w:rPr>
        <w:t>101614</w:t>
      </w:r>
    </w:p>
    <w:p>
      <w:r>
        <w:t xml:space="preserve">7. </w:t>
        <w:tab/>
        <w:tab/>
        <w:t>A liberal troll, trying to amplify the "hate" on gab for MSM to decry, me think...</w:t>
      </w:r>
    </w:p>
    <w:p>
      <w:r>
        <w:rPr>
          <w:b/>
          <w:u w:val="single"/>
        </w:rPr>
        <w:t>101615</w:t>
      </w:r>
    </w:p>
    <w:p>
      <w:r>
        <w:t xml:space="preserve">8. </w:t>
        <w:tab/>
        <w:tab/>
        <w:t>LOL!! PLEASE don't talk about generals or the military!! Just because we allow you "people" to join now, doesn't make you an expert..</w:t>
      </w:r>
    </w:p>
    <w:p>
      <w:r>
        <w:rPr>
          <w:b/>
          <w:u w:val="single"/>
        </w:rPr>
        <w:t>101616</w:t>
      </w:r>
    </w:p>
    <w:p>
      <w:r>
        <w:t xml:space="preserve">9. </w:t>
        <w:tab/>
        <w:t>Stupid troll. You're clearly a left wing nut trying to make the right look as delusional and idiotic as you are. It won't work. You lack the intelligence to write with the Right Voice.</w:t>
      </w:r>
    </w:p>
    <w:p>
      <w:r>
        <w:rPr>
          <w:b/>
          <w:u w:val="single"/>
        </w:rPr>
        <w:t>101617</w:t>
      </w:r>
    </w:p>
    <w:p>
      <w:r>
        <w:t xml:space="preserve">10. </w:t>
        <w:tab/>
        <w:tab/>
        <w:t>Go fuck yourself faggot. MOST PATRIOTS love the idea of putting a bullet in every piece of shit in the caravan. You don't speak for as many people as you thing, left wing idiot!! NOONE BELIEVES you're a Patriot. Nice try.</w:t>
      </w:r>
    </w:p>
    <w:p>
      <w:r>
        <w:rPr>
          <w:b/>
          <w:u w:val="single"/>
        </w:rPr>
        <w:t>101618</w:t>
      </w:r>
    </w:p>
    <w:p>
      <w:r>
        <w:t xml:space="preserve">11. </w:t>
        <w:tab/>
        <w:tab/>
        <w:t>Is that your boyfriend? Or, you wish he was your boyfriend? Live in San Francisco?</w:t>
      </w:r>
    </w:p>
    <w:p>
      <w:r>
        <w:rPr>
          <w:b/>
          <w:u w:val="single"/>
        </w:rPr>
        <w:t>101619</w:t>
      </w:r>
    </w:p>
    <w:p>
      <w:r>
        <w:t xml:space="preserve">12. </w:t>
        <w:tab/>
        <w:t>Trump needs to say fuck the jew and grow balls</w:t>
      </w:r>
    </w:p>
    <w:p>
      <w:r>
        <w:rPr>
          <w:b/>
          <w:u w:val="single"/>
        </w:rPr>
        <w:t>101620</w:t>
      </w:r>
    </w:p>
    <w:p>
      <w:r>
        <w:t>1. America must fall. Hopefully Trump gets Kennedy'd, that would be the most helpful thing he could ever do. Second thing would be losing.</w:t>
      </w:r>
    </w:p>
    <w:p>
      <w:r>
        <w:rPr>
          <w:b/>
          <w:u w:val="single"/>
        </w:rPr>
        <w:t>101621</w:t>
      </w:r>
    </w:p>
    <w:p>
      <w:r>
        <w:t xml:space="preserve">2. </w:t>
        <w:tab/>
        <w:t>I used to be a YUGE Trump supporter, but now I see him as nothing more than a populist pacifier for the White goyim, at best. These kikes knew that White people were reaching a breaking point as a result of the Obama presidency, so the gave us Trump to try and quell our anger.   Sure, they used their media outlets and celebrities to smear and bash Trump nonstop, but looking back it all seems like it was just 6,000,000D chess at play. They were using reverse psychology on us in order to get the desired results that they wanted. They understood that trust in the liberal mainstream media was already at an all-time low amongst moderates and people on the right, so they went full-on anti-Trump knowing that it would make him more appealing to those who weren't drinking the lefts kool-aid.   This is also just another example of the "problem-reaction-solution" paradigm that these sneaky heebs use in order for them to remain in control of us. They used the Obama presidency to swell racial tensions and put the focus on identity politics, which pissed off White people, but now Trump and the milquetoast MAGA movement are here to ease things by propping up "BASED" black or brown conservatives to fool the gullible White goyim into believing race doesnt matter and their non-white counterparts are more than just outliers.   The fake solution to the problem they created is for us to drop identity politics and come together as "Americans" who shouldn't worry about race or identity politics because we all bleed the same red, white and blue as each other, BROTHER!! Meanwhile, Whites are still on course to becoming a minority in our own Country, as the hatred from non-white's towards us grows by the day.   The, "I'm not a racist because muh BASED brownie", retards are too busy trying to prove to our enemies how non-racist they are, while denouncing identity politics, which is exactly the opposite of what White people should be doing right now. We should be becoming MORE "racist" and embracing identity politics if we want our race and Nation to survive.   What these kikes fear the most are White people banding together and rising up against them. They don't want us believing race matters, or embracing identity politics because it would be game over for them if that were to happen. I'm not gonna wish death on Trump, but I do think we would be better off if he does get impeached or loses in 2020. The burning White rage needs to be stoked sooner, rather than later. If it takes Trump getting JFK'd to kick things off, then so be it because things are gonna have to get much worse before they have a chance of getting better.</w:t>
      </w:r>
    </w:p>
    <w:p>
      <w:r>
        <w:rPr>
          <w:b/>
          <w:u w:val="single"/>
        </w:rPr>
        <w:t>101622</w:t>
      </w:r>
    </w:p>
    <w:p>
      <w:r>
        <w:t xml:space="preserve">3. </w:t>
        <w:tab/>
        <w:tab/>
        <w:t>you are a fucking moron</w:t>
      </w:r>
    </w:p>
    <w:p>
      <w:r>
        <w:rPr>
          <w:b/>
          <w:u w:val="single"/>
        </w:rPr>
        <w:t>101623</w:t>
      </w:r>
    </w:p>
    <w:p>
      <w:r>
        <w:t xml:space="preserve">4. </w:t>
        <w:tab/>
        <w:tab/>
        <w:tab/>
        <w:t>You are a fucking faggot</w:t>
      </w:r>
    </w:p>
    <w:p>
      <w:r>
        <w:rPr>
          <w:b/>
          <w:u w:val="single"/>
        </w:rPr>
        <w:t>101624</w:t>
      </w:r>
    </w:p>
    <w:p>
      <w:r>
        <w:t>1. Time to make this vile bitch's life nasty brutish and....</w:t>
      </w:r>
    </w:p>
    <w:p>
      <w:r>
        <w:rPr>
          <w:b/>
          <w:u w:val="single"/>
        </w:rPr>
        <w:t>101625</w:t>
      </w:r>
    </w:p>
    <w:p>
      <w:r>
        <w:t xml:space="preserve">2. </w:t>
        <w:tab/>
        <w:t>Another Man-Hating Feminazi   cunt</w:t>
      </w:r>
    </w:p>
    <w:p>
      <w:r>
        <w:rPr>
          <w:b/>
          <w:u w:val="single"/>
        </w:rPr>
        <w:t>101626</w:t>
      </w:r>
    </w:p>
    <w:p>
      <w:r>
        <w:t xml:space="preserve">3. </w:t>
        <w:tab/>
        <w:tab/>
        <w:t>Stephen Colbert is linked to the Clinton / Obama/ Bush Child Trafficking / Pedophile / organ harvesting underworld!   ENOUGH SAID !!!!!    DIE stephen  DIE!!!!!!</w:t>
      </w:r>
    </w:p>
    <w:p>
      <w:r>
        <w:rPr>
          <w:b/>
          <w:u w:val="single"/>
        </w:rPr>
        <w:t>101627</w:t>
      </w:r>
    </w:p>
    <w:p>
      <w:r>
        <w:t xml:space="preserve">4. </w:t>
        <w:tab/>
        <w:tab/>
        <w:t>'No MAN can tell me what to do with MY BODY, I'll kill my FETUS if I want to.' THE reason they used FAKE sexual assault against Justice Kavanaugh!</w:t>
      </w:r>
    </w:p>
    <w:p>
      <w:r>
        <w:rPr>
          <w:b/>
          <w:u w:val="single"/>
        </w:rPr>
        <w:t>101628</w:t>
      </w:r>
    </w:p>
    <w:p>
      <w:r>
        <w:t xml:space="preserve">5. </w:t>
        <w:tab/>
        <w:tab/>
        <w:t>This is the danger in placing women in leadership roles.  Too many feelings, ignore the facts.</w:t>
      </w:r>
    </w:p>
    <w:p>
      <w:r>
        <w:rPr>
          <w:b/>
          <w:u w:val="single"/>
        </w:rPr>
        <w:t>101629</w:t>
      </w:r>
    </w:p>
    <w:p>
      <w:r>
        <w:t>1. There's a good fuckin' reason we despise these rat faced perfidious invasive species you MAGAtards call "MUH GREATEST ALLY"    Jews hate Whites</w:t>
      </w:r>
    </w:p>
    <w:p>
      <w:r>
        <w:rPr>
          <w:b/>
          <w:u w:val="single"/>
        </w:rPr>
        <w:t>101630</w:t>
      </w:r>
    </w:p>
    <w:p>
      <w:r>
        <w:t xml:space="preserve">2. </w:t>
        <w:tab/>
        <w:t>And yet another #AntiSemiteTroll - #Mute</w:t>
      </w:r>
    </w:p>
    <w:p>
      <w:r>
        <w:rPr>
          <w:b/>
          <w:u w:val="single"/>
        </w:rPr>
        <w:t>101631</w:t>
      </w:r>
    </w:p>
    <w:p>
      <w:r>
        <w:t xml:space="preserve">3. </w:t>
        <w:tab/>
        <w:tab/>
        <w:t>Faggot ass Jew lover can't even debate this point because there is no debating this. The kikes like Muslims even better than they like White Evangelicals.</w:t>
      </w:r>
    </w:p>
    <w:p>
      <w:r>
        <w:rPr>
          <w:b/>
          <w:u w:val="single"/>
        </w:rPr>
        <w:t>101632</w:t>
      </w:r>
    </w:p>
    <w:p>
      <w:r>
        <w:t>1. I Beg To Differ. The Hairy Pit Dyke is the Squishy Fake Gurl.  Ms.C is a Sexy Silicone Sister</w:t>
      </w:r>
    </w:p>
    <w:p>
      <w:r>
        <w:rPr>
          <w:b/>
          <w:u w:val="single"/>
        </w:rPr>
        <w:t>101633</w:t>
      </w:r>
    </w:p>
    <w:p>
      <w:r>
        <w:t>1. Can't tell if this is a man or a woman speaking 😆   https://youtu.be/B3MxFubVXG8</w:t>
      </w:r>
    </w:p>
    <w:p>
      <w:r>
        <w:rPr>
          <w:b/>
          <w:u w:val="single"/>
        </w:rPr>
        <w:t>101634</w:t>
      </w:r>
    </w:p>
    <w:p>
      <w:r>
        <w:t xml:space="preserve">2. </w:t>
        <w:tab/>
        <w:t>What a twat</w:t>
      </w:r>
    </w:p>
    <w:p>
      <w:r>
        <w:rPr>
          <w:b/>
          <w:u w:val="single"/>
        </w:rPr>
        <w:t>101635</w:t>
      </w:r>
    </w:p>
    <w:p>
      <w:r>
        <w:t>1. Tragedy...</w:t>
      </w:r>
    </w:p>
    <w:p>
      <w:r>
        <w:rPr>
          <w:b/>
          <w:u w:val="single"/>
        </w:rPr>
        <w:t>101636</w:t>
      </w:r>
    </w:p>
    <w:p>
      <w:r>
        <w:t xml:space="preserve">2. </w:t>
        <w:tab/>
        <w:t>No wonder why Boris Johnson was not at conference with traitor that are the remaining Tory back stapping May lie has shown her true colours of evil cunt and the packie cunt home office Javid should be thrown out of UK and but on this country that he so die Boris Johnson blow down were traitor May</w:t>
      </w:r>
    </w:p>
    <w:p>
      <w:r>
        <w:rPr>
          <w:b/>
          <w:u w:val="single"/>
        </w:rPr>
        <w:t>101637</w:t>
      </w:r>
    </w:p>
    <w:p>
      <w:r>
        <w:t>1. October 21, 2018   Cory said we "must believe" sexual-assault-accusers!   UPDATE: Cory Booker Accuser Posts Update – “I am not a Woman, I am a Man”   https://www.thegatewaypundit.com/2018/10/update-cory-booker-accuser-posts-update-i-am-not-a-woman-i-am-a-man/</w:t>
      </w:r>
    </w:p>
    <w:p>
      <w:r>
        <w:rPr>
          <w:b/>
          <w:u w:val="single"/>
        </w:rPr>
        <w:t>101638</w:t>
      </w:r>
    </w:p>
    <w:p>
      <w:r>
        <w:t xml:space="preserve">2. </w:t>
        <w:tab/>
        <w:t>Cory Booker the faggot nigger molester..l</w:t>
      </w:r>
    </w:p>
    <w:p>
      <w:r>
        <w:rPr>
          <w:b/>
          <w:u w:val="single"/>
        </w:rPr>
        <w:t>101639</w:t>
      </w:r>
    </w:p>
    <w:p>
      <w:r>
        <w:t>1. @RFIDbollocks    Hahahahahahaha   The Spastic, The Retard and you... The Cretin!   The only thing coming my way is the constant stream of laughter you 3 provide me.</w:t>
      </w:r>
    </w:p>
    <w:p>
      <w:r>
        <w:rPr>
          <w:b/>
          <w:u w:val="single"/>
        </w:rPr>
        <w:t>101640</w:t>
      </w:r>
    </w:p>
    <w:p>
      <w:r>
        <w:t xml:space="preserve">2. </w:t>
        <w:tab/>
        <w:t>Bless. You're so wrapped up in your batshit fantasy world that you haven't got a clue what's happening in reality.   You're going the same way as Bonehill, Turner and Jennings, and no amount of pathetic squirming is going to save you.</w:t>
      </w:r>
    </w:p>
    <w:p>
      <w:r>
        <w:rPr>
          <w:b/>
          <w:u w:val="single"/>
        </w:rPr>
        <w:t>101641</w:t>
      </w:r>
    </w:p>
    <w:p>
      <w:r>
        <w:t xml:space="preserve">3. </w:t>
        <w:tab/>
        <w:tab/>
        <w:t>Day 1499 and Mycroft still not arrested. #nignog tick tock</w:t>
      </w:r>
    </w:p>
    <w:p>
      <w:r>
        <w:rPr>
          <w:b/>
          <w:u w:val="single"/>
        </w:rPr>
        <w:t>101642</w:t>
      </w:r>
    </w:p>
    <w:p>
      <w:r>
        <w:t xml:space="preserve">4. </w:t>
        <w:tab/>
        <w:tab/>
        <w:t>Nothing.   Still nothing.   Forever Nothing.   Your forecasts and your life in 3 sentences.</w:t>
      </w:r>
    </w:p>
    <w:p>
      <w:r>
        <w:rPr>
          <w:b/>
          <w:u w:val="single"/>
        </w:rPr>
        <w:t>101643</w:t>
      </w:r>
    </w:p>
    <w:p>
      <w:r>
        <w:t xml:space="preserve">5. </w:t>
        <w:tab/>
        <w:tab/>
        <w:tab/>
        <w:t>Dave to Sluganna "Why doesn't he love me?" Sob. "Cos he is a straight guy and you are a pathetic nancy boy".</w:t>
      </w:r>
    </w:p>
    <w:p>
      <w:r>
        <w:rPr>
          <w:b/>
          <w:u w:val="single"/>
        </w:rPr>
        <w:t>101644</w:t>
      </w:r>
    </w:p>
    <w:p>
      <w:r>
        <w:t xml:space="preserve">6. </w:t>
        <w:tab/>
        <w:tab/>
        <w:tab/>
        <w:tab/>
        <w:t>Lollers!</w:t>
      </w:r>
    </w:p>
    <w:p>
      <w:r>
        <w:rPr>
          <w:b/>
          <w:u w:val="single"/>
        </w:rPr>
        <w:t>101645</w:t>
      </w:r>
    </w:p>
    <w:p>
      <w:r>
        <w:t xml:space="preserve">7. </w:t>
        <w:tab/>
        <w:tab/>
        <w:t>You’re a crap gaslighter.</w:t>
      </w:r>
    </w:p>
    <w:p>
      <w:r>
        <w:rPr>
          <w:b/>
          <w:u w:val="single"/>
        </w:rPr>
        <w:t>101646</w:t>
      </w:r>
    </w:p>
    <w:p>
      <w:r>
        <w:t xml:space="preserve">8. </w:t>
        <w:tab/>
        <w:tab/>
        <w:tab/>
        <w:t>You don't appear to understand what gaslighting is. That doesn't surprise me though. Your whole schtick is bullshit and bluster.</w:t>
      </w:r>
    </w:p>
    <w:p>
      <w:r>
        <w:rPr>
          <w:b/>
          <w:u w:val="single"/>
        </w:rPr>
        <w:t>101647</w:t>
      </w:r>
    </w:p>
    <w:p>
      <w:r>
        <w:t xml:space="preserve">9. </w:t>
        <w:tab/>
        <w:tab/>
        <w:tab/>
        <w:tab/>
        <w:t>You and the nasty spasticated jew are going down, you will get some time locked up.   That isn’t gaslighting that is just plain fact.</w:t>
      </w:r>
    </w:p>
    <w:p>
      <w:r>
        <w:rPr>
          <w:b/>
          <w:u w:val="single"/>
        </w:rPr>
        <w:t>101648</w:t>
      </w:r>
    </w:p>
    <w:p>
      <w:r>
        <w:t xml:space="preserve">10. </w:t>
        <w:tab/>
        <w:tab/>
        <w:tab/>
        <w:tab/>
        <w:tab/>
        <w:t>Blah blah blah.   You are aware that Bonehill and Jennings both said similar - that it would be me going to jail, not them.   And that the police weren't interested in their batshit whining, any more than they'll be interested in yours.   It's the squirming of the guilty, cowardly Nazi, and it only ever ends one way.   Clink for the deranged Nazi.</w:t>
      </w:r>
    </w:p>
    <w:p>
      <w:r>
        <w:rPr>
          <w:b/>
          <w:u w:val="single"/>
        </w:rPr>
        <w:t>101649</w:t>
      </w:r>
    </w:p>
    <w:p>
      <w:r>
        <w:t xml:space="preserve">11. </w:t>
        <w:tab/>
        <w:tab/>
        <w:tab/>
        <w:tab/>
        <w:tab/>
        <w:tab/>
        <w:t>Still nothing!   All you do is rant and rave.   Bonehill and Jennings made death threats IIRC.   That is dumb, the Heß doctrines clearly state that making death threats is a no-no.   I don’t break the law, that’s why the cops aren’t in the least bit interested in me.   They will be interested in YOU when that spasticated jew throws you under a bus.</w:t>
      </w:r>
    </w:p>
    <w:p>
      <w:r>
        <w:rPr>
          <w:b/>
          <w:u w:val="single"/>
        </w:rPr>
        <w:t>101650</w:t>
      </w:r>
    </w:p>
    <w:p>
      <w:r>
        <w:t xml:space="preserve">12. </w:t>
        <w:tab/>
        <w:tab/>
        <w:tab/>
        <w:tab/>
        <w:tab/>
        <w:tab/>
        <w:t>@Mycroft</w:t>
      </w:r>
    </w:p>
    <w:p>
      <w:r>
        <w:rPr>
          <w:b/>
          <w:u w:val="single"/>
        </w:rPr>
        <w:t>101651</w:t>
      </w:r>
    </w:p>
    <w:p>
      <w:r>
        <w:t>13.</w:t>
      </w:r>
    </w:p>
    <w:p>
      <w:r>
        <w:rPr>
          <w:b/>
          <w:u w:val="single"/>
        </w:rPr>
        <w:t>101652</w:t>
      </w:r>
    </w:p>
    <w:p>
      <w:r>
        <w:t xml:space="preserve">14. </w:t>
        <w:tab/>
        <w:tab/>
        <w:tab/>
        <w:tab/>
        <w:tab/>
        <w:tab/>
        <w:tab/>
        <w:tab/>
        <w:t>fun on leave</w:t>
      </w:r>
    </w:p>
    <w:p>
      <w:r>
        <w:rPr>
          <w:b/>
          <w:u w:val="single"/>
        </w:rPr>
        <w:t>101653</w:t>
      </w:r>
    </w:p>
    <w:p>
      <w:r>
        <w:t xml:space="preserve">15. </w:t>
        <w:tab/>
        <w:t>You are tying him up in knots on Tw*tt*r. Well done. Poor gay Dave;(</w:t>
      </w:r>
    </w:p>
    <w:p>
      <w:r>
        <w:rPr>
          <w:b/>
          <w:u w:val="single"/>
        </w:rPr>
        <w:t>101654</w:t>
      </w:r>
    </w:p>
    <w:p>
      <w:r>
        <w:t>1. MAGA: Build the wall and THROW ALL KKK NAZI FASCIST RIGHT WING PIGS OVER IT! Take America back from the retards on the right!</w:t>
      </w:r>
    </w:p>
    <w:p>
      <w:r>
        <w:rPr>
          <w:b/>
          <w:u w:val="single"/>
        </w:rPr>
        <w:t>101655</w:t>
      </w:r>
    </w:p>
    <w:p>
      <w:r>
        <w:t xml:space="preserve">2. </w:t>
        <w:tab/>
        <w:t>I guarantee that statistic excludes 9-11.   If you throw that in Muslims are the all time terror champions in the US.</w:t>
      </w:r>
    </w:p>
    <w:p>
      <w:r>
        <w:rPr>
          <w:b/>
          <w:u w:val="single"/>
        </w:rPr>
        <w:t>101656</w:t>
      </w:r>
    </w:p>
    <w:p>
      <w:r>
        <w:t xml:space="preserve">3. </w:t>
        <w:tab/>
        <w:tab/>
        <w:t>Actually, it doesnt matter -right wingers are STILL violent terrorist pigs. Fascist fucktards who blindly follow shitstain trump like retarded sheep</w:t>
      </w:r>
    </w:p>
    <w:p>
      <w:r>
        <w:rPr>
          <w:b/>
          <w:u w:val="single"/>
        </w:rPr>
        <w:t>101657</w:t>
      </w:r>
    </w:p>
    <w:p>
      <w:r>
        <w:t xml:space="preserve">4. </w:t>
        <w:tab/>
        <w:tab/>
        <w:tab/>
        <w:t>Muslim terrorism has a higher kill count in that timeframe, which is why the chart excludes that data.   Muslims are far more toxic per capita than any other group. If we had as many Muslims in the US as we have Trump voters the US would be fucking Beirut.</w:t>
      </w:r>
    </w:p>
    <w:p>
      <w:r>
        <w:rPr>
          <w:b/>
          <w:u w:val="single"/>
        </w:rPr>
        <w:t>101658</w:t>
      </w:r>
    </w:p>
    <w:p>
      <w:r>
        <w:t>1. Out of curiosity what are some of the different web browsers folks around here are using to log onto Gab with?! I've been using Mozilla's Firefox mainly but I fear Firefox has finally started blocking gab or interfering with me accessing the site in that past couple of days. Firefox is the only browser of the 4 I have installed on my laptop that is having lots of access problems with Gab. Feedback would be useful here friends.</w:t>
      </w:r>
    </w:p>
    <w:p>
      <w:r>
        <w:rPr>
          <w:b/>
          <w:u w:val="single"/>
        </w:rPr>
        <w:t>101659</w:t>
      </w:r>
    </w:p>
    <w:p>
      <w:r>
        <w:t xml:space="preserve">2. </w:t>
        <w:tab/>
        <w:t>Well, you could use the trump browser if it wasn’t a complete failure. Just saying 🍄</w:t>
      </w:r>
    </w:p>
    <w:p>
      <w:r>
        <w:rPr>
          <w:b/>
          <w:u w:val="single"/>
        </w:rPr>
        <w:t>101660</w:t>
      </w:r>
    </w:p>
    <w:p>
      <w:r>
        <w:t xml:space="preserve">3. </w:t>
        <w:tab/>
        <w:tab/>
        <w:t>You know of this failure from personal experience, do you?!??!</w:t>
      </w:r>
    </w:p>
    <w:p>
      <w:r>
        <w:rPr>
          <w:b/>
          <w:u w:val="single"/>
        </w:rPr>
        <w:t>101661</w:t>
      </w:r>
    </w:p>
    <w:p>
      <w:r>
        <w:t xml:space="preserve">4. </w:t>
        <w:tab/>
        <w:tab/>
        <w:tab/>
        <w:t>If by personal experience you mean it was so retarded that it never actually worked, then yes.</w:t>
      </w:r>
    </w:p>
    <w:p>
      <w:r>
        <w:rPr>
          <w:b/>
          <w:u w:val="single"/>
        </w:rPr>
        <w:t>101662</w:t>
      </w:r>
    </w:p>
    <w:p>
      <w:r>
        <w:t xml:space="preserve">5. </w:t>
        <w:tab/>
        <w:tab/>
        <w:tab/>
        <w:tab/>
        <w:t>You must be really experienced at that failure part.</w:t>
      </w:r>
    </w:p>
    <w:p>
      <w:r>
        <w:rPr>
          <w:b/>
          <w:u w:val="single"/>
        </w:rPr>
        <w:t>101663</w:t>
      </w:r>
    </w:p>
    <w:p>
      <w:r>
        <w:t xml:space="preserve">6. </w:t>
        <w:tab/>
        <w:tab/>
        <w:tab/>
        <w:tab/>
        <w:tab/>
        <w:t>Failure is the best teacher. I would drown my sorrows in trump vodka if it hadn’t been an abysmal failure as well.</w:t>
      </w:r>
    </w:p>
    <w:p>
      <w:r>
        <w:rPr>
          <w:b/>
          <w:u w:val="single"/>
        </w:rPr>
        <w:t>101664</w:t>
      </w:r>
    </w:p>
    <w:p>
      <w:r>
        <w:t>1. Well this retard doesn’t see a vote box?? Lol</w:t>
      </w:r>
    </w:p>
    <w:p>
      <w:r>
        <w:rPr>
          <w:b/>
          <w:u w:val="single"/>
        </w:rPr>
        <w:t>101665</w:t>
      </w:r>
    </w:p>
    <w:p>
      <w:r>
        <w:t>1. I think you mean that fairy gay faggot Adolf Schicklgruber.</w:t>
      </w:r>
    </w:p>
    <w:p>
      <w:r>
        <w:rPr>
          <w:b/>
          <w:u w:val="single"/>
        </w:rPr>
        <w:t>101666</w:t>
      </w:r>
    </w:p>
    <w:p>
      <w:r>
        <w:t>1. ***MAJOR HAPPENING***  THEY ARE REALLY GOING FOR IT  THEY ARE SAYING IT NOW  THIS IS WHAT IT IS ABOUT  THIS IS WHAT THEY ARE ATTACKING  ***MAJOR HAPPENING***  http://archive.is/lVOKH</w:t>
      </w:r>
    </w:p>
    <w:p>
      <w:r>
        <w:rPr>
          <w:b/>
          <w:u w:val="single"/>
        </w:rPr>
        <w:t>101667</w:t>
      </w:r>
    </w:p>
    <w:p>
      <w:r>
        <w:t xml:space="preserve">2. </w:t>
        <w:tab/>
        <w:t>Duh. Only the retards have to have it spelled out on another retard’s sign.   So if this is news then you’re a fucking retard and should shove your vote in your ass where it can be properly processed.</w:t>
      </w:r>
    </w:p>
    <w:p>
      <w:r>
        <w:rPr>
          <w:b/>
          <w:u w:val="single"/>
        </w:rPr>
        <w:t>101668</w:t>
      </w:r>
    </w:p>
    <w:p>
      <w:r>
        <w:t>1. Don't get me wrong, retarded woman. I understand that you have taken more dick than you've taken history lessons. But, the fact remains, it was there before your dying state of Israel and depending on my mood, will be there when Israel dies.</w:t>
      </w:r>
    </w:p>
    <w:p>
      <w:r>
        <w:rPr>
          <w:b/>
          <w:u w:val="single"/>
        </w:rPr>
        <w:t>101669</w:t>
      </w:r>
    </w:p>
    <w:p>
      <w:r>
        <w:t>1.</w:t>
      </w:r>
    </w:p>
    <w:p>
      <w:r>
        <w:rPr>
          <w:b/>
          <w:u w:val="single"/>
        </w:rPr>
        <w:t>101670</w:t>
      </w:r>
    </w:p>
    <w:p>
      <w:r>
        <w:t xml:space="preserve">2. </w:t>
        <w:tab/>
        <w:t>Ultimate Redneck Casual... Overalls !!</w:t>
      </w:r>
    </w:p>
    <w:p>
      <w:r>
        <w:rPr>
          <w:b/>
          <w:u w:val="single"/>
        </w:rPr>
        <w:t>101671</w:t>
      </w:r>
    </w:p>
    <w:p>
      <w:r>
        <w:t>1. Those "finish the wall" signs at the recent Trump rallies shows without a doubt the level Trump's movement has sunk. It has become like a game show - the whole thing is entertainment at this point. It reminds me of the movie Running man back in the 80's where just blatant lies and propaganda are told to cheering crowds.</w:t>
      </w:r>
    </w:p>
    <w:p>
      <w:r>
        <w:rPr>
          <w:b/>
          <w:u w:val="single"/>
        </w:rPr>
        <w:t>101672</w:t>
      </w:r>
    </w:p>
    <w:p>
      <w:r>
        <w:t xml:space="preserve">2. </w:t>
        <w:tab/>
        <w:t>trump has failed since he took office. he has been weak and pathetic. and to prove it, his wife sums it up, when she go's to africa and literally virtue signals regarding a little negro child. And Trump does the same pathetic, bastardized shit , as well. He makes sure to find as many negros and beaners to pose in pictures with him. He's a textbook cuckold boomer. He's pathetic as possible. He ignores his White voter base, which is the only thing that matters. He shits on them and demoralizes them, while making sure to spend most of his time doing the bidding of jews and obsessing over : 'lowest african american and hispanic american unemployment in decades'.  He's completely fucking useless. I don't even believe he's trying. He doesn't give a shit about reducing legal immigration. And he's consistently softend his tone on the illegal beaner invasion. He hasn't accomplished much on legal or illegal immigration. And you can see this, considering there isn't even a wall. He could have put up a double fence, like in Hungary. And it would stop 99% of the non white and primarily beaner invasion, just like how effective it works in hungary. But he didn't even put up a single fence, spanning the border. Trumps only purpose is that he's there instead of the 200% cucked republican traitors, or the 300% cucked democrat traitors. His purpose is just as pathetic as possible.</w:t>
      </w:r>
    </w:p>
    <w:p>
      <w:r>
        <w:rPr>
          <w:b/>
          <w:u w:val="single"/>
        </w:rPr>
        <w:t>101673</w:t>
      </w:r>
    </w:p>
    <w:p>
      <w:r>
        <w:t xml:space="preserve">3. </w:t>
        <w:tab/>
        <w:tab/>
        <w:t>Nice argument, retard</w:t>
      </w:r>
    </w:p>
    <w:p>
      <w:r>
        <w:rPr>
          <w:b/>
          <w:u w:val="single"/>
        </w:rPr>
        <w:t>101674</w:t>
      </w:r>
    </w:p>
    <w:p>
      <w:r>
        <w:t>1. #ProblemGlasses of lies crumble under #FBI probe #DrFord #Kavanaugh #SCOTUS #Lies New #benGarrison #Cartoon #WednesdayWisdom https://grrrgraphics.com/fords-problem-glasses/</w:t>
      </w:r>
    </w:p>
    <w:p>
      <w:r>
        <w:rPr>
          <w:b/>
          <w:u w:val="single"/>
        </w:rPr>
        <w:t>101675</w:t>
      </w:r>
    </w:p>
    <w:p>
      <w:r>
        <w:t xml:space="preserve">2. </w:t>
        <w:tab/>
        <w:t>Every time I look at her, I see Nathan from South Park. She's even retarded just like him!</w:t>
      </w:r>
    </w:p>
    <w:p>
      <w:r>
        <w:rPr>
          <w:b/>
          <w:u w:val="single"/>
        </w:rPr>
        <w:t>101676</w:t>
      </w:r>
    </w:p>
    <w:p>
      <w:r>
        <w:t>1. Shrieking Fake-Blood Faced Activists Protest Kavanaugh    Ladies, gentlemen, and those of non-conforming gender, we present you today’s modern leftists   https://www.thegatewaypundit.com/2018/10/shrieking-fake-blood-faced-activists-protest-kavanaugh-block-streets-with-die-in-at-federal-courthouse-video/</w:t>
      </w:r>
    </w:p>
    <w:p>
      <w:r>
        <w:rPr>
          <w:b/>
          <w:u w:val="single"/>
        </w:rPr>
        <w:t>101677</w:t>
      </w:r>
    </w:p>
    <w:p>
      <w:r>
        <w:t xml:space="preserve">2. </w:t>
        <w:tab/>
        <w:t>Normal for the mental retarded  And they wonder why people are voting for President Trump 😂😂</w:t>
      </w:r>
    </w:p>
    <w:p>
      <w:r>
        <w:rPr>
          <w:b/>
          <w:u w:val="single"/>
        </w:rPr>
        <w:t>101678</w:t>
      </w:r>
    </w:p>
    <w:p>
      <w:r>
        <w:t>1. How sad to live in a world where women are so out of touch with themselves, so steeped in evil dogma they don't even connect with the greatest part of themselves, the real meaning of sisterhood ... their possible daughter. #ProLife</w:t>
      </w:r>
    </w:p>
    <w:p>
      <w:r>
        <w:rPr>
          <w:b/>
          <w:u w:val="single"/>
        </w:rPr>
        <w:t>101679</w:t>
      </w:r>
    </w:p>
    <w:p>
      <w:r>
        <w:t xml:space="preserve">2. </w:t>
        <w:tab/>
        <w:t>Just another ugly nigger</w:t>
      </w:r>
    </w:p>
    <w:p>
      <w:r>
        <w:rPr>
          <w:b/>
          <w:u w:val="single"/>
        </w:rPr>
        <w:t>101680</w:t>
      </w:r>
    </w:p>
    <w:p>
      <w:r>
        <w:t>1. THIS LOUD MOUTHED NIGGER IS A NOTHING, AND NEVER WILL BE EXCEPT AN ENEMY OF OUR NATION AND WE THE PEOPLE.</w:t>
      </w:r>
    </w:p>
    <w:p>
      <w:r>
        <w:rPr>
          <w:b/>
          <w:u w:val="single"/>
        </w:rPr>
        <w:t>101681</w:t>
      </w:r>
    </w:p>
    <w:p>
      <w:r>
        <w:t>1. Antifa Website Promotes HOME ABORTION CLASSES to ‘Dismantle White Supremacist Bio-Medical Patriarchy’ In Response to Kavanaugh    Aka Crazy people and Communist scum-bags. What drugs are these people on? Seriously, I have had my experience with many substances, but I have no clue what these morons are on that makes them this retarded and insane.   https://www.thegatewaypundit.com/2018/10/antifa-website-promotes-home-abortion-classes-to-dismantle-white-supremacist-bio-medical-patriarchy-in-response-to-kavanaugh/</w:t>
      </w:r>
    </w:p>
    <w:p>
      <w:r>
        <w:rPr>
          <w:b/>
          <w:u w:val="single"/>
        </w:rPr>
        <w:t>101682</w:t>
      </w:r>
    </w:p>
    <w:p>
      <w:r>
        <w:t>1. https://www.gatestoneinstitute.org/13087/aclu-opposition-to-kavanaugh-sounds-its-death</w:t>
      </w:r>
    </w:p>
    <w:p>
      <w:r>
        <w:rPr>
          <w:b/>
          <w:u w:val="single"/>
        </w:rPr>
        <w:t>101683</w:t>
      </w:r>
    </w:p>
    <w:p>
      <w:r>
        <w:t xml:space="preserve">2. </w:t>
        <w:tab/>
        <w:t>Fuck the ACLU, just a group of racist nigger trash.</w:t>
      </w:r>
    </w:p>
    <w:p>
      <w:r>
        <w:rPr>
          <w:b/>
          <w:u w:val="single"/>
        </w:rPr>
        <w:t>101684</w:t>
      </w:r>
    </w:p>
    <w:p>
      <w:r>
        <w:t>1. on the basis of being a complete retard imo</w:t>
      </w:r>
    </w:p>
    <w:p>
      <w:r>
        <w:rPr>
          <w:b/>
          <w:u w:val="single"/>
        </w:rPr>
        <w:t>101685</w:t>
      </w:r>
    </w:p>
    <w:p>
      <w:r>
        <w:t>1. SBS host dons white face to racially vilify white people. SBS taking your taxes to humiliate you! #australia #ausfam #aupol #auspol #sbs #whiteface</w:t>
      </w:r>
    </w:p>
    <w:p>
      <w:r>
        <w:rPr>
          <w:b/>
          <w:u w:val="single"/>
        </w:rPr>
        <w:t>101686</w:t>
      </w:r>
    </w:p>
    <w:p>
      <w:r>
        <w:t xml:space="preserve">2. </w:t>
        <w:tab/>
        <w:t>Stupid faggot</w:t>
      </w:r>
    </w:p>
    <w:p>
      <w:r>
        <w:rPr>
          <w:b/>
          <w:u w:val="single"/>
        </w:rPr>
        <w:t>101687</w:t>
      </w:r>
    </w:p>
    <w:p>
      <w:r>
        <w:t>1. "Space has been around dozens of years yet we know almost nothing about it." -- Black Science Man  from "12 Years an Afronaut" "1st Kang" &amp; "1st Kang II: Trannies in Space"</w:t>
      </w:r>
    </w:p>
    <w:p>
      <w:r>
        <w:rPr>
          <w:b/>
          <w:u w:val="single"/>
        </w:rPr>
        <w:t>101688</w:t>
      </w:r>
    </w:p>
    <w:p>
      <w:r>
        <w:t xml:space="preserve">2. </w:t>
        <w:tab/>
        <w:t>That nigger is so worthless. He performs for the Jews as some “smart” negro. He says stupid shit all the time.</w:t>
      </w:r>
    </w:p>
    <w:p>
      <w:r>
        <w:rPr>
          <w:b/>
          <w:u w:val="single"/>
        </w:rPr>
        <w:t>101689</w:t>
      </w:r>
    </w:p>
    <w:p>
      <w:r>
        <w:t>1. Fairy gay neo-Nazi faggot socialist bitches be sayin', "Hotsi, totsi, I'm a fairy gay Nazi!"  F*** y'all and f*** Adolf Schicklgruber.  Being proud because you are white is not the same thing as being a demonic-assed neo-Nazi.</w:t>
      </w:r>
    </w:p>
    <w:p>
      <w:r>
        <w:rPr>
          <w:b/>
          <w:u w:val="single"/>
        </w:rPr>
        <w:t>101690</w:t>
      </w:r>
    </w:p>
    <w:p>
      <w:r>
        <w:t>1. The absolute state of rap and modern pop music where people like this twat reach the top charts. Gen Z has such a shit taste in music.   http://www.bbc.co.uk/news/entertainment-arts-45971796</w:t>
      </w:r>
    </w:p>
    <w:p>
      <w:r>
        <w:rPr>
          <w:b/>
          <w:u w:val="single"/>
        </w:rPr>
        <w:t>101691</w:t>
      </w:r>
    </w:p>
    <w:p>
      <w:r>
        <w:t>1. "I’m not tired of winning….....Victory!   Brett #Kavanaugh is exactly the right person, at the right time to serve on the Supreme Court. A conservative jurist. A good man with the background and experience worthy of this high honor."   ~ @LindseyGrahamSC    https://twitter.com/LindseyGrahamSC/status/1048664621727600646</w:t>
      </w:r>
    </w:p>
    <w:p>
      <w:r>
        <w:rPr>
          <w:b/>
          <w:u w:val="single"/>
        </w:rPr>
        <w:t>101692</w:t>
      </w:r>
    </w:p>
    <w:p>
      <w:r>
        <w:t xml:space="preserve">2. </w:t>
        <w:tab/>
        <w:t>Now that #NoName is gone...   Freedom feels good doesn't it, Lindsey?!</w:t>
      </w:r>
    </w:p>
    <w:p>
      <w:r>
        <w:rPr>
          <w:b/>
          <w:u w:val="single"/>
        </w:rPr>
        <w:t>101693</w:t>
      </w:r>
    </w:p>
    <w:p>
      <w:r>
        <w:t xml:space="preserve">3. </w:t>
        <w:tab/>
        <w:tab/>
        <w:t>All of a sudden this traitorous deep state Zionist faggot (who is pals with ISIS) is a hero to conservatards.  Lindsey is scum.  He likes Kavanaugh because Kav is a Patriot Act kind of guy.  The kind of guy who will support the CIAs worst excesses.  Fuck that queer.</w:t>
      </w:r>
    </w:p>
    <w:p>
      <w:r>
        <w:rPr>
          <w:b/>
          <w:u w:val="single"/>
        </w:rPr>
        <w:t>101694</w:t>
      </w:r>
    </w:p>
    <w:p>
      <w:r>
        <w:t xml:space="preserve">4. </w:t>
        <w:tab/>
        <w:tab/>
        <w:tab/>
        <w:t>Now I'm not saying send him a campaign donation, but can you not be a faggot when he points out the communist jews hate white people?  he's a politician, jew money is leaving the republican party, why promote the party the jews are heading over to?</w:t>
      </w:r>
    </w:p>
    <w:p>
      <w:r>
        <w:rPr>
          <w:b/>
          <w:u w:val="single"/>
        </w:rPr>
        <w:t>101695</w:t>
      </w:r>
    </w:p>
    <w:p>
      <w:r>
        <w:t xml:space="preserve">5. </w:t>
        <w:tab/>
        <w:tab/>
        <w:tab/>
        <w:tab/>
        <w:t>Jew money is not leaving.  The Repubs are more Kiked than the Dems and that's no small feat!   The Jews will move money this way or that, but the Repubs make a lot of money on Kike wars.</w:t>
      </w:r>
    </w:p>
    <w:p>
      <w:r>
        <w:rPr>
          <w:b/>
          <w:u w:val="single"/>
        </w:rPr>
        <w:t>101696</w:t>
      </w:r>
    </w:p>
    <w:p>
      <w:r>
        <w:t xml:space="preserve">6. </w:t>
        <w:tab/>
        <w:tab/>
        <w:tab/>
        <w:tab/>
        <w:tab/>
        <w:t>What planet are you on?   You think hillary"we came we saw he died" wouldnt have boots in syria?    Repubs used to get roughly half their donations from jewish billionaires  Dems get roughly 75% of their money from jewish donors  https://forward.com/news/national/410342/jewish-billionaires-seth-klarman-leslie-wexner-withdraw-support-from-gop/</w:t>
      </w:r>
    </w:p>
    <w:p>
      <w:r>
        <w:rPr>
          <w:b/>
          <w:u w:val="single"/>
        </w:rPr>
        <w:t>101697</w:t>
      </w:r>
    </w:p>
    <w:p>
      <w:r>
        <w:t xml:space="preserve">7. </w:t>
        <w:tab/>
        <w:tab/>
        <w:tab/>
        <w:tab/>
        <w:tab/>
        <w:tab/>
        <w:t>No shit dummy.  Both parties are neocon warmongers.  You're the one cumming in your pants because your Zionist Neocon won.  Have some fucking dignity.  Dont pretend the Repubs are the good guys.  Wake up.</w:t>
      </w:r>
    </w:p>
    <w:p>
      <w:r>
        <w:rPr>
          <w:b/>
          <w:u w:val="single"/>
        </w:rPr>
        <w:t>101698</w:t>
      </w:r>
    </w:p>
    <w:p>
      <w:r>
        <w:t xml:space="preserve">8. </w:t>
        <w:tab/>
        <w:tab/>
        <w:tab/>
        <w:tab/>
        <w:tab/>
        <w:tab/>
        <w:tab/>
        <w:t>I'm happy communists want to kill themselves, tucker had (((christine Fair))) in parenthesis on screen, and the communist jews are even more openly anti-white, in addition to the jew money leaving.    Repubs now have a choice to go pro white, don't be a faggot retard</w:t>
      </w:r>
    </w:p>
    <w:p>
      <w:r>
        <w:rPr>
          <w:b/>
          <w:u w:val="single"/>
        </w:rPr>
        <w:t>101699</w:t>
      </w:r>
    </w:p>
    <w:p>
      <w:r>
        <w:t xml:space="preserve">9. </w:t>
        <w:tab/>
        <w:tab/>
        <w:tab/>
        <w:tab/>
        <w:tab/>
        <w:tab/>
        <w:tab/>
        <w:tab/>
        <w:t>Repubs cannot be proWhite and pro Israel.  You can't put a foreign nation before your own.  You can't fix that party as it's set up to make money in a certain way. They talk a good game.  Cruz pretends to be a Constitutionalist, but hes a Bankster Zionist.</w:t>
      </w:r>
    </w:p>
    <w:p>
      <w:r>
        <w:rPr>
          <w:b/>
          <w:u w:val="single"/>
        </w:rPr>
        <w:t>101700</w:t>
      </w:r>
    </w:p>
    <w:p>
      <w:r>
        <w:t xml:space="preserve">10. </w:t>
        <w:tab/>
        <w:tab/>
        <w:tab/>
        <w:tab/>
        <w:tab/>
        <w:tab/>
        <w:tab/>
        <w:tab/>
        <w:tab/>
        <w:t>republicans have less dual citizens representing israel than the dems, next argument?  Both parties are kiked, which is less kiked?    You think you're getting ballot access and having any chance at anything without infiltrating one of the 2 main parties?  can you be less of a retard and try and operate in reality?</w:t>
      </w:r>
    </w:p>
    <w:p>
      <w:r>
        <w:rPr>
          <w:b/>
          <w:u w:val="single"/>
        </w:rPr>
        <w:t>101701</w:t>
      </w:r>
    </w:p>
    <w:p>
      <w:r>
        <w:t xml:space="preserve">11. </w:t>
        <w:tab/>
        <w:tab/>
        <w:tab/>
        <w:tab/>
        <w:tab/>
        <w:tab/>
        <w:tab/>
        <w:tab/>
        <w:tab/>
        <w:tab/>
        <w:t>Both parties are kiked, so supporting either is absurd.  Of course there is no ballot access for anyone else because both parties are criminals.  You are the one getting excited over one group of criminals over another.  Retards like you are the reason it is the way it is.</w:t>
      </w:r>
    </w:p>
    <w:p>
      <w:r>
        <w:rPr>
          <w:b/>
          <w:u w:val="single"/>
        </w:rPr>
        <w:t>101702</w:t>
      </w:r>
    </w:p>
    <w:p>
      <w:r>
        <w:t xml:space="preserve">12. </w:t>
        <w:tab/>
        <w:tab/>
        <w:tab/>
        <w:tab/>
        <w:tab/>
        <w:tab/>
        <w:tab/>
        <w:tab/>
        <w:tab/>
        <w:tab/>
        <w:tab/>
        <w:t>LOL, once again, I'm happy communists are shreiking in the street about their anti-whiteness, while at the same time not giving them power to enact revenge.   It makes whites see them for what they are.  Which party are angry whites more likely to work with?  which party is more likely to disarm whites and end it all?</w:t>
      </w:r>
    </w:p>
    <w:p>
      <w:r>
        <w:rPr>
          <w:b/>
          <w:u w:val="single"/>
        </w:rPr>
        <w:t>101703</w:t>
      </w:r>
    </w:p>
    <w:p>
      <w:r>
        <w:t xml:space="preserve">13. </w:t>
        <w:tab/>
        <w:tab/>
        <w:tab/>
        <w:tab/>
        <w:tab/>
        <w:tab/>
        <w:tab/>
        <w:tab/>
        <w:tab/>
        <w:tab/>
        <w:tab/>
        <w:tab/>
        <w:t>Ah, you think the sideshow is real.  Most Dems are not the kooks you see on tv.  Just like most Repubs are not Nazis.  The ones you are mad at are Party operatives and paid actors.  They are there to disract you, so you wont focus on the criminals and their crimes.</w:t>
      </w:r>
    </w:p>
    <w:p>
      <w:r>
        <w:rPr>
          <w:b/>
          <w:u w:val="single"/>
        </w:rPr>
        <w:t>101704</w:t>
      </w:r>
    </w:p>
    <w:p>
      <w:r>
        <w:t xml:space="preserve">14. </w:t>
        <w:tab/>
        <w:tab/>
        <w:tab/>
        <w:tab/>
        <w:tab/>
        <w:tab/>
        <w:tab/>
        <w:tab/>
        <w:tab/>
        <w:tab/>
        <w:tab/>
        <w:tab/>
        <w:tab/>
        <w:t>You still haven't said what your plan is to fix this besides whining like a faggot, gonna run for office, start a militia?</w:t>
      </w:r>
    </w:p>
    <w:p>
      <w:r>
        <w:rPr>
          <w:b/>
          <w:u w:val="single"/>
        </w:rPr>
        <w:t>101705</w:t>
      </w:r>
    </w:p>
    <w:p>
      <w:r>
        <w:t xml:space="preserve">15. </w:t>
        <w:tab/>
        <w:tab/>
        <w:tab/>
        <w:tab/>
        <w:tab/>
        <w:tab/>
        <w:tab/>
        <w:tab/>
        <w:tab/>
        <w:tab/>
        <w:tab/>
        <w:tab/>
        <w:tab/>
        <w:tab/>
        <w:t>No plan to fix.  I'm just not gonna support a neocon Zionist deep state SCOTUS nominee just because it pisses "Commies" off.  There is nothing short of violent revolution we can do to end ZOG. And if ppl like u r still supporting them, there's not even a chance for revolution.</w:t>
      </w:r>
    </w:p>
    <w:p>
      <w:r>
        <w:rPr>
          <w:b/>
          <w:u w:val="single"/>
        </w:rPr>
        <w:t>101706</w:t>
      </w:r>
    </w:p>
    <w:p>
      <w:r>
        <w:t xml:space="preserve">16. </w:t>
        <w:tab/>
        <w:tab/>
        <w:tab/>
        <w:tab/>
        <w:tab/>
        <w:tab/>
        <w:tab/>
        <w:tab/>
        <w:tab/>
        <w:tab/>
        <w:tab/>
        <w:tab/>
        <w:tab/>
        <w:tab/>
        <w:tab/>
        <w:t>so then why aren't you pulling a st roof and starting rohowa, because you're a faggot who is basically worthless to the white race</w:t>
      </w:r>
    </w:p>
    <w:p>
      <w:r>
        <w:rPr>
          <w:b/>
          <w:u w:val="single"/>
        </w:rPr>
        <w:t>101707</w:t>
      </w:r>
    </w:p>
    <w:p>
      <w:r>
        <w:t xml:space="preserve">17. </w:t>
        <w:tab/>
        <w:tab/>
        <w:tab/>
        <w:tab/>
        <w:tab/>
        <w:tab/>
        <w:tab/>
        <w:tab/>
        <w:tab/>
        <w:tab/>
        <w:tab/>
        <w:tab/>
        <w:tab/>
        <w:tab/>
        <w:tab/>
        <w:tab/>
        <w:t>We need more people.  If ppl like you continue to explicitly support the criminals who run this country, a revolution is unlikely.  As long as ppl think there is hope WITHIN THE CURRENT SYSTEM, we are doomed.  They dont allow anyone who is an actual threat to their criminal enterprise to get anywhere.  The US is gone, forever.</w:t>
      </w:r>
    </w:p>
    <w:p>
      <w:r>
        <w:rPr>
          <w:b/>
          <w:u w:val="single"/>
        </w:rPr>
        <w:t>101708</w:t>
      </w:r>
    </w:p>
    <w:p>
      <w:r>
        <w:t xml:space="preserve">18. </w:t>
        <w:tab/>
        <w:tab/>
        <w:tab/>
        <w:tab/>
        <w:tab/>
        <w:tab/>
        <w:tab/>
        <w:tab/>
        <w:tab/>
        <w:tab/>
        <w:tab/>
        <w:tab/>
        <w:tab/>
        <w:tab/>
        <w:tab/>
        <w:tab/>
        <w:tab/>
        <w:t>you dont get more people being a purity spiraling faggot you get more people by agreeing with the 95% you agree on, you useless retarded faggot</w:t>
      </w:r>
    </w:p>
    <w:p>
      <w:r>
        <w:rPr>
          <w:b/>
          <w:u w:val="single"/>
        </w:rPr>
        <w:t>101709</w:t>
      </w:r>
    </w:p>
    <w:p>
      <w:r>
        <w:t xml:space="preserve">19. </w:t>
        <w:tab/>
        <w:tab/>
        <w:tab/>
        <w:tab/>
        <w:tab/>
        <w:tab/>
        <w:tab/>
        <w:tab/>
        <w:tab/>
        <w:tab/>
        <w:tab/>
        <w:tab/>
        <w:tab/>
        <w:tab/>
        <w:tab/>
        <w:tab/>
        <w:tab/>
        <w:tab/>
        <w:t>Not if the 5% is what keeps the criminals in power.  The 95% that we agree on is unimportant stuff.</w:t>
      </w:r>
    </w:p>
    <w:p>
      <w:r>
        <w:rPr>
          <w:b/>
          <w:u w:val="single"/>
        </w:rPr>
        <w:t>101710</w:t>
      </w:r>
    </w:p>
    <w:p>
      <w:r>
        <w:t>1. 'CRIME' OF THE CENTURY...   Newcastle council outraged at graffiti on Mosque. If you weren't aware #Newcastle council is run by #Labour.   https://unitynewsnetwork.co.uk/newcastle-council-outraged-spray-painted-on-to-the-side-of-a-mosque/</w:t>
      </w:r>
    </w:p>
    <w:p>
      <w:r>
        <w:rPr>
          <w:b/>
          <w:u w:val="single"/>
        </w:rPr>
        <w:t>101711</w:t>
      </w:r>
    </w:p>
    <w:p>
      <w:r>
        <w:t xml:space="preserve">2. </w:t>
        <w:tab/>
        <w:t>So the word "bacon" is "... offensive, racist, and sexist graffiti ..." I can't see how the word "bacon" is racist or sexist!! The fucking numpties. It's not even offensive. "Fuck off you black cunt" is offensive. Simply the word "bacon" is not that offensive.</w:t>
      </w:r>
    </w:p>
    <w:p>
      <w:r>
        <w:rPr>
          <w:b/>
          <w:u w:val="single"/>
        </w:rPr>
        <w:t>101712</w:t>
      </w:r>
    </w:p>
    <w:p>
      <w:r>
        <w:t xml:space="preserve">3. </w:t>
        <w:tab/>
        <w:tab/>
        <w:t>Bacon is a compliment. It's the king of meats, tasty and delicious. Muzzie bastards should be more appreciative.</w:t>
      </w:r>
    </w:p>
    <w:p>
      <w:r>
        <w:rPr>
          <w:b/>
          <w:u w:val="single"/>
        </w:rPr>
        <w:t>101713</w:t>
      </w:r>
    </w:p>
    <w:p>
      <w:r>
        <w:t>1. Laura Ingraham:  ‏  Find this little slime. RePOST pls   https://twitter.com/DevinSenaUI/status/1047478113544888321</w:t>
      </w:r>
    </w:p>
    <w:p>
      <w:r>
        <w:rPr>
          <w:b/>
          <w:u w:val="single"/>
        </w:rPr>
        <w:t>101714</w:t>
      </w:r>
    </w:p>
    <w:p>
      <w:r>
        <w:t xml:space="preserve">2. </w:t>
        <w:tab/>
        <w:t>His name is: Jordan Hunt.  (aka. Jordan Cunt)   He's a hairdresser in Toronto.   https://humandefense.com/identified-man-who-roundhouse-kicked-pro-life-leader/</w:t>
      </w:r>
    </w:p>
    <w:p>
      <w:r>
        <w:rPr>
          <w:b/>
          <w:u w:val="single"/>
        </w:rPr>
        <w:t>101715</w:t>
      </w:r>
    </w:p>
    <w:p>
      <w:r>
        <w:t xml:space="preserve">3. </w:t>
        <w:tab/>
        <w:tab/>
        <w:t>you ever look at someone and go "I want to meet him and be wearing every piece of Trump merch I own - just to see him cower in fear?"   I had that right now   Sadly I am banned from Canada - fucking arrest warrants &gt;.&gt;</w:t>
      </w:r>
    </w:p>
    <w:p>
      <w:r>
        <w:rPr>
          <w:b/>
          <w:u w:val="single"/>
        </w:rPr>
        <w:t>101716</w:t>
      </w:r>
    </w:p>
    <w:p>
      <w:r>
        <w:t xml:space="preserve">4. </w:t>
        <w:tab/>
        <w:tab/>
        <w:tab/>
        <w:t>not without a can of bear spray in each hand</w:t>
      </w:r>
    </w:p>
    <w:p>
      <w:r>
        <w:rPr>
          <w:b/>
          <w:u w:val="single"/>
        </w:rPr>
        <w:t>101717</w:t>
      </w:r>
    </w:p>
    <w:p>
      <w:r>
        <w:t xml:space="preserve">5. </w:t>
        <w:tab/>
        <w:tab/>
        <w:tab/>
        <w:tab/>
        <w:t>dude that faggot won't do shit   liberal men pretend they're soo tough and badass yet the only people they attack are women and children. They don't have balls to go man to man.   Trust me - I could beat his ass with a foot tied to the opposite hand ;-)</w:t>
      </w:r>
    </w:p>
    <w:p>
      <w:r>
        <w:rPr>
          <w:b/>
          <w:u w:val="single"/>
        </w:rPr>
        <w:t>101718</w:t>
      </w:r>
    </w:p>
    <w:p>
      <w:r>
        <w:t xml:space="preserve">6. </w:t>
        <w:tab/>
        <w:tab/>
        <w:tab/>
        <w:tab/>
        <w:tab/>
        <w:t>I don't leave anything to chance</w:t>
      </w:r>
    </w:p>
    <w:p>
      <w:r>
        <w:rPr>
          <w:b/>
          <w:u w:val="single"/>
        </w:rPr>
        <w:t>101719</w:t>
      </w:r>
    </w:p>
    <w:p>
      <w:r>
        <w:t>1. Any politician who isn't explicitly pro-White DOES NOT DESERVE A SHRED OF SUPPORT. All they deserve is hate, threats, ridicule and sabotage until they give in or give up.</w:t>
      </w:r>
    </w:p>
    <w:p>
      <w:r>
        <w:rPr>
          <w:b/>
          <w:u w:val="single"/>
        </w:rPr>
        <w:t>101720</w:t>
      </w:r>
    </w:p>
    <w:p>
      <w:r>
        <w:t xml:space="preserve">2. </w:t>
        <w:tab/>
        <w:t>So you agree with lolbertarians, yeah sit it out goy, why make the left lose their shit even more,  that'll show em, just don't participate. lol what a retard</w:t>
      </w:r>
    </w:p>
    <w:p>
      <w:r>
        <w:rPr>
          <w:b/>
          <w:u w:val="single"/>
        </w:rPr>
        <w:t>101721</w:t>
      </w:r>
    </w:p>
    <w:p>
      <w:r>
        <w:t xml:space="preserve">3. </w:t>
        <w:tab/>
        <w:tab/>
        <w:t>Yee of little faith. You clearly don't respect your DNA or realize you DNA is your deficit.   B4 you urge caution or let's see what happens:   Does it make sense to lay in a burning building? Or sit in a sinking ship?</w:t>
      </w:r>
    </w:p>
    <w:p>
      <w:r>
        <w:rPr>
          <w:b/>
          <w:u w:val="single"/>
        </w:rPr>
        <w:t>101722</w:t>
      </w:r>
    </w:p>
    <w:p>
      <w:r>
        <w:t xml:space="preserve">4. </w:t>
        <w:tab/>
        <w:tab/>
        <w:tab/>
        <w:t>Sitting it out does what, your analogies are gay as fuck. The GOP winning, even cucks is accelerationism it makes the left more crazy and openly antiwhite, what does sitting out achieve?</w:t>
      </w:r>
    </w:p>
    <w:p>
      <w:r>
        <w:rPr>
          <w:b/>
          <w:u w:val="single"/>
        </w:rPr>
        <w:t>101723</w:t>
      </w:r>
    </w:p>
    <w:p>
      <w:r>
        <w:t xml:space="preserve">5. </w:t>
        <w:tab/>
        <w:tab/>
        <w:tab/>
        <w:tab/>
        <w:t>Seems simple. Just as you know, if your white, trump ain't saving your ass, hell throw us to the wolves  Its called emancipation.</w:t>
      </w:r>
    </w:p>
    <w:p>
      <w:r>
        <w:rPr>
          <w:b/>
          <w:u w:val="single"/>
        </w:rPr>
        <w:t>101724</w:t>
      </w:r>
    </w:p>
    <w:p>
      <w:r>
        <w:t xml:space="preserve">6. </w:t>
        <w:tab/>
        <w:tab/>
        <w:tab/>
        <w:tab/>
        <w:tab/>
        <w:t>Who said he was saving my ass, I said the GOP winning makes the left more antiwhite while we control the seat of power   What does enabling communists achieve?  aren't the communist left the wolves? Compared to the left who is more likely to throw us to the wolves?   You make no sense. Vote GOP buy ammo, why is this so hard?</w:t>
      </w:r>
    </w:p>
    <w:p>
      <w:r>
        <w:rPr>
          <w:b/>
          <w:u w:val="single"/>
        </w:rPr>
        <w:t>101725</w:t>
      </w:r>
    </w:p>
    <w:p>
      <w:r>
        <w:t xml:space="preserve">7. </w:t>
        <w:tab/>
        <w:tab/>
        <w:tab/>
        <w:tab/>
        <w:tab/>
        <w:tab/>
        <w:t>So your a tax cut worshiper? Hey I like them too, I guess but didn't do shit for little serfs like me. But I do care about Kanye being in bed with the kike half of that West wing. Talking bout prison reform... Are niggers equal to you? Do you think you are equal to a beta ape? I bet you don't.</w:t>
      </w:r>
    </w:p>
    <w:p>
      <w:r>
        <w:rPr>
          <w:b/>
          <w:u w:val="single"/>
        </w:rPr>
        <w:t>101726</w:t>
      </w:r>
    </w:p>
    <w:p>
      <w:r>
        <w:t xml:space="preserve">8. </w:t>
        <w:tab/>
        <w:tab/>
        <w:tab/>
        <w:tab/>
        <w:tab/>
        <w:tab/>
        <w:tab/>
        <w:t>And it looks like it's another planned wave is set to hits us, just in time for the election.</w:t>
      </w:r>
    </w:p>
    <w:p>
      <w:r>
        <w:rPr>
          <w:b/>
          <w:u w:val="single"/>
        </w:rPr>
        <w:t>101727</w:t>
      </w:r>
    </w:p>
    <w:p>
      <w:r>
        <w:t xml:space="preserve">9. </w:t>
        <w:tab/>
        <w:tab/>
        <w:tab/>
        <w:tab/>
        <w:tab/>
        <w:tab/>
        <w:tab/>
        <w:tab/>
        <w:t>How shitty could the timing be for dems, if trump wants his base to show up, he can't cuck. if he's not a retard this is easy meat for the base   last time sessions started family separations trump is threatening it again, you want the wh number so you can call supporting family separations?</w:t>
      </w:r>
    </w:p>
    <w:p>
      <w:r>
        <w:rPr>
          <w:b/>
          <w:u w:val="single"/>
        </w:rPr>
        <w:t>101728</w:t>
      </w:r>
    </w:p>
    <w:p>
      <w:r>
        <w:t xml:space="preserve">10. </w:t>
        <w:tab/>
        <w:tab/>
        <w:tab/>
        <w:tab/>
        <w:tab/>
        <w:tab/>
        <w:tab/>
        <w:tab/>
        <w:tab/>
        <w:t>Ding ding ding!!!!</w:t>
      </w:r>
    </w:p>
    <w:p>
      <w:r>
        <w:rPr>
          <w:b/>
          <w:u w:val="single"/>
        </w:rPr>
        <w:t>101729</w:t>
      </w:r>
    </w:p>
    <w:p>
      <w:r>
        <w:t xml:space="preserve">11. </w:t>
        <w:tab/>
        <w:tab/>
        <w:tab/>
        <w:tab/>
        <w:tab/>
        <w:tab/>
        <w:tab/>
        <w:tab/>
        <w:tab/>
        <w:tab/>
        <w:t>Lol vote 3rd party goy, it's way easier to get 50 state ballot access than making the GOP the party of whites. most of the faggot reps like Paul Ryan are quitting   Best chance for a political solution for whites is GOP.</w:t>
      </w:r>
    </w:p>
    <w:p>
      <w:r>
        <w:rPr>
          <w:b/>
          <w:u w:val="single"/>
        </w:rPr>
        <w:t>101730</w:t>
      </w:r>
    </w:p>
    <w:p>
      <w:r>
        <w:t xml:space="preserve">12. </w:t>
        <w:tab/>
        <w:tab/>
        <w:tab/>
        <w:tab/>
        <w:tab/>
        <w:tab/>
        <w:tab/>
        <w:tab/>
        <w:tab/>
        <w:tab/>
        <w:tab/>
        <w:t>Idk what I'm gonna do, but that's it in a nutshell. I do not feel properly motivated. If I had my way, I'd rather get it on. I'm not getting any younger over here.</w:t>
      </w:r>
    </w:p>
    <w:p>
      <w:r>
        <w:rPr>
          <w:b/>
          <w:u w:val="single"/>
        </w:rPr>
        <w:t>101731</w:t>
      </w:r>
    </w:p>
    <w:p>
      <w:r>
        <w:t xml:space="preserve">13. </w:t>
        <w:tab/>
        <w:tab/>
        <w:tab/>
        <w:tab/>
        <w:tab/>
        <w:tab/>
        <w:tab/>
        <w:tab/>
        <w:tab/>
        <w:tab/>
        <w:tab/>
        <w:tab/>
        <w:t>How do you plan on networking to have any power whatsoever without the internet?  if dems regain power they will take vengeance upon us, starting with the sites we use.    DHS taking domains left and right, what do?</w:t>
      </w:r>
    </w:p>
    <w:p>
      <w:r>
        <w:rPr>
          <w:b/>
          <w:u w:val="single"/>
        </w:rPr>
        <w:t>101732</w:t>
      </w:r>
    </w:p>
    <w:p>
      <w:r>
        <w:t xml:space="preserve">14. </w:t>
        <w:tab/>
        <w:tab/>
        <w:tab/>
        <w:tab/>
        <w:tab/>
        <w:tab/>
        <w:tab/>
        <w:tab/>
        <w:tab/>
        <w:tab/>
        <w:tab/>
        <w:tab/>
        <w:tab/>
        <w:t>None. Those who are not prepared to fight in this world of eternal struggle... Like I said I'll side w my DNA, or die trying.</w:t>
      </w:r>
    </w:p>
    <w:p>
      <w:r>
        <w:rPr>
          <w:b/>
          <w:u w:val="single"/>
        </w:rPr>
        <w:t>101733</w:t>
      </w:r>
    </w:p>
    <w:p>
      <w:r>
        <w:t xml:space="preserve">15. </w:t>
        <w:tab/>
        <w:tab/>
        <w:tab/>
        <w:tab/>
        <w:tab/>
        <w:tab/>
        <w:tab/>
        <w:tab/>
        <w:tab/>
        <w:tab/>
        <w:tab/>
        <w:tab/>
        <w:tab/>
        <w:tab/>
        <w:t>Sounds like a good way to end up like a kulak, what happened to their dna?</w:t>
      </w:r>
    </w:p>
    <w:p>
      <w:r>
        <w:rPr>
          <w:b/>
          <w:u w:val="single"/>
        </w:rPr>
        <w:t>101734</w:t>
      </w:r>
    </w:p>
    <w:p>
      <w:r>
        <w:t>1.</w:t>
      </w:r>
    </w:p>
    <w:p>
      <w:r>
        <w:rPr>
          <w:b/>
          <w:u w:val="single"/>
        </w:rPr>
        <w:t>101735</w:t>
      </w:r>
    </w:p>
    <w:p>
      <w:r>
        <w:t xml:space="preserve">2. </w:t>
        <w:tab/>
        <w:t>We ought to send a nigger to Mexico for every Mestizo they dump on us.  That would end the problem real quick.</w:t>
      </w:r>
    </w:p>
    <w:p>
      <w:r>
        <w:rPr>
          <w:b/>
          <w:u w:val="single"/>
        </w:rPr>
        <w:t>101736</w:t>
      </w:r>
    </w:p>
    <w:p>
      <w:r>
        <w:t>1. Spencer's wife should be glad he didn't just bury her in the national forest instead. Wouldn't have been the first time someone who got uppity with Dick got a bag over their head and ended up kneeling on the edge of a ditch next to some dirt road in the headlights of two G-Wagons begging for their life.</w:t>
      </w:r>
    </w:p>
    <w:p>
      <w:r>
        <w:rPr>
          <w:b/>
          <w:u w:val="single"/>
        </w:rPr>
        <w:t>101737</w:t>
      </w:r>
    </w:p>
    <w:p>
      <w:r>
        <w:t xml:space="preserve">2. </w:t>
        <w:tab/>
        <w:t>I've hung out with Richard a few times on his ranch during a few of his monthly (invite only) nigger hunts.    Not that this whore didn’t deserve every bit of it, but believe me he did it. Make no mistake, Richard doesn’t fuck around. I remember how he always put on the right of his brown driving gloves when he needed to put the smack down.</w:t>
      </w:r>
    </w:p>
    <w:p>
      <w:r>
        <w:rPr>
          <w:b/>
          <w:u w:val="single"/>
        </w:rPr>
        <w:t>101738</w:t>
      </w:r>
    </w:p>
    <w:p>
      <w:r>
        <w:t xml:space="preserve">3. </w:t>
        <w:tab/>
        <w:tab/>
        <w:t>Sometimes he would just grab both gloves and slap her across the face a few times with them, holding her by the hair. Right, left, right, left! Afterwards he would comb his fingers through his disheveled undercut and say something like “This is getting really exhausting, you Tartar bitch.”</w:t>
      </w:r>
    </w:p>
    <w:p>
      <w:r>
        <w:rPr>
          <w:b/>
          <w:u w:val="single"/>
        </w:rPr>
        <w:t>101739</w:t>
      </w:r>
    </w:p>
    <w:p>
      <w:r>
        <w:t xml:space="preserve">4. </w:t>
        <w:tab/>
        <w:tab/>
        <w:tab/>
        <w:t>Wtf, I love Dicky Spencer now.</w:t>
      </w:r>
    </w:p>
    <w:p>
      <w:r>
        <w:rPr>
          <w:b/>
          <w:u w:val="single"/>
        </w:rPr>
        <w:t>101740</w:t>
      </w:r>
    </w:p>
    <w:p>
      <w:r>
        <w:t>5.</w:t>
      </w:r>
    </w:p>
    <w:p>
      <w:r>
        <w:rPr>
          <w:b/>
          <w:u w:val="single"/>
        </w:rPr>
        <w:t>101741</w:t>
      </w:r>
    </w:p>
    <w:p>
      <w:r>
        <w:t xml:space="preserve">6. </w:t>
        <w:tab/>
        <w:tab/>
        <w:tab/>
        <w:t>Fuckin badass</w:t>
      </w:r>
    </w:p>
    <w:p>
      <w:r>
        <w:rPr>
          <w:b/>
          <w:u w:val="single"/>
        </w:rPr>
        <w:t>101742</w:t>
      </w:r>
    </w:p>
    <w:p>
      <w:r>
        <w:t xml:space="preserve">7. </w:t>
        <w:tab/>
        <w:tab/>
        <w:tab/>
        <w:t>"Women who demand rights get lefts too" Richard Spencer,  2015</w:t>
      </w:r>
    </w:p>
    <w:p>
      <w:r>
        <w:rPr>
          <w:b/>
          <w:u w:val="single"/>
        </w:rPr>
        <w:t>101743</w:t>
      </w:r>
    </w:p>
    <w:p>
      <w:r>
        <w:t xml:space="preserve">8. </w:t>
        <w:tab/>
        <w:tab/>
        <w:t>I think I'm in love.</w:t>
      </w:r>
    </w:p>
    <w:p>
      <w:r>
        <w:rPr>
          <w:b/>
          <w:u w:val="single"/>
        </w:rPr>
        <w:t>101744</w:t>
      </w:r>
    </w:p>
    <w:p>
      <w:r>
        <w:t>1. @rawrrawrfox    @a    @support    This account is sharing hentai child porn. We all know what will get us in trouble with the government and this WILL GET US SHUT DOWN   f</w:t>
      </w:r>
    </w:p>
    <w:p>
      <w:r>
        <w:rPr>
          <w:b/>
          <w:u w:val="single"/>
        </w:rPr>
        <w:t>101745</w:t>
      </w:r>
    </w:p>
    <w:p>
      <w:r>
        <w:t xml:space="preserve">2. </w:t>
        <w:tab/>
        <w:t>Stop being a nigger or go back to twitter if you want to ban the imagination.</w:t>
      </w:r>
    </w:p>
    <w:p>
      <w:r>
        <w:rPr>
          <w:b/>
          <w:u w:val="single"/>
        </w:rPr>
        <w:t>101746</w:t>
      </w:r>
    </w:p>
    <w:p>
      <w:r>
        <w:t xml:space="preserve">3. </w:t>
        <w:tab/>
        <w:tab/>
        <w:t>No. fuck off child porn lover</w:t>
      </w:r>
    </w:p>
    <w:p>
      <w:r>
        <w:rPr>
          <w:b/>
          <w:u w:val="single"/>
        </w:rPr>
        <w:t>101747</w:t>
      </w:r>
    </w:p>
    <w:p>
      <w:r>
        <w:t xml:space="preserve">4. </w:t>
        <w:tab/>
        <w:tab/>
        <w:t>Drawings have feelings to!</w:t>
      </w:r>
    </w:p>
    <w:p>
      <w:r>
        <w:rPr>
          <w:b/>
          <w:u w:val="single"/>
        </w:rPr>
        <w:t>101748</w:t>
      </w:r>
    </w:p>
    <w:p>
      <w:r>
        <w:t>1. Heidi Heitkamp Admits She Did Not Make ‘Smart Political Move’ By Voting Against Brett Kavanaugh | Breitbart   https://kek.gg/u/cZvk</w:t>
      </w:r>
    </w:p>
    <w:p>
      <w:r>
        <w:rPr>
          <w:b/>
          <w:u w:val="single"/>
        </w:rPr>
        <w:t>101749</w:t>
      </w:r>
    </w:p>
    <w:p>
      <w:r>
        <w:t xml:space="preserve">2. </w:t>
        <w:tab/>
        <w:t>SO THE USELESS CUNT ADMITS her vote was purely POLITICAL, not because she was afraid she was voting a deviant into SCOTUS. Well I hope voters vote her sorry traitorous ass OUT.</w:t>
      </w:r>
    </w:p>
    <w:p>
      <w:r>
        <w:rPr>
          <w:b/>
          <w:u w:val="single"/>
        </w:rPr>
        <w:t>101750</w:t>
      </w:r>
    </w:p>
    <w:p>
      <w:r>
        <w:t>1. Not just survival! Flourishing, we can conquer the galaxy if we didn't constantly have to pay nigger tax</w:t>
      </w:r>
    </w:p>
    <w:p>
      <w:r>
        <w:rPr>
          <w:b/>
          <w:u w:val="single"/>
        </w:rPr>
        <w:t>101751</w:t>
      </w:r>
    </w:p>
    <w:p>
      <w:r>
        <w:t>1. Don't get me wrong, I've got nothing against sports. Just niggers.</w:t>
      </w:r>
    </w:p>
    <w:p>
      <w:r>
        <w:rPr>
          <w:b/>
          <w:u w:val="single"/>
        </w:rPr>
        <w:t>101752</w:t>
      </w:r>
    </w:p>
    <w:p>
      <w:r>
        <w:t xml:space="preserve">2. </w:t>
        <w:tab/>
        <w:t>I'm an ex football player GL. For every one nigger receiving a fb scholarship because of "muh, athletic skillz", I can point point to 3 white athletes who were passed over. This notion that whites are less athletic than blacks is just plain fallacy. Just like the NFL, the NCAA is a SJW breeding ground, sad.</w:t>
      </w:r>
    </w:p>
    <w:p>
      <w:r>
        <w:rPr>
          <w:b/>
          <w:u w:val="single"/>
        </w:rPr>
        <w:t>101753</w:t>
      </w:r>
    </w:p>
    <w:p>
      <w:r>
        <w:t xml:space="preserve">3. </w:t>
        <w:tab/>
        <w:tab/>
        <w:t>If you ever want some lulz, just read the NCAA rules and regulations concerning student athletes. It reads like some sort of communist declaration for the globo homo masses. Just more commie indoctrination...</w:t>
      </w:r>
    </w:p>
    <w:p>
      <w:r>
        <w:rPr>
          <w:b/>
          <w:u w:val="single"/>
        </w:rPr>
        <w:t>101754</w:t>
      </w:r>
    </w:p>
    <w:p>
      <w:r>
        <w:t>1. Kasich is a Republican? Nah, I think he's just a faggot.   https://www.breitbart.com/video/2018/10/25/kasich-the-lord-doesnt-want-americans-opposing-the-migrant-caravan/</w:t>
      </w:r>
    </w:p>
    <w:p>
      <w:r>
        <w:rPr>
          <w:b/>
          <w:u w:val="single"/>
        </w:rPr>
        <w:t>101755</w:t>
      </w:r>
    </w:p>
    <w:p>
      <w:r>
        <w:t xml:space="preserve">2. </w:t>
        <w:tab/>
        <w:t>I don’t know about the faggot part but he IS an asswipe!</w:t>
      </w:r>
    </w:p>
    <w:p>
      <w:r>
        <w:rPr>
          <w:b/>
          <w:u w:val="single"/>
        </w:rPr>
        <w:t>101756</w:t>
      </w:r>
    </w:p>
    <w:p>
      <w:r>
        <w:t>1. George Lincoln Rockwell (life &amp; Times)   http://www.youtube.com/watch?v=u1JyUEyAVI8</w:t>
      </w:r>
    </w:p>
    <w:p>
      <w:r>
        <w:rPr>
          <w:b/>
          <w:u w:val="single"/>
        </w:rPr>
        <w:t>101757</w:t>
      </w:r>
    </w:p>
    <w:p>
      <w:r>
        <w:t xml:space="preserve">2. </w:t>
        <w:tab/>
        <w:t>Youtube blocked this where you cant even click on I understand and proceed, these giant fucking pussies at YouTube.</w:t>
      </w:r>
    </w:p>
    <w:p>
      <w:r>
        <w:rPr>
          <w:b/>
          <w:u w:val="single"/>
        </w:rPr>
        <w:t>101758</w:t>
      </w:r>
    </w:p>
    <w:p>
      <w:r>
        <w:t xml:space="preserve">3. </w:t>
        <w:tab/>
        <w:tab/>
        <w:t>The censorship is so retarded why if someone doesn't want to see something then they should turn it off. I get so tired of these censorship games that big tech is playing.</w:t>
      </w:r>
    </w:p>
    <w:p>
      <w:r>
        <w:rPr>
          <w:b/>
          <w:u w:val="single"/>
        </w:rPr>
        <w:t>101759</w:t>
      </w:r>
    </w:p>
    <w:p>
      <w:r>
        <w:t>1. LOL</w:t>
      </w:r>
    </w:p>
    <w:p>
      <w:r>
        <w:rPr>
          <w:b/>
          <w:u w:val="single"/>
        </w:rPr>
        <w:t>101760</w:t>
      </w:r>
    </w:p>
    <w:p>
      <w:r>
        <w:t xml:space="preserve">2. </w:t>
        <w:tab/>
        <w:t>I remember this faggot (RebZtv) from C'ville.  The first night he was complaining because the cops were forcing everyone to disperse at the conclusion of the torchlight event and the next day (he captured some of the Fields collision) he was bitching at the first cop that arrived on the scene, "where were you?!" lol</w:t>
      </w:r>
    </w:p>
    <w:p>
      <w:r>
        <w:rPr>
          <w:b/>
          <w:u w:val="single"/>
        </w:rPr>
        <w:t>101761</w:t>
      </w:r>
    </w:p>
    <w:p>
      <w:r>
        <w:t>1.</w:t>
      </w:r>
    </w:p>
    <w:p>
      <w:r>
        <w:rPr>
          <w:b/>
          <w:u w:val="single"/>
        </w:rPr>
        <w:t>101762</w:t>
      </w:r>
    </w:p>
    <w:p>
      <w:r>
        <w:t xml:space="preserve">2. </w:t>
        <w:tab/>
        <w:t>He funds leftists it’s retarded to think he funded or influences the far right.</w:t>
      </w:r>
    </w:p>
    <w:p>
      <w:r>
        <w:rPr>
          <w:b/>
          <w:u w:val="single"/>
        </w:rPr>
        <w:t>101763</w:t>
      </w:r>
    </w:p>
    <w:p>
      <w:r>
        <w:t xml:space="preserve">3. </w:t>
        <w:tab/>
        <w:tab/>
        <w:t>I NEVER SAID OTHERWISE</w:t>
      </w:r>
    </w:p>
    <w:p>
      <w:r>
        <w:rPr>
          <w:b/>
          <w:u w:val="single"/>
        </w:rPr>
        <w:t>101764</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101765</w:t>
      </w:r>
    </w:p>
    <w:p>
      <w:r>
        <w:t>1. I think the silly twat means Scotland's prison population growth.</w:t>
      </w:r>
    </w:p>
    <w:p>
      <w:r>
        <w:rPr>
          <w:b/>
          <w:u w:val="single"/>
        </w:rPr>
        <w:t>101766</w:t>
      </w:r>
    </w:p>
    <w:p>
      <w:r>
        <w:t>1. Woopy Golchimp and Ellen De-Dyke are great examples of how deeply damaged and disturbed America has become. A based sheboon and a Dyke as key role models for Americas people?...Like I said, disturbing.</w:t>
      </w:r>
    </w:p>
    <w:p>
      <w:r>
        <w:rPr>
          <w:b/>
          <w:u w:val="single"/>
        </w:rPr>
        <w:t>101767</w:t>
      </w:r>
    </w:p>
    <w:p>
      <w:r>
        <w:t>1. Aaron Green of Batesville, AR., the faggot we doxxed last summer for organizing the counter-protest to our March Against Sharia Law, was the one who got the membership list of the vk group (but didn't infiltrate the group itself) and sent it to Central Arkansas Antifa.</w:t>
      </w:r>
    </w:p>
    <w:p>
      <w:r>
        <w:rPr>
          <w:b/>
          <w:u w:val="single"/>
        </w:rPr>
        <w:t>101768</w:t>
      </w:r>
    </w:p>
    <w:p>
      <w:r>
        <w:t xml:space="preserve">2. </w:t>
        <w:tab/>
        <w:t>Information is part of the modern battlefield.  Good time to go back and look at improving information security practices.</w:t>
      </w:r>
    </w:p>
    <w:p>
      <w:r>
        <w:rPr>
          <w:b/>
          <w:u w:val="single"/>
        </w:rPr>
        <w:t>101769</w:t>
      </w:r>
    </w:p>
    <w:p>
      <w:r>
        <w:t xml:space="preserve">3. </w:t>
        <w:tab/>
        <w:tab/>
        <w:t>You should see the other guy/ ;-&gt;</w:t>
      </w:r>
    </w:p>
    <w:p>
      <w:r>
        <w:rPr>
          <w:b/>
          <w:u w:val="single"/>
        </w:rPr>
        <w:t>101770</w:t>
      </w:r>
    </w:p>
    <w:p>
      <w:r>
        <w:t xml:space="preserve">4. </w:t>
        <w:tab/>
        <w:tab/>
        <w:t>Seems like a serious issue, but that would take leadership, not coordination, I suppose.  What a mess, that the "movement" manages to not learn from its mistakes.</w:t>
      </w:r>
    </w:p>
    <w:p>
      <w:r>
        <w:rPr>
          <w:b/>
          <w:u w:val="single"/>
        </w:rPr>
        <w:t>101771</w:t>
      </w:r>
    </w:p>
    <w:p>
      <w:r>
        <w:t xml:space="preserve">5. </w:t>
        <w:tab/>
        <w:tab/>
        <w:t>It was an issue with VK Groups members being visible to nonmembers which has been resolved. Most were nom de guerre, anyway.</w:t>
      </w:r>
    </w:p>
    <w:p>
      <w:r>
        <w:rPr>
          <w:b/>
          <w:u w:val="single"/>
        </w:rPr>
        <w:t>101772</w:t>
      </w:r>
    </w:p>
    <w:p>
      <w:r>
        <w:t xml:space="preserve">6. </w:t>
        <w:tab/>
        <w:tab/>
        <w:t>Why not all?  That would be a sensible requirement to make now.  Maybe I shouldn't expect so much from "the movement".  I mean, there might actually be a real reason to keep shooting ourselves in the foot to help our enemies.</w:t>
      </w:r>
    </w:p>
    <w:p>
      <w:r>
        <w:rPr>
          <w:b/>
          <w:u w:val="single"/>
        </w:rPr>
        <w:t>101773</w:t>
      </w:r>
    </w:p>
    <w:p>
      <w:r>
        <w:t xml:space="preserve">7. </w:t>
        <w:tab/>
        <w:tab/>
        <w:t>Because some of us have to be on the front lines using our real names as a positive example to others, the tip of the spear.</w:t>
      </w:r>
    </w:p>
    <w:p>
      <w:r>
        <w:rPr>
          <w:b/>
          <w:u w:val="single"/>
        </w:rPr>
        <w:t>101774</w:t>
      </w:r>
    </w:p>
    <w:p>
      <w:r>
        <w:t xml:space="preserve">8. </w:t>
        <w:tab/>
        <w:tab/>
        <w:t>And that's how "the movement" turns.  I guess if enough naieve people come in, it can replace the ones that realize that churning isn't progress.  Too bad people can't do simple things to work against the enemy.  That's a good reflection on how they would handle larger responsibility and why they never get there.</w:t>
      </w:r>
    </w:p>
    <w:p>
      <w:r>
        <w:rPr>
          <w:b/>
          <w:u w:val="single"/>
        </w:rPr>
        <w:t>101775</w:t>
      </w:r>
    </w:p>
    <w:p>
      <w:r>
        <w:t>1. No Muslim POS    You need to be put through the GD ringer like Kavanaugh    Drop out of the AG race .</w:t>
      </w:r>
    </w:p>
    <w:p>
      <w:r>
        <w:rPr>
          <w:b/>
          <w:u w:val="single"/>
        </w:rPr>
        <w:t>101776</w:t>
      </w:r>
    </w:p>
    <w:p>
      <w:r>
        <w:t xml:space="preserve">2. </w:t>
        <w:tab/>
        <w:t>Thinking to Step Down as Chair of the DNC?! Absolutely, step down, sir!  Step Down from the Election for AG in Minnesota......stop subjecting the people of Minnesota to the COVERUP of your VIOLENT BEATDOWN, Mr. Ellison. Be a MAN, and get the help you need for your TEMPER.</w:t>
      </w:r>
    </w:p>
    <w:p>
      <w:r>
        <w:rPr>
          <w:b/>
          <w:u w:val="single"/>
        </w:rPr>
        <w:t>101777</w:t>
      </w:r>
    </w:p>
    <w:p>
      <w:r>
        <w:t xml:space="preserve">3. </w:t>
        <w:tab/>
        <w:tab/>
        <w:t>Muzzie POS</w:t>
      </w:r>
    </w:p>
    <w:p>
      <w:r>
        <w:rPr>
          <w:b/>
          <w:u w:val="single"/>
        </w:rPr>
        <w:t>101778</w:t>
      </w:r>
    </w:p>
    <w:p>
      <w:r>
        <w:t>1. BREAKING: Brexit betrayal - May considers EU plot to keep UK locked to Brussels for THREE YEARS after #Brexit   1) Forced to accept the bloc’s rules  2) Remain in the single market  3) Remain in the customs union.  4) Continuation of free movement   Fucking traitorous CUNT   http://shr.gs/s4pioRR</w:t>
      </w:r>
    </w:p>
    <w:p>
      <w:r>
        <w:rPr>
          <w:b/>
          <w:u w:val="single"/>
        </w:rPr>
        <w:t>101779</w:t>
      </w:r>
    </w:p>
    <w:p>
      <w:r>
        <w:t xml:space="preserve">2. </w:t>
        <w:tab/>
        <w:t>I’m so angry &amp; upset I can’t even read the updates, we’ve had it stolen from us &amp; there’s nobody prepared to step up &amp; lead us out - fuck democracy, it’s a joke</w:t>
      </w:r>
    </w:p>
    <w:p>
      <w:r>
        <w:rPr>
          <w:b/>
          <w:u w:val="single"/>
        </w:rPr>
        <w:t>101780</w:t>
      </w:r>
    </w:p>
    <w:p>
      <w:r>
        <w:t xml:space="preserve">3. </w:t>
        <w:tab/>
        <w:tab/>
        <w:t>In valor there is hope</w:t>
      </w:r>
    </w:p>
    <w:p>
      <w:r>
        <w:rPr>
          <w:b/>
          <w:u w:val="single"/>
        </w:rPr>
        <w:t>101781</w:t>
      </w:r>
    </w:p>
    <w:p>
      <w:r>
        <w:t>1. shoot yourself in the face with a shotgun you fucking silly cocksucker. Don't be jealous just because your life sucks greasy ass and you are a miserable faggot</w:t>
      </w:r>
    </w:p>
    <w:p>
      <w:r>
        <w:rPr>
          <w:b/>
          <w:u w:val="single"/>
        </w:rPr>
        <w:t>101782</w:t>
      </w:r>
    </w:p>
    <w:p>
      <w:r>
        <w:t>1. niggers Must be Dominated by Aryans    nigger Self Determination gives us This!</w:t>
      </w:r>
    </w:p>
    <w:p>
      <w:r>
        <w:rPr>
          <w:b/>
          <w:u w:val="single"/>
        </w:rPr>
        <w:t>101783</w:t>
      </w:r>
    </w:p>
    <w:p>
      <w:r>
        <w:t xml:space="preserve">2. </w:t>
        <w:tab/>
        <w:t>Nigger nigger give me yer fingers!   Suitable for amputation!</w:t>
      </w:r>
    </w:p>
    <w:p>
      <w:r>
        <w:rPr>
          <w:b/>
          <w:u w:val="single"/>
        </w:rPr>
        <w:t>101784</w:t>
      </w:r>
    </w:p>
    <w:p>
      <w:r>
        <w:t>1. This is why we need a big beautiful wall, and not a stupid fucking fence.</w:t>
      </w:r>
    </w:p>
    <w:p>
      <w:r>
        <w:rPr>
          <w:b/>
          <w:u w:val="single"/>
        </w:rPr>
        <w:t>101785</w:t>
      </w:r>
    </w:p>
    <w:p>
      <w:r>
        <w:t xml:space="preserve">2. </w:t>
        <w:tab/>
        <w:t>AS SOON AS POTUS MENTIONED THE LACK OF WOMEN AND KIDS THEY BROUGHT UP A COUPLE OF WOMEN AND THEIR BASTARDS SO CNN COULD REFUTE POTUS. THIS TELLS YOU THEY ARE LISTENING AND REACTING. STAGED BY THE DEMOCRATS AND THEIR SJW FUNDS BY SOROS AND STYER. ALL FOR THE MID TERMS. VOTE.</w:t>
      </w:r>
    </w:p>
    <w:p>
      <w:r>
        <w:rPr>
          <w:b/>
          <w:u w:val="single"/>
        </w:rPr>
        <w:t>101786</w:t>
      </w:r>
    </w:p>
    <w:p>
      <w:r>
        <w:t xml:space="preserve">3. </w:t>
        <w:tab/>
        <w:tab/>
        <w:t>Please stop SHOUTING at us like a retarded Boomer Grandpa.</w:t>
      </w:r>
    </w:p>
    <w:p>
      <w:r>
        <w:rPr>
          <w:b/>
          <w:u w:val="single"/>
        </w:rPr>
        <w:t>101787</w:t>
      </w:r>
    </w:p>
    <w:p>
      <w:r>
        <w:t>1. Another lunatic Jew hater.   Notice how in 10 years you will see them mention no more than 5 names (and Barbara Spectre is almost certain to be one of those 5 names).</w:t>
      </w:r>
    </w:p>
    <w:p>
      <w:r>
        <w:rPr>
          <w:b/>
          <w:u w:val="single"/>
        </w:rPr>
        <w:t>101788</w:t>
      </w:r>
    </w:p>
    <w:p>
      <w:r>
        <w:t xml:space="preserve">2. </w:t>
        <w:tab/>
        <w:t>Just antiSemitism for the sake of antiSemitism, right Shlomo? We just woke up one morning and decided to become antiSemites for no reason? We’re just “racists” with nothing better to do? Go ahead, apply some of that classic Jewish wordplay to talk your way out of it...</w:t>
      </w:r>
    </w:p>
    <w:p>
      <w:r>
        <w:rPr>
          <w:b/>
          <w:u w:val="single"/>
        </w:rPr>
        <w:t>101789</w:t>
      </w:r>
    </w:p>
    <w:p>
      <w:r>
        <w:t xml:space="preserve">3. </w:t>
        <w:tab/>
        <w:tab/>
        <w:t>Nope. You're just retarded cowards.   Here you are bravely fighting your retarded fight using pseudonyms in a cyber-ghetto.  Then you wonder why you have been losing for 60 years.  And then you look for some uber-powerful bogeyman to relieve you of the shame of your own cowardice and ineptitude.</w:t>
      </w:r>
    </w:p>
    <w:p>
      <w:r>
        <w:rPr>
          <w:b/>
          <w:u w:val="single"/>
        </w:rPr>
        <w:t>101790</w:t>
      </w:r>
    </w:p>
    <w:p>
      <w:r>
        <w:t xml:space="preserve">4. </w:t>
        <w:tab/>
        <w:tab/>
        <w:tab/>
        <w:t>Haha how very typical, attack the alt accounts and pretend that using real names DOESN’T cost people jobs or the threat of the JDL and Jewish Mafia showing up at our doors. I suppose you’d take all of those Jewish quotes seriously if I posted my name address and social below?</w:t>
      </w:r>
    </w:p>
    <w:p>
      <w:r>
        <w:rPr>
          <w:b/>
          <w:u w:val="single"/>
        </w:rPr>
        <w:t>101791</w:t>
      </w:r>
    </w:p>
    <w:p>
      <w:r>
        <w:t xml:space="preserve">5. </w:t>
        <w:tab/>
        <w:tab/>
        <w:tab/>
        <w:t>You Jews are only intellectually equipped to engage sub-90 iQ Gentiles in any kind of discourse. Any time a Gentile is hip to what’s really going on, you don’t have a leg to stand on. All you’ve got is obfuscation, deflection, and lies. It’s fun to watch you kvetch as you try to point at my account to invalidate any of the claims I’m making though. Keep squirming!</w:t>
      </w:r>
    </w:p>
    <w:p>
      <w:r>
        <w:rPr>
          <w:b/>
          <w:u w:val="single"/>
        </w:rPr>
        <w:t>101792</w:t>
      </w:r>
    </w:p>
    <w:p>
      <w:r>
        <w:t>1.</w:t>
      </w:r>
    </w:p>
    <w:p>
      <w:r>
        <w:rPr>
          <w:b/>
          <w:u w:val="single"/>
        </w:rPr>
        <w:t>101793</w:t>
      </w:r>
    </w:p>
    <w:p>
      <w:r>
        <w:t xml:space="preserve">2. </w:t>
        <w:tab/>
        <w:t>Simpsons was great when it was new, back when it took the piss out of people by being a sort of counter-culture. Now with all the good writers gone, Simpsons is just garbage that's kept alive to milk the retarded mass of their shekels.</w:t>
      </w:r>
    </w:p>
    <w:p>
      <w:r>
        <w:rPr>
          <w:b/>
          <w:u w:val="single"/>
        </w:rPr>
        <w:t>101794</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101795</w:t>
      </w:r>
    </w:p>
    <w:p>
      <w:r>
        <w:t xml:space="preserve">2. </w:t>
        <w:tab/>
        <w:t>Oy vey! Soros was 14 when the war ended, and the rest is questionable.   https://TheGreatestStoryNeverTold.tv</w:t>
      </w:r>
    </w:p>
    <w:p>
      <w:r>
        <w:rPr>
          <w:b/>
          <w:u w:val="single"/>
        </w:rPr>
        <w:t>101796</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101797</w:t>
      </w:r>
    </w:p>
    <w:p>
      <w:r>
        <w:t xml:space="preserve">4. </w:t>
        <w:tab/>
        <w:tab/>
        <w:tab/>
        <w:t>I acknowledge, your stupidiy surpasses mine by MILES!  And I MEAN that, congratulations.  Tell your mother/sister I said hello!</w:t>
      </w:r>
    </w:p>
    <w:p>
      <w:r>
        <w:rPr>
          <w:b/>
          <w:u w:val="single"/>
        </w:rPr>
        <w:t>101798</w:t>
      </w:r>
    </w:p>
    <w:p>
      <w:r>
        <w:t xml:space="preserve">5. </w:t>
        <w:tab/>
        <w:tab/>
        <w:tab/>
        <w:tab/>
        <w:t>You can’t learn it pal, it’s down to inbreeding, blame your parents     https://TheGreatestStoryNeverTold.tv</w:t>
      </w:r>
    </w:p>
    <w:p>
      <w:r>
        <w:rPr>
          <w:b/>
          <w:u w:val="single"/>
        </w:rPr>
        <w:t>101799</w:t>
      </w:r>
    </w:p>
    <w:p>
      <w:r>
        <w:t xml:space="preserve">6. </w:t>
        <w:tab/>
        <w:tab/>
        <w:tab/>
        <w:tab/>
        <w:tab/>
        <w:t>Yes, I get it!  Your mother and sister and daughter are the same.  I saw a show on TV about it once, sad.  Maybe you should just kill yourself and ease the pain.</w:t>
      </w:r>
    </w:p>
    <w:p>
      <w:r>
        <w:rPr>
          <w:b/>
          <w:u w:val="single"/>
        </w:rPr>
        <w:t>101800</w:t>
      </w:r>
    </w:p>
    <w:p>
      <w:r>
        <w:t xml:space="preserve">7. </w:t>
        <w:tab/>
        <w:tab/>
        <w:tab/>
        <w:tab/>
        <w:tab/>
        <w:tab/>
        <w:t>Lol, your 3rd grade education is impressive, to your mother.  Dumbass</w:t>
      </w:r>
    </w:p>
    <w:p>
      <w:r>
        <w:rPr>
          <w:b/>
          <w:u w:val="single"/>
        </w:rPr>
        <w:t>101801</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101802</w:t>
      </w:r>
    </w:p>
    <w:p>
      <w:r>
        <w:t xml:space="preserve">9. </w:t>
        <w:tab/>
        <w:tab/>
        <w:tab/>
        <w:tab/>
        <w:tab/>
        <w:tab/>
        <w:tab/>
        <w:tab/>
        <w:t>Yeah, because you bring SUCH  a compelling argument to Gab!  Lol, that's WHY you are dumb and we ALL laugh AT you.</w:t>
      </w:r>
    </w:p>
    <w:p>
      <w:r>
        <w:rPr>
          <w:b/>
          <w:u w:val="single"/>
        </w:rPr>
        <w:t>101803</w:t>
      </w:r>
    </w:p>
    <w:p>
      <w:r>
        <w:t xml:space="preserve">10. </w:t>
        <w:tab/>
        <w:tab/>
        <w:tab/>
        <w:tab/>
        <w:tab/>
        <w:tab/>
        <w:tab/>
        <w:tab/>
        <w:tab/>
        <w:t>1945 was compelling Kikery.  Never mind what's been declassified, Goyim.</w:t>
      </w:r>
    </w:p>
    <w:p>
      <w:r>
        <w:rPr>
          <w:b/>
          <w:u w:val="single"/>
        </w:rPr>
        <w:t>101804</w:t>
      </w:r>
    </w:p>
    <w:p>
      <w:r>
        <w:t xml:space="preserve">11. </w:t>
        <w:tab/>
        <w:tab/>
        <w:tab/>
        <w:tab/>
        <w:tab/>
        <w:tab/>
        <w:tab/>
        <w:tab/>
        <w:tab/>
        <w:tab/>
        <w:t>These dumbass holocaust deniers need to be swept out with the libtards. There is no way these people can contribute to society!!</w:t>
      </w:r>
    </w:p>
    <w:p>
      <w:r>
        <w:rPr>
          <w:b/>
          <w:u w:val="single"/>
        </w:rPr>
        <w:t>101805</w:t>
      </w:r>
    </w:p>
    <w:p>
      <w:r>
        <w:t>12.</w:t>
      </w:r>
    </w:p>
    <w:p>
      <w:r>
        <w:rPr>
          <w:b/>
          <w:u w:val="single"/>
        </w:rPr>
        <w:t>101806</w:t>
      </w:r>
    </w:p>
    <w:p>
      <w:r>
        <w:t xml:space="preserve">13. </w:t>
        <w:tab/>
        <w:tab/>
        <w:tab/>
        <w:tab/>
        <w:tab/>
        <w:tab/>
        <w:tab/>
        <w:tab/>
        <w:tab/>
        <w:tab/>
        <w:tab/>
        <w:tab/>
        <w:t>Were all of your sibling retarded or was it just you?</w:t>
      </w:r>
    </w:p>
    <w:p>
      <w:r>
        <w:rPr>
          <w:b/>
          <w:u w:val="single"/>
        </w:rPr>
        <w:t>101807</w:t>
      </w:r>
    </w:p>
    <w:p>
      <w:r>
        <w:t>1. You fucking zhid FAG. Get out of MY country and into the OVEN.  @Luvmybykr</w:t>
      </w:r>
    </w:p>
    <w:p>
      <w:r>
        <w:rPr>
          <w:b/>
          <w:u w:val="single"/>
        </w:rPr>
        <w:t>101808</w:t>
      </w:r>
    </w:p>
    <w:p>
      <w:r>
        <w:t xml:space="preserve">2. </w:t>
        <w:tab/>
        <w:t>Rephrase....pathetic little irrelevant cunt</w:t>
      </w:r>
    </w:p>
    <w:p>
      <w:r>
        <w:rPr>
          <w:b/>
          <w:u w:val="single"/>
        </w:rPr>
        <w:t>101809</w:t>
      </w:r>
    </w:p>
    <w:p>
      <w:r>
        <w:t>1. "If Warren can claim oppressed minority status with 0.2% redman DNA, then everyone can leverage the background noise in DNA tests to angle for freebies from academia and the government. In fact, everyone should do this, because it will cause the scheme to collapse from too many claimants on limited reserves." - @Heartiste</w:t>
      </w:r>
    </w:p>
    <w:p>
      <w:r>
        <w:rPr>
          <w:b/>
          <w:u w:val="single"/>
        </w:rPr>
        <w:t>101810</w:t>
      </w:r>
    </w:p>
    <w:p>
      <w:r>
        <w:t xml:space="preserve">2. </w:t>
        <w:tab/>
        <w:t>Im doing this too. Fuck this faggot world.  Im the first black native mexican irishman, i want my 40 acres, muh reparations and I aint paying no tax.  Im going hunting and fishing this weekend and i dont need no fucking licence. Get the fuck off my land nigger!</w:t>
      </w:r>
    </w:p>
    <w:p>
      <w:r>
        <w:rPr>
          <w:b/>
          <w:u w:val="single"/>
        </w:rPr>
        <w:t>101811</w:t>
      </w:r>
    </w:p>
    <w:p>
      <w:r>
        <w:t>1. Cuba Claims Justin Trudeau is Fidel Castro's son.  -  https://www.youtube.com/watch?v=VmqKhm8s20o</w:t>
      </w:r>
    </w:p>
    <w:p>
      <w:r>
        <w:rPr>
          <w:b/>
          <w:u w:val="single"/>
        </w:rPr>
        <w:t>101812</w:t>
      </w:r>
    </w:p>
    <w:p>
      <w:r>
        <w:t xml:space="preserve">2. </w:t>
        <w:tab/>
        <w:t>a deranged liberal feminist faggot gay offspring came out of Castro's loins.</w:t>
      </w:r>
    </w:p>
    <w:p>
      <w:r>
        <w:rPr>
          <w:b/>
          <w:u w:val="single"/>
        </w:rPr>
        <w:t>101813</w:t>
      </w:r>
    </w:p>
    <w:p>
      <w:r>
        <w:t>1. You sound like a faggot</w:t>
      </w:r>
    </w:p>
    <w:p>
      <w:r>
        <w:rPr>
          <w:b/>
          <w:u w:val="single"/>
        </w:rPr>
        <w:t>101814</w:t>
      </w:r>
    </w:p>
    <w:p>
      <w:r>
        <w:t>1. Heres Anglin praising a satanist antifa faggot who beats up white women. Please stop referring to him as a white nationalist or pro-white leader of any type, hes antifa.</w:t>
      </w:r>
    </w:p>
    <w:p>
      <w:r>
        <w:rPr>
          <w:b/>
          <w:u w:val="single"/>
        </w:rPr>
        <w:t>101815</w:t>
      </w:r>
    </w:p>
    <w:p>
      <w:r>
        <w:t>1. Cunt</w:t>
      </w:r>
    </w:p>
    <w:p>
      <w:r>
        <w:rPr>
          <w:b/>
          <w:u w:val="single"/>
        </w:rPr>
        <w:t>101816</w:t>
      </w:r>
    </w:p>
    <w:p>
      <w:r>
        <w:t>1. Glad to see that @AndrewAnglin has bravely resisted the purity spiral, and broken free of the ideological echo chamber of the pro-White movement. In this piece, he courageously puts forth a plan for White survival. Specifically, that Daily Stormer readers should purchase White eggs, fertilize them in a laboratory, and insert the fertilized eggs into the low end Asian whores they've been fucking. Genius.    https://dailystormer.name/shills-continue-to-spout-nonsense-refuse-to-accept-the-scientific-anglin-plan-for-white-racial-survival/</w:t>
      </w:r>
    </w:p>
    <w:p>
      <w:r>
        <w:rPr>
          <w:b/>
          <w:u w:val="single"/>
        </w:rPr>
        <w:t>101817</w:t>
      </w:r>
    </w:p>
    <w:p>
      <w:r>
        <w:t xml:space="preserve">2. </w:t>
        <w:tab/>
        <w:t>@BillyRoper  here is cantwell saying it again. @occdissent is this really the stuff you condone with your association with Cantwell? If not, then why associate with him?</w:t>
      </w:r>
    </w:p>
    <w:p>
      <w:r>
        <w:rPr>
          <w:b/>
          <w:u w:val="single"/>
        </w:rPr>
        <w:t>101818</w:t>
      </w:r>
    </w:p>
    <w:p>
      <w:r>
        <w:t xml:space="preserve">3. </w:t>
        <w:tab/>
        <w:tab/>
        <w:t>lmao your radio show sucks, Al Sharpton could do a better job, so that's not much of a accomplishment. It's almost amusing having some punk faggot who cried on national tv call you a bitch. I mean you cried so hard i was waiting for someone to hand you a pacifier or a bottle and tell you to quit crying like a little bitch.</w:t>
      </w:r>
    </w:p>
    <w:p>
      <w:r>
        <w:rPr>
          <w:b/>
          <w:u w:val="single"/>
        </w:rPr>
        <w:t>101819</w:t>
      </w:r>
    </w:p>
    <w:p>
      <w:r>
        <w:t>1. Not that she was high on my favorities playlist, but I'll not buy another #TaylorSwift song anytime soon.   https://www.tennessean.com/story/entertainment/music/2018/10/07/taylor-swift-bredesen-blackburn-senate-vote/1562054002/</w:t>
      </w:r>
    </w:p>
    <w:p>
      <w:r>
        <w:rPr>
          <w:b/>
          <w:u w:val="single"/>
        </w:rPr>
        <w:t>101820</w:t>
      </w:r>
    </w:p>
    <w:p>
      <w:r>
        <w:t xml:space="preserve">2. </w:t>
        <w:tab/>
        <w:t>So it's back to anime and Rita Hayworth I guess, huh fellas? #heartbroken!</w:t>
      </w:r>
    </w:p>
    <w:p>
      <w:r>
        <w:rPr>
          <w:b/>
          <w:u w:val="single"/>
        </w:rPr>
        <w:t>101821</w:t>
      </w:r>
    </w:p>
    <w:p>
      <w:r>
        <w:t xml:space="preserve">3. </w:t>
        <w:tab/>
        <w:tab/>
        <w:t>Lol I was saying she went full retard for awhile but no one listens to me. :(</w:t>
      </w:r>
    </w:p>
    <w:p>
      <w:r>
        <w:rPr>
          <w:b/>
          <w:u w:val="single"/>
        </w:rPr>
        <w:t>101822</w:t>
      </w:r>
    </w:p>
    <w:p>
      <w:r>
        <w:t>1. The shooter who massacred eight people at a synagogue in Pittsburgh earlier today was an anti-Semite who expressed his disdain for Donald Trump, while also commenting, “I did not vote for him.”   This disgusting lunatic should be treated as a terrorist.   https://www.infowars.com/synagogue-shooter-disliked-trump-posted-i-did-not-vote-for-him/</w:t>
      </w:r>
    </w:p>
    <w:p>
      <w:r>
        <w:rPr>
          <w:b/>
          <w:u w:val="single"/>
        </w:rPr>
        <w:t>101823</w:t>
      </w:r>
    </w:p>
    <w:p>
      <w:r>
        <w:t xml:space="preserve">2. </w:t>
        <w:tab/>
        <w:t>kill yourself you faggot</w:t>
      </w:r>
    </w:p>
    <w:p>
      <w:r>
        <w:rPr>
          <w:b/>
          <w:u w:val="single"/>
        </w:rPr>
        <w:t>101824</w:t>
      </w:r>
    </w:p>
    <w:p>
      <w:r>
        <w:t>1. Dyke witches organizing a hex on Kavanaugh   https://www.pinknews.co.uk/2018/10/15/witches-hex-brett-kavanaugh/</w:t>
      </w:r>
    </w:p>
    <w:p>
      <w:r>
        <w:rPr>
          <w:b/>
          <w:u w:val="single"/>
        </w:rPr>
        <w:t>101825</w:t>
      </w:r>
    </w:p>
    <w:p>
      <w:r>
        <w:t xml:space="preserve">2. </w:t>
        <w:tab/>
        <w:t>Hey witches, you're all living on borrowed time. The only hex that's gonna happen is libs like you havin' your carcasses put on a stake.</w:t>
      </w:r>
    </w:p>
    <w:p>
      <w:r>
        <w:rPr>
          <w:b/>
          <w:u w:val="single"/>
        </w:rPr>
        <w:t>101826</w:t>
      </w:r>
    </w:p>
    <w:p>
      <w:r>
        <w:t xml:space="preserve">3. </w:t>
        <w:tab/>
        <w:t>Where are the Christians?????</w:t>
      </w:r>
    </w:p>
    <w:p>
      <w:r>
        <w:rPr>
          <w:b/>
          <w:u w:val="single"/>
        </w:rPr>
        <w:t>101827</w:t>
      </w:r>
    </w:p>
    <w:p>
      <w:r>
        <w:t>1. RT @DonaldJTrumpJr:    .@WhoopiGoldberg, instead of insinuating that my sons are potential future abusers, you might want to explain why you defended actual child rapist Roman Polanski?  “I don’t believe it was ‘rape’ rape.” - Whoopi Goldberg on Roman Polanski  CC @TheView @ABC https://kek.gg/u/Jrwy</w:t>
      </w:r>
    </w:p>
    <w:p>
      <w:r>
        <w:rPr>
          <w:b/>
          <w:u w:val="single"/>
        </w:rPr>
        <w:t>101828</w:t>
      </w:r>
    </w:p>
    <w:p>
      <w:r>
        <w:t xml:space="preserve">2. </w:t>
        <w:tab/>
        <w:t>Deport that nigger troll already.</w:t>
      </w:r>
    </w:p>
    <w:p>
      <w:r>
        <w:rPr>
          <w:b/>
          <w:u w:val="single"/>
        </w:rPr>
        <w:t>101829</w:t>
      </w:r>
    </w:p>
    <w:p>
      <w:r>
        <w:t>1. Why don’t you folks at the @washingtonpost try it for a few weeks and see if you have any readers left? https://kek.gg/u/KHCt</w:t>
      </w:r>
    </w:p>
    <w:p>
      <w:r>
        <w:rPr>
          <w:b/>
          <w:u w:val="single"/>
        </w:rPr>
        <w:t>101830</w:t>
      </w:r>
    </w:p>
    <w:p>
      <w:r>
        <w:t xml:space="preserve">2. </w:t>
        <w:tab/>
        <w:t>Are people that retarded that they believe a Jew paper?  Whatever the Post says you can almost be positive that the opposite is true!  It's a Jew, It can't be True!</w:t>
      </w:r>
    </w:p>
    <w:p>
      <w:r>
        <w:rPr>
          <w:b/>
          <w:u w:val="single"/>
        </w:rPr>
        <w:t>101831</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101832</w:t>
      </w:r>
    </w:p>
    <w:p>
      <w:r>
        <w:t xml:space="preserve">2. </w:t>
        <w:tab/>
        <w:t>&gt;Confirmed Anti-American communists &gt; A couple of these could just be completely clueless fucktards Fucking make up your mind, doofus.</w:t>
      </w:r>
    </w:p>
    <w:p>
      <w:r>
        <w:rPr>
          <w:b/>
          <w:u w:val="single"/>
        </w:rPr>
        <w:t>101833</w:t>
      </w:r>
    </w:p>
    <w:p>
      <w:r>
        <w:t xml:space="preserve">3. </w:t>
        <w:tab/>
        <w:tab/>
        <w:t>I use proper English and spelling, generally. Only a fucking retard makes anything out of that other than that's how it's meant to look.</w:t>
      </w:r>
    </w:p>
    <w:p>
      <w:r>
        <w:rPr>
          <w:b/>
          <w:u w:val="single"/>
        </w:rPr>
        <w:t>101834</w:t>
      </w:r>
    </w:p>
    <w:p>
      <w:r>
        <w:t>1. Most prolific Canadian actor ever. #CdnPoli</w:t>
      </w:r>
    </w:p>
    <w:p>
      <w:r>
        <w:rPr>
          <w:b/>
          <w:u w:val="single"/>
        </w:rPr>
        <w:t>101835</w:t>
      </w:r>
    </w:p>
    <w:p>
      <w:r>
        <w:t xml:space="preserve">2. </w:t>
        <w:tab/>
        <w:t>Faggot</w:t>
      </w:r>
    </w:p>
    <w:p>
      <w:r>
        <w:rPr>
          <w:b/>
          <w:u w:val="single"/>
        </w:rPr>
        <w:t>101836</w:t>
      </w:r>
    </w:p>
    <w:p>
      <w:r>
        <w:t>1. That flaming faggot Sessions deserves the rope.</w:t>
      </w:r>
    </w:p>
    <w:p>
      <w:r>
        <w:rPr>
          <w:b/>
          <w:u w:val="single"/>
        </w:rPr>
        <w:t>101837</w:t>
      </w:r>
    </w:p>
    <w:p>
      <w:r>
        <w:t>1. 💥   #Hillary #Clinton Loses Security Clearance Amid Email Scandal   https://www.thegatewaypundit.com/2018/10/breaking-hillary-clinton-loses-security-clearance-amid-email-scandal/   #TrustThePlan #TrustSessions</w:t>
      </w:r>
    </w:p>
    <w:p>
      <w:r>
        <w:rPr>
          <w:b/>
          <w:u w:val="single"/>
        </w:rPr>
        <w:t>101838</w:t>
      </w:r>
    </w:p>
    <w:p>
      <w:r>
        <w:t xml:space="preserve">2. </w:t>
        <w:tab/>
        <w:t>Cunt</w:t>
      </w:r>
    </w:p>
    <w:p>
      <w:r>
        <w:rPr>
          <w:b/>
          <w:u w:val="single"/>
        </w:rPr>
        <w:t>101839</w:t>
      </w:r>
    </w:p>
    <w:p>
      <w:r>
        <w:t>1. You must free yourself from the lies you've been programmed with.    Your nation isn't an idea or a melting pot. If it's not any of those things then what is it? It's the same thing that's always made up a nation, a racially homogeneous group of people.    In the case of America, that means white people.</w:t>
      </w:r>
    </w:p>
    <w:p>
      <w:r>
        <w:rPr>
          <w:b/>
          <w:u w:val="single"/>
        </w:rPr>
        <w:t>101840</w:t>
      </w:r>
    </w:p>
    <w:p>
      <w:r>
        <w:t xml:space="preserve">2. </w:t>
        <w:tab/>
        <w:t>&gt;&gt; In the case of America, that means white people.  &lt;&lt;  Said who where?</w:t>
      </w:r>
    </w:p>
    <w:p>
      <w:r>
        <w:rPr>
          <w:b/>
          <w:u w:val="single"/>
        </w:rPr>
        <w:t>101841</w:t>
      </w:r>
    </w:p>
    <w:p>
      <w:r>
        <w:t xml:space="preserve">3. </w:t>
        <w:tab/>
        <w:tab/>
        <w:t>fuck offf anti white retard pitenana</w:t>
      </w:r>
    </w:p>
    <w:p>
      <w:r>
        <w:rPr>
          <w:b/>
          <w:u w:val="single"/>
        </w:rPr>
        <w:t>101842</w:t>
      </w:r>
    </w:p>
    <w:p>
      <w:r>
        <w:t>1. That is one ugly ass nigger</w:t>
      </w:r>
    </w:p>
    <w:p>
      <w:r>
        <w:rPr>
          <w:b/>
          <w:u w:val="single"/>
        </w:rPr>
        <w:t>101843</w:t>
      </w:r>
    </w:p>
    <w:p>
      <w:r>
        <w:t>1. VAN DYKE FOUND GUILTY OF 2ND DEGREE MURDER &amp; 16 COUNTS OF AGGRAVATED BATTERY WITH A FIREARM</w:t>
      </w:r>
    </w:p>
    <w:p>
      <w:r>
        <w:rPr>
          <w:b/>
          <w:u w:val="single"/>
        </w:rPr>
        <w:t>101844</w:t>
      </w:r>
    </w:p>
    <w:p>
      <w:r>
        <w:t>1. Queen at live aid is the best live performance of all time. Fight me Beyonce fans https://m.youtube.com/watch?v=ktYlzVYQbwY</w:t>
      </w:r>
    </w:p>
    <w:p>
      <w:r>
        <w:rPr>
          <w:b/>
          <w:u w:val="single"/>
        </w:rPr>
        <w:t>101845</w:t>
      </w:r>
    </w:p>
    <w:p>
      <w:r>
        <w:t xml:space="preserve">2. </w:t>
        <w:tab/>
        <w:t>DEAD AIDS FAGGOT</w:t>
      </w:r>
    </w:p>
    <w:p>
      <w:r>
        <w:rPr>
          <w:b/>
          <w:u w:val="single"/>
        </w:rPr>
        <w:t>101846</w:t>
      </w:r>
    </w:p>
    <w:p>
      <w:r>
        <w:t xml:space="preserve">3. </w:t>
        <w:tab/>
        <w:tab/>
        <w:t>Dead AIDS faggot</w:t>
      </w:r>
    </w:p>
    <w:p>
      <w:r>
        <w:rPr>
          <w:b/>
          <w:u w:val="single"/>
        </w:rPr>
        <w:t>101847</w:t>
      </w:r>
    </w:p>
    <w:p>
      <w:r>
        <w:t>1.</w:t>
      </w:r>
    </w:p>
    <w:p>
      <w:r>
        <w:rPr>
          <w:b/>
          <w:u w:val="single"/>
        </w:rPr>
        <w:t>101848</w:t>
      </w:r>
    </w:p>
    <w:p>
      <w:r>
        <w:t xml:space="preserve">2. </w:t>
        <w:tab/>
        <w:t>WHAT DOES A STREET NIGGER KNOW?  WHO THE FUCK CARES?  NWO JEWS &amp; THEIR MEDIA COMBINES AND MOVIE COMBINES AND EDUCATION COMBINES.</w:t>
      </w:r>
    </w:p>
    <w:p>
      <w:r>
        <w:rPr>
          <w:b/>
          <w:u w:val="single"/>
        </w:rPr>
        <w:t>101849</w:t>
      </w:r>
    </w:p>
    <w:p>
      <w:r>
        <w:t>1. this is post-modernism</w:t>
      </w:r>
    </w:p>
    <w:p>
      <w:r>
        <w:rPr>
          <w:b/>
          <w:u w:val="single"/>
        </w:rPr>
        <w:t>101850</w:t>
      </w:r>
    </w:p>
    <w:p>
      <w:r>
        <w:t xml:space="preserve">2. </w:t>
        <w:tab/>
        <w:t>Anyone said nigger IQ ? What IQ ?</w:t>
      </w:r>
    </w:p>
    <w:p>
      <w:r>
        <w:rPr>
          <w:b/>
          <w:u w:val="single"/>
        </w:rPr>
        <w:t>101851</w:t>
      </w:r>
    </w:p>
    <w:p>
      <w:r>
        <w:t>1. My theory on who is behind these bomb scares?   Two possibilities.   One, a right-wing loner. Likely one of the Jew-hating types we see here on Gab.   Or two, a douche-bag liberal psycho posing as a right-wing psycho. You know, just like they do with their libtard swastika graffiti.</w:t>
      </w:r>
    </w:p>
    <w:p>
      <w:r>
        <w:rPr>
          <w:b/>
          <w:u w:val="single"/>
        </w:rPr>
        <w:t>101852</w:t>
      </w:r>
    </w:p>
    <w:p>
      <w:r>
        <w:t xml:space="preserve">2. </w:t>
        <w:tab/>
        <w:t>I have a better theory. It was a psyop run by kikeservative republicans on behalf of their communist democrat allies, because they both have the same goals and the same enemy. Their enemy is White America, and their goal is destroy Western civilization and promote general libertine degeneracy.</w:t>
      </w:r>
    </w:p>
    <w:p>
      <w:r>
        <w:rPr>
          <w:b/>
          <w:u w:val="single"/>
        </w:rPr>
        <w:t>101853</w:t>
      </w:r>
    </w:p>
    <w:p>
      <w:r>
        <w:t xml:space="preserve">3. </w:t>
        <w:tab/>
        <w:tab/>
        <w:t>Lol, whereas there's plenty of you dumb faggots just begging to destroy this country and betray your own people in favor of kikes, you retarded cuck pile of shit only worthy of being fertilizer.</w:t>
      </w:r>
    </w:p>
    <w:p>
      <w:r>
        <w:rPr>
          <w:b/>
          <w:u w:val="single"/>
        </w:rPr>
        <w:t>101854</w:t>
      </w:r>
    </w:p>
    <w:p>
      <w:r>
        <w:t>1. Cunt</w:t>
      </w:r>
    </w:p>
    <w:p>
      <w:r>
        <w:rPr>
          <w:b/>
          <w:u w:val="single"/>
        </w:rPr>
        <w:t>101855</w:t>
      </w:r>
    </w:p>
    <w:p>
      <w:r>
        <w:t>1. On top of his game...  https://www.youtube.com/watch?v=sAOtiJOpbxc</w:t>
      </w:r>
    </w:p>
    <w:p>
      <w:r>
        <w:rPr>
          <w:b/>
          <w:u w:val="single"/>
        </w:rPr>
        <w:t>101856</w:t>
      </w:r>
    </w:p>
    <w:p>
      <w:r>
        <w:t xml:space="preserve">2. </w:t>
        <w:tab/>
        <w:t>sounds like a gay nigger</w:t>
      </w:r>
    </w:p>
    <w:p>
      <w:r>
        <w:rPr>
          <w:b/>
          <w:u w:val="single"/>
        </w:rPr>
        <w:t>101857</w:t>
      </w:r>
    </w:p>
    <w:p>
      <w:r>
        <w:t>1. 🇬🇧United Kingdom: 'Fears for missing girl Julia Lemancyzk, 14, last seen at school as family ‘very worried’'  https://www.thesun.co.uk/news/7391324/julia-lemancyzk-missing-aberdeen-police-scotland/</w:t>
      </w:r>
    </w:p>
    <w:p>
      <w:r>
        <w:rPr>
          <w:b/>
          <w:u w:val="single"/>
        </w:rPr>
        <w:t>101858</w:t>
      </w:r>
    </w:p>
    <w:p>
      <w:r>
        <w:t xml:space="preserve">2. </w:t>
        <w:tab/>
        <w:t>the UK is a muzzie shithole</w:t>
      </w:r>
    </w:p>
    <w:p>
      <w:r>
        <w:rPr>
          <w:b/>
          <w:u w:val="single"/>
        </w:rPr>
        <w:t>101859</w:t>
      </w:r>
    </w:p>
    <w:p>
      <w:r>
        <w:t>1. When I was a kid, gay meant happy and a faggot was a bunch of sticks. What have they done to my language?   https://www.rt.com/news/440645-cnn-reporter-gay-slur/</w:t>
      </w:r>
    </w:p>
    <w:p>
      <w:r>
        <w:rPr>
          <w:b/>
          <w:u w:val="single"/>
        </w:rPr>
        <w:t>101860</w:t>
      </w:r>
    </w:p>
    <w:p>
      <w:r>
        <w:t xml:space="preserve">2. </w:t>
        <w:tab/>
        <w:t>Never apologize to an angry mob.</w:t>
      </w:r>
    </w:p>
    <w:p>
      <w:r>
        <w:rPr>
          <w:b/>
          <w:u w:val="single"/>
        </w:rPr>
        <w:t>101861</w:t>
      </w:r>
    </w:p>
    <w:p>
      <w:r>
        <w:t>1. Can I fetch anyone a Midol?</w:t>
      </w:r>
    </w:p>
    <w:p>
      <w:r>
        <w:rPr>
          <w:b/>
          <w:u w:val="single"/>
        </w:rPr>
        <w:t>101862</w:t>
      </w:r>
    </w:p>
    <w:p>
      <w:r>
        <w:t xml:space="preserve">2. </w:t>
        <w:tab/>
        <w:t>CANCEL THIS CUNT ISLAMIC BITCH !!</w:t>
      </w:r>
    </w:p>
    <w:p>
      <w:r>
        <w:rPr>
          <w:b/>
          <w:u w:val="single"/>
        </w:rPr>
        <w:t>101863</w:t>
      </w:r>
    </w:p>
    <w:p>
      <w:r>
        <w:t xml:space="preserve">3. </w:t>
        <w:tab/>
        <w:tab/>
        <w:t>She should STFU. She is not an American.</w:t>
      </w:r>
    </w:p>
    <w:p>
      <w:r>
        <w:rPr>
          <w:b/>
          <w:u w:val="single"/>
        </w:rPr>
        <w:t>101864</w:t>
      </w:r>
    </w:p>
    <w:p>
      <w:r>
        <w:t>1. A wise man once said "burn the coal, pay the toll."   https://www.wmcactionnews5.com/2018/10/10/police-mother-killed-after-being-beaten-run-over-by-father-her-children/</w:t>
      </w:r>
    </w:p>
    <w:p>
      <w:r>
        <w:rPr>
          <w:b/>
          <w:u w:val="single"/>
        </w:rPr>
        <w:t>101865</w:t>
      </w:r>
    </w:p>
    <w:p>
      <w:r>
        <w:t xml:space="preserve">2. </w:t>
        <w:tab/>
        <w:t>any woman that lays down with a nigger deserves to be killed</w:t>
      </w:r>
    </w:p>
    <w:p>
      <w:r>
        <w:rPr>
          <w:b/>
          <w:u w:val="single"/>
        </w:rPr>
        <w:t>101866</w:t>
      </w:r>
    </w:p>
    <w:p>
      <w:r>
        <w:t>1. Lol. I was looking for a nigger joke.</w:t>
      </w:r>
    </w:p>
    <w:p>
      <w:r>
        <w:rPr>
          <w:b/>
          <w:u w:val="single"/>
        </w:rPr>
        <w:t>101867</w:t>
      </w:r>
    </w:p>
    <w:p>
      <w:r>
        <w:t>1. Oh goody, another retard is here.</w:t>
      </w:r>
    </w:p>
    <w:p>
      <w:r>
        <w:rPr>
          <w:b/>
          <w:u w:val="single"/>
        </w:rPr>
        <w:t>101868</w:t>
      </w:r>
    </w:p>
    <w:p>
      <w:r>
        <w:t>1. If that were my son, a lying cunt would quietly disappear.</w:t>
      </w:r>
    </w:p>
    <w:p>
      <w:r>
        <w:rPr>
          <w:b/>
          <w:u w:val="single"/>
        </w:rPr>
        <w:t>101869</w:t>
      </w:r>
    </w:p>
    <w:p>
      <w:r>
        <w:t>1. But, I'm not ready for the weekend to be over....I'm THUNDERSTRUCK!   AC/DC - Thunderstruck (Official Video): https://youtu.be/v2AC41dglnM</w:t>
      </w:r>
    </w:p>
    <w:p>
      <w:r>
        <w:rPr>
          <w:b/>
          <w:u w:val="single"/>
        </w:rPr>
        <w:t>101870</w:t>
      </w:r>
    </w:p>
    <w:p>
      <w:r>
        <w:t xml:space="preserve">2. </w:t>
        <w:tab/>
        <w:t>And one for my Hillbilly friends!!  https://youtu.be/e4Ao-iNPPUc</w:t>
      </w:r>
    </w:p>
    <w:p>
      <w:r>
        <w:rPr>
          <w:b/>
          <w:u w:val="single"/>
        </w:rPr>
        <w:t>101871</w:t>
      </w:r>
    </w:p>
    <w:p>
      <w:r>
        <w:t xml:space="preserve">3. </w:t>
        <w:tab/>
        <w:tab/>
        <w:t>That's some good shit right there! I dont care who ya are!</w:t>
      </w:r>
    </w:p>
    <w:p>
      <w:r>
        <w:rPr>
          <w:b/>
          <w:u w:val="single"/>
        </w:rPr>
        <w:t>101872</w:t>
      </w:r>
    </w:p>
    <w:p>
      <w:r>
        <w:t>1. The Nazis have a "D" next to their names...</w:t>
      </w:r>
    </w:p>
    <w:p>
      <w:r>
        <w:rPr>
          <w:b/>
          <w:u w:val="single"/>
        </w:rPr>
        <w:t>101873</w:t>
      </w:r>
    </w:p>
    <w:p>
      <w:r>
        <w:t xml:space="preserve">2. </w:t>
        <w:tab/>
        <w:t>Fuk u commie, there is absolutely zero similarities between sir Hitler and pos Clinton. U a fucking faggot</w:t>
      </w:r>
    </w:p>
    <w:p>
      <w:r>
        <w:rPr>
          <w:b/>
          <w:u w:val="single"/>
        </w:rPr>
        <w:t>101874</w:t>
      </w:r>
    </w:p>
    <w:p>
      <w:r>
        <w:t>1. After the NYT defended its decision to elevate anti-white cunt Sarah Jeong, Rich Lowry referred to that publication as merely hypocritical, and dishonest in its stated reasoning for that particular decision. And of course he has no problem with people writing for anti-white web sites and newspapers.   https://kek.gg/u/Kvy2   https://archive.is/KrHOA</w:t>
      </w:r>
    </w:p>
    <w:p>
      <w:r>
        <w:rPr>
          <w:b/>
          <w:u w:val="single"/>
        </w:rPr>
        <w:t>101875</w:t>
      </w:r>
    </w:p>
    <w:p>
      <w:r>
        <w:t xml:space="preserve">2. </w:t>
        <w:tab/>
        <w:t>#Cuckservatives like Lowry save their harshest criticism for whites who unabashedly speak the truth about race and culture.  #14Words #TruCons #GOPSmartSet #NRORevolt #cuckservative #GOPe</w:t>
      </w:r>
    </w:p>
    <w:p>
      <w:r>
        <w:rPr>
          <w:b/>
          <w:u w:val="single"/>
        </w:rPr>
        <w:t>101876</w:t>
      </w:r>
    </w:p>
    <w:p>
      <w:r>
        <w:t>1. Going on Heel turn soon: (30 minutes) https://www.youtube.com/watch?v=k_k8z7OUBgo&amp;feature=youtu.be</w:t>
      </w:r>
    </w:p>
    <w:p>
      <w:r>
        <w:rPr>
          <w:b/>
          <w:u w:val="single"/>
        </w:rPr>
        <w:t>101877</w:t>
      </w:r>
    </w:p>
    <w:p>
      <w:r>
        <w:t xml:space="preserve">2. </w:t>
        <w:tab/>
        <w:t>Don’t know what’s gotten into Hoakeem. Dude has been an argumentative petty little cunt lately</w:t>
      </w:r>
    </w:p>
    <w:p>
      <w:r>
        <w:rPr>
          <w:b/>
          <w:u w:val="single"/>
        </w:rPr>
        <w:t>101878</w:t>
      </w:r>
    </w:p>
    <w:p>
      <w:r>
        <w:t>1. U know there's some really retarded individuals on this app. Wake the FUCK UP IDIOTS!  This app is Langleys, DHS, FBI, MI6 &amp; every other Intel, surveillance and alphabet agency's WET FUCKING DREAM! U fuckin retards shoot ur mouths off like u think u can't be found, They ARE watching and listening</w:t>
      </w:r>
    </w:p>
    <w:p>
      <w:r>
        <w:rPr>
          <w:b/>
          <w:u w:val="single"/>
        </w:rPr>
        <w:t>101879</w:t>
      </w:r>
    </w:p>
    <w:p>
      <w:r>
        <w:t>1.</w:t>
      </w:r>
    </w:p>
    <w:p>
      <w:r>
        <w:rPr>
          <w:b/>
          <w:u w:val="single"/>
        </w:rPr>
        <w:t>101880</w:t>
      </w:r>
    </w:p>
    <w:p>
      <w:r>
        <w:t xml:space="preserve">2. </w:t>
        <w:tab/>
        <w:t>and THAT MUSLIM FRAUD NIGGER NEEDS HUNG, AFTER HIS TRIAL OF COURSE.</w:t>
      </w:r>
    </w:p>
    <w:p>
      <w:r>
        <w:rPr>
          <w:b/>
          <w:u w:val="single"/>
        </w:rPr>
        <w:t>101881</w:t>
      </w:r>
    </w:p>
    <w:p>
      <w:r>
        <w:t xml:space="preserve">3. </w:t>
        <w:tab/>
        <w:tab/>
        <w:t>Save the trial and just hang his Muzzie black ass!</w:t>
      </w:r>
    </w:p>
    <w:p>
      <w:r>
        <w:rPr>
          <w:b/>
          <w:u w:val="single"/>
        </w:rPr>
        <w:t>101882</w:t>
      </w:r>
    </w:p>
    <w:p>
      <w:r>
        <w:t>1. BREAKING: Romanian officials say low voter turnout has voided a referendum that sought to keep same-sex marriage out of reach</w:t>
      </w:r>
    </w:p>
    <w:p>
      <w:r>
        <w:rPr>
          <w:b/>
          <w:u w:val="single"/>
        </w:rPr>
        <w:t>101883</w:t>
      </w:r>
    </w:p>
    <w:p>
      <w:r>
        <w:t xml:space="preserve">2. </w:t>
        <w:tab/>
        <w:t>A clarification for people who might come across this story - this referendum about altering the Romanian constitution to prohibit gay marriage didn't fail because Romanians support gay marriage - they don't, and Romania doesn't have gay marriage. The referendum failed because it became associated with the ruling, ultra-corrupt Socialist party.</w:t>
      </w:r>
    </w:p>
    <w:p>
      <w:r>
        <w:rPr>
          <w:b/>
          <w:u w:val="single"/>
        </w:rPr>
        <w:t>101884</w:t>
      </w:r>
    </w:p>
    <w:p>
      <w:r>
        <w:t xml:space="preserve">3. </w:t>
        <w:tab/>
        <w:tab/>
        <w:t>The Mafia-like Socialist PSD party basically attempted to use the referendum as a way to distract from their misrule of Romania, and as a way to score what they thought was an easy political win. However, this backfired since Romanians decided that the election was just symbolic, and that saying Fuck You to the Socialists was a more urgent message to send.</w:t>
      </w:r>
    </w:p>
    <w:p>
      <w:r>
        <w:rPr>
          <w:b/>
          <w:u w:val="single"/>
        </w:rPr>
        <w:t>101885</w:t>
      </w:r>
    </w:p>
    <w:p>
      <w:r>
        <w:t xml:space="preserve">4. </w:t>
        <w:tab/>
        <w:tab/>
        <w:tab/>
        <w:t>I hope Romania doesn't make the same mistake as america did. The slippery slope is very real, first it's with the gay marriage which I was like "okay fine" at first, but then they started brainwashing kids and encouraging them to chop their dicks off. Give these people an inch and they take a mile.</w:t>
      </w:r>
    </w:p>
    <w:p>
      <w:r>
        <w:rPr>
          <w:b/>
          <w:u w:val="single"/>
        </w:rPr>
        <w:t>101886</w:t>
      </w:r>
    </w:p>
    <w:p>
      <w:r>
        <w:t xml:space="preserve">5. </w:t>
        <w:tab/>
        <w:tab/>
        <w:tab/>
        <w:tab/>
        <w:t>Yeah, but even the gay activists in Romania admit that they're many years away from gay marriage - by which time the faggots in the West will likely have jumped the shark by advocating for pedophiles or some other insane shit that will finally turn the masses against them.   Gay marriage being so unlikely in Romania was actually a reason the referendum failed.</w:t>
      </w:r>
    </w:p>
    <w:p>
      <w:r>
        <w:rPr>
          <w:b/>
          <w:u w:val="single"/>
        </w:rPr>
        <w:t>101887</w:t>
      </w:r>
    </w:p>
    <w:p>
      <w:r>
        <w:t xml:space="preserve">6. </w:t>
        <w:tab/>
        <w:tab/>
        <w:tab/>
        <w:tab/>
        <w:tab/>
        <w:t>The masses here in america are already rebelling because of the tranny/drag queen/kid brainwashing bit. I remember that there was a survey that showed that for the first time LGBTBBQBRAAP approval ratings are dropping.</w:t>
      </w:r>
    </w:p>
    <w:p>
      <w:r>
        <w:rPr>
          <w:b/>
          <w:u w:val="single"/>
        </w:rPr>
        <w:t>101888</w:t>
      </w:r>
    </w:p>
    <w:p>
      <w:r>
        <w:t xml:space="preserve">7. </w:t>
        <w:tab/>
        <w:tab/>
        <w:tab/>
        <w:tab/>
        <w:tab/>
        <w:tab/>
        <w:t>If it was just the gay marriage thing and nothing else I would be perfectly fine, but unfortunately for them they overplayed their hand big time and now people(including me) are starting to have second thoughts.</w:t>
      </w:r>
    </w:p>
    <w:p>
      <w:r>
        <w:rPr>
          <w:b/>
          <w:u w:val="single"/>
        </w:rPr>
        <w:t>101889</w:t>
      </w:r>
    </w:p>
    <w:p>
      <w:r>
        <w:t xml:space="preserve">8. </w:t>
        <w:tab/>
        <w:tab/>
        <w:tab/>
        <w:tab/>
        <w:tab/>
        <w:tab/>
        <w:tab/>
        <w:t>It really was a slippery slope - we didn't get man on dog (yet), but we DID get "bake the fucking cake, bigot!", corporate purges of wrongthinkers, 500 genders and a demand that we use female pronouns when referring to a bearded dude in a dress.</w:t>
      </w:r>
    </w:p>
    <w:p>
      <w:r>
        <w:rPr>
          <w:b/>
          <w:u w:val="single"/>
        </w:rPr>
        <w:t>101890</w:t>
      </w:r>
    </w:p>
    <w:p>
      <w:r>
        <w:t xml:space="preserve">9. </w:t>
        <w:tab/>
        <w:tab/>
        <w:tab/>
        <w:tab/>
        <w:tab/>
        <w:tab/>
        <w:tab/>
        <w:tab/>
        <w:t>#SantorumCalledIt</w:t>
      </w:r>
    </w:p>
    <w:p>
      <w:r>
        <w:rPr>
          <w:b/>
          <w:u w:val="single"/>
        </w:rPr>
        <w:t>101891</w:t>
      </w:r>
    </w:p>
    <w:p>
      <w:r>
        <w:t xml:space="preserve">10. </w:t>
        <w:tab/>
        <w:tab/>
        <w:tab/>
        <w:tab/>
        <w:tab/>
        <w:tab/>
        <w:tab/>
        <w:tab/>
        <w:tab/>
        <w:t>He's still a fucking neocon faggot who wanted to support Muslim terrorists in Syria and worried about Venezuela invading the US.</w:t>
      </w:r>
    </w:p>
    <w:p>
      <w:r>
        <w:rPr>
          <w:b/>
          <w:u w:val="single"/>
        </w:rPr>
        <w:t>101892</w:t>
      </w:r>
    </w:p>
    <w:p>
      <w:r>
        <w:t xml:space="preserve">11. </w:t>
        <w:tab/>
        <w:tab/>
        <w:tab/>
        <w:tab/>
        <w:tab/>
        <w:tab/>
        <w:tab/>
        <w:tab/>
        <w:tab/>
        <w:tab/>
        <w:t>That's why I *cannot bereibe* it! But his 2008 anti-homo crusade and prophecy about the coming Current Year was, well, prophetic.</w:t>
      </w:r>
    </w:p>
    <w:p>
      <w:r>
        <w:rPr>
          <w:b/>
          <w:u w:val="single"/>
        </w:rPr>
        <w:t>101893</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101894</w:t>
      </w:r>
    </w:p>
    <w:p>
      <w:r>
        <w:t>1. You think there are NO gays on Gab? Really?    And another thing. I don't hate gays. So calling me a faggot isn't really an insult. You don't like it much though do you lol</w:t>
      </w:r>
    </w:p>
    <w:p>
      <w:r>
        <w:rPr>
          <w:b/>
          <w:u w:val="single"/>
        </w:rPr>
        <w:t>101895</w:t>
      </w:r>
    </w:p>
    <w:p>
      <w:r>
        <w:t xml:space="preserve">2. </w:t>
        <w:tab/>
        <w:t>how do you manage to find these ppl lolzzz , ,,, cmon you beta male cunts trying to give it to cater and losing,,, which one of you left wing cunts is agent orange</w:t>
      </w:r>
    </w:p>
    <w:p>
      <w:r>
        <w:rPr>
          <w:b/>
          <w:u w:val="single"/>
        </w:rPr>
        <w:t>101896</w:t>
      </w:r>
    </w:p>
    <w:p>
      <w:r>
        <w:t xml:space="preserve">3. </w:t>
        <w:tab/>
        <w:tab/>
        <w:t>None mate. He deleted his account here and fekked off weeks ago. Think I hurt his feelings with his easy vanity degree in Literature, his public sector PC parasitic non-job and his wife and four mistakes. Called me all sorts of rude things, then vanished. Blocked me on both his Twitter accounts too :)</w:t>
      </w:r>
    </w:p>
    <w:p>
      <w:r>
        <w:rPr>
          <w:b/>
          <w:u w:val="single"/>
        </w:rPr>
        <w:t>101897</w:t>
      </w:r>
    </w:p>
    <w:p>
      <w:r>
        <w:t xml:space="preserve">4. </w:t>
        <w:tab/>
        <w:tab/>
        <w:tab/>
        <w:t>id love to bang that cunt out</w:t>
      </w:r>
    </w:p>
    <w:p>
      <w:r>
        <w:rPr>
          <w:b/>
          <w:u w:val="single"/>
        </w:rPr>
        <w:t>101898</w:t>
      </w:r>
    </w:p>
    <w:p>
      <w:r>
        <w:t xml:space="preserve">5. </w:t>
        <w:tab/>
        <w:tab/>
        <w:tab/>
        <w:tab/>
        <w:t>Coupleof guys on Twitter were asking me who he is. They wanted to doorstep him. The words just slipped out before I could stop them. That was when he vanished. Wonder if they did? :)</w:t>
      </w:r>
    </w:p>
    <w:p>
      <w:r>
        <w:rPr>
          <w:b/>
          <w:u w:val="single"/>
        </w:rPr>
        <w:t>101899</w:t>
      </w:r>
    </w:p>
    <w:p>
      <w:r>
        <w:t xml:space="preserve">6. </w:t>
        <w:tab/>
        <w:tab/>
        <w:tab/>
        <w:tab/>
        <w:tab/>
        <w:t>lets hope so</w:t>
      </w:r>
    </w:p>
    <w:p>
      <w:r>
        <w:rPr>
          <w:b/>
          <w:u w:val="single"/>
        </w:rPr>
        <w:t>101900</w:t>
      </w:r>
    </w:p>
    <w:p>
      <w:r>
        <w:t xml:space="preserve">7. </w:t>
        <w:tab/>
        <w:tab/>
        <w:tab/>
        <w:tab/>
        <w:tab/>
        <w:tab/>
        <w:t>Wish they'd videoed it if they did.</w:t>
      </w:r>
    </w:p>
    <w:p>
      <w:r>
        <w:rPr>
          <w:b/>
          <w:u w:val="single"/>
        </w:rPr>
        <w:t>101901</w:t>
      </w:r>
    </w:p>
    <w:p>
      <w:r>
        <w:t>1. @BegsAli    HAHAHAHAHAHAHAHA THIS IS WHAT HAPPENS TO OLD, FAT NONCES AFTER THEY’VE SEEN YOU NAKED ALICE!    @Mycroft @kiska @LazarusLunar @McBhreitheamhnaigh @Zombie9 @Hargreaves @Wurzelscummage</w:t>
      </w:r>
    </w:p>
    <w:p>
      <w:r>
        <w:rPr>
          <w:b/>
          <w:u w:val="single"/>
        </w:rPr>
        <w:t>101902</w:t>
      </w:r>
    </w:p>
    <w:p>
      <w:r>
        <w:t xml:space="preserve">2. </w:t>
        <w:tab/>
        <w:t>I like the ‘Lola thought that and look how wrong she was’ comment. so wrong that she took a cunt load of heroin every day to make herself feel better. Away te fuck ye pillock!</w:t>
      </w:r>
    </w:p>
    <w:p>
      <w:r>
        <w:rPr>
          <w:b/>
          <w:u w:val="single"/>
        </w:rPr>
        <w:t>101903</w:t>
      </w:r>
    </w:p>
    <w:p>
      <w:r>
        <w:t>1. I gotta make up for some missed weeks, so this nigger is now YOUR Black Athlete of the Week:   Kemari Averett, Louisville football coon-   https://news.yahoo.com/louisville-player-charged-threat-kill-girlfriend-162455142--spt.html    Couldn't find his laptop. Accused his ho of stealing it. Put a gun to her head to show seriousness. In jail, $10K bond-</w:t>
      </w:r>
    </w:p>
    <w:p>
      <w:r>
        <w:rPr>
          <w:b/>
          <w:u w:val="single"/>
        </w:rPr>
        <w:t>101904</w:t>
      </w:r>
    </w:p>
    <w:p>
      <w:r>
        <w:t>1. I'M HOPING SOOOO MUCH that this hurricane  kills every single wetback in the caravan!!!</w:t>
      </w:r>
    </w:p>
    <w:p>
      <w:r>
        <w:rPr>
          <w:b/>
          <w:u w:val="single"/>
        </w:rPr>
        <w:t>101905</w:t>
      </w:r>
    </w:p>
    <w:p>
      <w:r>
        <w:t>1. I got rear-ended by a careless driver who was going way over the speed limit on Friday night on way down to San Diego. I have to take it easy on  J-walks until two weeks pass, as I received a concussion from the whiplash, and any blows to the head like I received during Olympia Jwalk right now might do me in.  I think I will have to have my left shoulder repaired again; it feels like it tore again when I got pushed against the seat belt, and I need an MRI. I got a CT scan of head, and concussion didn't cause any bleeds in the head, thankfully. Heading back up to San Francisco Bay Area in a few days.  I will be taking it easy and sitting down at desktop coordinating the edits for five to eight new @CaliLLC videos this week.</w:t>
      </w:r>
    </w:p>
    <w:p>
      <w:r>
        <w:rPr>
          <w:b/>
          <w:u w:val="single"/>
        </w:rPr>
        <w:t>101906</w:t>
      </w:r>
    </w:p>
    <w:p>
      <w:r>
        <w:t xml:space="preserve">2. </w:t>
        <w:tab/>
        <w:t>Sorry to hear of your misfortune Pat.......S.O.B. HAD to be on his Cellphone and not paying attention........Am also sorry to hear you live in California with Jerry the Retard Brown at the Helm.........If you ever feel you would like to RAISE your Standard of Living WITHOUT a Raise in Pay.........You may go to ANY OTHER State (Except Hawaii) and everything remaining the Same you'll automatically raise your Standard of Living...... https://www.bestplaces.net/cost-of-living/</w:t>
      </w:r>
    </w:p>
    <w:p>
      <w:r>
        <w:rPr>
          <w:b/>
          <w:u w:val="single"/>
        </w:rPr>
        <w:t>101907</w:t>
      </w:r>
    </w:p>
    <w:p>
      <w:r>
        <w:t>1. Swedish SJW Facing Jail After Blocking Criminal Afghan’s Deportation   https://kek.gg/u/qz44</w:t>
      </w:r>
    </w:p>
    <w:p>
      <w:r>
        <w:rPr>
          <w:b/>
          <w:u w:val="single"/>
        </w:rPr>
        <w:t>101908</w:t>
      </w:r>
    </w:p>
    <w:p>
      <w:r>
        <w:t xml:space="preserve">2. </w:t>
        <w:tab/>
        <w:t>Jail isn't good enough, the cunt should be air-dropped in the middle of the kongo completely naked. While she is busy surviving the native spearchuckers attempt to rape her, register her on a no-flight list as a terrorist. If she wants to ever make it back, she will have to do it the hard way.</w:t>
      </w:r>
    </w:p>
    <w:p>
      <w:r>
        <w:rPr>
          <w:b/>
          <w:u w:val="single"/>
        </w:rPr>
        <w:t>101909</w:t>
      </w:r>
    </w:p>
    <w:p>
      <w:r>
        <w:t>1. https://m.youtube.com/watch?v=isErSYusREU   KrawallBrüder - Unbeugsam - mehr hass 2017  - I don't speak german   - the music sounded good   - the video was fucking retarded 😆</w:t>
      </w:r>
    </w:p>
    <w:p>
      <w:r>
        <w:rPr>
          <w:b/>
          <w:u w:val="single"/>
        </w:rPr>
        <w:t>101910</w:t>
      </w:r>
    </w:p>
    <w:p>
      <w:r>
        <w:t>1. College is such a joke. Smart white kids have to bend over backwards and bust their ass. Meanwhile, if you're good wit da football you're golden.</w:t>
      </w:r>
    </w:p>
    <w:p>
      <w:r>
        <w:rPr>
          <w:b/>
          <w:u w:val="single"/>
        </w:rPr>
        <w:t>101911</w:t>
      </w:r>
    </w:p>
    <w:p>
      <w:r>
        <w:t xml:space="preserve">2. </w:t>
        <w:tab/>
        <w:t>whites are the biggest football morons of all.. they'll lick nigger ass for a TD or long yardage..NFL whites are the lowest of the low! just scum!!</w:t>
      </w:r>
    </w:p>
    <w:p>
      <w:r>
        <w:rPr>
          <w:b/>
          <w:u w:val="single"/>
        </w:rPr>
        <w:t>101912</w:t>
      </w:r>
    </w:p>
    <w:p>
      <w:r>
        <w:t>1. Kavanaugh ‘Gang Rape’ Accuser Has Group Sex Fetish, According To Man She Hit On   https://bigleaguepolitics.com/kavanaugh-gang-rape-accuser-has-group-sex-fetish-according-to-man-she-dated/</w:t>
      </w:r>
    </w:p>
    <w:p>
      <w:r>
        <w:rPr>
          <w:b/>
          <w:u w:val="single"/>
        </w:rPr>
        <w:t>101913</w:t>
      </w:r>
    </w:p>
    <w:p>
      <w:r>
        <w:t xml:space="preserve">2. </w:t>
        <w:tab/>
        <w:t>Being a Slut is the polar equivalent  of Rapist in so many ways &amp; 'Group Sex Fetish' is the faggot terminology for Gangbanger because she loved getting banged by the brothers</w:t>
      </w:r>
    </w:p>
    <w:p>
      <w:r>
        <w:rPr>
          <w:b/>
          <w:u w:val="single"/>
        </w:rPr>
        <w:t>101914</w:t>
      </w:r>
    </w:p>
    <w:p>
      <w:r>
        <w:t>1. Don't know any members as of yet, but I'm new to GAB.   I'm a strong 2nd AMENDMENT, PRO LIFE, NATIONALIST, CONSERVATIVE, WHITE RIGHTS, 1MAN 1WOMAN MARRIGE defender and defend it I will.</w:t>
      </w:r>
    </w:p>
    <w:p>
      <w:r>
        <w:rPr>
          <w:b/>
          <w:u w:val="single"/>
        </w:rPr>
        <w:t>101915</w:t>
      </w:r>
    </w:p>
    <w:p>
      <w:r>
        <w:t xml:space="preserve">2. </w:t>
        <w:tab/>
        <w:t>I am here brother</w:t>
      </w:r>
    </w:p>
    <w:p>
      <w:r>
        <w:rPr>
          <w:b/>
          <w:u w:val="single"/>
        </w:rPr>
        <w:t>101916</w:t>
      </w:r>
    </w:p>
    <w:p>
      <w:r>
        <w:t xml:space="preserve">3. </w:t>
        <w:tab/>
        <w:tab/>
        <w:t>I just sent a memo to a fucken nigger calling whites all kinds of names and I told him if he kept that shit up he'd be hanging from a fucken tree.</w:t>
      </w:r>
    </w:p>
    <w:p>
      <w:r>
        <w:rPr>
          <w:b/>
          <w:u w:val="single"/>
        </w:rPr>
        <w:t>101917</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101918</w:t>
      </w:r>
    </w:p>
    <w:p>
      <w:r>
        <w:t xml:space="preserve">2. </w:t>
        <w:tab/>
        <w:t>"Disassociation" = block button  The majority of Gabbers have already made it clear we don't want a block/censorship button. Every time Andrew has posed that option he got a widely negative reaction from people. Gab is going to start sucking and get super boring once everyone starts blocking each other, limiting interaction and debate.</w:t>
      </w:r>
    </w:p>
    <w:p>
      <w:r>
        <w:rPr>
          <w:b/>
          <w:u w:val="single"/>
        </w:rPr>
        <w:t>101919</w:t>
      </w:r>
    </w:p>
    <w:p>
      <w:r>
        <w:t xml:space="preserve">3. </w:t>
        <w:tab/>
        <w:tab/>
        <w:t>@EscapeArtist - what's your point? It doesn't matter whether people currently here have thick skins.   The fact is, the comment block is just so faggot bitch @mitchellvii can post without his retarded #Q predictions being called out. @a has already admitted this.</w:t>
      </w:r>
    </w:p>
    <w:p>
      <w:r>
        <w:rPr>
          <w:b/>
          <w:u w:val="single"/>
        </w:rPr>
        <w:t>101920</w:t>
      </w:r>
    </w:p>
    <w:p>
      <w:r>
        <w:t>1. http://www.fox9.com/news/minnesota-teacher-resigns-over-kill-kavanaugh-post</w:t>
      </w:r>
    </w:p>
    <w:p>
      <w:r>
        <w:rPr>
          <w:b/>
          <w:u w:val="single"/>
        </w:rPr>
        <w:t>101921</w:t>
      </w:r>
    </w:p>
    <w:p>
      <w:r>
        <w:t xml:space="preserve">2. </w:t>
        <w:tab/>
        <w:t>BYE BYE CUNT !</w:t>
      </w:r>
    </w:p>
    <w:p>
      <w:r>
        <w:rPr>
          <w:b/>
          <w:u w:val="single"/>
        </w:rPr>
        <w:t>101922</w:t>
      </w:r>
    </w:p>
    <w:p>
      <w:r>
        <w:t>1. Without a deadly hatred for that which threatens those we love, the word love is just an empty catchphrase for hippies, queers and cowards.   - George Lincoln Rockwell   #RiseUp #14Words @Vril-lil</w:t>
      </w:r>
    </w:p>
    <w:p>
      <w:r>
        <w:rPr>
          <w:b/>
          <w:u w:val="single"/>
        </w:rPr>
        <w:t>101923</w:t>
      </w:r>
    </w:p>
    <w:p>
      <w:r>
        <w:t xml:space="preserve">2. </w:t>
        <w:tab/>
        <w:t>2-so now despite all the great conduct by us euro here in usa that helped everybody on earth we have to go back to fighting like animals to protect our girls from a bunch of insane nigger chimps that live on earth off us as theyve reverted back into the insane rapist theyve been all history . THEY ARENT IN MY FUTURE , I VOW THAT !</w:t>
      </w:r>
    </w:p>
    <w:p>
      <w:r>
        <w:rPr>
          <w:b/>
          <w:u w:val="single"/>
        </w:rPr>
        <w:t>101924</w:t>
      </w:r>
    </w:p>
    <w:p>
      <w:r>
        <w:t>1. #WednesdayWisdom</w:t>
      </w:r>
    </w:p>
    <w:p>
      <w:r>
        <w:rPr>
          <w:b/>
          <w:u w:val="single"/>
        </w:rPr>
        <w:t>101925</w:t>
      </w:r>
    </w:p>
    <w:p>
      <w:r>
        <w:t xml:space="preserve">2. </w:t>
        <w:tab/>
        <w:t>What!   Another Fellow Boy Scout? From what Troop do you hail, sir?</w:t>
      </w:r>
    </w:p>
    <w:p>
      <w:r>
        <w:rPr>
          <w:b/>
          <w:u w:val="single"/>
        </w:rPr>
        <w:t>101926</w:t>
      </w:r>
    </w:p>
    <w:p>
      <w:r>
        <w:t xml:space="preserve">3. </w:t>
        <w:tab/>
        <w:tab/>
        <w:t>Tonasket Twat Twisters.  Plank Owner!</w:t>
      </w:r>
    </w:p>
    <w:p>
      <w:r>
        <w:rPr>
          <w:b/>
          <w:u w:val="single"/>
        </w:rPr>
        <w:t>101927</w:t>
      </w:r>
    </w:p>
    <w:p>
      <w:r>
        <w:t>1. Seems everyone here gets focused more on my handle, as if I am an Elvis fanatic.  I will say that Elvis did nigger music better than the niggers. 'Disturbed' is a band led by a Jewish midget - I'll stick with Fat Elvis singing negro spirituals, freak</w:t>
      </w:r>
    </w:p>
    <w:p>
      <w:r>
        <w:rPr>
          <w:b/>
          <w:u w:val="single"/>
        </w:rPr>
        <w:t>101928</w:t>
      </w:r>
    </w:p>
    <w:p>
      <w:r>
        <w:t>1. Good morning #GabFam    Have a great Friday</w:t>
      </w:r>
    </w:p>
    <w:p>
      <w:r>
        <w:rPr>
          <w:b/>
          <w:u w:val="single"/>
        </w:rPr>
        <w:t>101929</w:t>
      </w:r>
    </w:p>
    <w:p>
      <w:r>
        <w:t xml:space="preserve">2. </w:t>
        <w:tab/>
        <w:t>I hope that this cunt gets voted out....then run over by a chuckwagon......lol</w:t>
      </w:r>
    </w:p>
    <w:p>
      <w:r>
        <w:rPr>
          <w:b/>
          <w:u w:val="single"/>
        </w:rPr>
        <w:t>101930</w:t>
      </w:r>
    </w:p>
    <w:p>
      <w:r>
        <w:t xml:space="preserve">3. </w:t>
        <w:tab/>
        <w:tab/>
        <w:t>Sadly, in Taxachusset it is hardly likely. But the second part can still come true. We live in hope!</w:t>
      </w:r>
    </w:p>
    <w:p>
      <w:r>
        <w:rPr>
          <w:b/>
          <w:u w:val="single"/>
        </w:rPr>
        <w:t>101931</w:t>
      </w:r>
    </w:p>
    <w:p>
      <w:r>
        <w:t>1. Actually Hispanic is not white.  There are some Hispanics that have more Spanish blood than others. None of them are anglos.  I'm not going to spiral but the notion that Spanish who mixed with arabs, jews and Indian are white is laughable.  Less than 1% can pass as white, if that.</w:t>
      </w:r>
    </w:p>
    <w:p>
      <w:r>
        <w:rPr>
          <w:b/>
          <w:u w:val="single"/>
        </w:rPr>
        <w:t>101932</w:t>
      </w:r>
    </w:p>
    <w:p>
      <w:r>
        <w:t xml:space="preserve">2. </w:t>
        <w:tab/>
        <w:t>I also love how this guy does the "I WON'T PURITY SPIRAL BUT" bit and proceeds to essentially do so anyway. The Nordcuck wignat purity spiralers aren't sending their best.   Also: inb4 "BUTTBLASTED MED MUTT LUL" I'm actually 100% Northern European by ancestry and proud of it.</w:t>
      </w:r>
    </w:p>
    <w:p>
      <w:r>
        <w:rPr>
          <w:b/>
          <w:u w:val="single"/>
        </w:rPr>
        <w:t>101933</w:t>
      </w:r>
    </w:p>
    <w:p>
      <w:r>
        <w:t xml:space="preserve">3. </w:t>
        <w:tab/>
        <w:tab/>
        <w:t>I like how you opted to attack me. I don't believe pointing out people who are less than 75% European aren't white is purity spiraling. The average argentinean is 10% ashkenazi. As I said Hispanics aren't white and their DNA tests speak for themselves.</w:t>
      </w:r>
    </w:p>
    <w:p>
      <w:r>
        <w:rPr>
          <w:b/>
          <w:u w:val="single"/>
        </w:rPr>
        <w:t>101934</w:t>
      </w:r>
    </w:p>
    <w:p>
      <w:r>
        <w:t xml:space="preserve">4. </w:t>
        <w:tab/>
        <w:tab/>
        <w:tab/>
        <w:t>Purity spiraling spergs who promote jewy "X is not white" narratives should be gassed. Argentinians are in the majority of Italian/German/Spanish extraction to begin with. And assuming that the 10% ashkenazi is true that's still 90% you dumb nigger faggot. Also your use of the word Hispanic here is deliberately misleading. Go back to stormfront nigger.</w:t>
      </w:r>
    </w:p>
    <w:p>
      <w:r>
        <w:rPr>
          <w:b/>
          <w:u w:val="single"/>
        </w:rPr>
        <w:t>101935</w:t>
      </w:r>
    </w:p>
    <w:p>
      <w:r>
        <w:t xml:space="preserve">5. </w:t>
        <w:tab/>
        <w:tab/>
        <w:tab/>
        <w:tab/>
        <w:t>I've seen their DNA test 65% European doesn't cut the cake.   Fuck off hooked nose degenerate.</w:t>
      </w:r>
    </w:p>
    <w:p>
      <w:r>
        <w:rPr>
          <w:b/>
          <w:u w:val="single"/>
        </w:rPr>
        <w:t>101936</w:t>
      </w:r>
    </w:p>
    <w:p>
      <w:r>
        <w:t xml:space="preserve">6. </w:t>
        <w:tab/>
        <w:tab/>
        <w:tab/>
        <w:tab/>
        <w:tab/>
        <w:t>It's almost like I never said that mestizos are white. Shlomo's working overtime must be frying his brain goys.</w:t>
      </w:r>
    </w:p>
    <w:p>
      <w:r>
        <w:rPr>
          <w:b/>
          <w:u w:val="single"/>
        </w:rPr>
        <w:t>101937</w:t>
      </w:r>
    </w:p>
    <w:p>
      <w:r>
        <w:t xml:space="preserve">7. </w:t>
        <w:tab/>
        <w:tab/>
        <w:tab/>
        <w:tab/>
        <w:tab/>
        <w:tab/>
        <w:t>You literally said people who are 10% ashkenazi are white 🤣</w:t>
      </w:r>
    </w:p>
    <w:p>
      <w:r>
        <w:rPr>
          <w:b/>
          <w:u w:val="single"/>
        </w:rPr>
        <w:t>101938</w:t>
      </w:r>
    </w:p>
    <w:p>
      <w:r>
        <w:t xml:space="preserve">8. </w:t>
        <w:tab/>
        <w:tab/>
        <w:tab/>
        <w:tab/>
        <w:tab/>
        <w:tab/>
        <w:tab/>
        <w:t>90% white is basically white Mr. "ME NO SPIRAL".</w:t>
      </w:r>
    </w:p>
    <w:p>
      <w:r>
        <w:rPr>
          <w:b/>
          <w:u w:val="single"/>
        </w:rPr>
        <w:t>101939</w:t>
      </w:r>
    </w:p>
    <w:p>
      <w:r>
        <w:t xml:space="preserve">9. </w:t>
        <w:tab/>
        <w:tab/>
        <w:tab/>
        <w:tab/>
        <w:tab/>
        <w:tab/>
        <w:tab/>
        <w:tab/>
        <w:t>They aren't 90% white...65% European at best. That's not white.</w:t>
      </w:r>
    </w:p>
    <w:p>
      <w:r>
        <w:rPr>
          <w:b/>
          <w:u w:val="single"/>
        </w:rPr>
        <w:t>101940</w:t>
      </w:r>
    </w:p>
    <w:p>
      <w:r>
        <w:t xml:space="preserve">10. </w:t>
        <w:tab/>
        <w:tab/>
        <w:tab/>
        <w:tab/>
        <w:tab/>
        <w:tab/>
        <w:tab/>
        <w:tab/>
        <w:tab/>
        <w:t>&gt;Goes from Argentinian whites back to mestizos that I never claimed were white.   You're going in circles here. Nice try Shlomo.</w:t>
      </w:r>
    </w:p>
    <w:p>
      <w:r>
        <w:rPr>
          <w:b/>
          <w:u w:val="single"/>
        </w:rPr>
        <w:t>101941</w:t>
      </w:r>
    </w:p>
    <w:p>
      <w:r>
        <w:t xml:space="preserve">11. </w:t>
        <w:tab/>
        <w:tab/>
        <w:tab/>
        <w:tab/>
        <w:tab/>
        <w:tab/>
        <w:tab/>
        <w:tab/>
        <w:tab/>
        <w:tab/>
        <w:t>Mestizos are nowhere near 60% white.   Argentinians are only 65% European.   Keep moving the goal post.  You basically have civic nationalism and 49% nigger calling himself white.</w:t>
      </w:r>
    </w:p>
    <w:p>
      <w:r>
        <w:rPr>
          <w:b/>
          <w:u w:val="single"/>
        </w:rPr>
        <w:t>101942</w:t>
      </w:r>
    </w:p>
    <w:p>
      <w:r>
        <w:t xml:space="preserve">12. </w:t>
        <w:tab/>
        <w:tab/>
        <w:tab/>
        <w:tab/>
        <w:tab/>
        <w:tab/>
        <w:tab/>
        <w:tab/>
        <w:tab/>
        <w:tab/>
        <w:tab/>
        <w:t>&gt;same fucking lies and strawmen</w:t>
      </w:r>
    </w:p>
    <w:p>
      <w:r>
        <w:rPr>
          <w:b/>
          <w:u w:val="single"/>
        </w:rPr>
        <w:t>101943</w:t>
      </w:r>
    </w:p>
    <w:p>
      <w:r>
        <w:t>1. NEW #Q Drop... 10.06.18 No. 2358 I would hope the GOP and entire Senate will be bringing criminal charges where they are warranted...without delay!   HOLY CRAP! Pelosi spells out the complete ploy  on Video! Watch and share #GabFam...   ------------------------------------------------------------   Q !!mG7VJxZNCI No.353 Oct 6 2018 17:52:44 (EST)  2358   https://www.c-span.org/video/?c4674689/wrap-smear    "Wrap-Up Smear" deployed v. Justice K?  The More You Know…  [Archive]  Q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101944</w:t>
      </w:r>
    </w:p>
    <w:p>
      <w:r>
        <w:t xml:space="preserve">2. </w:t>
        <w:tab/>
        <w:t>what this CUNT just described, comes STRAIGHT OUT OF THE  BOOK RULES FOR RADICALS BY SAUL ALINSKY</w:t>
      </w:r>
    </w:p>
    <w:p>
      <w:r>
        <w:rPr>
          <w:b/>
          <w:u w:val="single"/>
        </w:rPr>
        <w:t>101945</w:t>
      </w:r>
    </w:p>
    <w:p>
      <w:r>
        <w:t>1. Baby, 4 weeks, found dead in mom's apartment after abduction report, police say https://kek.gg/u/MJmC</w:t>
      </w:r>
    </w:p>
    <w:p>
      <w:r>
        <w:rPr>
          <w:b/>
          <w:u w:val="single"/>
        </w:rPr>
        <w:t>101946</w:t>
      </w:r>
    </w:p>
    <w:p>
      <w:r>
        <w:t xml:space="preserve">2. </w:t>
        <w:tab/>
        <w:t>If found guilty give the cunt the death penalty. Of course she will whine in court and get away with a slap on the wrist by comparison to male perpetrators.</w:t>
      </w:r>
    </w:p>
    <w:p>
      <w:r>
        <w:rPr>
          <w:b/>
          <w:u w:val="single"/>
        </w:rPr>
        <w:t>101947</w:t>
      </w:r>
    </w:p>
    <w:p>
      <w:r>
        <w:t>1. Are you against intraracial relationships? If so tell me why in the replies.</w:t>
      </w:r>
    </w:p>
    <w:p>
      <w:r>
        <w:rPr>
          <w:b/>
          <w:u w:val="single"/>
        </w:rPr>
        <w:t>101948</w:t>
      </w:r>
    </w:p>
    <w:p>
      <w:r>
        <w:t xml:space="preserve">2. </w:t>
        <w:tab/>
        <w:t>Because Mix Breeding makes the Offspring have problems... I should know this because I am a mixed breed</w:t>
      </w:r>
    </w:p>
    <w:p>
      <w:r>
        <w:rPr>
          <w:b/>
          <w:u w:val="single"/>
        </w:rPr>
        <w:t>101949</w:t>
      </w:r>
    </w:p>
    <w:p>
      <w:r>
        <w:t xml:space="preserve">3. </w:t>
        <w:tab/>
        <w:tab/>
        <w:t>i knew this chick her mom was white her dad a crow nigger i guess cuz he left before she was born. she caught hell from whites and blacks and did not fit in either community. since obama now niggers love half breeds</w:t>
      </w:r>
    </w:p>
    <w:p>
      <w:r>
        <w:rPr>
          <w:b/>
          <w:u w:val="single"/>
        </w:rPr>
        <w:t>101950</w:t>
      </w:r>
    </w:p>
    <w:p>
      <w:r>
        <w:t>1. Colin Just Broke His Silence On Trump - It’s Bad Folks   When asked about Trump being a moral leader, Powell said Trump was incapable of it.    http://redstatewatcher.com/article.asp?id=138898</w:t>
      </w:r>
    </w:p>
    <w:p>
      <w:r>
        <w:rPr>
          <w:b/>
          <w:u w:val="single"/>
        </w:rPr>
        <w:t>101951</w:t>
      </w:r>
    </w:p>
    <w:p>
      <w:r>
        <w:t xml:space="preserve">2. </w:t>
        <w:tab/>
        <w:t>News: house nigger who knowingly lied for his neocon massa and destabilized an entire region at the behest of ARE GREATEST ALLY, dragged us into a multinational endless pointless war that has killed and maimed tens of thousands of Americans for absolutely nothing . . . thinks current President is immoral.   Ok then.</w:t>
      </w:r>
    </w:p>
    <w:p>
      <w:r>
        <w:rPr>
          <w:b/>
          <w:u w:val="single"/>
        </w:rPr>
        <w:t>101952</w:t>
      </w:r>
    </w:p>
    <w:p>
      <w:r>
        <w:t xml:space="preserve">3. </w:t>
        <w:tab/>
        <w:tab/>
        <w:t>What a Jew Nigger</w:t>
      </w:r>
    </w:p>
    <w:p>
      <w:r>
        <w:rPr>
          <w:b/>
          <w:u w:val="single"/>
        </w:rPr>
        <w:t>101953</w:t>
      </w:r>
    </w:p>
    <w:p>
      <w:r>
        <w:t xml:space="preserve">4. </w:t>
        <w:tab/>
        <w:tab/>
        <w:tab/>
        <w:t>Write a book so we know how it is to hate people every day.  Thank God such hate is far removed from my life.</w:t>
      </w:r>
    </w:p>
    <w:p>
      <w:r>
        <w:rPr>
          <w:b/>
          <w:u w:val="single"/>
        </w:rPr>
        <w:t>101954</w:t>
      </w:r>
    </w:p>
    <w:p>
      <w:r>
        <w:t>5.</w:t>
      </w:r>
    </w:p>
    <w:p>
      <w:r>
        <w:rPr>
          <w:b/>
          <w:u w:val="single"/>
        </w:rPr>
        <w:t>101955</w:t>
      </w:r>
    </w:p>
    <w:p>
      <w:r>
        <w:t>1.</w:t>
      </w:r>
    </w:p>
    <w:p>
      <w:r>
        <w:rPr>
          <w:b/>
          <w:u w:val="single"/>
        </w:rPr>
        <w:t>101956</w:t>
      </w:r>
    </w:p>
    <w:p>
      <w:r>
        <w:t xml:space="preserve">2. </w:t>
        <w:tab/>
        <w:t>Just do it to blacks so Shaun and his two inch faggot winnie can bitch more... Do the crime do the time, Criminal Culture...</w:t>
      </w:r>
    </w:p>
    <w:p>
      <w:r>
        <w:rPr>
          <w:b/>
          <w:u w:val="single"/>
        </w:rPr>
        <w:t>101957</w:t>
      </w:r>
    </w:p>
    <w:p>
      <w:r>
        <w:t>1. I see you have a -42 score, 0 followers and you follow 0 people! In the land of Gab, that means you are a TROLL! Liberalist indeed! Welcome to the real world you twat waffle!</w:t>
      </w:r>
    </w:p>
    <w:p>
      <w:r>
        <w:rPr>
          <w:b/>
          <w:u w:val="single"/>
        </w:rPr>
        <w:t>101958</w:t>
      </w:r>
    </w:p>
    <w:p>
      <w:r>
        <w:t>1. RT @mattgaetz:    Gillum claimed: “I’m a grown man who pays for my own vacations.” Then he’s proven a liar. (https://kek.gg/u/xCnd ) Now he says calling him out is “reinforcing stereotypes about black men.”  Dude, you got caught being corrupt. Don’t play the race card. #sayfie https://kek.gg/u/m4jH</w:t>
      </w:r>
    </w:p>
    <w:p>
      <w:r>
        <w:rPr>
          <w:b/>
          <w:u w:val="single"/>
        </w:rPr>
        <w:t>101959</w:t>
      </w:r>
    </w:p>
    <w:p>
      <w:r>
        <w:t xml:space="preserve">2. </w:t>
        <w:tab/>
        <w:t>The nigger is the one affirming the stereotype about niggers.   It doesn't work anymore shithead.</w:t>
      </w:r>
    </w:p>
    <w:p>
      <w:r>
        <w:rPr>
          <w:b/>
          <w:u w:val="single"/>
        </w:rPr>
        <w:t>101960</w:t>
      </w:r>
    </w:p>
    <w:p>
      <w:r>
        <w:t>1. Here we go.  Soon, we will get a huge influx of retarded conservatives.   They could not see the censorship coming.   Will these mental patients actually try to tell the gab community that internet censorship is conspiracy theory?</w:t>
      </w:r>
    </w:p>
    <w:p>
      <w:r>
        <w:rPr>
          <w:b/>
          <w:u w:val="single"/>
        </w:rPr>
        <w:t>101961</w:t>
      </w:r>
    </w:p>
    <w:p>
      <w:r>
        <w:t xml:space="preserve">2. </w:t>
        <w:tab/>
        <w:t>Most likely, while demanding a BLOCK button.</w:t>
      </w:r>
    </w:p>
    <w:p>
      <w:r>
        <w:rPr>
          <w:b/>
          <w:u w:val="single"/>
        </w:rPr>
        <w:t>101962</w:t>
      </w:r>
    </w:p>
    <w:p>
      <w:r>
        <w:t xml:space="preserve">3. </w:t>
        <w:tab/>
        <w:t>It's not that conservatives could not see. We resist as much as possible, preferring not to leave an undefended territory. We're in this for the country.</w:t>
      </w:r>
    </w:p>
    <w:p>
      <w:r>
        <w:rPr>
          <w:b/>
          <w:u w:val="single"/>
        </w:rPr>
        <w:t>101963</w:t>
      </w:r>
    </w:p>
    <w:p>
      <w:r>
        <w:t xml:space="preserve">4. </w:t>
        <w:tab/>
        <w:tab/>
        <w:t>I know.  I got your back.   The best thing we can do right now is emphasize how foolish it is when people think censorship is fake news.  These people need to be confronted immediately.  They are on our side but are 20 years behind the game.</w:t>
      </w:r>
    </w:p>
    <w:p>
      <w:r>
        <w:rPr>
          <w:b/>
          <w:u w:val="single"/>
        </w:rPr>
        <w:t>101964</w:t>
      </w:r>
    </w:p>
    <w:p>
      <w:r>
        <w:t xml:space="preserve">5. </w:t>
        <w:tab/>
        <w:t>Was this just your chance to bash conservatives? Conservatives are the most free speech group there is, bar none.  Your post looks retarded.</w:t>
      </w:r>
    </w:p>
    <w:p>
      <w:r>
        <w:rPr>
          <w:b/>
          <w:u w:val="single"/>
        </w:rPr>
        <w:t>101965</w:t>
      </w:r>
    </w:p>
    <w:p>
      <w:r>
        <w:t xml:space="preserve">6. </w:t>
        <w:tab/>
        <w:tab/>
        <w:t>Settle down.  You know who I am talking about.  Get yourself out of the brand name box.</w:t>
      </w:r>
    </w:p>
    <w:p>
      <w:r>
        <w:rPr>
          <w:b/>
          <w:u w:val="single"/>
        </w:rPr>
        <w:t>101966</w:t>
      </w:r>
    </w:p>
    <w:p>
      <w:r>
        <w:t xml:space="preserve">7. </w:t>
        <w:tab/>
        <w:tab/>
        <w:t>Labels are part of the problem.  The NeverTrumper conservatives perverted the conservative label.  Those people were never conservatives IMO.  Flake, McCain, Paul Ryan, all the Bushes, most of the GOP establishment, etc. are not conservative.</w:t>
      </w:r>
    </w:p>
    <w:p>
      <w:r>
        <w:rPr>
          <w:b/>
          <w:u w:val="single"/>
        </w:rPr>
        <w:t>101967</w:t>
      </w:r>
    </w:p>
    <w:p>
      <w:r>
        <w:t xml:space="preserve">8. </w:t>
        <w:tab/>
        <w:tab/>
        <w:t>The worst thing we could ever do for our brothers is let them continue with this half brained idea that censorship is fake news.</w:t>
      </w:r>
    </w:p>
    <w:p>
      <w:r>
        <w:rPr>
          <w:b/>
          <w:u w:val="single"/>
        </w:rPr>
        <w:t>101968</w:t>
      </w:r>
    </w:p>
    <w:p>
      <w:r>
        <w:t xml:space="preserve">9. </w:t>
        <w:tab/>
        <w:tab/>
        <w:t>Yeah.  Those idiots totally enabled censorship. And they said it was conspiracy theory.  Now, they are all coming here.  I will smash these posers so hard that normal conservatives may be confused and offended.</w:t>
      </w:r>
    </w:p>
    <w:p>
      <w:r>
        <w:rPr>
          <w:b/>
          <w:u w:val="single"/>
        </w:rPr>
        <w:t>101969</w:t>
      </w:r>
    </w:p>
    <w:p>
      <w:r>
        <w:t xml:space="preserve">10. </w:t>
        <w:tab/>
        <w:tab/>
        <w:t>I guess I am an American First conservative.  I do not believe in free trade (complete BS) or open borders.  I started off as a fiscal conservative and less of a social conservative (but lean that way).  Fiscal conservatives got perverted with the free trade, open border nonsense.</w:t>
      </w:r>
    </w:p>
    <w:p>
      <w:r>
        <w:rPr>
          <w:b/>
          <w:u w:val="single"/>
        </w:rPr>
        <w:t>101970</w:t>
      </w:r>
    </w:p>
    <w:p>
      <w:r>
        <w:t xml:space="preserve">11. </w:t>
        <w:tab/>
        <w:tab/>
        <w:t>There is no doubt the left wants to censor and is engaged in an all out effort to do so.  Please also be advised, as I am sure you are already aware, that lots of leftist folks come here pretending to be a conservative to sell leftism by attaching onto something that sounds conservative.  If what they say does not sound conservative, they are not conservative.</w:t>
      </w:r>
    </w:p>
    <w:p>
      <w:r>
        <w:rPr>
          <w:b/>
          <w:u w:val="single"/>
        </w:rPr>
        <w:t>101971</w:t>
      </w:r>
    </w:p>
    <w:p>
      <w:r>
        <w:t xml:space="preserve">12. </w:t>
        <w:tab/>
        <w:tab/>
        <w:t>I had one the other day try to sell me on the idea that open borders was God's plan and that protecting our white race was not part of God's plan and that we should just let mass immigration happen.  That is the type of BS I am seeing from fake conservatives.</w:t>
      </w:r>
    </w:p>
    <w:p>
      <w:r>
        <w:rPr>
          <w:b/>
          <w:u w:val="single"/>
        </w:rPr>
        <w:t>101972</w:t>
      </w:r>
    </w:p>
    <w:p>
      <w:r>
        <w:t xml:space="preserve">13. </w:t>
        <w:tab/>
        <w:t>I think (hope) that's a parody site.</w:t>
      </w:r>
    </w:p>
    <w:p>
      <w:r>
        <w:rPr>
          <w:b/>
          <w:u w:val="single"/>
        </w:rPr>
        <w:t>101973</w:t>
      </w:r>
    </w:p>
    <w:p>
      <w:r>
        <w:t xml:space="preserve">14. </w:t>
        <w:tab/>
        <w:tab/>
        <w:t>Nope.  I am here to smash on conservatives that think internet censorship is conspiracy theory.  They are the source of all our problems.</w:t>
      </w:r>
    </w:p>
    <w:p>
      <w:r>
        <w:rPr>
          <w:b/>
          <w:u w:val="single"/>
        </w:rPr>
        <w:t>101974</w:t>
      </w:r>
    </w:p>
    <w:p>
      <w:r>
        <w:t xml:space="preserve">15. </w:t>
        <w:tab/>
        <w:t xml:space="preserve"> Conservatives have more brains than the liberal ant</w:t>
      </w:r>
    </w:p>
    <w:p>
      <w:r>
        <w:rPr>
          <w:b/>
          <w:u w:val="single"/>
        </w:rPr>
        <w:t>101975</w:t>
      </w:r>
    </w:p>
    <w:p>
      <w:r>
        <w:t xml:space="preserve">16. </w:t>
        <w:tab/>
        <w:tab/>
        <w:t>Yes.  Yes indeed.  But conservatives are a mixed bag.  At least half of them are fair weather fans.  These are the idiots I am talking about.   The demented fools that think internet censorship is conspiracy theory.  complete f*#&amp;ing idiots.</w:t>
      </w:r>
    </w:p>
    <w:p>
      <w:r>
        <w:rPr>
          <w:b/>
          <w:u w:val="single"/>
        </w:rPr>
        <w:t>101976</w:t>
      </w:r>
    </w:p>
    <w:p>
      <w:r>
        <w:t xml:space="preserve">17. </w:t>
        <w:tab/>
        <w:tab/>
        <w:t>Yeah those are idiots for sure only true blue conservatives are against censorship</w:t>
      </w:r>
    </w:p>
    <w:p>
      <w:r>
        <w:rPr>
          <w:b/>
          <w:u w:val="single"/>
        </w:rPr>
        <w:t>101977</w:t>
      </w:r>
    </w:p>
    <w:p>
      <w:r>
        <w:t xml:space="preserve">18. </w:t>
        <w:tab/>
        <w:tab/>
        <w:t>You get me.  That is my thing this week.  As all the new accounts swarm in.</w:t>
      </w:r>
    </w:p>
    <w:p>
      <w:r>
        <w:rPr>
          <w:b/>
          <w:u w:val="single"/>
        </w:rPr>
        <w:t>101978</w:t>
      </w:r>
    </w:p>
    <w:p>
      <w:r>
        <w:t>1. #WednesdayWisdom Don’t apologize for quoting Churchill. He was a badass. 👊🏻👊🏻👊🏻</w:t>
      </w:r>
    </w:p>
    <w:p>
      <w:r>
        <w:rPr>
          <w:b/>
          <w:u w:val="single"/>
        </w:rPr>
        <w:t>101979</w:t>
      </w:r>
    </w:p>
    <w:p>
      <w:r>
        <w:t xml:space="preserve">2. </w:t>
        <w:tab/>
        <w:t>He was another puppet of the jew. Stfu and learn your history. He helped start a useless war so we could have sand niggers and faggot communists roaming the streets. If you support him you are a traitor to your race and nation.</w:t>
      </w:r>
    </w:p>
    <w:p>
      <w:r>
        <w:rPr>
          <w:b/>
          <w:u w:val="single"/>
        </w:rPr>
        <w:t>101980</w:t>
      </w:r>
    </w:p>
    <w:p>
      <w:r>
        <w:t>1. Why don't you go back to sucking nigger toes on r/christian? If you can't see cuckstianity for a degenerate, globalist business it is, then calling you a brain dead, nigger toe enthusiast isn't even hyperbole because that's the logical end point of your hippy dippy, kiddy fondling cult.</w:t>
      </w:r>
    </w:p>
    <w:p>
      <w:r>
        <w:rPr>
          <w:b/>
          <w:u w:val="single"/>
        </w:rPr>
        <w:t>101981</w:t>
      </w:r>
    </w:p>
    <w:p>
      <w:r>
        <w:t>1. A MUST WATCH...Trudeau’s 'Refugee Hotel' Exposed!  We visited the Raddison Hotel Toronto East to investigate weather the hotel is being used as a refugee centre to accommodate illegal migrants, and to determine if rumours of the migrants destructive behaviour are true.     I Was Never In Sumatra · @Onetrack ·   https://www.youtube.com/watch?v=o2mXVru5yMM</w:t>
      </w:r>
    </w:p>
    <w:p>
      <w:r>
        <w:rPr>
          <w:b/>
          <w:u w:val="single"/>
        </w:rPr>
        <w:t>101982</w:t>
      </w:r>
    </w:p>
    <w:p>
      <w:r>
        <w:t xml:space="preserve">2. </w:t>
        <w:tab/>
        <w:t>Here's The Rebel Media's page with their collection of hotel videos, they include the Syrians and the Radisson nigger palace. A day after this video was taken, Animal Services had to be called in because the nigger savages were slaughtering live goats in the washrooms. Several goats were rescued, they probably needed to rape kit them too.  https://www.therebel.media/refugeeinvestigation</w:t>
      </w:r>
    </w:p>
    <w:p>
      <w:r>
        <w:rPr>
          <w:b/>
          <w:u w:val="single"/>
        </w:rPr>
        <w:t>101983</w:t>
      </w:r>
    </w:p>
    <w:p>
      <w:r>
        <w:t>1. SURE WISH NIKKI HALEY WAS NOT RESIGNING AS UN AMBASSADOR SHE IS A TRUE AMERICAN</w:t>
      </w:r>
    </w:p>
    <w:p>
      <w:r>
        <w:rPr>
          <w:b/>
          <w:u w:val="single"/>
        </w:rPr>
        <w:t>101984</w:t>
      </w:r>
    </w:p>
    <w:p>
      <w:r>
        <w:t xml:space="preserve">2. </w:t>
        <w:tab/>
        <w:t>Nobody can be as much of a faggot as you are.  NOBODY.</w:t>
      </w:r>
    </w:p>
    <w:p>
      <w:r>
        <w:rPr>
          <w:b/>
          <w:u w:val="single"/>
        </w:rPr>
        <w:t>101985</w:t>
      </w:r>
    </w:p>
    <w:p>
      <w:r>
        <w:t>1. I hope Crimson Dick Nigger Doesn’t hate me now...</w:t>
      </w:r>
    </w:p>
    <w:p>
      <w:r>
        <w:rPr>
          <w:b/>
          <w:u w:val="single"/>
        </w:rPr>
        <w:t>101986</w:t>
      </w:r>
    </w:p>
    <w:p>
      <w:r>
        <w:t xml:space="preserve">2. </w:t>
        <w:tab/>
        <w:t>you're the only one on this entire site that i dont hate.</w:t>
      </w:r>
    </w:p>
    <w:p>
      <w:r>
        <w:rPr>
          <w:b/>
          <w:u w:val="single"/>
        </w:rPr>
        <w:t>101987</w:t>
      </w:r>
    </w:p>
    <w:p>
      <w:r>
        <w:t xml:space="preserve">3. </w:t>
        <w:tab/>
        <w:tab/>
        <w:t>Woah, I really AM a special boy now!</w:t>
      </w:r>
    </w:p>
    <w:p>
      <w:r>
        <w:rPr>
          <w:b/>
          <w:u w:val="single"/>
        </w:rPr>
        <w:t>101988</w:t>
      </w:r>
    </w:p>
    <w:p>
      <w:r>
        <w:t>4.</w:t>
      </w:r>
    </w:p>
    <w:p>
      <w:r>
        <w:rPr>
          <w:b/>
          <w:u w:val="single"/>
        </w:rPr>
        <w:t>101989</w:t>
      </w:r>
    </w:p>
    <w:p>
      <w:r>
        <w:t xml:space="preserve">5. </w:t>
        <w:tab/>
        <w:tab/>
        <w:tab/>
        <w:t>you wouldn't understand anyway, pleb. only the jack donovan reading elite me and pan am belong to would.</w:t>
      </w:r>
    </w:p>
    <w:p>
      <w:r>
        <w:rPr>
          <w:b/>
          <w:u w:val="single"/>
        </w:rPr>
        <w:t>101990</w:t>
      </w:r>
    </w:p>
    <w:p>
      <w:r>
        <w:t xml:space="preserve">6. </w:t>
        <w:tab/>
        <w:tab/>
        <w:tab/>
        <w:t>https://m.youtube.com/watch?v=yloFg8On_Rs&amp;t=27s</w:t>
      </w:r>
    </w:p>
    <w:p>
      <w:r>
        <w:rPr>
          <w:b/>
          <w:u w:val="single"/>
        </w:rPr>
        <w:t>101991</w:t>
      </w:r>
    </w:p>
    <w:p>
      <w:r>
        <w:t>1. Yep.</w:t>
      </w:r>
    </w:p>
    <w:p>
      <w:r>
        <w:rPr>
          <w:b/>
          <w:u w:val="single"/>
        </w:rPr>
        <w:t>101992</w:t>
      </w:r>
    </w:p>
    <w:p>
      <w:r>
        <w:t xml:space="preserve">2. </w:t>
        <w:tab/>
        <w:t>The presumption is that money can only come from one society? Forced or free? The induction from the first principle of money says it can come from either since either type must perform work to survive. Likewise, markets [exchange] must exist in both types.</w:t>
      </w:r>
    </w:p>
    <w:p>
      <w:r>
        <w:rPr>
          <w:b/>
          <w:u w:val="single"/>
        </w:rPr>
        <w:t>101993</w:t>
      </w:r>
    </w:p>
    <w:p>
      <w:r>
        <w:t xml:space="preserve">3. </w:t>
        <w:tab/>
        <w:tab/>
        <w:t>How would a stateless people have a concept of money?</w:t>
      </w:r>
    </w:p>
    <w:p>
      <w:r>
        <w:rPr>
          <w:b/>
          <w:u w:val="single"/>
        </w:rPr>
        <w:t>101994</w:t>
      </w:r>
    </w:p>
    <w:p>
      <w:r>
        <w:t xml:space="preserve">4. </w:t>
        <w:tab/>
        <w:tab/>
        <w:tab/>
        <w:t>Evolved from a concept of value, growth (which those societies eventually evolved into) and both meeting times in which goods produced (for scarcity or season) are lacking, but resources (which are costly turn turn into a product or require unavailable product or resource) are not,</w:t>
      </w:r>
    </w:p>
    <w:p>
      <w:r>
        <w:rPr>
          <w:b/>
          <w:u w:val="single"/>
        </w:rPr>
        <w:t>101995</w:t>
      </w:r>
    </w:p>
    <w:p>
      <w:r>
        <w:t xml:space="preserve">5. </w:t>
        <w:tab/>
        <w:tab/>
        <w:tab/>
        <w:tab/>
        <w:t>Would they call it "money"? What is this air of post-modernism and structuralism and Chomsky's linguistic theories going around here right now? This shit is why AI and integrated systems hit stagnation. Language defining the nature and societal rather than nature and following nature the societal necessitating the language?</w:t>
      </w:r>
    </w:p>
    <w:p>
      <w:r>
        <w:rPr>
          <w:b/>
          <w:u w:val="single"/>
        </w:rPr>
        <w:t>101996</w:t>
      </w:r>
    </w:p>
    <w:p>
      <w:r>
        <w:t xml:space="preserve">6. </w:t>
        <w:tab/>
        <w:tab/>
        <w:tab/>
        <w:tab/>
        <w:tab/>
        <w:t>It doesn't matter if they would or not. The difference between shiny objects traded because people like them for fashion and something you can actually use to create a structured economy is blatantly obvious and I don't go along with the anthropological bullshit story of calling the former money.</w:t>
      </w:r>
    </w:p>
    <w:p>
      <w:r>
        <w:rPr>
          <w:b/>
          <w:u w:val="single"/>
        </w:rPr>
        <w:t>101997</w:t>
      </w:r>
    </w:p>
    <w:p>
      <w:r>
        <w:t xml:space="preserve">7. </w:t>
        <w:tab/>
        <w:tab/>
        <w:tab/>
        <w:tab/>
        <w:tab/>
        <w:tab/>
        <w:t>"precious metals have no value and a representative form of value for standardization has no purpose"  "It doesn't matter if they call it money"   "They would never have called that money"  Semantics, literally.   Worthless and child like psuedo philosophy.</w:t>
      </w:r>
    </w:p>
    <w:p>
      <w:r>
        <w:rPr>
          <w:b/>
          <w:u w:val="single"/>
        </w:rPr>
        <w:t>101998</w:t>
      </w:r>
    </w:p>
    <w:p>
      <w:r>
        <w:t xml:space="preserve">8. </w:t>
        <w:tab/>
        <w:tab/>
        <w:tab/>
        <w:tab/>
        <w:tab/>
        <w:tab/>
        <w:tab/>
        <w:t>Precious metals do have a value; I never said otherwise. Shells and ceremonial crafts don't. Stone age gift economies are not organized around anything but formalization of relationships.</w:t>
      </w:r>
    </w:p>
    <w:p>
      <w:r>
        <w:rPr>
          <w:b/>
          <w:u w:val="single"/>
        </w:rPr>
        <w:t>101999</w:t>
      </w:r>
    </w:p>
    <w:p>
      <w:r>
        <w:t xml:space="preserve">9. </w:t>
        <w:tab/>
        <w:tab/>
        <w:tab/>
        <w:tab/>
        <w:tab/>
        <w:tab/>
        <w:tab/>
        <w:tab/>
        <w:t>Barter.   This is obvious. What the fuck kind of a statement is "cave people didn't have standardized money" and more importantly how is that statement anything but worthless.</w:t>
      </w:r>
    </w:p>
    <w:p>
      <w:r>
        <w:rPr>
          <w:b/>
          <w:u w:val="single"/>
        </w:rPr>
        <w:t>102000</w:t>
      </w:r>
    </w:p>
    <w:p>
      <w:r>
        <w:t xml:space="preserve">10. </w:t>
        <w:tab/>
        <w:tab/>
        <w:tab/>
        <w:tab/>
        <w:tab/>
        <w:tab/>
        <w:tab/>
        <w:tab/>
        <w:tab/>
        <w:t>You're going to run into trouble if you keep adulterating my words with things like "standardized".</w:t>
      </w:r>
    </w:p>
    <w:p>
      <w:r>
        <w:rPr>
          <w:b/>
          <w:u w:val="single"/>
        </w:rPr>
        <w:t>102001</w:t>
      </w:r>
    </w:p>
    <w:p>
      <w:r>
        <w:t xml:space="preserve">11. </w:t>
        <w:tab/>
        <w:tab/>
        <w:tab/>
        <w:tab/>
        <w:tab/>
        <w:tab/>
        <w:tab/>
        <w:tab/>
        <w:tab/>
        <w:tab/>
        <w:t>Youre in trouble for disingenuous jewish bullshit who's only current point I can see is some strange attempt to place "money" before the concept of value of resource and societal growth. Im not fucking backing down on this shove your threat up your cunt</w:t>
      </w:r>
    </w:p>
    <w:p>
      <w:r>
        <w:rPr>
          <w:b/>
          <w:u w:val="single"/>
        </w:rPr>
        <w:t>102002</w:t>
      </w:r>
    </w:p>
    <w:p>
      <w:r>
        <w:t>1. UN ‘Sheriff’ Nikki Haley Championed Israel at the Expense of the US   #ZogCunt #IsraelFirst #MakeIsraelGreatAgain   http://www.renegadetribune.com/un-sheriff-nikki-haley-championed-israel-at-the-expense-of-the-us/</w:t>
      </w:r>
    </w:p>
    <w:p>
      <w:r>
        <w:rPr>
          <w:b/>
          <w:u w:val="single"/>
        </w:rPr>
        <w:t>102003</w:t>
      </w:r>
    </w:p>
    <w:p>
      <w:r>
        <w:t xml:space="preserve">2. </w:t>
        <w:tab/>
        <w:t>Saw a meme that called her "America's Shield Maiden."  Almost sent my laptop across the room. That woman deserves public flogging, at the least. So does the retard that made the meme.</w:t>
      </w:r>
    </w:p>
    <w:p>
      <w:r>
        <w:rPr>
          <w:b/>
          <w:u w:val="single"/>
        </w:rPr>
        <w:t>102004</w:t>
      </w:r>
    </w:p>
    <w:p>
      <w:r>
        <w:t xml:space="preserve">3. </w:t>
        <w:tab/>
        <w:tab/>
        <w:t>Lol.</w:t>
      </w:r>
    </w:p>
    <w:p>
      <w:r>
        <w:rPr>
          <w:b/>
          <w:u w:val="single"/>
        </w:rPr>
        <w:t>102005</w:t>
      </w:r>
    </w:p>
    <w:p>
      <w:r>
        <w:t>1. Who is sick of all the jewish haters wanna-be Nazis, whose claims are shallow, based in no facts, &amp; need to read their Bibles/History Books....to actually learn a thing called the TRUTH....?</w:t>
      </w:r>
    </w:p>
    <w:p>
      <w:r>
        <w:rPr>
          <w:b/>
          <w:u w:val="single"/>
        </w:rPr>
        <w:t>102006</w:t>
      </w:r>
    </w:p>
    <w:p>
      <w:r>
        <w:t xml:space="preserve">2. </w:t>
        <w:tab/>
        <w:t>We should be grateful to Jews, we might be expected to pay for the Democratic Party if Jews didn't keep the Democrats' pockets full.</w:t>
      </w:r>
    </w:p>
    <w:p>
      <w:r>
        <w:rPr>
          <w:b/>
          <w:u w:val="single"/>
        </w:rPr>
        <w:t>102007</w:t>
      </w:r>
    </w:p>
    <w:p>
      <w:r>
        <w:t xml:space="preserve">3. </w:t>
        <w:tab/>
        <w:tab/>
        <w:t>Considering the Mindset of the current average Democrat.........This is just ONE MORE Reason to Dislike Jews........</w:t>
      </w:r>
    </w:p>
    <w:p>
      <w:r>
        <w:rPr>
          <w:b/>
          <w:u w:val="single"/>
        </w:rPr>
        <w:t>102008</w:t>
      </w:r>
    </w:p>
    <w:p>
      <w:r>
        <w:t xml:space="preserve">4. </w:t>
        <w:tab/>
        <w:tab/>
        <w:tab/>
        <w:t>There are some Jewish people who are evil....like the Kabal! The same ones Jesus called 'the Spawn of satan' that though are born jewish....are not real "jews" (as they are against all that is held sacred by the original God fearing Jewish people).</w:t>
      </w:r>
    </w:p>
    <w:p>
      <w:r>
        <w:rPr>
          <w:b/>
          <w:u w:val="single"/>
        </w:rPr>
        <w:t>102009</w:t>
      </w:r>
    </w:p>
    <w:p>
      <w:r>
        <w:t xml:space="preserve">5. </w:t>
        <w:tab/>
        <w:tab/>
        <w:tab/>
        <w:tab/>
        <w:t>You can copy/paste this response as many times as you like but the Jews-in-name-only that we deal with today still exist and are causing problems for the entire world, if you're going to make a distinction then why can't you make the connection that those are the ones we hate? You're complaining about labels.</w:t>
      </w:r>
    </w:p>
    <w:p>
      <w:r>
        <w:rPr>
          <w:b/>
          <w:u w:val="single"/>
        </w:rPr>
        <w:t>102010</w:t>
      </w:r>
    </w:p>
    <w:p>
      <w:r>
        <w:t xml:space="preserve">6. </w:t>
        <w:tab/>
        <w:tab/>
        <w:tab/>
        <w:tab/>
        <w:tab/>
        <w:t>No, we are sick of people who automatically tag everyone in an entire race evil, from the evil deeds of some!   Simply a stupid, &amp; unrealistic way of seeing any country on Earth....There are evil demon rats in EVERY NATION!</w:t>
      </w:r>
    </w:p>
    <w:p>
      <w:r>
        <w:rPr>
          <w:b/>
          <w:u w:val="single"/>
        </w:rPr>
        <w:t>102011</w:t>
      </w:r>
    </w:p>
    <w:p>
      <w:r>
        <w:t xml:space="preserve">7. </w:t>
        <w:tab/>
        <w:tab/>
        <w:tab/>
        <w:tab/>
        <w:tab/>
        <w:tab/>
        <w:t>This is a retarded strawman built by the weak minded.   Doing the smallest amount of research will see that every civilisation in history has had a problem with Jews. Interacting with the average Jew you will discover they fucking hate us.   When it is rarer for a Jew to be good and not trying to undermine you and promote your genocide, it becomes the default to say they're all bad and praise the exceptional ones when they deserve it.</w:t>
      </w:r>
    </w:p>
    <w:p>
      <w:r>
        <w:rPr>
          <w:b/>
          <w:u w:val="single"/>
        </w:rPr>
        <w:t>102012</w:t>
      </w:r>
    </w:p>
    <w:p>
      <w:r>
        <w:t>1. This woman is a retard who thinks she   got the nod from 0bozo the Clown   when he was in.    Another delusional DemocRAT. 👎🏿</w:t>
      </w:r>
    </w:p>
    <w:p>
      <w:r>
        <w:rPr>
          <w:b/>
          <w:u w:val="single"/>
        </w:rPr>
        <w:t>102013</w:t>
      </w:r>
    </w:p>
    <w:p>
      <w:r>
        <w:t xml:space="preserve">2. </w:t>
        <w:tab/>
        <w:t>She's not gonna make it.</w:t>
      </w:r>
    </w:p>
    <w:p>
      <w:r>
        <w:rPr>
          <w:b/>
          <w:u w:val="single"/>
        </w:rPr>
        <w:t>102014</w:t>
      </w:r>
    </w:p>
    <w:p>
      <w:r>
        <w:t>1. I want an apology from the people in my timeline that called me a "retard" when I said the army corps of engineers would not build the wall.</w:t>
      </w:r>
    </w:p>
    <w:p>
      <w:r>
        <w:rPr>
          <w:b/>
          <w:u w:val="single"/>
        </w:rPr>
        <w:t>102015</w:t>
      </w:r>
    </w:p>
    <w:p>
      <w:r>
        <w:t xml:space="preserve">2. </w:t>
        <w:tab/>
        <w:t>Only a retard would believe that. You know like jazzhand mcfeels.</w:t>
      </w:r>
    </w:p>
    <w:p>
      <w:r>
        <w:rPr>
          <w:b/>
          <w:u w:val="single"/>
        </w:rPr>
        <w:t>102016</w:t>
      </w:r>
    </w:p>
    <w:p>
      <w:r>
        <w:t>1. Never trust Leftists in your life. It doesn’t matter how much you think you can rely on them or confide to them, they will sell you out to rabid online mobs if it means they can get sweet social media points.</w:t>
      </w:r>
    </w:p>
    <w:p>
      <w:r>
        <w:rPr>
          <w:b/>
          <w:u w:val="single"/>
        </w:rPr>
        <w:t>102017</w:t>
      </w:r>
    </w:p>
    <w:p>
      <w:r>
        <w:t xml:space="preserve">2. </w:t>
        <w:tab/>
        <w:t>Fucking faggot snitch doxer needs his ass beat in the church parking lot.</w:t>
      </w:r>
    </w:p>
    <w:p>
      <w:r>
        <w:rPr>
          <w:b/>
          <w:u w:val="single"/>
        </w:rPr>
        <w:t>102018</w:t>
      </w:r>
    </w:p>
    <w:p>
      <w:r>
        <w:t xml:space="preserve">3. </w:t>
        <w:tab/>
        <w:tab/>
        <w:t>in GTA V</w:t>
      </w:r>
    </w:p>
    <w:p>
      <w:r>
        <w:rPr>
          <w:b/>
          <w:u w:val="single"/>
        </w:rPr>
        <w:t>102019</w:t>
      </w:r>
    </w:p>
    <w:p>
      <w:r>
        <w:t>1. I have become Death   Destroyer of Gab Topics</w:t>
      </w:r>
    </w:p>
    <w:p>
      <w:r>
        <w:rPr>
          <w:b/>
          <w:u w:val="single"/>
        </w:rPr>
        <w:t>102020</w:t>
      </w:r>
    </w:p>
    <w:p>
      <w:r>
        <w:t xml:space="preserve">2. </w:t>
        <w:tab/>
        <w:t>YOU ARE DEATH.  Enjoy Mute, retard</w:t>
      </w:r>
    </w:p>
    <w:p>
      <w:r>
        <w:rPr>
          <w:b/>
          <w:u w:val="single"/>
        </w:rPr>
        <w:t>102021</w:t>
      </w:r>
    </w:p>
    <w:p>
      <w:r>
        <w:t xml:space="preserve">3. </w:t>
        <w:tab/>
        <w:tab/>
        <w:t>no u</w:t>
      </w:r>
    </w:p>
    <w:p>
      <w:r>
        <w:rPr>
          <w:b/>
          <w:u w:val="single"/>
        </w:rPr>
        <w:t>102022</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102023</w:t>
      </w:r>
    </w:p>
    <w:p>
      <w:r>
        <w:t>1. We've all known Taylor Swift was a cunt since she sued that guy two years ago. Why act surprised now?</w:t>
      </w:r>
    </w:p>
    <w:p>
      <w:r>
        <w:rPr>
          <w:b/>
          <w:u w:val="single"/>
        </w:rPr>
        <w:t>102024</w:t>
      </w:r>
    </w:p>
    <w:p>
      <w:r>
        <w:t>1. RT PrisonPlanet    After earning Swedish citizenship, a migrant reportedly raped a woman and claimed “now I can do what I want.” https://europe.infowars.com/report-migrant-celebrates-swedish-citizenship-by-raping-woman/ …  https://twitter.com/PrisonPlanet/status/1050492199295770624</w:t>
      </w:r>
    </w:p>
    <w:p>
      <w:r>
        <w:rPr>
          <w:b/>
          <w:u w:val="single"/>
        </w:rPr>
        <w:t>102025</w:t>
      </w:r>
    </w:p>
    <w:p>
      <w:r>
        <w:t xml:space="preserve">2. </w:t>
        <w:tab/>
        <w:t>Why on earth do Western governments allow their own civilised Western culture to be destroyed and end up a retarded savage society. Centuries from now archeologists will find the remains and ruins of a once modern intelligent Western civilisation...</w:t>
      </w:r>
    </w:p>
    <w:p>
      <w:r>
        <w:rPr>
          <w:b/>
          <w:u w:val="single"/>
        </w:rPr>
        <w:t>102026</w:t>
      </w:r>
    </w:p>
    <w:p>
      <w:r>
        <w:t>1. Before senate voting on our brilliant Fearless Trump nomination of  Kavanaugh, his retarded Foes Fill Senate Gallery With Sounds of the Insane   The Dems shrieking was hardly bearable and even worse from those being paid by Soros and son the monsters living at the bottom of the DC Swamp with their globalist for NWO  ..FBI investigate this mob @realdonaldtrump</w:t>
      </w:r>
    </w:p>
    <w:p>
      <w:r>
        <w:rPr>
          <w:b/>
          <w:u w:val="single"/>
        </w:rPr>
        <w:t>102027</w:t>
      </w:r>
    </w:p>
    <w:p>
      <w:r>
        <w:t>1.</w:t>
      </w:r>
    </w:p>
    <w:p>
      <w:r>
        <w:rPr>
          <w:b/>
          <w:u w:val="single"/>
        </w:rPr>
        <w:t>102028</w:t>
      </w:r>
    </w:p>
    <w:p>
      <w:r>
        <w:t xml:space="preserve">2. </w:t>
        <w:tab/>
        <w:t>Just once in a while, all the torment from the left is worth taking just to hear this. Now F*** off Daniels and take that twat Doctor watshername with you. You pair of lying leftist shills</w:t>
      </w:r>
    </w:p>
    <w:p>
      <w:r>
        <w:rPr>
          <w:b/>
          <w:u w:val="single"/>
        </w:rPr>
        <w:t>102029</w:t>
      </w:r>
    </w:p>
    <w:p>
      <w:r>
        <w:t>1. All hail Robert "Real White Power Hours" Bowers! #HeroRobertBowers #SaintRoofWouldBeProud #HeroWeNeedButDontDeserve</w:t>
      </w:r>
    </w:p>
    <w:p>
      <w:r>
        <w:rPr>
          <w:b/>
          <w:u w:val="single"/>
        </w:rPr>
        <w:t>102030</w:t>
      </w:r>
    </w:p>
    <w:p>
      <w:r>
        <w:t xml:space="preserve">2. </w:t>
        <w:tab/>
        <w:t>Robert Bowers can suck my huge Jewish cock.  And when he gets sent to prison, I'd love it if the big bubba who makes Bowers his bitch, has Jewish blood!  Everyone who hates Jews, can go f*ck themselves, they're all cursed to burn in Hell</w:t>
      </w:r>
    </w:p>
    <w:p>
      <w:r>
        <w:rPr>
          <w:b/>
          <w:u w:val="single"/>
        </w:rPr>
        <w:t>102031</w:t>
      </w:r>
    </w:p>
    <w:p>
      <w:r>
        <w:t xml:space="preserve">3. </w:t>
        <w:tab/>
        <w:tab/>
        <w:t>Always with the black fetishes and rape fantasies, these mamzers. #HeroRobertBowers did the world a favor removing your filthy (((ilk))). Here's hoping more yids die in the hospital so Robert "I'm Going In for the Win" Bowers' high score hits a perfect 14!</w:t>
      </w:r>
    </w:p>
    <w:p>
      <w:r>
        <w:rPr>
          <w:b/>
          <w:u w:val="single"/>
        </w:rPr>
        <w:t>102032</w:t>
      </w:r>
    </w:p>
    <w:p>
      <w:r>
        <w:t xml:space="preserve">4. </w:t>
        <w:tab/>
        <w:tab/>
        <w:tab/>
        <w:t>Too bad I wasn't there - I legally conceal-carry &amp; I'm a dead shot. Your so-called hero wouldn't have gotten off two shots before I'd have shot his faggot subvermin Nazi prick off &amp; left him laying on the ground begging this Jew to spare his pathetic life.</w:t>
      </w:r>
    </w:p>
    <w:p>
      <w:r>
        <w:rPr>
          <w:b/>
          <w:u w:val="single"/>
        </w:rPr>
        <w:t>102033</w:t>
      </w:r>
    </w:p>
    <w:p>
      <w:r>
        <w:t xml:space="preserve">5. </w:t>
        <w:tab/>
        <w:tab/>
        <w:tab/>
        <w:tab/>
        <w:t>lol</w:t>
      </w:r>
    </w:p>
    <w:p>
      <w:r>
        <w:rPr>
          <w:b/>
          <w:u w:val="single"/>
        </w:rPr>
        <w:t>102034</w:t>
      </w:r>
    </w:p>
    <w:p>
      <w:r>
        <w:t xml:space="preserve">6. </w:t>
        <w:tab/>
        <w:tab/>
        <w:tab/>
        <w:tab/>
        <w:t>Okay, mr. internet tough jew.</w:t>
      </w:r>
    </w:p>
    <w:p>
      <w:r>
        <w:rPr>
          <w:b/>
          <w:u w:val="single"/>
        </w:rPr>
        <w:t>102035</w:t>
      </w:r>
    </w:p>
    <w:p>
      <w:r>
        <w:t xml:space="preserve">7. </w:t>
        <w:tab/>
        <w:tab/>
        <w:tab/>
        <w:tab/>
        <w:t>#HeroRobertBowers managed to seriously wound four armored pigs before he was shot and apprehended, but I'm sure you would have 360 no-scoped him with your hot pink Derringer. #ThisTimeJewsLose #PrayForMoreDeadKikes</w:t>
      </w:r>
    </w:p>
    <w:p>
      <w:r>
        <w:rPr>
          <w:b/>
          <w:u w:val="single"/>
        </w:rPr>
        <w:t>102036</w:t>
      </w:r>
    </w:p>
    <w:p>
      <w:r>
        <w:t xml:space="preserve">8. </w:t>
        <w:tab/>
        <w:tab/>
        <w:tab/>
        <w:tab/>
        <w:tab/>
        <w:t>But those fine brave policemen will live. Don't forget your "hero" was writhing on the floor, crying &amp; begging to not be shot anymore. What a f*cking pussy he was, just like all of you motherf*ckers. Push comes to shove, you all cry &amp; fold like Hitler did. Bring it, you're all cowards. #JewsWin #IDF</w:t>
      </w:r>
    </w:p>
    <w:p>
      <w:r>
        <w:rPr>
          <w:b/>
          <w:u w:val="single"/>
        </w:rPr>
        <w:t>102037</w:t>
      </w:r>
    </w:p>
    <w:p>
      <w:r>
        <w:t xml:space="preserve">9. </w:t>
        <w:tab/>
        <w:tab/>
        <w:tab/>
        <w:tab/>
        <w:tab/>
        <w:t>LOL! 360 no-scoped. 🤣</w:t>
      </w:r>
    </w:p>
    <w:p>
      <w:r>
        <w:rPr>
          <w:b/>
          <w:u w:val="single"/>
        </w:rPr>
        <w:t>102038</w:t>
      </w:r>
    </w:p>
    <w:p>
      <w:r>
        <w:t>1. @WADL - Confirmation of a faggot kill is not as difficult as it might seem- you simply wait for the pink daisy petals to start floating in the air. But you can't stand down-wind.</w:t>
      </w:r>
    </w:p>
    <w:p>
      <w:r>
        <w:rPr>
          <w:b/>
          <w:u w:val="single"/>
        </w:rPr>
        <w:t>102039</w:t>
      </w:r>
    </w:p>
    <w:p>
      <w:r>
        <w:t>1. The rejection of the left is GLOBAL...GET ON BOARD   https://www.yahoo.com/news/bolsonaro-tsunami-swells-far-party-brazil-congress-200546684.html</w:t>
      </w:r>
    </w:p>
    <w:p>
      <w:r>
        <w:rPr>
          <w:b/>
          <w:u w:val="single"/>
        </w:rPr>
        <w:t>102040</w:t>
      </w:r>
    </w:p>
    <w:p>
      <w:r>
        <w:t xml:space="preserve">2. </w:t>
        <w:tab/>
        <w:t>Yes the Communist Leftists are Globalists. What one people have no homeland? What one people would push for open borders?</w:t>
      </w:r>
    </w:p>
    <w:p>
      <w:r>
        <w:rPr>
          <w:b/>
          <w:u w:val="single"/>
        </w:rPr>
        <w:t>102041</w:t>
      </w:r>
    </w:p>
    <w:p>
      <w:r>
        <w:t xml:space="preserve">3. </w:t>
        <w:tab/>
        <w:tab/>
        <w:t>Globalism is socialism which is communism which is Judaism! Ism is the dead Jew giveaway! 😂</w:t>
      </w:r>
    </w:p>
    <w:p>
      <w:r>
        <w:rPr>
          <w:b/>
          <w:u w:val="single"/>
        </w:rPr>
        <w:t>102042</w:t>
      </w:r>
    </w:p>
    <w:p>
      <w:r>
        <w:t xml:space="preserve">4. </w:t>
        <w:tab/>
        <w:tab/>
        <w:tab/>
        <w:t>I know, he's in retard stage. Posts all these stories bitching about Dems and Globalists, who also happen to be Jews, but doesn't make the connection, it's actually hitlarious.</w:t>
      </w:r>
    </w:p>
    <w:p>
      <w:r>
        <w:rPr>
          <w:b/>
          <w:u w:val="single"/>
        </w:rPr>
        <w:t>102043</w:t>
      </w:r>
    </w:p>
    <w:p>
      <w:r>
        <w:t xml:space="preserve">5. </w:t>
        <w:tab/>
        <w:tab/>
        <w:tab/>
        <w:tab/>
        <w:t xml:space="preserve"> @Squeezethejuice I agree. 'ISH' and 'ISM' are trademarks of the Khazars who pretend to be the Biblical Hebrews.</w:t>
      </w:r>
    </w:p>
    <w:p>
      <w:r>
        <w:rPr>
          <w:b/>
          <w:u w:val="single"/>
        </w:rPr>
        <w:t>102044</w:t>
      </w:r>
    </w:p>
    <w:p>
      <w:r>
        <w:t xml:space="preserve">6. </w:t>
        <w:tab/>
        <w:tab/>
        <w:tab/>
        <w:tab/>
        <w:tab/>
        <w:t>Ignorant drivel. Too an amazing extent, they ARE the Biblical Hebrews.   Yeah, I know, Nazis don't do science.</w:t>
      </w:r>
    </w:p>
    <w:p>
      <w:r>
        <w:rPr>
          <w:b/>
          <w:u w:val="single"/>
        </w:rPr>
        <w:t>102045</w:t>
      </w:r>
    </w:p>
    <w:p>
      <w:r>
        <w:t>1. #GulagUniversity #rrraus #zioReverseEvolution #MartinLuther WIR sind #deutscherTrump (YesWeCan.)  Motto: **WENN Medien nicht mehr ans eigne Volk glauben (wollen), wer versagte?!**  http://bit.ly/2E0YuLb  [AutophpGab]</w:t>
      </w:r>
    </w:p>
    <w:p>
      <w:r>
        <w:rPr>
          <w:b/>
          <w:u w:val="single"/>
        </w:rPr>
        <w:t>102046</w:t>
      </w:r>
    </w:p>
    <w:p>
      <w:r>
        <w:t xml:space="preserve">2. </w:t>
        <w:tab/>
        <w:t>NIGGER BONUS WIEDERMAL👊👊👊😡🤮🤬</w:t>
      </w:r>
    </w:p>
    <w:p>
      <w:r>
        <w:rPr>
          <w:b/>
          <w:u w:val="single"/>
        </w:rPr>
        <w:t>102047</w:t>
      </w:r>
    </w:p>
    <w:p>
      <w:r>
        <w:t>1. How the Italian police deal with Antifa.  Great, feel good video.  I could watch this all day.   https://www.youtube.com/watch?v=Ehnlx-3mPHY</w:t>
      </w:r>
    </w:p>
    <w:p>
      <w:r>
        <w:rPr>
          <w:b/>
          <w:u w:val="single"/>
        </w:rPr>
        <w:t>102048</w:t>
      </w:r>
    </w:p>
    <w:p>
      <w:r>
        <w:t xml:space="preserve">2. </w:t>
        <w:tab/>
        <w:t>Italians have a beautiful culture and history!! you think they want to stink it up filthy it up with nasty,vile inferior Muslim and nigger shit???</w:t>
      </w:r>
    </w:p>
    <w:p>
      <w:r>
        <w:rPr>
          <w:b/>
          <w:u w:val="single"/>
        </w:rPr>
        <w:t>102049</w:t>
      </w:r>
    </w:p>
    <w:p>
      <w:r>
        <w:t>1. Democrats' New Hope    Beta is a typical LYING politician. He talks like Obomber. No wonder the communists love this idiot.   https://www.youtube.com/watch?v=z58A08Yq4lo</w:t>
      </w:r>
    </w:p>
    <w:p>
      <w:r>
        <w:rPr>
          <w:b/>
          <w:u w:val="single"/>
        </w:rPr>
        <w:t>102050</w:t>
      </w:r>
    </w:p>
    <w:p>
      <w:r>
        <w:t xml:space="preserve">2. </w:t>
        <w:tab/>
        <w:t>dems think they can con the masses again like they did with that pos obama.</w:t>
      </w:r>
    </w:p>
    <w:p>
      <w:r>
        <w:rPr>
          <w:b/>
          <w:u w:val="single"/>
        </w:rPr>
        <w:t>102051</w:t>
      </w:r>
    </w:p>
    <w:p>
      <w:r>
        <w:t xml:space="preserve">3. </w:t>
        <w:tab/>
        <w:tab/>
        <w:t>Nailed it. That is their scheme. They know all Americans that have a brain, possess any critical thinking skills, aren't mystified by Hollywood and the retard box have figured out their /Marxist game. Therefore they need to recruit the dead and illegal aliens just to win elections. They need to become a severe minority party, hell, their entire party needs to go the way of the Dodo.</w:t>
      </w:r>
    </w:p>
    <w:p>
      <w:r>
        <w:rPr>
          <w:b/>
          <w:u w:val="single"/>
        </w:rPr>
        <w:t>102052</w:t>
      </w:r>
    </w:p>
    <w:p>
      <w:r>
        <w:t>1. https://www.cbsnews.com/news/gay-teen-asks-straight-football-team-captain-to-homecoming-santa-ana-california/ @andieiamwhoiam</w:t>
      </w:r>
    </w:p>
    <w:p>
      <w:r>
        <w:rPr>
          <w:b/>
          <w:u w:val="single"/>
        </w:rPr>
        <w:t>102053</w:t>
      </w:r>
    </w:p>
    <w:p>
      <w:r>
        <w:t xml:space="preserve">2. </w:t>
        <w:tab/>
        <w:t>Virtue signal extravaganza!   Looks like they are in Mexico.</w:t>
      </w:r>
    </w:p>
    <w:p>
      <w:r>
        <w:rPr>
          <w:b/>
          <w:u w:val="single"/>
        </w:rPr>
        <w:t>102054</w:t>
      </w:r>
    </w:p>
    <w:p>
      <w:r>
        <w:t xml:space="preserve">3. </w:t>
        <w:tab/>
        <w:tab/>
        <w:t>So the straight guy cucked Will he also be dancing with his gay mate? And what if his gay mate wants a goodnight tongue or maybe a late night bit of chocolate Will he go full gay so as not to 'offend' his faggot pal? Or is this guy really just a closet fag waiting for the opportunity for some gay action?</w:t>
      </w:r>
    </w:p>
    <w:p>
      <w:r>
        <w:rPr>
          <w:b/>
          <w:u w:val="single"/>
        </w:rPr>
        <w:t>102055</w:t>
      </w:r>
    </w:p>
    <w:p>
      <w:r>
        <w:t>1. A barometer of the violent threat, a very real danger, toward #Patriots #Conservatives #Christians from the socialist communist #LEFT that's being incited by Obama, Holder, Hillary and their OFA (Organized for ACTION) housed at Obama's residence JUST 2 MILES from the White House   #RedWave   #RedTsunami   #November6   BUT   be #PREPARED #PROTECTED</w:t>
      </w:r>
    </w:p>
    <w:p>
      <w:r>
        <w:rPr>
          <w:b/>
          <w:u w:val="single"/>
        </w:rPr>
        <w:t>102056</w:t>
      </w:r>
    </w:p>
    <w:p>
      <w:r>
        <w:t xml:space="preserve">2. </w:t>
        <w:tab/>
        <w:t>When oh when will this breath-taking bullying stop? "I came out as LGBT, &amp; lost family &amp; friends. I was called faggot &amp; beaten to a pulp. Surgery required". No- not again! Haven't these aids-ridden grids-riddled cocksuckers suffered enough? @HERALDofYAH @Screw-z-jews @blazinherb @Escoffier @lostpassword @JiggyCoon @BardParker @WADL @A_I_P</w:t>
      </w:r>
    </w:p>
    <w:p>
      <w:r>
        <w:rPr>
          <w:b/>
          <w:u w:val="single"/>
        </w:rPr>
        <w:t>102057</w:t>
      </w:r>
    </w:p>
    <w:p>
      <w:r>
        <w:t xml:space="preserve">3. </w:t>
        <w:tab/>
        <w:tab/>
        <w:t>@WADL - You seem to be implying here that there's light at the end of the homo tunnel- which would give some of them a glimmer of hope. If true, I truly wish I was able to contact one of them to let him/her know this.</w:t>
      </w:r>
    </w:p>
    <w:p>
      <w:r>
        <w:rPr>
          <w:b/>
          <w:u w:val="single"/>
        </w:rPr>
        <w:t>102058</w:t>
      </w:r>
    </w:p>
    <w:p>
      <w:r>
        <w:t xml:space="preserve">4. </w:t>
        <w:tab/>
        <w:tab/>
        <w:t>@WADL - Yes I see what you're saying- a flashlight being held by an agent of law enforcement could be a homo's light at the end of a tunnel.</w:t>
      </w:r>
    </w:p>
    <w:p>
      <w:r>
        <w:rPr>
          <w:b/>
          <w:u w:val="single"/>
        </w:rPr>
        <w:t>102059</w:t>
      </w:r>
    </w:p>
    <w:p>
      <w:r>
        <w:t xml:space="preserve">5. </w:t>
        <w:tab/>
        <w:tab/>
        <w:t>@WADL - Yes, I've often heard they love getting those barrels shoved down their throats. It's kinda' like being a muffler... a silencer.</w:t>
      </w:r>
    </w:p>
    <w:p>
      <w:r>
        <w:rPr>
          <w:b/>
          <w:u w:val="single"/>
        </w:rPr>
        <w:t>102060</w:t>
      </w:r>
    </w:p>
    <w:p>
      <w:r>
        <w:t xml:space="preserve">6. </w:t>
        <w:tab/>
        <w:tab/>
        <w:t>Not nearly enough if they're still breathing.</w:t>
      </w:r>
    </w:p>
    <w:p>
      <w:r>
        <w:rPr>
          <w:b/>
          <w:u w:val="single"/>
        </w:rPr>
        <w:t>102061</w:t>
      </w:r>
    </w:p>
    <w:p>
      <w:r>
        <w:t xml:space="preserve">7. </w:t>
        <w:tab/>
        <w:tab/>
        <w:t>A closet trump supporter is a coward.</w:t>
      </w:r>
    </w:p>
    <w:p>
      <w:r>
        <w:rPr>
          <w:b/>
          <w:u w:val="single"/>
        </w:rPr>
        <w:t>102062</w:t>
      </w:r>
    </w:p>
    <w:p>
      <w:r>
        <w:t xml:space="preserve">8. </w:t>
        <w:tab/>
        <w:tab/>
        <w:tab/>
        <w:t>or very wise indeed</w:t>
      </w:r>
    </w:p>
    <w:p>
      <w:r>
        <w:rPr>
          <w:b/>
          <w:u w:val="single"/>
        </w:rPr>
        <w:t>102063</w:t>
      </w:r>
    </w:p>
    <w:p>
      <w:r>
        <w:t xml:space="preserve">9. </w:t>
        <w:tab/>
        <w:tab/>
        <w:tab/>
        <w:tab/>
        <w:t>I don't know about that mabe  don't want your car keyed.Went to the grocery wearing my trump t-shirt..this obnoxious fellow follows me in every aisle up and down. I turned and asked and if he needs any help he sarcastically snickered at me and mumbled something under his breath. Wanted confrontation</w:t>
      </w:r>
    </w:p>
    <w:p>
      <w:r>
        <w:rPr>
          <w:b/>
          <w:u w:val="single"/>
        </w:rPr>
        <w:t>102064</w:t>
      </w:r>
    </w:p>
    <w:p>
      <w:r>
        <w:t xml:space="preserve">10. </w:t>
        <w:tab/>
        <w:tab/>
        <w:tab/>
        <w:tab/>
        <w:tab/>
        <w:t>exactly, we've crossed over the rubicon of safely publicly flaunting our views of almost anything, certainly anything political.   I don't even talk politics with my daughters, no one really but one good friend and you Gab guys but I'm always working in the background to further the #Patriot #Conservative #Christian missions.</w:t>
      </w:r>
    </w:p>
    <w:p>
      <w:r>
        <w:rPr>
          <w:b/>
          <w:u w:val="single"/>
        </w:rPr>
        <w:t>102065</w:t>
      </w:r>
    </w:p>
    <w:p>
      <w:r>
        <w:t xml:space="preserve">11. </w:t>
        <w:tab/>
        <w:tab/>
        <w:tab/>
        <w:tab/>
        <w:tab/>
        <w:tab/>
        <w:t>I don't wear Trump t-shirts or hats in public, just NRA Life Member gear. I live in the original Constitutional Carry state, Vermont. Even our most rabid Commie Libs know better than to provoke me.</w:t>
      </w:r>
    </w:p>
    <w:p>
      <w:r>
        <w:rPr>
          <w:b/>
          <w:u w:val="single"/>
        </w:rPr>
        <w:t>102066</w:t>
      </w:r>
    </w:p>
    <w:p>
      <w:r>
        <w:t xml:space="preserve">12. </w:t>
        <w:tab/>
        <w:tab/>
        <w:tab/>
        <w:tab/>
        <w:tab/>
        <w:t>Awesome! Proved, just like the rest of the chicken shit brown shirts of Antifa, he was a punk. I am starting to correct people's information, say my truths, etc--but I know them. It is a fine line with strangers because I'm not looking to be overran by a mob if I'm all by myself. And that is what they are doing. OR setting your car on fire under the darkness of night.</w:t>
      </w:r>
    </w:p>
    <w:p>
      <w:r>
        <w:rPr>
          <w:b/>
          <w:u w:val="single"/>
        </w:rPr>
        <w:t>102067</w:t>
      </w:r>
    </w:p>
    <w:p>
      <w:r>
        <w:t xml:space="preserve">13. </w:t>
        <w:tab/>
        <w:tab/>
        <w:tab/>
        <w:tab/>
        <w:tab/>
        <w:tab/>
        <w:t>they don't come around here, and those in the city know we have them surrounded!😂 😂 😂 😂 😂 😂</w:t>
      </w:r>
    </w:p>
    <w:p>
      <w:r>
        <w:rPr>
          <w:b/>
          <w:u w:val="single"/>
        </w:rPr>
        <w:t>102068</w:t>
      </w:r>
    </w:p>
    <w:p>
      <w:r>
        <w:t xml:space="preserve">14. </w:t>
        <w:tab/>
        <w:tab/>
        <w:tab/>
        <w:tab/>
        <w:tab/>
        <w:tab/>
        <w:t>It is amazing how easily some of these douchebags get triggered.  I have personally seen this in a professional setting at a government agency this year (he was greatly outnumbered).  So, it is no surprise this is happening, daily (hourly), in the general public.</w:t>
      </w:r>
    </w:p>
    <w:p>
      <w:r>
        <w:rPr>
          <w:b/>
          <w:u w:val="single"/>
        </w:rPr>
        <w:t>102069</w:t>
      </w:r>
    </w:p>
    <w:p>
      <w:r>
        <w:t>1. lulz Oh no! Marty is stuck in purgatory, it seems. I love how retarded you made Torba sound. Good job!</w:t>
      </w:r>
    </w:p>
    <w:p>
      <w:r>
        <w:rPr>
          <w:b/>
          <w:u w:val="single"/>
        </w:rPr>
        <w:t>102070</w:t>
      </w:r>
    </w:p>
    <w:p>
      <w:r>
        <w:t>1. Despicable RACIST RETARDED bitches writing for the NY TIMES Jew boys?  I am so surprised!!</w:t>
      </w:r>
    </w:p>
    <w:p>
      <w:r>
        <w:rPr>
          <w:b/>
          <w:u w:val="single"/>
        </w:rPr>
        <w:t>102071</w:t>
      </w:r>
    </w:p>
    <w:p>
      <w:r>
        <w:t>1. Arizona Dem Kyrsten Sinema Attacked 'Bullshit' Stay-At-Home Moms For 'Leeching Off Their Husbands' http://thefederalist.com/2018/10/19/arizona-democrat-kyrsten-sinema-attacked-bullshit-stay-home-moms-leeching-off-husbands/#.W8tOBVkwZzE.twitter</w:t>
      </w:r>
    </w:p>
    <w:p>
      <w:r>
        <w:rPr>
          <w:b/>
          <w:u w:val="single"/>
        </w:rPr>
        <w:t>102072</w:t>
      </w:r>
    </w:p>
    <w:p>
      <w:r>
        <w:t xml:space="preserve">2. </w:t>
        <w:tab/>
        <w:t>SJW CUNT !!</w:t>
      </w:r>
    </w:p>
    <w:p>
      <w:r>
        <w:rPr>
          <w:b/>
          <w:u w:val="single"/>
        </w:rPr>
        <w:t>102073</w:t>
      </w:r>
    </w:p>
    <w:p>
      <w:r>
        <w:t>1. Avenatti: Other Democrats Would Be Better Presidents, but They Can't Win in 2020   https://kek.gg/u/5CGR</w:t>
      </w:r>
    </w:p>
    <w:p>
      <w:r>
        <w:rPr>
          <w:b/>
          <w:u w:val="single"/>
        </w:rPr>
        <w:t>102074</w:t>
      </w:r>
    </w:p>
    <w:p>
      <w:r>
        <w:t xml:space="preserve">2. </w:t>
        <w:tab/>
        <w:t>LOL creepy porn lawyer thinks he has a snowballs chance in hell of being president LOL i have a better fucking chance but i do have the advantage im not fucking batshit insane and retarded</w:t>
      </w:r>
    </w:p>
    <w:p>
      <w:r>
        <w:rPr>
          <w:b/>
          <w:u w:val="single"/>
        </w:rPr>
        <w:t>102075</w:t>
      </w:r>
    </w:p>
    <w:p>
      <w:r>
        <w:t>1. Tumblr Shows How Retarded The Western Left is</w:t>
      </w:r>
    </w:p>
    <w:p>
      <w:r>
        <w:rPr>
          <w:b/>
          <w:u w:val="single"/>
        </w:rPr>
        <w:t>102076</w:t>
      </w:r>
    </w:p>
    <w:p>
      <w:r>
        <w:t>1. Us 'boomers' are the only reason that you have anything nice to begin with!</w:t>
      </w:r>
    </w:p>
    <w:p>
      <w:r>
        <w:rPr>
          <w:b/>
          <w:u w:val="single"/>
        </w:rPr>
        <w:t>102077</w:t>
      </w:r>
    </w:p>
    <w:p>
      <w:r>
        <w:t xml:space="preserve">2. </w:t>
        <w:tab/>
        <w:t>Wtf?  White Genocide is not nice, you jerk.  Boomers don't give a shit about my generation (Z) nor any other thing outside of your own pleasures and comforts.  I hope you get a nigger nurse when the time comes and that she shoots your veins with a syringe full of air because she hates whitey so much.</w:t>
      </w:r>
    </w:p>
    <w:p>
      <w:r>
        <w:rPr>
          <w:b/>
          <w:u w:val="single"/>
        </w:rPr>
        <w:t>102078</w:t>
      </w:r>
    </w:p>
    <w:p>
      <w:r>
        <w:t>1. Why is this not being reported as a racial hate crime?? https://voiceofeurope.com/2018/10/straight-a-student-21-kidnapped-raped-and-murdered-by-south-african-gang/  White girl robbed, raped and murdered by violent blacks, but it is not a "hate crime" because the killers are black and the victim is from the minority White population</w:t>
      </w:r>
    </w:p>
    <w:p>
      <w:r>
        <w:rPr>
          <w:b/>
          <w:u w:val="single"/>
        </w:rPr>
        <w:t>102079</w:t>
      </w:r>
    </w:p>
    <w:p>
      <w:r>
        <w:t xml:space="preserve">2. </w:t>
        <w:tab/>
        <w:t>Apparently, the girl was dating a black man. What a tragic waste of a life when White girls sleep with black men. https://www.9news.com.au/2018/10/17/14/09/death-came-instantly-for-south-african-gang-rape-victim-court-told</w:t>
      </w:r>
    </w:p>
    <w:p>
      <w:r>
        <w:rPr>
          <w:b/>
          <w:u w:val="single"/>
        </w:rPr>
        <w:t>102080</w:t>
      </w:r>
    </w:p>
    <w:p>
      <w:r>
        <w:t xml:space="preserve">3. </w:t>
        <w:tab/>
        <w:tab/>
        <w:t>I honestly have more sympathy for the niggers than I do for the coalburner. She deserved what she got. If only her nigger boyfriend died.....</w:t>
      </w:r>
    </w:p>
    <w:p>
      <w:r>
        <w:rPr>
          <w:b/>
          <w:u w:val="single"/>
        </w:rPr>
        <w:t>102081</w:t>
      </w:r>
    </w:p>
    <w:p>
      <w:r>
        <w:t>1. Tell me its not a man.</w:t>
      </w:r>
    </w:p>
    <w:p>
      <w:r>
        <w:rPr>
          <w:b/>
          <w:u w:val="single"/>
        </w:rPr>
        <w:t>102082</w:t>
      </w:r>
    </w:p>
    <w:p>
      <w:r>
        <w:t>2.</w:t>
      </w:r>
    </w:p>
    <w:p>
      <w:r>
        <w:rPr>
          <w:b/>
          <w:u w:val="single"/>
        </w:rPr>
        <w:t>102083</w:t>
      </w:r>
    </w:p>
    <w:p>
      <w:r>
        <w:t xml:space="preserve">3. </w:t>
        <w:tab/>
        <w:tab/>
        <w:t>Let me get this straight. Barry Sotero is a Muslim who married a man who pretends to be a woman? Yet, he is aware of the words of the Qur'an which absolutely forbid faggotry to the point of this...</w:t>
      </w:r>
    </w:p>
    <w:p>
      <w:r>
        <w:rPr>
          <w:b/>
          <w:u w:val="single"/>
        </w:rPr>
        <w:t>102084</w:t>
      </w:r>
    </w:p>
    <w:p>
      <w:r>
        <w:t xml:space="preserve">4. </w:t>
        <w:tab/>
        <w:tab/>
        <w:tab/>
        <w:t>Have you heard the word taquiyya? It gives them an excuse to do anything.</w:t>
      </w:r>
    </w:p>
    <w:p>
      <w:r>
        <w:rPr>
          <w:b/>
          <w:u w:val="single"/>
        </w:rPr>
        <w:t>102085</w:t>
      </w:r>
    </w:p>
    <w:p>
      <w:r>
        <w:t xml:space="preserve">5. </w:t>
        <w:tab/>
        <w:tab/>
        <w:tab/>
        <w:tab/>
        <w:t>The Soviet 'maskirovka' was based on a similar ideal. For example, the retarded West believed the Warsaw Pact alliance actually existed which it did not. There was no such thing.</w:t>
      </w:r>
    </w:p>
    <w:p>
      <w:r>
        <w:rPr>
          <w:b/>
          <w:u w:val="single"/>
        </w:rPr>
        <w:t>102086</w:t>
      </w:r>
    </w:p>
    <w:p>
      <w:r>
        <w:t>1. Sinead; crowning a one hit career that went downhill fast, and a life of 'let's be kind and use the words, insecurity issues,' has converted to Islam. She said: "Her conversion was the natural conclusion of any intelligent theologians journey."   Utter rubbish!  https://www.youtube.com/watch?v=yx_EmkQj04E</w:t>
      </w:r>
    </w:p>
    <w:p>
      <w:r>
        <w:rPr>
          <w:b/>
          <w:u w:val="single"/>
        </w:rPr>
        <w:t>102087</w:t>
      </w:r>
    </w:p>
    <w:p>
      <w:r>
        <w:t xml:space="preserve">2. </w:t>
        <w:tab/>
        <w:t>Sinead O'Connor should take a trip to the middle east and explain to the Islamists  how she wants to date women https://www.pinknews.co.uk/2014/10/25/sinead-oconnor-i-want-to-date-women-again-it-isnt-working-with-men/"</w:t>
      </w:r>
    </w:p>
    <w:p>
      <w:r>
        <w:rPr>
          <w:b/>
          <w:u w:val="single"/>
        </w:rPr>
        <w:t>102088</w:t>
      </w:r>
    </w:p>
    <w:p>
      <w:r>
        <w:t xml:space="preserve">3. </w:t>
        <w:tab/>
        <w:tab/>
        <w:t>This Mick bint is so f*cked up. If she had a sex change she could become human!</w:t>
      </w:r>
    </w:p>
    <w:p>
      <w:r>
        <w:rPr>
          <w:b/>
          <w:u w:val="single"/>
        </w:rPr>
        <w:t>102089</w:t>
      </w:r>
    </w:p>
    <w:p>
      <w:r>
        <w:t>1. TREASONOUS FAGGOT Lindsey Graham: ‘Toxic’ Saudi Crown Prince Mohammed bin Salman ‘Has Got to Go’   https://www.breitbart.com/politics/2018/10/16/lindsey-graham-toxic-saudi-crown-prince-mohammed-bin-salman-has-got-to-go/</w:t>
      </w:r>
    </w:p>
    <w:p>
      <w:r>
        <w:rPr>
          <w:b/>
          <w:u w:val="single"/>
        </w:rPr>
        <w:t>102090</w:t>
      </w:r>
    </w:p>
    <w:p>
      <w:r>
        <w:t>1. nigger twitter talks about raping &amp; killing White People 24/7 &amp; not a damn thing is done or said.</w:t>
      </w:r>
    </w:p>
    <w:p>
      <w:r>
        <w:rPr>
          <w:b/>
          <w:u w:val="single"/>
        </w:rPr>
        <w:t>102091</w:t>
      </w:r>
    </w:p>
    <w:p>
      <w:r>
        <w:t>1. No just a twatter faggot</w:t>
      </w:r>
    </w:p>
    <w:p>
      <w:r>
        <w:rPr>
          <w:b/>
          <w:u w:val="single"/>
        </w:rPr>
        <w:t>102092</w:t>
      </w:r>
    </w:p>
    <w:p>
      <w:r>
        <w:t>1. @Bubonic4U   MAD MAX IS NOT A JEW...GET OFF MY GAB AND STAY   OFF IT....JACKASS</w:t>
      </w:r>
    </w:p>
    <w:p>
      <w:r>
        <w:rPr>
          <w:b/>
          <w:u w:val="single"/>
        </w:rPr>
        <w:t>102093</w:t>
      </w:r>
    </w:p>
    <w:p>
      <w:r>
        <w:t xml:space="preserve">2. </w:t>
        <w:tab/>
        <w:t>Would somebody please explain what this retard is talking about?</w:t>
      </w:r>
    </w:p>
    <w:p>
      <w:r>
        <w:rPr>
          <w:b/>
          <w:u w:val="single"/>
        </w:rPr>
        <w:t>102094</w:t>
      </w:r>
    </w:p>
    <w:p>
      <w:r>
        <w:t>1. Exactly how much cash does it take to bribe a Billionaire?   #MSNBC is #FakeNews   https://twitter.com/RealSaavedra/status/1050239642098786305</w:t>
      </w:r>
    </w:p>
    <w:p>
      <w:r>
        <w:rPr>
          <w:b/>
          <w:u w:val="single"/>
        </w:rPr>
        <w:t>102095</w:t>
      </w:r>
    </w:p>
    <w:p>
      <w:r>
        <w:t xml:space="preserve">2. </w:t>
        <w:tab/>
        <w:t>Another kike or faggot</w:t>
      </w:r>
    </w:p>
    <w:p>
      <w:r>
        <w:rPr>
          <w:b/>
          <w:u w:val="single"/>
        </w:rPr>
        <w:t>102096</w:t>
      </w:r>
    </w:p>
    <w:p>
      <w:r>
        <w:t>1. In a sense you have.  When you see heathens advocating outright murder of white Christians .... I've certainly seen it.   Thankfully this is a small minority in no way representative of folk religion as a whole.</w:t>
      </w:r>
    </w:p>
    <w:p>
      <w:r>
        <w:rPr>
          <w:b/>
          <w:u w:val="single"/>
        </w:rPr>
        <w:t>102097</w:t>
      </w:r>
    </w:p>
    <w:p>
      <w:r>
        <w:t xml:space="preserve">2. </w:t>
        <w:tab/>
        <w:t>Come again?!</w:t>
      </w:r>
    </w:p>
    <w:p>
      <w:r>
        <w:rPr>
          <w:b/>
          <w:u w:val="single"/>
        </w:rPr>
        <w:t>102098</w:t>
      </w:r>
    </w:p>
    <w:p>
      <w:r>
        <w:t xml:space="preserve">3. </w:t>
        <w:tab/>
        <w:tab/>
        <w:t>Indeed -- I have seen at least one case of this, of someone claiming to be folkish stating that "all christians get the bullet" or the like.   I'm sure if you just search for "get the bullet" or "christians get the bullet" you'll find it.      Obviously due to the nature of what we are doing, this sort of thing CAN come from infiltrators rather than serious people; which is why I don't use these instances to paint with a broad brush.    What *has* shocked me when I have seen such statements is a lack of condemnation of them.   But that could be because a lot of people mute such maniacs and so never see what they say.</w:t>
      </w:r>
    </w:p>
    <w:p>
      <w:r>
        <w:rPr>
          <w:b/>
          <w:u w:val="single"/>
        </w:rPr>
        <w:t>102099</w:t>
      </w:r>
    </w:p>
    <w:p>
      <w:r>
        <w:t xml:space="preserve">4. </w:t>
        <w:tab/>
        <w:tab/>
        <w:tab/>
        <w:t>1. How many followers did this account have?   2. how old is said account  3. Name said account.</w:t>
      </w:r>
    </w:p>
    <w:p>
      <w:r>
        <w:rPr>
          <w:b/>
          <w:u w:val="single"/>
        </w:rPr>
        <w:t>102100</w:t>
      </w:r>
    </w:p>
    <w:p>
      <w:r>
        <w:t xml:space="preserve">5. </w:t>
        <w:tab/>
        <w:tab/>
        <w:tab/>
        <w:tab/>
        <w:t>Naturally!   @Ricotta is the account.   Routinely makes such statements.  Active in pagan topics.   Over 400 followers, Pro account, established in Sept 2016.    I hope you didn't ask me for this because you thought I was making it up?</w:t>
      </w:r>
    </w:p>
    <w:p>
      <w:r>
        <w:rPr>
          <w:b/>
          <w:u w:val="single"/>
        </w:rPr>
        <w:t>102101</w:t>
      </w:r>
    </w:p>
    <w:p>
      <w:r>
        <w:t xml:space="preserve">6. </w:t>
        <w:tab/>
        <w:tab/>
        <w:tab/>
        <w:tab/>
        <w:tab/>
        <w:t>"National Socialist. Germanic pagan. Flat chested 13 year old dog girl. Pop-up headlight enthusiast. YayoiP #AnimeRight "    I do not think I would put to much credibility in that account bro.</w:t>
      </w:r>
    </w:p>
    <w:p>
      <w:r>
        <w:rPr>
          <w:b/>
          <w:u w:val="single"/>
        </w:rPr>
        <w:t>102102</w:t>
      </w:r>
    </w:p>
    <w:p>
      <w:r>
        <w:t xml:space="preserve">7. </w:t>
        <w:tab/>
        <w:tab/>
        <w:tab/>
        <w:tab/>
        <w:tab/>
        <w:tab/>
        <w:t>I don't!   But what I find interesting is how few people have counter-signaled.</w:t>
      </w:r>
    </w:p>
    <w:p>
      <w:r>
        <w:rPr>
          <w:b/>
          <w:u w:val="single"/>
        </w:rPr>
        <w:t>102103</w:t>
      </w:r>
    </w:p>
    <w:p>
      <w:r>
        <w:t xml:space="preserve">8. </w:t>
        <w:tab/>
        <w:tab/>
        <w:tab/>
        <w:tab/>
        <w:tab/>
        <w:tab/>
        <w:tab/>
        <w:t>Well whats to counter signal? its a little like the village retard marching around town screaming that dog dick tastes delicious, everyone knows it isn't true but its just not worth the effort to say otherwise.</w:t>
      </w:r>
    </w:p>
    <w:p>
      <w:r>
        <w:rPr>
          <w:b/>
          <w:u w:val="single"/>
        </w:rPr>
        <w:t>102104</w:t>
      </w:r>
    </w:p>
    <w:p>
      <w:r>
        <w:t xml:space="preserve">9. </w:t>
        <w:tab/>
        <w:tab/>
        <w:tab/>
        <w:tab/>
        <w:tab/>
        <w:tab/>
        <w:tab/>
        <w:tab/>
        <w:t>Fair enough!</w:t>
      </w:r>
    </w:p>
    <w:p>
      <w:r>
        <w:rPr>
          <w:b/>
          <w:u w:val="single"/>
        </w:rPr>
        <w:t>102105</w:t>
      </w:r>
    </w:p>
    <w:p>
      <w:r>
        <w:t>1. HELLOOOOOO??? MAX-INE WAT-ERS?!</w:t>
      </w:r>
    </w:p>
    <w:p>
      <w:r>
        <w:rPr>
          <w:b/>
          <w:u w:val="single"/>
        </w:rPr>
        <w:t>102106</w:t>
      </w:r>
    </w:p>
    <w:p>
      <w:r>
        <w:t xml:space="preserve">2. </w:t>
        <w:tab/>
        <w:t>I wish Mad Max would receive a bomb and it would blow up in her stupid Nigger face!! I'd laugh my ass off!! All fuckin niggers must fuckin hang!!!!!!!! Except for the ones we need for manual labor!!!!!</w:t>
      </w:r>
    </w:p>
    <w:p>
      <w:r>
        <w:rPr>
          <w:b/>
          <w:u w:val="single"/>
        </w:rPr>
        <w:t>102107</w:t>
      </w:r>
    </w:p>
    <w:p>
      <w:r>
        <w:t>1. Impeach Kavanaugh...New witness comes out...</w:t>
      </w:r>
    </w:p>
    <w:p>
      <w:r>
        <w:rPr>
          <w:b/>
          <w:u w:val="single"/>
        </w:rPr>
        <w:t>102108</w:t>
      </w:r>
    </w:p>
    <w:p>
      <w:r>
        <w:t xml:space="preserve">2. </w:t>
        <w:tab/>
        <w:t>fu nigger</w:t>
      </w:r>
    </w:p>
    <w:p>
      <w:r>
        <w:rPr>
          <w:b/>
          <w:u w:val="single"/>
        </w:rPr>
        <w:t>102109</w:t>
      </w:r>
    </w:p>
    <w:p>
      <w:r>
        <w:t>1. And you are still too retarded to understand how stupid you sound.</w:t>
      </w:r>
    </w:p>
    <w:p>
      <w:r>
        <w:rPr>
          <w:b/>
          <w:u w:val="single"/>
        </w:rPr>
        <w:t>102110</w:t>
      </w:r>
    </w:p>
    <w:p>
      <w:r>
        <w:t>1. Nothin' like the classics.   https://www.youtube.com/watch?v=KMBlGHIgSdY</w:t>
      </w:r>
    </w:p>
    <w:p>
      <w:r>
        <w:rPr>
          <w:b/>
          <w:u w:val="single"/>
        </w:rPr>
        <w:t>102111</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102112</w:t>
      </w:r>
    </w:p>
    <w:p>
      <w:r>
        <w:t>1. What's the big deal?   Melania Trump is offered a suspicious little male package every night being told it's the bomb!</w:t>
      </w:r>
    </w:p>
    <w:p>
      <w:r>
        <w:rPr>
          <w:b/>
          <w:u w:val="single"/>
        </w:rPr>
        <w:t>102113</w:t>
      </w:r>
    </w:p>
    <w:p>
      <w:r>
        <w:t xml:space="preserve">2. </w:t>
        <w:tab/>
        <w:t>Keep your nasty remarks about our FLOTUS to yourself, limey.</w:t>
      </w:r>
    </w:p>
    <w:p>
      <w:r>
        <w:rPr>
          <w:b/>
          <w:u w:val="single"/>
        </w:rPr>
        <w:t>102114</w:t>
      </w:r>
    </w:p>
    <w:p>
      <w:r>
        <w:t xml:space="preserve">3. </w:t>
        <w:tab/>
        <w:tab/>
        <w:t>Shut up humorless npc cunt boat🤘🏼</w:t>
      </w:r>
    </w:p>
    <w:p>
      <w:r>
        <w:rPr>
          <w:b/>
          <w:u w:val="single"/>
        </w:rPr>
        <w:t>102115</w:t>
      </w:r>
    </w:p>
    <w:p>
      <w:r>
        <w:t>1. ..behind their stories, plans and symbols and most of you will think, 'He's talking about a TELEVISION SHOW...WHAT A MORON! WE SHOULD BE WAY MORE WORRIED ABOUT WHAT JEWS ARE SAYING ON CNN, AND ANDERSON COOPERS 360 SHOW.'   (Also a tv show: for those irony impaired individuals out there.)</w:t>
      </w:r>
    </w:p>
    <w:p>
      <w:r>
        <w:rPr>
          <w:b/>
          <w:u w:val="single"/>
        </w:rPr>
        <w:t>102116</w:t>
      </w:r>
    </w:p>
    <w:p>
      <w:r>
        <w:t xml:space="preserve">2. </w:t>
        <w:tab/>
        <w:t>FREE Them ALL!!! :::The TRUTH Fears NO Investigation::: Please POST-EVERYWHERE :-)</w:t>
      </w:r>
    </w:p>
    <w:p>
      <w:r>
        <w:rPr>
          <w:b/>
          <w:u w:val="single"/>
        </w:rPr>
        <w:t>102117</w:t>
      </w:r>
    </w:p>
    <w:p>
      <w:r>
        <w:t xml:space="preserve">3. </w:t>
        <w:tab/>
        <w:tab/>
        <w:t>..it also leaves out that you're doing the exact same thing: attacking free speech. Namely by suggesting that Germans and others are too stupid to know propaganda when they hear it (something I actually agree with 100%) and must not be exposed to too much Jewish media. Same exact argument retarded @Amy made.</w:t>
      </w:r>
    </w:p>
    <w:p>
      <w:r>
        <w:rPr>
          <w:b/>
          <w:u w:val="single"/>
        </w:rPr>
        <w:t>102118</w:t>
      </w:r>
    </w:p>
    <w:p>
      <w:r>
        <w:t>1. It's great Canada did this but they're all still faggot Canadians</w:t>
      </w:r>
    </w:p>
    <w:p>
      <w:r>
        <w:rPr>
          <w:b/>
          <w:u w:val="single"/>
        </w:rPr>
        <w:t>102119</w:t>
      </w:r>
    </w:p>
    <w:p>
      <w:r>
        <w:t>1. Why would they want to do this...really?   https://www.politico.com/story/2018/10/01/trump-presidential-alerts-to-phones-857287    related to: #potus #trump #politics #news #maga #qanon #media #msm</w:t>
      </w:r>
    </w:p>
    <w:p>
      <w:r>
        <w:rPr>
          <w:b/>
          <w:u w:val="single"/>
        </w:rPr>
        <w:t>102120</w:t>
      </w:r>
    </w:p>
    <w:p>
      <w:r>
        <w:t xml:space="preserve">2. </w:t>
        <w:tab/>
        <w:t>Retarded on steroids.</w:t>
      </w:r>
    </w:p>
    <w:p>
      <w:r>
        <w:rPr>
          <w:b/>
          <w:u w:val="single"/>
        </w:rPr>
        <w:t>102121</w:t>
      </w:r>
    </w:p>
    <w:p>
      <w:r>
        <w:t>1. Stormy Now Owns Pres. Trump’s Legal Bills  Judge throws out Stormy Daniels’s defamation lawsuit against Trump   https://www.washingtonpost.com/amphtml/politics/judge-throws-out-stormy-danielss-lawsuit-against-trump/2018/10/15/402935e8-d0cc-11e8-b2d2-f397227b43f0_story.html</w:t>
      </w:r>
    </w:p>
    <w:p>
      <w:r>
        <w:rPr>
          <w:b/>
          <w:u w:val="single"/>
        </w:rPr>
        <w:t>102122</w:t>
      </w:r>
    </w:p>
    <w:p>
      <w:r>
        <w:t xml:space="preserve">2. </w:t>
        <w:tab/>
        <w:t>very used twat</w:t>
      </w:r>
    </w:p>
    <w:p>
      <w:r>
        <w:rPr>
          <w:b/>
          <w:u w:val="single"/>
        </w:rPr>
        <w:t>102123</w:t>
      </w:r>
    </w:p>
    <w:p>
      <w:r>
        <w:t>1. I doubt many people asked for this, feels like a really retarded attempt to catch the interest of people that liked Pokemon Go. Little do they understand that such people aint that interested in both buying a full-price release of the same game, as well as a console to play it on.</w:t>
      </w:r>
    </w:p>
    <w:p>
      <w:r>
        <w:rPr>
          <w:b/>
          <w:u w:val="single"/>
        </w:rPr>
        <w:t>102124</w:t>
      </w:r>
    </w:p>
    <w:p>
      <w:r>
        <w:t>1. just give da nigger da baton and let him march in the parade that'll keep the son of  bitch happy..LOL</w:t>
      </w:r>
    </w:p>
    <w:p>
      <w:r>
        <w:rPr>
          <w:b/>
          <w:u w:val="single"/>
        </w:rPr>
        <w:t>102125</w:t>
      </w:r>
    </w:p>
    <w:p>
      <w:r>
        <w:t>1. @BegsAli Ok shitty arse.. I got to pull you up with some facts here.    1) Nobody has “pretended” you are Alice..... We KNOW you are.    2) Have you doxed ME? No.    3) “Charlie” himself confirmed his name was Paul.    4) Stop running away you fat cunt.   5) LOLLERS</w:t>
      </w:r>
    </w:p>
    <w:p>
      <w:r>
        <w:rPr>
          <w:b/>
          <w:u w:val="single"/>
        </w:rPr>
        <w:t>102126</w:t>
      </w:r>
    </w:p>
    <w:p>
      <w:r>
        <w:t xml:space="preserve">2. </w:t>
        <w:tab/>
        <w:t>Is Awlish quiet cos Derek the nigger is facing 10 to life or cos Tommys armt have her address??</w:t>
      </w:r>
    </w:p>
    <w:p>
      <w:r>
        <w:rPr>
          <w:b/>
          <w:u w:val="single"/>
        </w:rPr>
        <w:t>102127</w:t>
      </w:r>
    </w:p>
    <w:p>
      <w:r>
        <w:t xml:space="preserve">3. </w:t>
        <w:tab/>
        <w:tab/>
        <w:t>Ahhhh that so? Well it’ll be both then!!</w:t>
      </w:r>
    </w:p>
    <w:p>
      <w:r>
        <w:rPr>
          <w:b/>
          <w:u w:val="single"/>
        </w:rPr>
        <w:t>102128</w:t>
      </w:r>
    </w:p>
    <w:p>
      <w:r>
        <w:t>1. * * * FALSE FLAG EVENT * * *    Okay, how stupid do people think us gabbers are? First 'fake bombs' and now a white moose! This is just another ploy by the 'DS' to bring Trump down!    Just because this moose is snow-white, we all know its just another dirty trick!    "You can put white paint on a moose, its still just a moose wearin white paint!                                  https://youtu.be/1CESEbTFvRg</w:t>
      </w:r>
    </w:p>
    <w:p>
      <w:r>
        <w:rPr>
          <w:b/>
          <w:u w:val="single"/>
        </w:rPr>
        <w:t>102129</w:t>
      </w:r>
    </w:p>
    <w:p>
      <w:r>
        <w:t xml:space="preserve">2. </w:t>
        <w:tab/>
        <w:t>For some reason I trust this moose and feel he's probably a good Dad, works hard and loves his country.</w:t>
      </w:r>
    </w:p>
    <w:p>
      <w:r>
        <w:rPr>
          <w:b/>
          <w:u w:val="single"/>
        </w:rPr>
        <w:t>102130</w:t>
      </w:r>
    </w:p>
    <w:p>
      <w:r>
        <w:t xml:space="preserve">3. </w:t>
        <w:tab/>
        <w:tab/>
        <w:t>Albino animals, including moose, are real. Its a genetic defect i wouldn't brag about being Albino, that's like calling your self a nazi ...its a retard gene</w:t>
      </w:r>
    </w:p>
    <w:p>
      <w:r>
        <w:rPr>
          <w:b/>
          <w:u w:val="single"/>
        </w:rPr>
        <w:t>102131</w:t>
      </w:r>
    </w:p>
    <w:p>
      <w:r>
        <w:t>1. It's not Trump's fault that Obama is a touch retarded &amp; it took him 6 yrs to figure out how the address printer works (Trump tweet is from 2012)   https://twitter.com/Breaking911/status/1055532850500562945</w:t>
      </w:r>
    </w:p>
    <w:p>
      <w:r>
        <w:rPr>
          <w:b/>
          <w:u w:val="single"/>
        </w:rPr>
        <w:t>102132</w:t>
      </w:r>
    </w:p>
    <w:p>
      <w:r>
        <w:t xml:space="preserve">2. </w:t>
        <w:tab/>
        <w:t>Dat 10 D chess boi...</w:t>
      </w:r>
    </w:p>
    <w:p>
      <w:r>
        <w:rPr>
          <w:b/>
          <w:u w:val="single"/>
        </w:rPr>
        <w:t>102133</w:t>
      </w:r>
    </w:p>
    <w:p>
      <w:r>
        <w:t>1. FARRAKHAN:  'I'm Not An Anti-Semite. I'm Anti-Termite'... https://kek.gg/u/ztsC</w:t>
      </w:r>
    </w:p>
    <w:p>
      <w:r>
        <w:rPr>
          <w:b/>
          <w:u w:val="single"/>
        </w:rPr>
        <w:t>102134</w:t>
      </w:r>
    </w:p>
    <w:p>
      <w:r>
        <w:t xml:space="preserve">2. </w:t>
        <w:tab/>
        <w:t>... Is someone actually trying to puzzle out what a nigger is thinking???</w:t>
      </w:r>
    </w:p>
    <w:p>
      <w:r>
        <w:rPr>
          <w:b/>
          <w:u w:val="single"/>
        </w:rPr>
        <w:t>102135</w:t>
      </w:r>
    </w:p>
    <w:p>
      <w:r>
        <w:t>1. Wow! Great SGT Report with Liz Crokin!  https://youtu.be/X2aBOyP38W0</w:t>
      </w:r>
    </w:p>
    <w:p>
      <w:r>
        <w:rPr>
          <w:b/>
          <w:u w:val="single"/>
        </w:rPr>
        <w:t>102136</w:t>
      </w:r>
    </w:p>
    <w:p>
      <w:r>
        <w:t xml:space="preserve">2. </w:t>
        <w:tab/>
        <w:t>They are badly staged because Democrats are filled with brain dead PAC's Personal Player Characters and retarded Millennials. They are incapable of sophisticated thought.</w:t>
      </w:r>
    </w:p>
    <w:p>
      <w:r>
        <w:rPr>
          <w:b/>
          <w:u w:val="single"/>
        </w:rPr>
        <w:t>102137</w:t>
      </w:r>
    </w:p>
    <w:p>
      <w:r>
        <w:t>1. OMG MR WEHRMACHT UR NOT GONNA BELIEVE THIS i just said to my Dad “who the fuck is Babe Ruth” and he started telling me about how my Great Great Great Great Great Grandma Edith Anderson used to write letters to the 1st nigger baseball player, he even showed me one!   ❤️❤️😇❤️❤️🖕🐒</w:t>
      </w:r>
    </w:p>
    <w:p>
      <w:r>
        <w:rPr>
          <w:b/>
          <w:u w:val="single"/>
        </w:rPr>
        <w:t>102138</w:t>
      </w:r>
    </w:p>
    <w:p>
      <w:r>
        <w:t>1. Around bowling balls &amp; blacks, don't relax.  https://www.detroitnews.com/story/news/local/macomb-county/2018/10/15/two-arrested-roseville-bowling-ball-attack/1650729002/</w:t>
      </w:r>
    </w:p>
    <w:p>
      <w:r>
        <w:rPr>
          <w:b/>
          <w:u w:val="single"/>
        </w:rPr>
        <w:t>102139</w:t>
      </w:r>
    </w:p>
    <w:p>
      <w:r>
        <w:t xml:space="preserve">2. </w:t>
        <w:tab/>
        <w:t>well. WHEN THE SHTF, WE THE PEOPLE ARE GOING TO SOLVE THIS NIGGER AND COMMUNIST DEMORAT PROBLEM. IF WE DON'T WE ARE FKINNG DONE AS A NATION CREATED BY OUR WHITE FOUNDERS.</w:t>
      </w:r>
    </w:p>
    <w:p>
      <w:r>
        <w:rPr>
          <w:b/>
          <w:u w:val="single"/>
        </w:rPr>
        <w:t>102140</w:t>
      </w:r>
    </w:p>
    <w:p>
      <w:r>
        <w:t xml:space="preserve">3. </w:t>
        <w:tab/>
        <w:tab/>
        <w:t>we will tell the niggers.. " look niggah,it's our way or the highway!!" ( &lt; :</w:t>
      </w:r>
    </w:p>
    <w:p>
      <w:r>
        <w:rPr>
          <w:b/>
          <w:u w:val="single"/>
        </w:rPr>
        <w:t>102141</w:t>
      </w:r>
    </w:p>
    <w:p>
      <w:r>
        <w:t>1. If I see this retarded shit in public I'm going to sweep the leg. Swear to #CobraKai   https://www.thedailybeast.com/more-men-are-wearing-stilettosif-they-can-find-their-size</w:t>
      </w:r>
    </w:p>
    <w:p>
      <w:r>
        <w:rPr>
          <w:b/>
          <w:u w:val="single"/>
        </w:rPr>
        <w:t>102142</w:t>
      </w:r>
    </w:p>
    <w:p>
      <w:r>
        <w:t>1. @a See Andrew, only Facebook, Google, and Twitter can allow anti white hatred, Islamic terrorism, etc.    This “setup” as blatant &amp; phony as the toy unibomber    https://www.zerohedge.com/news/2018-10-27/active-shooter-reported-pittsburgh-synagogue</w:t>
      </w:r>
    </w:p>
    <w:p>
      <w:r>
        <w:rPr>
          <w:b/>
          <w:u w:val="single"/>
        </w:rPr>
        <w:t>102143</w:t>
      </w:r>
    </w:p>
    <w:p>
      <w:r>
        <w:t xml:space="preserve">2. </w:t>
        <w:tab/>
        <w:t>Another askeNAZI JEW TERRORIST?  They are all askeNAZI JEW TERRORIST SCUM!  Jews are RETARDED programmed robots!</w:t>
      </w:r>
    </w:p>
    <w:p>
      <w:r>
        <w:rPr>
          <w:b/>
          <w:u w:val="single"/>
        </w:rPr>
        <w:t>102144</w:t>
      </w:r>
    </w:p>
    <w:p>
      <w:r>
        <w:t>1. You know, you shouldn't call Liberals "retarded." Retarded people really hate being equated with Liberals. Can't say I blame them.</w:t>
      </w:r>
    </w:p>
    <w:p>
      <w:r>
        <w:rPr>
          <w:b/>
          <w:u w:val="single"/>
        </w:rPr>
        <w:t>102145</w:t>
      </w:r>
    </w:p>
    <w:p>
      <w:r>
        <w:t>1. FBI Arrests White ‘Serial Rioters’   And ignores antifa.   https://www.amren.com/commentary/2018/10/fbi-arrests-white-serial-rioters/</w:t>
      </w:r>
    </w:p>
    <w:p>
      <w:r>
        <w:rPr>
          <w:b/>
          <w:u w:val="single"/>
        </w:rPr>
        <w:t>102146</w:t>
      </w:r>
    </w:p>
    <w:p>
      <w:r>
        <w:t xml:space="preserve">2. </w:t>
        <w:tab/>
        <w:t>FBI is the nigger protection league</w:t>
      </w:r>
    </w:p>
    <w:p>
      <w:r>
        <w:rPr>
          <w:b/>
          <w:u w:val="single"/>
        </w:rPr>
        <w:t>102147</w:t>
      </w:r>
    </w:p>
    <w:p>
      <w:r>
        <w:t>1.</w:t>
      </w:r>
    </w:p>
    <w:p>
      <w:r>
        <w:rPr>
          <w:b/>
          <w:u w:val="single"/>
        </w:rPr>
        <w:t>102148</w:t>
      </w:r>
    </w:p>
    <w:p>
      <w:r>
        <w:t xml:space="preserve">2. </w:t>
        <w:tab/>
        <w:t>New Orleans doesnt have gun control. We have a nigger problem, you stupid fucking jew.</w:t>
      </w:r>
    </w:p>
    <w:p>
      <w:r>
        <w:rPr>
          <w:b/>
          <w:u w:val="single"/>
        </w:rPr>
        <w:t>102149</w:t>
      </w:r>
    </w:p>
    <w:p>
      <w:r>
        <w:t>1. In a sense you have.  When you see heathens advocating outright murder of white Christians .... I've certainly seen it.   Thankfully this is a small minority in no way representative of folk religion as a whole.</w:t>
      </w:r>
    </w:p>
    <w:p>
      <w:r>
        <w:rPr>
          <w:b/>
          <w:u w:val="single"/>
        </w:rPr>
        <w:t>102150</w:t>
      </w:r>
    </w:p>
    <w:p>
      <w:r>
        <w:t xml:space="preserve">2. </w:t>
        <w:tab/>
        <w:t>Come again?!</w:t>
      </w:r>
    </w:p>
    <w:p>
      <w:r>
        <w:rPr>
          <w:b/>
          <w:u w:val="single"/>
        </w:rPr>
        <w:t>102151</w:t>
      </w:r>
    </w:p>
    <w:p>
      <w:r>
        <w:t xml:space="preserve">3. </w:t>
        <w:tab/>
        <w:tab/>
        <w:t>Indeed -- I have seen at least one case of this, of someone claiming to be folkish stating that "all christians get the bullet" or the like.   I'm sure if you just search for "get the bullet" or "christians get the bullet" you'll find it.      Obviously due to the nature of what we are doing, this sort of thing CAN come from infiltrators rather than serious people; which is why I don't use these instances to paint with a broad brush.    What *has* shocked me when I have seen such statements is a lack of condemnation of them.   But that could be because a lot of people mute such maniacs and so never see what they say.</w:t>
      </w:r>
    </w:p>
    <w:p>
      <w:r>
        <w:rPr>
          <w:b/>
          <w:u w:val="single"/>
        </w:rPr>
        <w:t>102152</w:t>
      </w:r>
    </w:p>
    <w:p>
      <w:r>
        <w:t xml:space="preserve">4. </w:t>
        <w:tab/>
        <w:tab/>
        <w:tab/>
        <w:t>1. How many followers did this account have?   2. how old is said account  3. Name said account.</w:t>
      </w:r>
    </w:p>
    <w:p>
      <w:r>
        <w:rPr>
          <w:b/>
          <w:u w:val="single"/>
        </w:rPr>
        <w:t>102153</w:t>
      </w:r>
    </w:p>
    <w:p>
      <w:r>
        <w:t xml:space="preserve">5. </w:t>
        <w:tab/>
        <w:tab/>
        <w:tab/>
        <w:tab/>
        <w:t>Naturally!   @Ricotta is the account.   Routinely makes such statements.  Active in pagan topics.   Over 400 followers, Pro account, established in Sept 2016.    I hope you didn't ask me for this because you thought I was making it up?</w:t>
      </w:r>
    </w:p>
    <w:p>
      <w:r>
        <w:rPr>
          <w:b/>
          <w:u w:val="single"/>
        </w:rPr>
        <w:t>102154</w:t>
      </w:r>
    </w:p>
    <w:p>
      <w:r>
        <w:t xml:space="preserve">6. </w:t>
        <w:tab/>
        <w:tab/>
        <w:tab/>
        <w:tab/>
        <w:tab/>
        <w:t>I think Ricotta just has a sense of humour..their joking aside I tend to agree with most underlying points in the posts they make.  There is simply no room for alien ideologies like Abrahamism in a new healthy &amp; authentically European order.   Within the post-Christian Western Nations advocacy for the re-implementation of christian rule, ideology &amp; moral ideals is nothing short of subverting the Nation...this isn't about picking on Christians, it's about pro-white people that rightfully view this ideology as inherently / fundamentally anti-white (or non European in origin).... "Christian apologists get the bullet too" is this fundamental difference drawn to its extreme conclusion....  In other words, they will always view it as a destructive anti European force.  Of course you will strongly disagree with this, but an increasing number of people feel this way...it is an incompatibility in ideology that won't simply fade away with time.</w:t>
      </w:r>
    </w:p>
    <w:p>
      <w:r>
        <w:rPr>
          <w:b/>
          <w:u w:val="single"/>
        </w:rPr>
        <w:t>102155</w:t>
      </w:r>
    </w:p>
    <w:p>
      <w:r>
        <w:t xml:space="preserve">7. </w:t>
        <w:tab/>
        <w:tab/>
        <w:tab/>
        <w:tab/>
        <w:tab/>
        <w:tab/>
        <w:t>Here is the problem with that reasoning.   Pretty much every single one of us has had, in the past 1000+ years, multiple generations of Christian ancestors without whom we would not even exist.      Should they have all been murdered and thereby just wiped out the white race?  Of course not.    Plenty of philosophies are destructive, and with christians in white countries being by far a minority compared to specifically marxist and globalist ideologies, they are far from an important priority IMO.</w:t>
      </w:r>
    </w:p>
    <w:p>
      <w:r>
        <w:rPr>
          <w:b/>
          <w:u w:val="single"/>
        </w:rPr>
        <w:t>102156</w:t>
      </w:r>
    </w:p>
    <w:p>
      <w:r>
        <w:t xml:space="preserve">8. </w:t>
        <w:tab/>
        <w:tab/>
        <w:tab/>
        <w:tab/>
        <w:tab/>
        <w:tab/>
        <w:tab/>
        <w:t>They're only a problem when they have the power to murder us over our ethnic faiths and rejection of a Jew.  Christians tried to forcibly convert, murder and stamp out these faiths across Europe...destroying our cultures and traditions in the process, whilst adopting, warping and mutating other aspects.  Clearly I'm not advocating going back in time and murdering all Christians.....but yes...we should have been fortunate enough to murder every last subversive and backwards Christian spreading this virus across Europe.  There is no problem with this reasoning....you're just claiming that because at one point the majority of people were christian therefore we can never oppose Christianity in any real way, otherwise we are destroying ourselves! ....that is faulty thinking....mostly because you proceed to point out how Christians are now a minority... wouldn't it then make sense to deal with this problem in its infancy?  Communists should get the bullet....and that won't change even if they manage to become 99% of my society. (someone then telling me my strong opposition to communist advocacy is detrimental to the survival of humanity isn't very convincing....agree with the fleeting majority or the species will die)  I would also advocate physically opposing people that are trying to implement their favourite politician as a King in 2018...... does this mean I want to murder all Europeans because most European Nations had Kings in the past??? no.  Your reply is dishonest &amp; a cheap emotional plea.</w:t>
      </w:r>
    </w:p>
    <w:p>
      <w:r>
        <w:rPr>
          <w:b/>
          <w:u w:val="single"/>
        </w:rPr>
        <w:t>102157</w:t>
      </w:r>
    </w:p>
    <w:p>
      <w:r>
        <w:t xml:space="preserve">9. </w:t>
        <w:tab/>
        <w:tab/>
        <w:tab/>
        <w:tab/>
        <w:tab/>
        <w:tab/>
        <w:tab/>
        <w:tab/>
        <w:t>I am not trying to be dishonest or emotional.       Let me try another approach to this.       I am assuming you would agree that Jews control all major media.  Correct?    What is the one and only religion attacked and derided without penalty by JEWISH CONTROLLED media?   Is it Judaism? Islam? Hinduism?  Dianic Feminist Wicca?  Druidry?  No -- it is Christianity.    When Christian prayers were removed from schools, who funded that?  Jews.  When Christian displays are removed from public places, who funds that litigation?  Jews.   Who planned and executed the subversion of the Vatican resulting in Vatican 2?  Jews.  Who planned and executed the systematic subversion of numerous Christian theological schools?  Jews.  Who wrote and propagated the poisonous Schofield Bible propagating so-called Christian Zionism?  A Jew.      Whether or not Christianity is objectively good or bad for European peoples is something that can be reasonably debated.       But what cannot be debated is that when you take a specifically anti-Christian stance (as opposed to a pro-pagan one) you are absolutely joining forces with Jews to achieve what is also a Jewish objective.    Too damned bad you can't cooperate with woke Christians against organized Jewish interests, huh?    And yet one more tack:  According to McNallen who is in a position to know, there are only about 20k pagans in the entire US.   Meanwhile, fully 3,000,000 Americans are leaving Christianity every year.  But they aren't becoming pagans.    The default being pushed by the globalist now is a rational materialistic atheism.   THIS is the philosophy that CURRENTLY is preferred by the globalists.   It is every bit as dangerous and damaging as you believe Christianity to be, as the number of Aryans dying with needles stuck in their arms will attest.    Attacking Christianity does NOT get you new pagans.  If you successfully destroy someone's Christian faith, you are more likely to get an atheistic materialist.    IMHO your efforts are FAR better spent on making community infrastructure and other things pagans need in order to offer a sense of community and structure for families so people have an alternative, when they leave churches, to falling into something even worse.       Finally, most people forever have always been sheep.   "Christians" are not to blame for what the kings and emperors etc force them to do.  Just like in WWII when my great uncle was drafted -- he participated because if he didn't he would have been penalized.   Conversions by the sword were not really for Christianity -- they were about conquest and Christianity was used as the excuse.       Today, liberalism does the exact same things -- punishes people for heresy and the like.   It's not about religion, or the religion of the common people.   It's about control.        If you think its okay to join the Jews in attacking white Christian brothers so they will become rational atheistic materialists, that's just fine.       But IMHO your efforts are better spent in finding ways to rescue our Folk from that rational atheistic materialist abyss.</w:t>
      </w:r>
    </w:p>
    <w:p>
      <w:r>
        <w:rPr>
          <w:b/>
          <w:u w:val="single"/>
        </w:rPr>
        <w:t>102158</w:t>
      </w:r>
    </w:p>
    <w:p>
      <w:r>
        <w:t xml:space="preserve">10. </w:t>
        <w:tab/>
        <w:tab/>
        <w:tab/>
        <w:tab/>
        <w:tab/>
        <w:tab/>
        <w:tab/>
        <w:tab/>
        <w:tab/>
        <w:t>All these Odin LARPers have one thing in common: next to no knowledge of the Christian faith, but they wish to use it as a strawman in their LARPery.  As you note, there are next to no 'pagans.'  The alleged pagans on GAB are not people of learning, but appear to be feminist catladies with a new marketing angle.</w:t>
      </w:r>
    </w:p>
    <w:p>
      <w:r>
        <w:rPr>
          <w:b/>
          <w:u w:val="single"/>
        </w:rPr>
        <w:t>102159</w:t>
      </w:r>
    </w:p>
    <w:p>
      <w:r>
        <w:t xml:space="preserve">11. </w:t>
        <w:tab/>
        <w:tab/>
        <w:tab/>
        <w:tab/>
        <w:tab/>
        <w:tab/>
        <w:tab/>
        <w:tab/>
        <w:tab/>
        <w:tab/>
        <w:t>Gonna be the devil's advocate to some extent and say I believe some of the Odinists here are sincere and learned people of good will.   Not all, but definitely some.    And also that one of the biggest problems is that the Christians who debate them don't know their own faith.  I listened to such a debate between the catlady and a couple of Christians and I cringed at how little they knew.   (Of course, truly knowledgeable Christians likely would not have been selected for that role.)    But I definitely do see a large part of what you are saying, and think it has a very large element of truth overall.   It seems some of these people are just using paganism as an excuse to vent anti-Christian hatred moreso than to promote anything positive paganism has to offer.</w:t>
      </w:r>
    </w:p>
    <w:p>
      <w:r>
        <w:rPr>
          <w:b/>
          <w:u w:val="single"/>
        </w:rPr>
        <w:t>102160</w:t>
      </w:r>
    </w:p>
    <w:p>
      <w:r>
        <w:t xml:space="preserve">12. </w:t>
        <w:tab/>
        <w:tab/>
        <w:tab/>
        <w:tab/>
        <w:tab/>
        <w:tab/>
        <w:tab/>
        <w:tab/>
        <w:tab/>
        <w:tab/>
        <w:tab/>
        <w:t>"Maple Curtain" kinda made our point for us: The message is,"If you aren't a christian, you're an ignoramus, who deserves to be abused by christians."   When we call them on their abuse - however politely - suddenly, the christian becomes the victim   Note: I don't believe in magical sky beings, but I've found that pagans are more reasonable that most christians</w:t>
      </w:r>
    </w:p>
    <w:p>
      <w:r>
        <w:rPr>
          <w:b/>
          <w:u w:val="single"/>
        </w:rPr>
        <w:t>102161</w:t>
      </w:r>
    </w:p>
    <w:p>
      <w:r>
        <w:t xml:space="preserve">13. </w:t>
        <w:tab/>
        <w:tab/>
        <w:tab/>
        <w:tab/>
        <w:tab/>
        <w:tab/>
        <w:tab/>
        <w:tab/>
        <w:tab/>
        <w:tab/>
        <w:tab/>
        <w:tab/>
        <w:t>I've found too many on both sides who are nasty hateful creatures.       And I think, on Gab, the whole social media format tends to bring out the most extreme and nasty of people -- like the lady in this thread who argues that now would be a great time to kill all the christians since they are now a vulnerable minority.       Think about that.  With fewer than 1.5% of the people on the planet being white women of child bearing age, that lady's anti-christian feelings are so intense she'd be okay with wiping a few of that precious 1.5% out.    I am perfectly fine with both to the extent that I believe both have the potential to be positive and valuable especially in opposition at this point to globalism, materialistic atheism, nihilism, etc.         My own personal religious views are complex and don't conform to what anyone says they "ought" to be.   But I believe in the 14 words and I think religious infighting especially between pro-white people is way beyond stupid.  Happy merchants are rubbing their hands in glee.</w:t>
      </w:r>
    </w:p>
    <w:p>
      <w:r>
        <w:rPr>
          <w:b/>
          <w:u w:val="single"/>
        </w:rPr>
        <w:t>102162</w:t>
      </w:r>
    </w:p>
    <w:p>
      <w:r>
        <w:t xml:space="preserve">14. </w:t>
        <w:tab/>
        <w:tab/>
        <w:tab/>
        <w:tab/>
        <w:tab/>
        <w:tab/>
        <w:tab/>
        <w:tab/>
        <w:tab/>
        <w:tab/>
        <w:tab/>
        <w:tab/>
        <w:tab/>
        <w:t>Not buying it, but I'm not gonna spend all night arguing about it. ;)   hint:   *Christians* are failing to live up the standards of behavior set for them by their own saviour.   Coming from a christian, the argument that pagans are just as bad as christians is a huge fail.    *Huge* fail. :)</w:t>
      </w:r>
    </w:p>
    <w:p>
      <w:r>
        <w:rPr>
          <w:b/>
          <w:u w:val="single"/>
        </w:rPr>
        <w:t>102163</w:t>
      </w:r>
    </w:p>
    <w:p>
      <w:r>
        <w:t xml:space="preserve">15. </w:t>
        <w:tab/>
        <w:tab/>
        <w:tab/>
        <w:tab/>
        <w:tab/>
        <w:tab/>
        <w:tab/>
        <w:tab/>
        <w:tab/>
        <w:tab/>
        <w:tab/>
        <w:tab/>
        <w:tab/>
        <w:tab/>
        <w:t>I don't want to argue it either.       I don't think that is really my argument -- in fact I have not been arguing pro-christian at all.  I am arguing pro-not-killing-each-other.    Let me give you an example.  For over a decade I have directly or indirectly promoted Odinism in particular.   Back when I did a podcast, I interviewed Odinists as guests, I positively reviewed their books, etc.   At various times over the past decade I have made financial contributions to both the Asatru Folk Assembly and the Odinic Rite.   Back last fall when one pagan started producing a magazine, I gave it positive reviews on my news site, bought many copies of it and distributed it, etc.   As recently as a week ago I pointed a friend to the Odinic Rite.    For years I had nothing but positive worthwhile interactions with Odinists who are unambiguously good people with good goals.    Maybe in the grand scheme of things what I was doing had no value.  I don't know.       But my interactions on Gab have soured me significantly.  Not because I have been trying to convert pagans to christianity (which would be a pro christian position) but because I have argued against attacking PRO-WHITE people who are Christians.   For that, these pagans have quite frankly for the most part treated me abominably.    And as a result, I have most certainly stopped any promotion of their creators etc.       Now -- WHO has benefited from the fact they have lost my financial and promotional support?    As I said, my own personal religious views are complex.   Were they known, specifically my belief in the truth of orlog, no christian would call me christian.    Even so, because I am formally theologically trained, I agree that by definition NO Christian keeps the law.   Were it not so, they would not require a savior.   But beyond that, any reasonable Christian and certainly the pro-white ones know their churches are mostly subverted and most people who call themselves Christians ... are not.</w:t>
      </w:r>
    </w:p>
    <w:p>
      <w:r>
        <w:rPr>
          <w:b/>
          <w:u w:val="single"/>
        </w:rPr>
        <w:t>102164</w:t>
      </w:r>
    </w:p>
    <w:p>
      <w:r>
        <w:t xml:space="preserve">16. </w:t>
        <w:tab/>
        <w:tab/>
        <w:tab/>
        <w:tab/>
        <w:tab/>
        <w:tab/>
        <w:tab/>
        <w:tab/>
        <w:tab/>
        <w:tab/>
        <w:tab/>
        <w:tab/>
        <w:tab/>
        <w:tab/>
        <w:tab/>
        <w:t>I am CI. I am also wearing a Volknut around my neck. The two are not incompatiable. If you’re religion isn’t political, = tool of the Jew.  Patriarchy serves white well being. Feminism does not. Any religious order, (Pagan or Christian), that is not pro white should be shamed. This is a starting point of an alliance.</w:t>
      </w:r>
    </w:p>
    <w:p>
      <w:r>
        <w:rPr>
          <w:b/>
          <w:u w:val="single"/>
        </w:rPr>
        <w:t>102165</w:t>
      </w:r>
    </w:p>
    <w:p>
      <w:r>
        <w:t xml:space="preserve">17. </w:t>
        <w:tab/>
        <w:tab/>
        <w:tab/>
        <w:tab/>
        <w:tab/>
        <w:tab/>
        <w:tab/>
        <w:tab/>
        <w:tab/>
        <w:tab/>
        <w:tab/>
        <w:tab/>
        <w:tab/>
        <w:tab/>
        <w:tab/>
        <w:tab/>
        <w:t>And that is why Pagans will be purged from the right. It’s just a matter of time. Or they will comply. But I and people like me will always be there to constantly agitate by pointing out the poinson pill for White well being embedded in the pagan community. Lack of pigmentation is not enough to save you, nigger.</w:t>
      </w:r>
    </w:p>
    <w:p>
      <w:r>
        <w:rPr>
          <w:b/>
          <w:u w:val="single"/>
        </w:rPr>
        <w:t>102166</w:t>
      </w:r>
    </w:p>
    <w:p>
      <w:r>
        <w:t xml:space="preserve">18. </w:t>
        <w:tab/>
        <w:tab/>
        <w:tab/>
        <w:tab/>
        <w:tab/>
        <w:tab/>
        <w:tab/>
        <w:tab/>
        <w:tab/>
        <w:tab/>
        <w:tab/>
        <w:tab/>
        <w:tab/>
        <w:tab/>
        <w:tab/>
        <w:tab/>
        <w:tab/>
        <w:t>FUCK YOU &lt;YOUR MOTHER IS A NIGGER</w:t>
      </w:r>
    </w:p>
    <w:p>
      <w:r>
        <w:rPr>
          <w:b/>
          <w:u w:val="single"/>
        </w:rPr>
        <w:t>102167</w:t>
      </w:r>
    </w:p>
    <w:p>
      <w:r>
        <w:t xml:space="preserve">19. </w:t>
        <w:tab/>
        <w:tab/>
        <w:tab/>
        <w:tab/>
        <w:tab/>
        <w:tab/>
        <w:tab/>
        <w:tab/>
        <w:tab/>
        <w:tab/>
        <w:tab/>
        <w:tab/>
        <w:tab/>
        <w:tab/>
        <w:tab/>
        <w:tab/>
        <w:tab/>
        <w:tab/>
        <w:t>Caps mean he’s serious! You mad bro?</w:t>
      </w:r>
    </w:p>
    <w:p>
      <w:r>
        <w:rPr>
          <w:b/>
          <w:u w:val="single"/>
        </w:rPr>
        <w:t>102168</w:t>
      </w:r>
    </w:p>
    <w:p>
      <w:r>
        <w:t xml:space="preserve">20. </w:t>
        <w:tab/>
        <w:tab/>
        <w:tab/>
        <w:tab/>
        <w:tab/>
        <w:tab/>
        <w:tab/>
        <w:tab/>
        <w:tab/>
        <w:tab/>
        <w:tab/>
        <w:tab/>
        <w:tab/>
        <w:tab/>
        <w:tab/>
        <w:tab/>
        <w:tab/>
        <w:tab/>
        <w:tab/>
        <w:t>Serious about your mom being a monkey jiggaboo nigger</w:t>
      </w:r>
    </w:p>
    <w:p>
      <w:r>
        <w:rPr>
          <w:b/>
          <w:u w:val="single"/>
        </w:rPr>
        <w:t>102169</w:t>
      </w:r>
    </w:p>
    <w:p>
      <w:r>
        <w:t>1. Welcome to San Francisco. This is Folsom Street yesterday (9/30/18). This is the California Senators Feinstein and Harris are working so hard to protect.</w:t>
      </w:r>
    </w:p>
    <w:p>
      <w:r>
        <w:rPr>
          <w:b/>
          <w:u w:val="single"/>
        </w:rPr>
        <w:t>102170</w:t>
      </w:r>
    </w:p>
    <w:p>
      <w:r>
        <w:t xml:space="preserve">2. </w:t>
        <w:tab/>
        <w:t>awww even a drunk nigger and an alleyway full of every bodily fluid there is can’t stop their love isn’t democrat love beautiful 🙄</w:t>
      </w:r>
    </w:p>
    <w:p>
      <w:r>
        <w:rPr>
          <w:b/>
          <w:u w:val="single"/>
        </w:rPr>
        <w:t>102171</w:t>
      </w:r>
    </w:p>
    <w:p>
      <w:r>
        <w:t>1. Why is Melania Trump going on a trip to help children in Africa?   According to the Left, it’s all part of a grand conspiracy to deliver secret messages to Vladimir Putin.   These people need professional help.</w:t>
      </w:r>
    </w:p>
    <w:p>
      <w:r>
        <w:rPr>
          <w:b/>
          <w:u w:val="single"/>
        </w:rPr>
        <w:t>102172</w:t>
      </w:r>
    </w:p>
    <w:p>
      <w:r>
        <w:t>2.</w:t>
      </w:r>
    </w:p>
    <w:p>
      <w:r>
        <w:rPr>
          <w:b/>
          <w:u w:val="single"/>
        </w:rPr>
        <w:t>102173</w:t>
      </w:r>
    </w:p>
    <w:p>
      <w:r>
        <w:t xml:space="preserve">3. </w:t>
        <w:tab/>
        <w:tab/>
        <w:t>Well, we do keep sending them aid so they can keep reproducing like a bunch of retarded animals.</w:t>
      </w:r>
    </w:p>
    <w:p>
      <w:r>
        <w:rPr>
          <w:b/>
          <w:u w:val="single"/>
        </w:rPr>
        <w:t>102174</w:t>
      </w:r>
    </w:p>
    <w:p>
      <w:r>
        <w:t>1. TYPICAL MUZZIE DICKNOID</w:t>
      </w:r>
    </w:p>
    <w:p>
      <w:r>
        <w:rPr>
          <w:b/>
          <w:u w:val="single"/>
        </w:rPr>
        <w:t>102175</w:t>
      </w:r>
    </w:p>
    <w:p>
      <w:r>
        <w:t>1. Good morning all!  Could be just my own wishful thinking, but I am feeling a change on the way for the grossness that has been inflicted on our Republic and the lawlessness of the muzzie "resettlements".</w:t>
      </w:r>
    </w:p>
    <w:p>
      <w:r>
        <w:rPr>
          <w:b/>
          <w:u w:val="single"/>
        </w:rPr>
        <w:t>102176</w:t>
      </w:r>
    </w:p>
    <w:p>
      <w:r>
        <w:t xml:space="preserve">2. </w:t>
        <w:tab/>
        <w:t>We need to make things so un-welcoming, that they’ll yearn for the “Dark Ages” of home... don’t let the doorknob hit ya in the ass... bitches...</w:t>
      </w:r>
    </w:p>
    <w:p>
      <w:r>
        <w:rPr>
          <w:b/>
          <w:u w:val="single"/>
        </w:rPr>
        <w:t>102177</w:t>
      </w:r>
    </w:p>
    <w:p>
      <w:r>
        <w:t>1. https://www.youtube.com/watch?v=1e7FHIffc74    dara o cunt funcking transgender bbc mother fucker   another remain bastard that needs knocking out   like zog</w:t>
      </w:r>
    </w:p>
    <w:p>
      <w:r>
        <w:rPr>
          <w:b/>
          <w:u w:val="single"/>
        </w:rPr>
        <w:t>102178</w:t>
      </w:r>
    </w:p>
    <w:p>
      <w:r>
        <w:t>1. Why has nobody slotted George Soros? I just don't get it. There is not one single decent person on the planet whose life would not be improved if that psycho cunt was no longer amongst us.</w:t>
      </w:r>
    </w:p>
    <w:p>
      <w:r>
        <w:rPr>
          <w:b/>
          <w:u w:val="single"/>
        </w:rPr>
        <w:t>102179</w:t>
      </w:r>
    </w:p>
    <w:p>
      <w:r>
        <w:t>1. You are a despicable RACIST SEXIST piece of shit!  But you are too retarded to understand that aren't you! You must be a monkey brain lefty!</w:t>
      </w:r>
    </w:p>
    <w:p>
      <w:r>
        <w:rPr>
          <w:b/>
          <w:u w:val="single"/>
        </w:rPr>
        <w:t>102180</w:t>
      </w:r>
    </w:p>
    <w:p>
      <w:r>
        <w:t>1. Switched TV on last night, Casualty on BBC, virtually all black cast apart from 3 characters.   Switched over to X Factor on ITV, virtually all black contestants, it looked more like Malcolm X Factor...   Switched off TV and went to the pub</w:t>
      </w:r>
    </w:p>
    <w:p>
      <w:r>
        <w:rPr>
          <w:b/>
          <w:u w:val="single"/>
        </w:rPr>
        <w:t>102181</w:t>
      </w:r>
    </w:p>
    <w:p>
      <w:r>
        <w:t xml:space="preserve">2. </w:t>
        <w:tab/>
        <w:t>Watched the first episode of the New Female Doctor Who, my 18yr old lad is disgused and left in a huff, 80% black mixed rainbow of fucking diversity new Doctors outfit sports the fucking sexual deviant rainbow, this is for kids. Pure indoctrination.</w:t>
      </w:r>
    </w:p>
    <w:p>
      <w:r>
        <w:rPr>
          <w:b/>
          <w:u w:val="single"/>
        </w:rPr>
        <w:t>102182</w:t>
      </w:r>
    </w:p>
    <w:p>
      <w:r>
        <w:t xml:space="preserve">3. </w:t>
        <w:tab/>
        <w:tab/>
        <w:t>Dr Who. It was good while it lasted. BUT, its owned by the BBC who are nothing more than leftist useful idiots. Propagating "diversity" while managing to eliminate the indigenous population.</w:t>
      </w:r>
    </w:p>
    <w:p>
      <w:r>
        <w:rPr>
          <w:b/>
          <w:u w:val="single"/>
        </w:rPr>
        <w:t>102183</w:t>
      </w:r>
    </w:p>
    <w:p>
      <w:r>
        <w:t xml:space="preserve">4. </w:t>
        <w:tab/>
        <w:tab/>
        <w:tab/>
        <w:t>Yep, I quit watching after they got the nigger assistant for the last Doc</w:t>
      </w:r>
    </w:p>
    <w:p>
      <w:r>
        <w:rPr>
          <w:b/>
          <w:u w:val="single"/>
        </w:rPr>
        <w:t>102184</w:t>
      </w:r>
    </w:p>
    <w:p>
      <w:r>
        <w:t>1. You misunderstand, Jon. Yahweh is a clueless twat who, if you absorb the biblical account, had about as much sense as a couple of epileptics sharing a bowl of noodles in the dark. Fuck you and your Bronze-age mythology. Grow the fuck up.</w:t>
      </w:r>
    </w:p>
    <w:p>
      <w:r>
        <w:rPr>
          <w:b/>
          <w:u w:val="single"/>
        </w:rPr>
        <w:t>102185</w:t>
      </w:r>
    </w:p>
    <w:p>
      <w:r>
        <w:t>1. Commie pinko globalist backed Demorats - If I can't control it, then it's "evil" an must be destroyed. If I control it, then it's sacred &amp; crucial to a "civilized society" an must be defended at all costs an those who oppose it are backward inbred redneck hillbillies an the enemies of our "Democracy/Mob Rule"</w:t>
      </w:r>
    </w:p>
    <w:p>
      <w:r>
        <w:rPr>
          <w:b/>
          <w:u w:val="single"/>
        </w:rPr>
        <w:t>102186</w:t>
      </w:r>
    </w:p>
    <w:p>
      <w:r>
        <w:t>1. Where are the nigger faggots? You are demon possessed WHITE TRASH FAGGOTS!   Posted on MAGABomber thread and posting here for Justice.   https://media.8ch.net/file_dl/26806b6ba050a34f48739df6254f5483e7b6a456a472e22ea8b826fa019abc55.webm/niggerfaggot.webm</w:t>
      </w:r>
    </w:p>
    <w:p>
      <w:r>
        <w:rPr>
          <w:b/>
          <w:u w:val="single"/>
        </w:rPr>
        <w:t>102187</w:t>
      </w:r>
    </w:p>
    <w:p>
      <w:r>
        <w:t>1. are all christians as illiterate as you? i think that sandnigger religion has made you retarded</w:t>
      </w:r>
    </w:p>
    <w:p>
      <w:r>
        <w:rPr>
          <w:b/>
          <w:u w:val="single"/>
        </w:rPr>
        <w:t>102188</w:t>
      </w:r>
    </w:p>
    <w:p>
      <w:r>
        <w:t>1. BASED ON WHAT WE KEEP SEEING FROM LIBERALS &amp; DEMOCRATS, IT SURE LOOKS LIKE CONSERVATIVES SHOULD NEVER GO ANYWHERE WITHOUT BEING ARMED. 🤨</w:t>
      </w:r>
    </w:p>
    <w:p>
      <w:r>
        <w:rPr>
          <w:b/>
          <w:u w:val="single"/>
        </w:rPr>
        <w:t>102189</w:t>
      </w:r>
    </w:p>
    <w:p>
      <w:r>
        <w:t xml:space="preserve">2. </w:t>
        <w:tab/>
        <w:t>Thought the top left was a retarded kid that was getting tortured?</w:t>
      </w:r>
    </w:p>
    <w:p>
      <w:r>
        <w:rPr>
          <w:b/>
          <w:u w:val="single"/>
        </w:rPr>
        <w:t>102190</w:t>
      </w:r>
    </w:p>
    <w:p>
      <w:r>
        <w:t xml:space="preserve">3. </w:t>
        <w:tab/>
        <w:tab/>
        <w:t>Yes he was</w:t>
      </w:r>
    </w:p>
    <w:p>
      <w:r>
        <w:rPr>
          <w:b/>
          <w:u w:val="single"/>
        </w:rPr>
        <w:t>102191</w:t>
      </w:r>
    </w:p>
    <w:p>
      <w:r>
        <w:t xml:space="preserve">4. </w:t>
        <w:tab/>
        <w:tab/>
        <w:t>Yes. You got it.</w:t>
      </w:r>
    </w:p>
    <w:p>
      <w:r>
        <w:rPr>
          <w:b/>
          <w:u w:val="single"/>
        </w:rPr>
        <w:t>102192</w:t>
      </w:r>
    </w:p>
    <w:p>
      <w:r>
        <w:t>1. Racism and Pornography are the gatekeepers of true free speech.</w:t>
      </w:r>
    </w:p>
    <w:p>
      <w:r>
        <w:rPr>
          <w:b/>
          <w:u w:val="single"/>
        </w:rPr>
        <w:t>102193</w:t>
      </w:r>
    </w:p>
    <w:p>
      <w:r>
        <w:t xml:space="preserve">2. </w:t>
        <w:tab/>
        <w:t>So you think it should be legal to sell porno to minors?</w:t>
      </w:r>
    </w:p>
    <w:p>
      <w:r>
        <w:rPr>
          <w:b/>
          <w:u w:val="single"/>
        </w:rPr>
        <w:t>102194</w:t>
      </w:r>
    </w:p>
    <w:p>
      <w:r>
        <w:t xml:space="preserve">3. </w:t>
        <w:tab/>
        <w:tab/>
        <w:t>What year are you fucking from? No one buys pornography anymore it's all free and accessible to all ages do you think that little "click yes if you are 18+" stops anyone?</w:t>
      </w:r>
    </w:p>
    <w:p>
      <w:r>
        <w:rPr>
          <w:b/>
          <w:u w:val="single"/>
        </w:rPr>
        <w:t>102195</w:t>
      </w:r>
    </w:p>
    <w:p>
      <w:r>
        <w:t xml:space="preserve">4. </w:t>
        <w:tab/>
        <w:tab/>
        <w:tab/>
        <w:t>So what you're saying is, you don't care if adults watch porno with children?</w:t>
      </w:r>
    </w:p>
    <w:p>
      <w:r>
        <w:rPr>
          <w:b/>
          <w:u w:val="single"/>
        </w:rPr>
        <w:t>102196</w:t>
      </w:r>
    </w:p>
    <w:p>
      <w:r>
        <w:t xml:space="preserve">5. </w:t>
        <w:tab/>
        <w:tab/>
        <w:tab/>
        <w:tab/>
        <w:t>Did I say watching porn with children? No I said no one buy's porn and its accessible to all. I don't care if underage people watch porn. Even back when it was restricted to magazines kids still got ahold of it. You just had to work harder. Being Gen Z those of my generation grew up with it and we are more conservative than the Millenials or Boomers.</w:t>
      </w:r>
    </w:p>
    <w:p>
      <w:r>
        <w:rPr>
          <w:b/>
          <w:u w:val="single"/>
        </w:rPr>
        <w:t>102197</w:t>
      </w:r>
    </w:p>
    <w:p>
      <w:r>
        <w:t xml:space="preserve">6. </w:t>
        <w:tab/>
        <w:tab/>
        <w:tab/>
        <w:tab/>
        <w:tab/>
        <w:t>The original claim is that porn and racism are the indicators of whether or not free speech still exists and that's bullshit. Free speech by definition excluded things that we restrict minors from accessing and you're a retard if you think racism and pornography are an apples to apples comparison.</w:t>
      </w:r>
    </w:p>
    <w:p>
      <w:r>
        <w:rPr>
          <w:b/>
          <w:u w:val="single"/>
        </w:rPr>
        <w:t>102198</w:t>
      </w:r>
    </w:p>
    <w:p>
      <w:r>
        <w:t xml:space="preserve">7. </w:t>
        <w:tab/>
        <w:tab/>
        <w:tab/>
        <w:tab/>
        <w:tab/>
        <w:tab/>
        <w:t>Freedom does not mean equality. Both are countering positions. Children are not equal to adults and so do not have the same rights. They have human rights but not civil rights for obvious reasons. As for your original argument. Racism is a required aspect of free-speech since racism is a flawed concept and used to censor people. Namely whites.</w:t>
      </w:r>
    </w:p>
    <w:p>
      <w:r>
        <w:rPr>
          <w:b/>
          <w:u w:val="single"/>
        </w:rPr>
        <w:t>102199</w:t>
      </w:r>
    </w:p>
    <w:p>
      <w:r>
        <w:t xml:space="preserve">8. </w:t>
        <w:tab/>
        <w:tab/>
        <w:tab/>
        <w:tab/>
        <w:tab/>
        <w:tab/>
        <w:tab/>
        <w:t>" racism is a required aspect of free speech since racism is a flawed concept " ?.. there's you fucked right there.. fucking idiot..</w:t>
      </w:r>
    </w:p>
    <w:p>
      <w:r>
        <w:rPr>
          <w:b/>
          <w:u w:val="single"/>
        </w:rPr>
        <w:t>102200</w:t>
      </w:r>
    </w:p>
    <w:p>
      <w:r>
        <w:t xml:space="preserve">9. </w:t>
        <w:tab/>
        <w:tab/>
        <w:tab/>
        <w:tab/>
        <w:tab/>
        <w:tab/>
        <w:tab/>
        <w:tab/>
        <w:t>Let me rephrase that. As I phrased it poorly. Racism as an idea is flawed because everyone is inherently racist. We evolved to be as such and hold in-group preference. During the righting of the first amendment, racism did not exist as a concept</w:t>
      </w:r>
    </w:p>
    <w:p>
      <w:r>
        <w:rPr>
          <w:b/>
          <w:u w:val="single"/>
        </w:rPr>
        <w:t>102201</w:t>
      </w:r>
    </w:p>
    <w:p>
      <w:r>
        <w:t xml:space="preserve">10. </w:t>
        <w:tab/>
        <w:tab/>
        <w:tab/>
        <w:tab/>
        <w:tab/>
        <w:tab/>
        <w:tab/>
        <w:tab/>
        <w:tab/>
        <w:t>ok.. now DIE NIGGER DIE!!   ( &lt; :</w:t>
      </w:r>
    </w:p>
    <w:p>
      <w:r>
        <w:rPr>
          <w:b/>
          <w:u w:val="single"/>
        </w:rPr>
        <w:t>102202</w:t>
      </w:r>
    </w:p>
    <w:p>
      <w:r>
        <w:t>1. VOTE &amp; RE-POST:   Their on about changing the £50 note   They say they want something more modern that reflects multiculturalism diversity etc   Who or what  will they or should they put on it ?</w:t>
      </w:r>
    </w:p>
    <w:p>
      <w:r>
        <w:rPr>
          <w:b/>
          <w:u w:val="single"/>
        </w:rPr>
        <w:t>102203</w:t>
      </w:r>
    </w:p>
    <w:p>
      <w:r>
        <w:t xml:space="preserve">2. </w:t>
        <w:tab/>
        <w:t>Jo Cox rimming the assholes of a muzzie rape gang.</w:t>
      </w:r>
    </w:p>
    <w:p>
      <w:r>
        <w:rPr>
          <w:b/>
          <w:u w:val="single"/>
        </w:rPr>
        <w:t>102204</w:t>
      </w:r>
    </w:p>
    <w:p>
      <w:r>
        <w:t>1. This is not a picture of the young George Soros.This is someone else.</w:t>
      </w:r>
    </w:p>
    <w:p>
      <w:r>
        <w:rPr>
          <w:b/>
          <w:u w:val="single"/>
        </w:rPr>
        <w:t>102205</w:t>
      </w:r>
    </w:p>
    <w:p>
      <w:r>
        <w:t xml:space="preserve">2. </w:t>
        <w:tab/>
        <w:t>FFS! Can't they even send me the right bloke lol</w:t>
      </w:r>
    </w:p>
    <w:p>
      <w:r>
        <w:rPr>
          <w:b/>
          <w:u w:val="single"/>
        </w:rPr>
        <w:t>102206</w:t>
      </w:r>
    </w:p>
    <w:p>
      <w:r>
        <w:t xml:space="preserve">3. </w:t>
        <w:tab/>
        <w:tab/>
        <w:t>a bull shit pic who cares , some fuck whit sent me a composite pic and recons it proves something . I must say it proves the sender is a cunt</w:t>
      </w:r>
    </w:p>
    <w:p>
      <w:r>
        <w:rPr>
          <w:b/>
          <w:u w:val="single"/>
        </w:rPr>
        <w:t>102207</w:t>
      </w:r>
    </w:p>
    <w:p>
      <w:r>
        <w:t xml:space="preserve">4. </w:t>
        <w:tab/>
        <w:tab/>
        <w:tab/>
        <w:t>Lol What exactly is your point with this pic Fraggle Rock? You've been sending it to me for 2 weeks now. I didn't say these ARE bodies being taken to the crematoria after just being killed. It looks like bodies were being moved after the camp was liberated. What I said was the Nazis possibly used carts LIKE this to move bodies.</w:t>
      </w:r>
    </w:p>
    <w:p>
      <w:r>
        <w:rPr>
          <w:b/>
          <w:u w:val="single"/>
        </w:rPr>
        <w:t>102208</w:t>
      </w:r>
    </w:p>
    <w:p>
      <w:r>
        <w:t xml:space="preserve">5. </w:t>
        <w:tab/>
        <w:tab/>
        <w:tab/>
        <w:tab/>
        <w:t>thanks for your reply</w:t>
      </w:r>
    </w:p>
    <w:p>
      <w:r>
        <w:rPr>
          <w:b/>
          <w:u w:val="single"/>
        </w:rPr>
        <w:t>102209</w:t>
      </w:r>
    </w:p>
    <w:p>
      <w:r>
        <w:t xml:space="preserve">6. </w:t>
        <w:tab/>
        <w:tab/>
        <w:tab/>
        <w:tab/>
        <w:t>Nazis possibly used carts LIKE this to move bodies .... NAZIs did or they did not ?...NAZI is a bullshit word when THE HOLOCAUST IS A LIE</w:t>
      </w:r>
    </w:p>
    <w:p>
      <w:r>
        <w:rPr>
          <w:b/>
          <w:u w:val="single"/>
        </w:rPr>
        <w:t>102210</w:t>
      </w:r>
    </w:p>
    <w:p>
      <w:r>
        <w:t>1. https://www.youtube.com/watch?v=qGaoXAwl9kw   Revolution will not be televised</w:t>
      </w:r>
    </w:p>
    <w:p>
      <w:r>
        <w:rPr>
          <w:b/>
          <w:u w:val="single"/>
        </w:rPr>
        <w:t>102211</w:t>
      </w:r>
    </w:p>
    <w:p>
      <w:r>
        <w:t xml:space="preserve">2. </w:t>
        <w:tab/>
        <w:t>fuckin' nigger</w:t>
      </w:r>
    </w:p>
    <w:p>
      <w:r>
        <w:rPr>
          <w:b/>
          <w:u w:val="single"/>
        </w:rPr>
        <w:t>102212</w:t>
      </w:r>
    </w:p>
    <w:p>
      <w:r>
        <w:t xml:space="preserve">3. </w:t>
        <w:tab/>
        <w:tab/>
        <w:t>hahaha</w:t>
      </w:r>
    </w:p>
    <w:p>
      <w:r>
        <w:rPr>
          <w:b/>
          <w:u w:val="single"/>
        </w:rPr>
        <w:t>102213</w:t>
      </w:r>
    </w:p>
    <w:p>
      <w:r>
        <w:t>1. Excuse me, Senator Sherrod Brown's Ex-Wife presented medical records, Brown violated a restraining order issued by the court &amp; threatened his wife during their divorce.. He's been a pimple on the ass of Ohio for over 30 damn years...   https://www.the-daily-record.com/news/20180920/does-renacci-have-shifting-standards-for-brown-trump-kavanaugh</w:t>
      </w:r>
    </w:p>
    <w:p>
      <w:r>
        <w:rPr>
          <w:b/>
          <w:u w:val="single"/>
        </w:rPr>
        <w:t>102214</w:t>
      </w:r>
    </w:p>
    <w:p>
      <w:r>
        <w:t xml:space="preserve">2. </w:t>
        <w:tab/>
        <w:t>ALONG WITH YOUR DIMWITTED AND HIGHLY RETARDED GOVERNOR.</w:t>
      </w:r>
    </w:p>
    <w:p>
      <w:r>
        <w:rPr>
          <w:b/>
          <w:u w:val="single"/>
        </w:rPr>
        <w:t>102215</w:t>
      </w:r>
    </w:p>
    <w:p>
      <w:r>
        <w:t xml:space="preserve">3. </w:t>
        <w:tab/>
        <w:tab/>
        <w:t>Our Governor is a Rino &amp; belongs to the same party as the Democrats.. Global Communism..</w:t>
      </w:r>
    </w:p>
    <w:p>
      <w:r>
        <w:rPr>
          <w:b/>
          <w:u w:val="single"/>
        </w:rPr>
        <w:t>102216</w:t>
      </w:r>
    </w:p>
    <w:p>
      <w:r>
        <w:t>1. There’s a reason why people don’t trust journalists anymore.</w:t>
      </w:r>
    </w:p>
    <w:p>
      <w:r>
        <w:rPr>
          <w:b/>
          <w:u w:val="single"/>
        </w:rPr>
        <w:t>102217</w:t>
      </w:r>
    </w:p>
    <w:p>
      <w:r>
        <w:t xml:space="preserve">2. </w:t>
        <w:tab/>
        <w:t>that screencap is fake. i've looked it up. still retarded though.</w:t>
      </w:r>
    </w:p>
    <w:p>
      <w:r>
        <w:rPr>
          <w:b/>
          <w:u w:val="single"/>
        </w:rPr>
        <w:t>102218</w:t>
      </w:r>
    </w:p>
    <w:p>
      <w:r>
        <w:t>1. Words are not bullets.   Social media posts have a body count of zero.   The sole responsibility for today's horrific actions lies with one person.   We will do everything in our power to work with law enforcement to see that justice is served.</w:t>
      </w:r>
    </w:p>
    <w:p>
      <w:r>
        <w:rPr>
          <w:b/>
          <w:u w:val="single"/>
        </w:rPr>
        <w:t>102219</w:t>
      </w:r>
    </w:p>
    <w:p>
      <w:r>
        <w:t xml:space="preserve">2. </w:t>
        <w:tab/>
        <w:t>I love free speech too. One of your members with over 100 IQ please come forward and explain to me how spewing hot hateful garbage is covered by free speech. @Maka is as responsible for pulling the trigger as that disgusting Nazi that killed today. Stand up and speak GAB commmunity. While u still have this site that is</w:t>
      </w:r>
    </w:p>
    <w:p>
      <w:r>
        <w:rPr>
          <w:b/>
          <w:u w:val="single"/>
        </w:rPr>
        <w:t>102220</w:t>
      </w:r>
    </w:p>
    <w:p>
      <w:r>
        <w:t xml:space="preserve">3. </w:t>
        <w:tab/>
        <w:tab/>
        <w:t>Free speech is free speech, so go fuck you mother you fucking retarded dirt bag!</w:t>
      </w:r>
    </w:p>
    <w:p>
      <w:r>
        <w:rPr>
          <w:b/>
          <w:u w:val="single"/>
        </w:rPr>
        <w:t>102221</w:t>
      </w:r>
    </w:p>
    <w:p>
      <w:r>
        <w:t>1. Which retarded shitbag is saying this stupid shit.   Weapon of the left: calling campaigns. Let's keep it limited in scope to their offices. Keep phones ringing to fuck with these people just as they have done to our family, friends, and employers.</w:t>
      </w:r>
    </w:p>
    <w:p>
      <w:r>
        <w:rPr>
          <w:b/>
          <w:u w:val="single"/>
        </w:rPr>
        <w:t>102222</w:t>
      </w:r>
    </w:p>
    <w:p>
      <w:r>
        <w:t>1. I'm running my penis down your mothers NECK you little CUNT !</w:t>
      </w:r>
    </w:p>
    <w:p>
      <w:r>
        <w:rPr>
          <w:b/>
          <w:u w:val="single"/>
        </w:rPr>
        <w:t>102223</w:t>
      </w:r>
    </w:p>
    <w:p>
      <w:r>
        <w:t>1. When a black country gains its independence, nobody asks, “Are you ready for immigrants yet?”  But for Russia and Eastern Europe, it is taken for granted that, since they are WHITE countries, massive third world immigration is the next step.</w:t>
      </w:r>
    </w:p>
    <w:p>
      <w:r>
        <w:rPr>
          <w:b/>
          <w:u w:val="single"/>
        </w:rPr>
        <w:t>102224</w:t>
      </w:r>
    </w:p>
    <w:p>
      <w:r>
        <w:t xml:space="preserve">2. </w:t>
        <w:tab/>
        <w:t>who the fuck in their right mind would want to flood their country with retarded bongo lipped apes??</w:t>
      </w:r>
    </w:p>
    <w:p>
      <w:r>
        <w:rPr>
          <w:b/>
          <w:u w:val="single"/>
        </w:rPr>
        <w:t>102225</w:t>
      </w:r>
    </w:p>
    <w:p>
      <w:r>
        <w:t>1. NEXT! I've done beat down two of your guys so keep them coming, my name is Darren and I'm here on gab because I got kicked off Twitter but I'm going to beat your guyses ass is so easily, bring on you racist I ain't done with you!</w:t>
      </w:r>
    </w:p>
    <w:p>
      <w:r>
        <w:rPr>
          <w:b/>
          <w:u w:val="single"/>
        </w:rPr>
        <w:t>102226</w:t>
      </w:r>
    </w:p>
    <w:p>
      <w:r>
        <w:t xml:space="preserve">2. </w:t>
        <w:tab/>
        <w:t>Not sure if trolling or retarded 🤔</w:t>
      </w:r>
    </w:p>
    <w:p>
      <w:r>
        <w:rPr>
          <w:b/>
          <w:u w:val="single"/>
        </w:rPr>
        <w:t>102227</w:t>
      </w:r>
    </w:p>
    <w:p>
      <w:r>
        <w:t xml:space="preserve">3. </w:t>
        <w:tab/>
        <w:tab/>
        <w:t>Maybe both?</w:t>
      </w:r>
    </w:p>
    <w:p>
      <w:r>
        <w:rPr>
          <w:b/>
          <w:u w:val="single"/>
        </w:rPr>
        <w:t>102228</w:t>
      </w:r>
    </w:p>
    <w:p>
      <w:r>
        <w:t xml:space="preserve">4. </w:t>
        <w:tab/>
        <w:tab/>
        <w:t>BOTH</w:t>
      </w:r>
    </w:p>
    <w:p>
      <w:r>
        <w:rPr>
          <w:b/>
          <w:u w:val="single"/>
        </w:rPr>
        <w:t>102229</w:t>
      </w:r>
    </w:p>
    <w:p>
      <w:r>
        <w:t>1. Why is the faggot on Shepard Smith saying “this guy” in reference to whomever created the bombs?   fake ID coming.</w:t>
      </w:r>
    </w:p>
    <w:p>
      <w:r>
        <w:rPr>
          <w:b/>
          <w:u w:val="single"/>
        </w:rPr>
        <w:t>102230</w:t>
      </w:r>
    </w:p>
    <w:p>
      <w:r>
        <w:t>1.</w:t>
      </w:r>
    </w:p>
    <w:p>
      <w:r>
        <w:rPr>
          <w:b/>
          <w:u w:val="single"/>
        </w:rPr>
        <w:t>102231</w:t>
      </w:r>
    </w:p>
    <w:p>
      <w:r>
        <w:t xml:space="preserve">2. </w:t>
        <w:tab/>
        <w:t>How on earth are the walking around the streets of the United States of America and not one of these evil cunt s not shoot dead or blown up come on American patriots</w:t>
      </w:r>
    </w:p>
    <w:p>
      <w:r>
        <w:rPr>
          <w:b/>
          <w:u w:val="single"/>
        </w:rPr>
        <w:t>102232</w:t>
      </w:r>
    </w:p>
    <w:p>
      <w:r>
        <w:t>1. Political Correctness has turned the classic old TV Sci Fi favourite Dr Who into Dr Whatever ...    https://www.dailymail.co.uk/news/article-6324799/Doctor-sparks-fan-backlash-Time-Lord-branded-TVs-politically-correct-show.html</w:t>
      </w:r>
    </w:p>
    <w:p>
      <w:r>
        <w:rPr>
          <w:b/>
          <w:u w:val="single"/>
        </w:rPr>
        <w:t>102233</w:t>
      </w:r>
    </w:p>
    <w:p>
      <w:r>
        <w:t xml:space="preserve">2. </w:t>
        <w:tab/>
        <w:t>the writing was on the wall as soon as it was announced the new doctor was a woman. they should have done that back in the 90's in the ep where the dr was trying on new bodies and one was a women. back then it would have made a statement. now it is just pc bullshite to make the sjw and pc (pretentious cunt brigade) happy. fuck 'em all.</w:t>
      </w:r>
    </w:p>
    <w:p>
      <w:r>
        <w:rPr>
          <w:b/>
          <w:u w:val="single"/>
        </w:rPr>
        <w:t>102234</w:t>
      </w:r>
    </w:p>
    <w:p>
      <w:r>
        <w:t>1. CONSEQUENCES WILL NEVAR BE THE SAME!   https://www.breitbart.com/midterm-election/2018/10/18/nancy-pelosi-collateral-damage/</w:t>
      </w:r>
    </w:p>
    <w:p>
      <w:r>
        <w:rPr>
          <w:b/>
          <w:u w:val="single"/>
        </w:rPr>
        <w:t>102235</w:t>
      </w:r>
    </w:p>
    <w:p>
      <w:r>
        <w:t xml:space="preserve">2. </w:t>
        <w:tab/>
        <w:t>retard</w:t>
      </w:r>
    </w:p>
    <w:p>
      <w:r>
        <w:rPr>
          <w:b/>
          <w:u w:val="single"/>
        </w:rPr>
        <w:t>102236</w:t>
      </w:r>
    </w:p>
    <w:p>
      <w:r>
        <w:t>1. Colin Kaepernick Files Trademark for Image of His Face and Hair   https://kek.gg/u/dvFM</w:t>
      </w:r>
    </w:p>
    <w:p>
      <w:r>
        <w:rPr>
          <w:b/>
          <w:u w:val="single"/>
        </w:rPr>
        <w:t>102237</w:t>
      </w:r>
    </w:p>
    <w:p>
      <w:r>
        <w:t xml:space="preserve">2. </w:t>
        <w:tab/>
        <w:t>6 months and you can report he also files for bankruptcy too. That nigger looks like a tootsie-pop that got left in the floorboard of a car in the summer heat</w:t>
      </w:r>
    </w:p>
    <w:p>
      <w:r>
        <w:rPr>
          <w:b/>
          <w:u w:val="single"/>
        </w:rPr>
        <w:t>102238</w:t>
      </w:r>
    </w:p>
    <w:p>
      <w:r>
        <w:t>1. Trump is the president. Don't eff with us.   https://www.washingtontimes.com/news/2018/oct/16/honduras-begs-migrant-caravan-turn-back/    #MAGA #TAOTD #PresidentTrump</w:t>
      </w:r>
    </w:p>
    <w:p>
      <w:r>
        <w:rPr>
          <w:b/>
          <w:u w:val="single"/>
        </w:rPr>
        <w:t>102239</w:t>
      </w:r>
    </w:p>
    <w:p>
      <w:r>
        <w:t xml:space="preserve">2. </w:t>
        <w:tab/>
        <w:t>Hey @Sopwith, you should change your name to Trump Autist.</w:t>
      </w:r>
    </w:p>
    <w:p>
      <w:r>
        <w:rPr>
          <w:b/>
          <w:u w:val="single"/>
        </w:rPr>
        <w:t>102240</w:t>
      </w:r>
    </w:p>
    <w:p>
      <w:r>
        <w:t xml:space="preserve">3. </w:t>
        <w:tab/>
        <w:tab/>
        <w:t>I understand you're a faggot ;)</w:t>
      </w:r>
    </w:p>
    <w:p>
      <w:r>
        <w:rPr>
          <w:b/>
          <w:u w:val="single"/>
        </w:rPr>
        <w:t>102241</w:t>
      </w:r>
    </w:p>
    <w:p>
      <w:r>
        <w:t>1. Words are not bullets.   Social media posts have a body count of zero.   The sole responsibility for today's horrific actions lies with one person.   We will do everything in our power to work with law enforcement to see that justice is served.</w:t>
      </w:r>
    </w:p>
    <w:p>
      <w:r>
        <w:rPr>
          <w:b/>
          <w:u w:val="single"/>
        </w:rPr>
        <w:t>102242</w:t>
      </w:r>
    </w:p>
    <w:p>
      <w:r>
        <w:t xml:space="preserve">2. </w:t>
        <w:tab/>
        <w:t>just shrug and tell the cops, 'someone's doing the jewing'</w:t>
      </w:r>
    </w:p>
    <w:p>
      <w:r>
        <w:rPr>
          <w:b/>
          <w:u w:val="single"/>
        </w:rPr>
        <w:t>102243</w:t>
      </w:r>
    </w:p>
    <w:p>
      <w:r>
        <w:t xml:space="preserve">3. </w:t>
        <w:tab/>
        <w:tab/>
        <w:t>This person needs to be blocked from following me, @a</w:t>
      </w:r>
    </w:p>
    <w:p>
      <w:r>
        <w:rPr>
          <w:b/>
          <w:u w:val="single"/>
        </w:rPr>
        <w:t>102244</w:t>
      </w:r>
    </w:p>
    <w:p>
      <w:r>
        <w:t xml:space="preserve">4. </w:t>
        <w:tab/>
        <w:tab/>
        <w:tab/>
        <w:t>Lol I'm not following you faggot</w:t>
      </w:r>
    </w:p>
    <w:p>
      <w:r>
        <w:rPr>
          <w:b/>
          <w:u w:val="single"/>
        </w:rPr>
        <w:t>102245</w:t>
      </w:r>
    </w:p>
    <w:p>
      <w:r>
        <w:t xml:space="preserve">5. </w:t>
        <w:tab/>
        <w:tab/>
        <w:tab/>
        <w:tab/>
        <w:t>@a needs to prove it. You were muted and still showed up.  I have 18 undocumented stalkers. https://files.gab.com/file/files-gab/image/bb-5bd4d2cdc675c.jpeg</w:t>
      </w:r>
    </w:p>
    <w:p>
      <w:r>
        <w:rPr>
          <w:b/>
          <w:u w:val="single"/>
        </w:rPr>
        <w:t>102246</w:t>
      </w:r>
    </w:p>
    <w:p>
      <w:r>
        <w:t xml:space="preserve">6. </w:t>
        <w:tab/>
        <w:tab/>
        <w:tab/>
        <w:tab/>
        <w:t>What are you on about you fucking kike? No one has to prove anything. I don't follow you, and the only reason we're conversing is because you went out of your way to mention me. Literally kill yourself.</w:t>
      </w:r>
    </w:p>
    <w:p>
      <w:r>
        <w:rPr>
          <w:b/>
          <w:u w:val="single"/>
        </w:rPr>
        <w:t>102247</w:t>
      </w:r>
    </w:p>
    <w:p>
      <w:r>
        <w:t>1. https://youtu.be/3hpYh3FNXYo   Obviously 🙄   But of course we are being forced into dhimmitude - one Law for Muslims, another law for the Infidel</w:t>
      </w:r>
    </w:p>
    <w:p>
      <w:r>
        <w:rPr>
          <w:b/>
          <w:u w:val="single"/>
        </w:rPr>
        <w:t>102248</w:t>
      </w:r>
    </w:p>
    <w:p>
      <w:r>
        <w:t xml:space="preserve">2. </w:t>
        <w:tab/>
        <w:t>I love to ram that Mike down is fucking throat im chocking I'm chocking good die you cunt god say you must die Haase</w:t>
      </w:r>
    </w:p>
    <w:p>
      <w:r>
        <w:rPr>
          <w:b/>
          <w:u w:val="single"/>
        </w:rPr>
        <w:t>102249</w:t>
      </w:r>
    </w:p>
    <w:p>
      <w:r>
        <w:t>1.</w:t>
      </w:r>
    </w:p>
    <w:p>
      <w:r>
        <w:rPr>
          <w:b/>
          <w:u w:val="single"/>
        </w:rPr>
        <w:t>102250</w:t>
      </w:r>
    </w:p>
    <w:p>
      <w:r>
        <w:t xml:space="preserve">2. </w:t>
        <w:tab/>
        <w:t>because you are a cunt</w:t>
      </w:r>
    </w:p>
    <w:p>
      <w:r>
        <w:rPr>
          <w:b/>
          <w:u w:val="single"/>
        </w:rPr>
        <w:t>102251</w:t>
      </w:r>
    </w:p>
    <w:p>
      <w:r>
        <w:t>1. TRUMP DOES IT AGAIN.    "The high-profile Vietnamese dissident and writer known as Mother Mushroom has arrived in the US with her children and mother after being released from jail.   "Nguyen Ngoc Nhu Quynh left Vietnam on Wednesday to fly to Houston, Texas, immediately after her early morning release.    "News that Ms Quynh had been released on Wednesday emerged soon after US Defense Secretary Jim Mattis left Vietnam after a short visit. It is unclear if he pressed for her release and the Pentagon is yet to comment."    https://www.bbc.com/news/world-asia-45898203     Trump tells countries, "You want to do business with us, you need to knock off this shit."    And THAT'S why I can promise you that the Saudis didn't murder Jamal Khashoggi. If he's dead, the Turks or Iranians are responsible.</w:t>
      </w:r>
    </w:p>
    <w:p>
      <w:r>
        <w:rPr>
          <w:b/>
          <w:u w:val="single"/>
        </w:rPr>
        <w:t>102252</w:t>
      </w:r>
    </w:p>
    <w:p>
      <w:r>
        <w:t xml:space="preserve">2. </w:t>
        <w:tab/>
        <w:t>Did your golden retard deport an ancient 'nazi' to Germany though?</w:t>
      </w:r>
    </w:p>
    <w:p>
      <w:r>
        <w:rPr>
          <w:b/>
          <w:u w:val="single"/>
        </w:rPr>
        <w:t>102253</w:t>
      </w:r>
    </w:p>
    <w:p>
      <w:r>
        <w:t>1. RT @FDRLST:    Barack Obama’s former attorney general Eric Holder told a crowd over the weekend that Democrats should “kick” Republicans.   https://t.co/r53JYgQoBK</w:t>
      </w:r>
    </w:p>
    <w:p>
      <w:r>
        <w:rPr>
          <w:b/>
          <w:u w:val="single"/>
        </w:rPr>
        <w:t>102254</w:t>
      </w:r>
    </w:p>
    <w:p>
      <w:r>
        <w:t xml:space="preserve">2. </w:t>
        <w:tab/>
        <w:t>Don't you just want to see that uppity nigger and his boyfriend dangling at the end of a rope?</w:t>
      </w:r>
    </w:p>
    <w:p>
      <w:r>
        <w:rPr>
          <w:b/>
          <w:u w:val="single"/>
        </w:rPr>
        <w:t>102255</w:t>
      </w:r>
    </w:p>
    <w:p>
      <w:r>
        <w:t>1. NPCs get wrecked</w:t>
      </w:r>
    </w:p>
    <w:p>
      <w:r>
        <w:rPr>
          <w:b/>
          <w:u w:val="single"/>
        </w:rPr>
        <w:t>102256</w:t>
      </w:r>
    </w:p>
    <w:p>
      <w:r>
        <w:t xml:space="preserve">2. </w:t>
        <w:tab/>
        <w:t>Nigger violence tactic,met with Christian mercy.May God reward him and his trusting friend.</w:t>
      </w:r>
    </w:p>
    <w:p>
      <w:r>
        <w:rPr>
          <w:b/>
          <w:u w:val="single"/>
        </w:rPr>
        <w:t>102257</w:t>
      </w:r>
    </w:p>
    <w:p>
      <w:r>
        <w:t>1. The Retard in this one is incredible. It also illustrates that libtards are fat and nasty, conservatives are fit and healthy...or the dyke wouldn't be whining about it.</w:t>
      </w:r>
    </w:p>
    <w:p>
      <w:r>
        <w:rPr>
          <w:b/>
          <w:u w:val="single"/>
        </w:rPr>
        <w:t>102258</w:t>
      </w:r>
    </w:p>
    <w:p>
      <w:r>
        <w:t>1. PinkAboutIt  ⭐ ⭐ ⭐‏ @Pink_About_itFollowingFollowing @Pink_About_it  More  Got my DNA results back.... It turns out I'm a deplorable, hillbilly dreg of society</w:t>
      </w:r>
    </w:p>
    <w:p>
      <w:r>
        <w:rPr>
          <w:b/>
          <w:u w:val="single"/>
        </w:rPr>
        <w:t>102259</w:t>
      </w:r>
    </w:p>
    <w:p>
      <w:r>
        <w:t>1. You fags sure do like talking about sucking dicks. Projection?</w:t>
      </w:r>
    </w:p>
    <w:p>
      <w:r>
        <w:rPr>
          <w:b/>
          <w:u w:val="single"/>
        </w:rPr>
        <w:t>102260</w:t>
      </w:r>
    </w:p>
    <w:p>
      <w:r>
        <w:t xml:space="preserve">2. </w:t>
        <w:tab/>
        <w:t>Oh look it's the civnat squad. Haven't seen y'all around for a while. I suppose it's no coincidence that you're back just as there's been an influx of porn spamming and other JIDF kikery.</w:t>
      </w:r>
    </w:p>
    <w:p>
      <w:r>
        <w:rPr>
          <w:b/>
          <w:u w:val="single"/>
        </w:rPr>
        <w:t>102261</w:t>
      </w:r>
    </w:p>
    <w:p>
      <w:r>
        <w:t xml:space="preserve">3. </w:t>
        <w:tab/>
        <w:tab/>
        <w:t>&gt;porn spamming     OOF. Talk about delusions.</w:t>
      </w:r>
    </w:p>
    <w:p>
      <w:r>
        <w:rPr>
          <w:b/>
          <w:u w:val="single"/>
        </w:rPr>
        <w:t>102262</w:t>
      </w:r>
    </w:p>
    <w:p>
      <w:r>
        <w:t xml:space="preserve">4. </w:t>
        <w:tab/>
        <w:tab/>
        <w:tab/>
        <w:t>Lmao @GoyGibson this "tripleKmafia" fellow (who as im sure you know is ironically a major optics cuck) thinks we're not being spammed with porn by kike shills.  Maybe if you hadn't been Bullied back to Twitter like a little bitch you'd know what's been going on around here</w:t>
      </w:r>
    </w:p>
    <w:p>
      <w:r>
        <w:rPr>
          <w:b/>
          <w:u w:val="single"/>
        </w:rPr>
        <w:t>102263</w:t>
      </w:r>
    </w:p>
    <w:p>
      <w:r>
        <w:t xml:space="preserve">5. </w:t>
        <w:tab/>
        <w:tab/>
        <w:tab/>
        <w:tab/>
        <w:t>Funny how you just implicitly accused me of "porn spamming" and when I point out that you're a lying retard, you go "SO UH YOU'RE SAYING IT NEVER HAPPENS?! KIKE SHALL!". I also never went back to twitter. Your sad attempt at an own just fell flat, faggot.</w:t>
      </w:r>
    </w:p>
    <w:p>
      <w:r>
        <w:rPr>
          <w:b/>
          <w:u w:val="single"/>
        </w:rPr>
        <w:t>102264</w:t>
      </w:r>
    </w:p>
    <w:p>
      <w:r>
        <w:t xml:space="preserve">6. </w:t>
        <w:tab/>
        <w:tab/>
        <w:tab/>
        <w:tab/>
        <w:tab/>
        <w:t>Wow you're a retard. Talk about delusional. I was insinuating that you're a jewish shill and you've come back with all the other jew shills at a time when the fire is rising quickly as you kike shills always do, not that you yourself were spamming porn here. Up your reading comprehension lol.</w:t>
      </w:r>
    </w:p>
    <w:p>
      <w:r>
        <w:rPr>
          <w:b/>
          <w:u w:val="single"/>
        </w:rPr>
        <w:t>102265</w:t>
      </w:r>
    </w:p>
    <w:p>
      <w:r>
        <w:t xml:space="preserve">7. </w:t>
        <w:tab/>
        <w:tab/>
        <w:tab/>
        <w:tab/>
        <w:tab/>
        <w:tab/>
        <w:t>&gt;brings up kike shill porn spaming  &gt;throws kike shill accusation  &gt;"I-I'm not implicating you"   Sure you're not, retard. Then why bring it up then? Try harder, fag.</w:t>
      </w:r>
    </w:p>
    <w:p>
      <w:r>
        <w:rPr>
          <w:b/>
          <w:u w:val="single"/>
        </w:rPr>
        <w:t>102266</w:t>
      </w:r>
    </w:p>
    <w:p>
      <w:r>
        <w:t xml:space="preserve">8. </w:t>
        <w:tab/>
        <w:tab/>
        <w:tab/>
        <w:tab/>
        <w:tab/>
        <w:tab/>
        <w:tab/>
        <w:t>&gt;comes back to gab right as theres an influx of kike shills   &gt;gets called out for being the optics cucking kike shill he is   &gt;too stupid to interpret attack for what it is so accuses person who calls him out for the kike shill he is of being a like shill   How many JIDF boxes are you gonna check off in this convo, jew boy? If youre not a kike shill then why you back with them?</w:t>
      </w:r>
    </w:p>
    <w:p>
      <w:r>
        <w:rPr>
          <w:b/>
          <w:u w:val="single"/>
        </w:rPr>
        <w:t>102267</w:t>
      </w:r>
    </w:p>
    <w:p>
      <w:r>
        <w:t xml:space="preserve">9. </w:t>
        <w:tab/>
        <w:tab/>
        <w:tab/>
        <w:tab/>
        <w:tab/>
        <w:tab/>
        <w:tab/>
        <w:tab/>
        <w:t>I've been back for almost two months you mong. lol</w:t>
      </w:r>
    </w:p>
    <w:p>
      <w:r>
        <w:rPr>
          <w:b/>
          <w:u w:val="single"/>
        </w:rPr>
        <w:t>102268</w:t>
      </w:r>
    </w:p>
    <w:p>
      <w:r>
        <w:t xml:space="preserve">10. </w:t>
        <w:tab/>
        <w:tab/>
        <w:tab/>
        <w:tab/>
        <w:tab/>
        <w:tab/>
        <w:tab/>
        <w:tab/>
        <w:tab/>
        <w:t>Well I guess you just sequestered yourself to your little andrew anglin fanclub safe space cuz you ain't resonating with anybody who matters or doing anything to build bridges with the normies like you always claim you wanted to but never actually did unlike us who'ce accomplished more while y'all been gone than you ever could have hoped to.</w:t>
      </w:r>
    </w:p>
    <w:p>
      <w:r>
        <w:rPr>
          <w:b/>
          <w:u w:val="single"/>
        </w:rPr>
        <w:t>102269</w:t>
      </w:r>
    </w:p>
    <w:p>
      <w:r>
        <w:t xml:space="preserve">11. </w:t>
        <w:tab/>
        <w:tab/>
        <w:tab/>
        <w:tab/>
        <w:tab/>
        <w:tab/>
        <w:tab/>
        <w:tab/>
        <w:tab/>
        <w:tab/>
        <w:t>&gt;wignats  &gt;Accomplishing anything   HAHAHAHAHAHAHAHAHAHAHAHAHAHAHAHAHAHA! LIKE WHAT? FAGGOTY ASS RALLIES? PATRICK LITTLE'S RETARDED TOUR? SHITPOSTING ABOUT KIKES AND NIGGERS ON GAB? You faggots are delusional. Y'all are nothing more than a bunch of fart huffing revolutionniggers on the internet.</w:t>
      </w:r>
    </w:p>
    <w:p>
      <w:r>
        <w:rPr>
          <w:b/>
          <w:u w:val="single"/>
        </w:rPr>
        <w:t>102270</w:t>
      </w:r>
    </w:p>
    <w:p>
      <w:r>
        <w:t xml:space="preserve">12. </w:t>
        <w:tab/>
        <w:tab/>
        <w:tab/>
        <w:tab/>
        <w:tab/>
        <w:tab/>
        <w:tab/>
        <w:tab/>
        <w:tab/>
        <w:tab/>
        <w:tab/>
        <w:t>What does that make you? Cuz if that's what we are, you're far less effective. What exactly have you AmNats accomplished? Near as I can tell you're too afraid to do anything w/o the evil, scary Nazis to protect your faggot asses but can't be seen with them cuz you have a reputation with pussy assed liberals or something to protect. Where am I wrong?</w:t>
      </w:r>
    </w:p>
    <w:p>
      <w:r>
        <w:rPr>
          <w:b/>
          <w:u w:val="single"/>
        </w:rPr>
        <w:t>102271</w:t>
      </w:r>
    </w:p>
    <w:p>
      <w:r>
        <w:t xml:space="preserve">13. </w:t>
        <w:tab/>
        <w:tab/>
        <w:tab/>
        <w:tab/>
        <w:tab/>
        <w:tab/>
        <w:tab/>
        <w:tab/>
        <w:tab/>
        <w:tab/>
        <w:tab/>
        <w:tab/>
        <w:t>We have people going into their local GOP and taking over little by little from the boomers. Meanwhile, you fags do nothing but sit around LARP about revolutions and ethnostates or blackpilling. Also, protect us? from whom? lol</w:t>
      </w:r>
    </w:p>
    <w:p>
      <w:r>
        <w:rPr>
          <w:b/>
          <w:u w:val="single"/>
        </w:rPr>
        <w:t>102272</w:t>
      </w:r>
    </w:p>
    <w:p>
      <w:r>
        <w:t xml:space="preserve">14. </w:t>
        <w:tab/>
        <w:tab/>
        <w:tab/>
        <w:tab/>
        <w:tab/>
        <w:tab/>
        <w:tab/>
        <w:tab/>
        <w:tab/>
        <w:tab/>
        <w:tab/>
        <w:tab/>
        <w:tab/>
        <w:t>I very much doubt that you know anyone personally who's done this and are just speculating but I'll indulge you anyway. What's your specific goal in subverting the GOP, as in, what has to happen for you to claim victory? When do you expect this to happen? and where are you in achieving this goal?</w:t>
      </w:r>
    </w:p>
    <w:p>
      <w:r>
        <w:rPr>
          <w:b/>
          <w:u w:val="single"/>
        </w:rPr>
        <w:t>102273</w:t>
      </w:r>
    </w:p>
    <w:p>
      <w:r>
        <w:t xml:space="preserve">15. </w:t>
        <w:tab/>
        <w:tab/>
        <w:tab/>
        <w:tab/>
        <w:tab/>
        <w:tab/>
        <w:tab/>
        <w:tab/>
        <w:tab/>
        <w:tab/>
        <w:tab/>
        <w:tab/>
        <w:tab/>
        <w:tab/>
        <w:t>It would be better to infiltrate the democratic socialists and plant listening devices amongst other things.</w:t>
      </w:r>
    </w:p>
    <w:p>
      <w:r>
        <w:rPr>
          <w:b/>
          <w:u w:val="single"/>
        </w:rPr>
        <w:t>102274</w:t>
      </w:r>
    </w:p>
    <w:p>
      <w:r>
        <w:t xml:space="preserve">16. </w:t>
        <w:tab/>
        <w:tab/>
        <w:tab/>
        <w:tab/>
        <w:tab/>
        <w:tab/>
        <w:tab/>
        <w:tab/>
        <w:tab/>
        <w:tab/>
        <w:tab/>
        <w:tab/>
        <w:tab/>
        <w:tab/>
        <w:t>@SiegeReaderson  I think that in areas that are solid blue, infiltrating the DSA could definitely have it's value if you know what you're doing.</w:t>
      </w:r>
    </w:p>
    <w:p>
      <w:r>
        <w:rPr>
          <w:b/>
          <w:u w:val="single"/>
        </w:rPr>
        <w:t>102275</w:t>
      </w:r>
    </w:p>
    <w:p>
      <w:r>
        <w:t>1. but then a strange fear gripped me and I   just couldn't ask   The Smiths - There is a Light   https://www.youtube.com/watch?v=y9Gf-f_hWpU</w:t>
      </w:r>
    </w:p>
    <w:p>
      <w:r>
        <w:rPr>
          <w:b/>
          <w:u w:val="single"/>
        </w:rPr>
        <w:t>102276</w:t>
      </w:r>
    </w:p>
    <w:p>
      <w:r>
        <w:t xml:space="preserve">2. </w:t>
        <w:tab/>
        <w:t>Johnny Marr + Eddie Vedder 2018 completely wrong https://www.youtube.com/watch?v=Dsl_Dne008Y</w:t>
      </w:r>
    </w:p>
    <w:p>
      <w:r>
        <w:rPr>
          <w:b/>
          <w:u w:val="single"/>
        </w:rPr>
        <w:t>102277</w:t>
      </w:r>
    </w:p>
    <w:p>
      <w:r>
        <w:t xml:space="preserve">3. </w:t>
        <w:tab/>
        <w:tab/>
        <w:t>faggot</w:t>
      </w:r>
    </w:p>
    <w:p>
      <w:r>
        <w:rPr>
          <w:b/>
          <w:u w:val="single"/>
        </w:rPr>
        <w:t>102278</w:t>
      </w:r>
    </w:p>
    <w:p>
      <w:r>
        <w:t>1. Man's Love For His Children Put To The Ultimate Test After They Erase His Video Game Save File  https://files.catbox.moe/i3hdiu.jpg https://kek.gg/u/bL9S</w:t>
      </w:r>
    </w:p>
    <w:p>
      <w:r>
        <w:rPr>
          <w:b/>
          <w:u w:val="single"/>
        </w:rPr>
        <w:t>102279</w:t>
      </w:r>
    </w:p>
    <w:p>
      <w:r>
        <w:t xml:space="preserve">2. </w:t>
        <w:tab/>
        <w:t>Sounds like dad is a faggot soy boy.</w:t>
      </w:r>
    </w:p>
    <w:p>
      <w:r>
        <w:rPr>
          <w:b/>
          <w:u w:val="single"/>
        </w:rPr>
        <w:t>102280</w:t>
      </w:r>
    </w:p>
    <w:p>
      <w:r>
        <w:t>1. Does this include when a muzzie calls a woman who is not wearing a garbage bag on her head a whore?</w:t>
      </w:r>
    </w:p>
    <w:p>
      <w:r>
        <w:rPr>
          <w:b/>
          <w:u w:val="single"/>
        </w:rPr>
        <w:t>102281</w:t>
      </w:r>
    </w:p>
    <w:p>
      <w:r>
        <w:t>1. Yes, that’s a threat. The Left is promising violence against anyone who dares stand against them.   They are not prepared for what they are about to start.</w:t>
      </w:r>
    </w:p>
    <w:p>
      <w:r>
        <w:rPr>
          <w:b/>
          <w:u w:val="single"/>
        </w:rPr>
        <w:t>102282</w:t>
      </w:r>
    </w:p>
    <w:p>
      <w:r>
        <w:t xml:space="preserve">2. </w:t>
        <w:tab/>
        <w:t>No, ...   It's "Fuck you",   Palmer Report.</w:t>
      </w:r>
    </w:p>
    <w:p>
      <w:r>
        <w:rPr>
          <w:b/>
          <w:u w:val="single"/>
        </w:rPr>
        <w:t>102283</w:t>
      </w:r>
    </w:p>
    <w:p>
      <w:r>
        <w:t xml:space="preserve">3. </w:t>
        <w:tab/>
        <w:tab/>
        <w:t>You're too stupid to realize she went by the constitution, innocent until PROVEN guilty. There was no guilt proven by that cunt Ford.</w:t>
      </w:r>
    </w:p>
    <w:p>
      <w:r>
        <w:rPr>
          <w:b/>
          <w:u w:val="single"/>
        </w:rPr>
        <w:t>102284</w:t>
      </w:r>
    </w:p>
    <w:p>
      <w:r>
        <w:t>1. Good lord, before he would be considered a mentally retarded</w:t>
      </w:r>
    </w:p>
    <w:p>
      <w:r>
        <w:rPr>
          <w:b/>
          <w:u w:val="single"/>
        </w:rPr>
        <w:t>102285</w:t>
      </w:r>
    </w:p>
    <w:p>
      <w:r>
        <w:t>1. https://www.today.com/video/inside-today-s-international-day-of-the-girl-celebration-with-michelle-obama-1342648899934 This sheboon cunt enrages me.</w:t>
      </w:r>
    </w:p>
    <w:p>
      <w:r>
        <w:rPr>
          <w:b/>
          <w:u w:val="single"/>
        </w:rPr>
        <w:t>102286</w:t>
      </w:r>
    </w:p>
    <w:p>
      <w:r>
        <w:t xml:space="preserve">2. </w:t>
        <w:tab/>
        <w:t>Templars done well with the money of bnai brith</w:t>
      </w:r>
    </w:p>
    <w:p>
      <w:r>
        <w:rPr>
          <w:b/>
          <w:u w:val="single"/>
        </w:rPr>
        <w:t>102287</w:t>
      </w:r>
    </w:p>
    <w:p>
      <w:r>
        <w:t>1. Retarded</w:t>
      </w:r>
    </w:p>
    <w:p>
      <w:r>
        <w:rPr>
          <w:b/>
          <w:u w:val="single"/>
        </w:rPr>
        <w:t>102288</w:t>
      </w:r>
    </w:p>
    <w:p>
      <w:r>
        <w:t>1. Okay, that is by far. The most retarded thing I have read today.. (So far)</w:t>
      </w:r>
    </w:p>
    <w:p>
      <w:r>
        <w:rPr>
          <w:b/>
          <w:u w:val="single"/>
        </w:rPr>
        <w:t>102289</w:t>
      </w:r>
    </w:p>
    <w:p>
      <w:r>
        <w:t>1. Turkey's President Erdogan said Khashoggi got off a plane from London and went straight to the Saudi Consulate    Why would he leave London to go to a Saudi Consulate in Turkey, when he could have gone to the Saudi Embassy in London ?!!</w:t>
      </w:r>
    </w:p>
    <w:p>
      <w:r>
        <w:rPr>
          <w:b/>
          <w:u w:val="single"/>
        </w:rPr>
        <w:t>102290</w:t>
      </w:r>
    </w:p>
    <w:p>
      <w:r>
        <w:t xml:space="preserve">2. </w:t>
        <w:tab/>
        <w:t>Because he was married to a Turkish citizen?</w:t>
      </w:r>
    </w:p>
    <w:p>
      <w:r>
        <w:rPr>
          <w:b/>
          <w:u w:val="single"/>
        </w:rPr>
        <w:t>102291</w:t>
      </w:r>
    </w:p>
    <w:p>
      <w:r>
        <w:t xml:space="preserve">3. </w:t>
        <w:tab/>
        <w:tab/>
        <w:t>Ah right, that was a damned silly thing for him to do then, stupid Islamist twat</w:t>
      </w:r>
    </w:p>
    <w:p>
      <w:r>
        <w:rPr>
          <w:b/>
          <w:u w:val="single"/>
        </w:rPr>
        <w:t>102292</w:t>
      </w:r>
    </w:p>
    <w:p>
      <w:r>
        <w:t>1. The biggest danger to people in Western nations is their apathy. If you check the turn out in elections you will find that it is usually very low. That allows opportunists and chancers to weasel into power and then cause mayhem.  A low turn out means the vote was basically illegal. You can't have parties that got 10% of the vote run nations.</w:t>
      </w:r>
    </w:p>
    <w:p>
      <w:r>
        <w:rPr>
          <w:b/>
          <w:u w:val="single"/>
        </w:rPr>
        <w:t>102293</w:t>
      </w:r>
    </w:p>
    <w:p>
      <w:r>
        <w:t xml:space="preserve">2. </w:t>
        <w:tab/>
        <w:t>we are so lucky that we have the compulsory voting , but even so, we still elect garbage into parliament, so much for our intelligence isn't it? Just look at the collection of human criminals. Thurdbull, the Short arse, The most immoral parasite in the nation the ACVT's Chief minister the ugly sob. QLD, old hag the commie cunt, and WA's worthless cunt</w:t>
      </w:r>
    </w:p>
    <w:p>
      <w:r>
        <w:rPr>
          <w:b/>
          <w:u w:val="single"/>
        </w:rPr>
        <w:t>102294</w:t>
      </w:r>
    </w:p>
    <w:p>
      <w:r>
        <w:t>1. They work fine -- take the COMMUNIST OUT, then it will work again. Simple really. But the fact is that Libertarians Realize that uneducated PROLES are perfect WAGE SLAVES.</w:t>
      </w:r>
    </w:p>
    <w:p>
      <w:r>
        <w:rPr>
          <w:b/>
          <w:u w:val="single"/>
        </w:rPr>
        <w:t>102295</w:t>
      </w:r>
    </w:p>
    <w:p>
      <w:r>
        <w:t xml:space="preserve">2. </w:t>
        <w:tab/>
        <w:t>Nope but thanks. Get this ... I done being 'advised' by losers that MLK COCK up the ass for fun. Basically if 'swearing' offends you ... you are worthless. Personally YOU. Fighting folks swear. Working Folks Swear. CUNT COUNTRY  Club traitors ... they use Posh English.</w:t>
      </w:r>
    </w:p>
    <w:p>
      <w:r>
        <w:rPr>
          <w:b/>
          <w:u w:val="single"/>
        </w:rPr>
        <w:t>102296</w:t>
      </w:r>
    </w:p>
    <w:p>
      <w:r>
        <w:t>1.</w:t>
      </w:r>
    </w:p>
    <w:p>
      <w:r>
        <w:rPr>
          <w:b/>
          <w:u w:val="single"/>
        </w:rPr>
        <w:t>102297</w:t>
      </w:r>
    </w:p>
    <w:p>
      <w:r>
        <w:t xml:space="preserve">2. </w:t>
        <w:tab/>
        <w:t>Get the cunt and obama</w:t>
      </w:r>
    </w:p>
    <w:p>
      <w:r>
        <w:rPr>
          <w:b/>
          <w:u w:val="single"/>
        </w:rPr>
        <w:t>102298</w:t>
      </w:r>
    </w:p>
    <w:p>
      <w:r>
        <w:t>1. I’m so tired of winning, make it stop! 😆 https://kek.gg/u/CJCz</w:t>
      </w:r>
    </w:p>
    <w:p>
      <w:r>
        <w:rPr>
          <w:b/>
          <w:u w:val="single"/>
        </w:rPr>
        <w:t>102299</w:t>
      </w:r>
    </w:p>
    <w:p>
      <w:r>
        <w:t xml:space="preserve">2. </w:t>
        <w:tab/>
        <w:t>she will have to sell a lot of cunt pictures to pay this bill</w:t>
      </w:r>
    </w:p>
    <w:p>
      <w:r>
        <w:rPr>
          <w:b/>
          <w:u w:val="single"/>
        </w:rPr>
        <w:t>102300</w:t>
      </w:r>
    </w:p>
    <w:p>
      <w:r>
        <w:t>1.</w:t>
      </w:r>
    </w:p>
    <w:p>
      <w:r>
        <w:rPr>
          <w:b/>
          <w:u w:val="single"/>
        </w:rPr>
        <w:t>102301</w:t>
      </w:r>
    </w:p>
    <w:p>
      <w:r>
        <w:t xml:space="preserve">2. </w:t>
        <w:tab/>
        <w:t>A nigger is still a nigger</w:t>
      </w:r>
    </w:p>
    <w:p>
      <w:r>
        <w:rPr>
          <w:b/>
          <w:u w:val="single"/>
        </w:rPr>
        <w:t>102302</w:t>
      </w:r>
    </w:p>
    <w:p>
      <w:r>
        <w:t>1. Anon learns a lesson the hard way.</w:t>
      </w:r>
    </w:p>
    <w:p>
      <w:r>
        <w:rPr>
          <w:b/>
          <w:u w:val="single"/>
        </w:rPr>
        <w:t>102303</w:t>
      </w:r>
    </w:p>
    <w:p>
      <w:r>
        <w:t xml:space="preserve">2. </w:t>
        <w:tab/>
        <w:t>Retarded 15yo somehow hacks into a secure highschool database and all he does is change a phone number?</w:t>
      </w:r>
    </w:p>
    <w:p>
      <w:r>
        <w:rPr>
          <w:b/>
          <w:u w:val="single"/>
        </w:rPr>
        <w:t>102304</w:t>
      </w:r>
    </w:p>
    <w:p>
      <w:r>
        <w:t xml:space="preserve">3. </w:t>
        <w:tab/>
        <w:tab/>
        <w:t>Someone needs to revisit the definition of "retarded"</w:t>
      </w:r>
    </w:p>
    <w:p>
      <w:r>
        <w:rPr>
          <w:b/>
          <w:u w:val="single"/>
        </w:rPr>
        <w:t>102305</w:t>
      </w:r>
    </w:p>
    <w:p>
      <w:r>
        <w:t xml:space="preserve">4. </w:t>
        <w:tab/>
        <w:tab/>
        <w:t>For his birthday he asked for a car. His parents got him a computer.</w:t>
      </w:r>
    </w:p>
    <w:p>
      <w:r>
        <w:rPr>
          <w:b/>
          <w:u w:val="single"/>
        </w:rPr>
        <w:t>102306</w:t>
      </w:r>
    </w:p>
    <w:p>
      <w:r>
        <w:t>1. You know what to do.   https://twitter.com/kroeger_lyndsey/status/1054203383962169345?s=19</w:t>
      </w:r>
    </w:p>
    <w:p>
      <w:r>
        <w:rPr>
          <w:b/>
          <w:u w:val="single"/>
        </w:rPr>
        <w:t>102307</w:t>
      </w:r>
    </w:p>
    <w:p>
      <w:r>
        <w:t xml:space="preserve">2. </w:t>
        <w:tab/>
        <w:t>Nothing pisses me off more than selfish cunts who MURDER babies because the cunt refused to take responsibility during sex. Every women who has had an abortion (not from rape, or illness) should have a bullet put in their head.</w:t>
      </w:r>
    </w:p>
    <w:p>
      <w:r>
        <w:rPr>
          <w:b/>
          <w:u w:val="single"/>
        </w:rPr>
        <w:t>102308</w:t>
      </w:r>
    </w:p>
    <w:p>
      <w:r>
        <w:t>1. https://order-order.com/2018/10/25/revealed-the-former-mp-creeping-on-and-threatening-young-male-students/</w:t>
      </w:r>
    </w:p>
    <w:p>
      <w:r>
        <w:rPr>
          <w:b/>
          <w:u w:val="single"/>
        </w:rPr>
        <w:t>102309</w:t>
      </w:r>
    </w:p>
    <w:p>
      <w:r>
        <w:t xml:space="preserve">2. </w:t>
        <w:tab/>
        <w:t>Another manky faggot</w:t>
      </w:r>
    </w:p>
    <w:p>
      <w:r>
        <w:rPr>
          <w:b/>
          <w:u w:val="single"/>
        </w:rPr>
        <w:t>102310</w:t>
      </w:r>
    </w:p>
    <w:p>
      <w:r>
        <w:t>1. Imagine being this cucked.  https://twitter.com/ProudResister/status/1048253437605888000</w:t>
      </w:r>
    </w:p>
    <w:p>
      <w:r>
        <w:rPr>
          <w:b/>
          <w:u w:val="single"/>
        </w:rPr>
        <w:t>102311</w:t>
      </w:r>
    </w:p>
    <w:p>
      <w:r>
        <w:t xml:space="preserve">2. </w:t>
        <w:tab/>
        <w:t>Do something about then you silly little faggot POS Degenerate liberal. We're all waiting for your little bitch session.</w:t>
      </w:r>
    </w:p>
    <w:p>
      <w:r>
        <w:rPr>
          <w:b/>
          <w:u w:val="single"/>
        </w:rPr>
        <w:t>102312</w:t>
      </w:r>
    </w:p>
    <w:p>
      <w:r>
        <w:t>1. Students Demand Professor Be Fired After He Champions Due Process, Says ‘Accusers Sometimes Lie’    WE really may need to send a good deal of these college students to re-education camps. It's pretty bad when shit like this is happening. I do NOT want to live in the same country with communist assholes like these entitled little faggot SJWs.   https://pjmedia.com/trending/students-demand-professor-fired-after-he-champions-due-process-says-accusers-sometimes-lie/</w:t>
      </w:r>
    </w:p>
    <w:p>
      <w:r>
        <w:rPr>
          <w:b/>
          <w:u w:val="single"/>
        </w:rPr>
        <w:t>102313</w:t>
      </w:r>
    </w:p>
    <w:p>
      <w:r>
        <w:t xml:space="preserve">2. </w:t>
        <w:tab/>
        <w:t>We CAN NOT having these P.O.S. teaching our children!</w:t>
      </w:r>
    </w:p>
    <w:p>
      <w:r>
        <w:rPr>
          <w:b/>
          <w:u w:val="single"/>
        </w:rPr>
        <w:t>102314</w:t>
      </w:r>
    </w:p>
    <w:p>
      <w:r>
        <w:t xml:space="preserve">3. </w:t>
        <w:tab/>
        <w:t>the white pc liberals will do the same thing to POC if they begin to do their own thing..march to their own drummer like white conservatives do! the white liberals are power freaks..they empower blacks as long a s blacks are their obedient pets..</w:t>
      </w:r>
    </w:p>
    <w:p>
      <w:r>
        <w:rPr>
          <w:b/>
          <w:u w:val="single"/>
        </w:rPr>
        <w:t>102315</w:t>
      </w:r>
    </w:p>
    <w:p>
      <w:r>
        <w:t xml:space="preserve">4. </w:t>
        <w:tab/>
        <w:t>Wait, what?</w:t>
      </w:r>
    </w:p>
    <w:p>
      <w:r>
        <w:rPr>
          <w:b/>
          <w:u w:val="single"/>
        </w:rPr>
        <w:t>102316</w:t>
      </w:r>
    </w:p>
    <w:p>
      <w:r>
        <w:t>1. Rap music made it big when groups like NWA were what America feared, gangsters on drugs having promiscuous boatloads of sex and killing people.   Kanye West just trolled the media by becoming the new version of what they fear, restoring the authenticity to his work as it is perceived by the audience.   He's like a hip-hop political G.G. Allin now.</w:t>
      </w:r>
    </w:p>
    <w:p>
      <w:r>
        <w:rPr>
          <w:b/>
          <w:u w:val="single"/>
        </w:rPr>
        <w:t>102317</w:t>
      </w:r>
    </w:p>
    <w:p>
      <w:r>
        <w:t xml:space="preserve">2. </w:t>
        <w:tab/>
        <w:t>He's like The Tremors. I mean, I know he's a retard but, he just keeps on doing smart things. Paris Hilton struck me the same way a little while ago when she was even in Altosphere articles. I don't know if it still applies.</w:t>
      </w:r>
    </w:p>
    <w:p>
      <w:r>
        <w:rPr>
          <w:b/>
          <w:u w:val="single"/>
        </w:rPr>
        <w:t>102318</w:t>
      </w:r>
    </w:p>
    <w:p>
      <w:r>
        <w:t>1. There are NO JEWS CALLED PHARISEES TODAY, you retarded fuck ... lololol</w:t>
      </w:r>
    </w:p>
    <w:p>
      <w:r>
        <w:rPr>
          <w:b/>
          <w:u w:val="single"/>
        </w:rPr>
        <w:t>102319</w:t>
      </w:r>
    </w:p>
    <w:p>
      <w:r>
        <w:t>1. Lol, elections have consequences. That retarded fuck up obama, turned everything he touched into shit. The ONLY good thing to come out of the black Marxists’ reign of incompetence and crime spree was that he brought Trump into politics, lol, now they’re really screwed. I’ve traced it back to 2011, so all the lefts angst and misery can be blamed on the “Retaded Megalomaniac Marxist”, watch:  https://youtu.be/HHckZCxdRkA</w:t>
      </w:r>
    </w:p>
    <w:p>
      <w:r>
        <w:rPr>
          <w:b/>
          <w:u w:val="single"/>
        </w:rPr>
        <w:t>102320</w:t>
      </w:r>
    </w:p>
    <w:p>
      <w:r>
        <w:t>1. Doxxing Arrest   Jackson Cosko is charged with:   ✔️making public restricted personal information    ✔️ witness tampering   ✔️ unauthorized access of a government computer   ✔️ identity theft   ✔️ second degree burglary    ✔️ threats in interstate communications   ✔️ unlawful entry   http://www.rollcall.com/news/politics/suspect-in-doxxing-arrested</w:t>
      </w:r>
    </w:p>
    <w:p>
      <w:r>
        <w:rPr>
          <w:b/>
          <w:u w:val="single"/>
        </w:rPr>
        <w:t>102321</w:t>
      </w:r>
    </w:p>
    <w:p>
      <w:r>
        <w:t xml:space="preserve">2. </w:t>
        <w:tab/>
        <w:t>HO HO...</w:t>
      </w:r>
    </w:p>
    <w:p>
      <w:r>
        <w:rPr>
          <w:b/>
          <w:u w:val="single"/>
        </w:rPr>
        <w:t>102322</w:t>
      </w:r>
    </w:p>
    <w:p>
      <w:r>
        <w:t xml:space="preserve">3. </w:t>
        <w:tab/>
        <w:tab/>
        <w:t>Smug twat waffle, I hope they put him in with the general population.  His politics won't save him.</w:t>
      </w:r>
    </w:p>
    <w:p>
      <w:r>
        <w:rPr>
          <w:b/>
          <w:u w:val="single"/>
        </w:rPr>
        <w:t>102323</w:t>
      </w:r>
    </w:p>
    <w:p>
      <w:r>
        <w:t>1. A retarded faggot like you should just shut the fuck up and let people assume that you don’t know shit, instead of opening your mouth and removing all doubt.</w:t>
      </w:r>
    </w:p>
    <w:p>
      <w:r>
        <w:rPr>
          <w:b/>
          <w:u w:val="single"/>
        </w:rPr>
        <w:t>102324</w:t>
      </w:r>
    </w:p>
    <w:p>
      <w:r>
        <w:t>1. http://www.sciencemag.org/news/2018/10/genetic-engineering-helps-same-sex-mouse-pairs-have This means that the humanoid variety of faggot is next for this experiment.</w:t>
      </w:r>
    </w:p>
    <w:p>
      <w:r>
        <w:rPr>
          <w:b/>
          <w:u w:val="single"/>
        </w:rPr>
        <w:t>102325</w:t>
      </w:r>
    </w:p>
    <w:p>
      <w:r>
        <w:t xml:space="preserve">2. </w:t>
        <w:tab/>
        <w:t>This is the ultimate communistic agenda:</w:t>
      </w:r>
    </w:p>
    <w:p>
      <w:r>
        <w:rPr>
          <w:b/>
          <w:u w:val="single"/>
        </w:rPr>
        <w:t>102326</w:t>
      </w:r>
    </w:p>
    <w:p>
      <w:r>
        <w:t xml:space="preserve">3. </w:t>
        <w:tab/>
        <w:t>What the ____ !?!</w:t>
      </w:r>
    </w:p>
    <w:p>
      <w:r>
        <w:rPr>
          <w:b/>
          <w:u w:val="single"/>
        </w:rPr>
        <w:t>102327</w:t>
      </w:r>
    </w:p>
    <w:p>
      <w:r>
        <w:t>1. #GabFam   Time for fun. :)   Rammstein - Du Hast   https://youtu.be/W3q8Od5qJio</w:t>
      </w:r>
    </w:p>
    <w:p>
      <w:r>
        <w:rPr>
          <w:b/>
          <w:u w:val="single"/>
        </w:rPr>
        <w:t>102328</w:t>
      </w:r>
    </w:p>
    <w:p>
      <w:r>
        <w:t xml:space="preserve">2. </w:t>
        <w:tab/>
        <w:t>aussie faggot</w:t>
      </w:r>
    </w:p>
    <w:p>
      <w:r>
        <w:rPr>
          <w:b/>
          <w:u w:val="single"/>
        </w:rPr>
        <w:t>102329</w:t>
      </w:r>
    </w:p>
    <w:p>
      <w:r>
        <w:t xml:space="preserve">3. </w:t>
        <w:tab/>
        <w:tab/>
        <w:t>fuck off kangaroo jew sucking faggot</w:t>
      </w:r>
    </w:p>
    <w:p>
      <w:r>
        <w:rPr>
          <w:b/>
          <w:u w:val="single"/>
        </w:rPr>
        <w:t>102330</w:t>
      </w:r>
    </w:p>
    <w:p>
      <w:r>
        <w:t>1. Dem Doxxer Can be famous too, but as good #Conservative peeps, we wouldn't make it go viral...would we?     Is this is the Bitch who Doxxed #Conservative Senators the other day?...   Works for Lovely Maxine Waters???   Bad anons...bad bad Anons...LOL   😂 😭 😂 👍 👏 🤜 🤛   #ConfirmKavanaugh #BringThePain #LetTheBodiesHitTheFloor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102331</w:t>
      </w:r>
    </w:p>
    <w:p>
      <w:r>
        <w:t xml:space="preserve">2. </w:t>
        <w:tab/>
        <w:t>this is when Karma comes back to bite u in ur ass, scumbag beatch</w:t>
      </w:r>
    </w:p>
    <w:p>
      <w:r>
        <w:rPr>
          <w:b/>
          <w:u w:val="single"/>
        </w:rPr>
        <w:t>102332</w:t>
      </w:r>
    </w:p>
    <w:p>
      <w:r>
        <w:t xml:space="preserve">3. </w:t>
        <w:tab/>
        <w:tab/>
        <w:t>I do not think she ever claimed she is A A..except niggers from Jamaica originally hailed from Africa.   She Black..but I wonder how based her indian origin momma has to be to bear a child with a nigger and not abort.   Sorry..was that rayyyycisss?😠</w:t>
      </w:r>
    </w:p>
    <w:p>
      <w:r>
        <w:rPr>
          <w:b/>
          <w:u w:val="single"/>
        </w:rPr>
        <w:t>102333</w:t>
      </w:r>
    </w:p>
    <w:p>
      <w:r>
        <w:t>1. So, is #LiterallyKavanagh a thing yet?</w:t>
      </w:r>
    </w:p>
    <w:p>
      <w:r>
        <w:rPr>
          <w:b/>
          <w:u w:val="single"/>
        </w:rPr>
        <w:t>102334</w:t>
      </w:r>
    </w:p>
    <w:p>
      <w:r>
        <w:t xml:space="preserve">2. </w:t>
        <w:tab/>
        <w:t>CHEERS FOR LOTS MORE LIBERAL TEARS !!</w:t>
      </w:r>
    </w:p>
    <w:p>
      <w:r>
        <w:rPr>
          <w:b/>
          <w:u w:val="single"/>
        </w:rPr>
        <w:t>102335</w:t>
      </w:r>
    </w:p>
    <w:p>
      <w:r>
        <w:t xml:space="preserve">3. </w:t>
        <w:tab/>
        <w:tab/>
        <w:t>I've never seen such hysterical, retarded behaviour</w:t>
      </w:r>
    </w:p>
    <w:p>
      <w:r>
        <w:rPr>
          <w:b/>
          <w:u w:val="single"/>
        </w:rPr>
        <w:t>102336</w:t>
      </w:r>
    </w:p>
    <w:p>
      <w:r>
        <w:t>1. Dave Hogue is a Design Lead at #Google.   https://twitter.com/RealSaavedra/status/1048822754084937730</w:t>
      </w:r>
    </w:p>
    <w:p>
      <w:r>
        <w:rPr>
          <w:b/>
          <w:u w:val="single"/>
        </w:rPr>
        <w:t>102337</w:t>
      </w:r>
    </w:p>
    <w:p>
      <w:r>
        <w:t xml:space="preserve">2. </w:t>
        <w:tab/>
        <w:t>We need to start really watching what jobs we allow severely retarded mentally ill people to do.</w:t>
      </w:r>
    </w:p>
    <w:p>
      <w:r>
        <w:rPr>
          <w:b/>
          <w:u w:val="single"/>
        </w:rPr>
        <w:t>102338</w:t>
      </w:r>
    </w:p>
    <w:p>
      <w:r>
        <w:t xml:space="preserve">3. </w:t>
        <w:tab/>
        <w:tab/>
        <w:t>A mentally ill person working at google and having access to its powerful tools, is far more dangerous than a paranoid schizo with an arsenal of guns and bombs.</w:t>
      </w:r>
    </w:p>
    <w:p>
      <w:r>
        <w:rPr>
          <w:b/>
          <w:u w:val="single"/>
        </w:rPr>
        <w:t>102339</w:t>
      </w:r>
    </w:p>
    <w:p>
      <w:r>
        <w:t>1. Just had a 38 yr old trooper ,father of 2 killed by a frkn lowlife thug in a stolen car .   Remember who is out there everyday ,who you call .    Fuck you ,   If you don't back the blue !</w:t>
      </w:r>
    </w:p>
    <w:p>
      <w:r>
        <w:rPr>
          <w:b/>
          <w:u w:val="single"/>
        </w:rPr>
        <w:t>102340</w:t>
      </w:r>
    </w:p>
    <w:p>
      <w:r>
        <w:t xml:space="preserve">2. </w:t>
        <w:tab/>
        <w:t>Bwahaha... a thug pig wasted by another thug - good riddance!  Great that an untermensch badge nigger got what he deserved. Pigs are the absolute worst human scum, who enforce ZOG's anti American and unconstitutional statutory laws, and routinely abuse powers that they shouldn't have in the first place, the swines!   Fuck 'em!!</w:t>
      </w:r>
    </w:p>
    <w:p>
      <w:r>
        <w:rPr>
          <w:b/>
          <w:u w:val="single"/>
        </w:rPr>
        <w:t>102341</w:t>
      </w:r>
    </w:p>
    <w:p>
      <w:r>
        <w:t xml:space="preserve">3. </w:t>
        <w:tab/>
        <w:tab/>
        <w:t>Read this you stupid pos . Fuck you. Bitch and you're  muted .Dumb scum basement dweller . Punk cocksucking ass fucking  Little liberal shit .</w:t>
      </w:r>
    </w:p>
    <w:p>
      <w:r>
        <w:rPr>
          <w:b/>
          <w:u w:val="single"/>
        </w:rPr>
        <w:t>102342</w:t>
      </w:r>
    </w:p>
    <w:p>
      <w:r>
        <w:t>1. I am a nuisance to Torba because I am pissing and shitting all over his right wing BBQ cookout. But it is ultimately his tweets that made this entire thing worse for him. I might use Twitter bots to tweet every person who mentions GAB on Twitter with evidence of censorship and hypocrisy. At least when he finally bans me(which will support my claims even more).</w:t>
      </w:r>
    </w:p>
    <w:p>
      <w:r>
        <w:rPr>
          <w:b/>
          <w:u w:val="single"/>
        </w:rPr>
        <w:t>102343</w:t>
      </w:r>
    </w:p>
    <w:p>
      <w:r>
        <w:t xml:space="preserve">2. </w:t>
        <w:tab/>
        <w:t>Nobody knows who the fuck you are or what you think you did nigger</w:t>
      </w:r>
    </w:p>
    <w:p>
      <w:r>
        <w:rPr>
          <w:b/>
          <w:u w:val="single"/>
        </w:rPr>
        <w:t>102344</w:t>
      </w:r>
    </w:p>
    <w:p>
      <w:r>
        <w:t>1.</w:t>
      </w:r>
    </w:p>
    <w:p>
      <w:r>
        <w:rPr>
          <w:b/>
          <w:u w:val="single"/>
        </w:rPr>
        <w:t>102345</w:t>
      </w:r>
    </w:p>
    <w:p>
      <w:r>
        <w:t xml:space="preserve">2. </w:t>
        <w:tab/>
        <w:t>Criminal Feinstein, If you didn't arrange and leak "Dr." Ford's letter,  why did you have her retain lawyers? When were you planning on releasing her letter? Never? After Kavanaugh was seated on the SC? If Blase Ford wanted this to stay secret and was assured it would be, why would she need representation?   No! This was an insurance policy from the get go. This was fabricated from whole cloth. How convenient for you that Ms. Ford lives in a liberal state (your state) and in a liberal district. This is no coincidence. You wanted to be a hero to the warped liberals who support you.   You are dirty, Sin. Feinstein. Your plan backfired. Now look at you. I and many, many others have lost what little respect we had for you. I hope you like extremely hot eternity. I curse you for the damage you have done to Judge Kavanaugh, his family and the United States of America. I don't give a rip about Ms. Ford. She was in on this, IMO.  #WalkAway</w:t>
      </w:r>
    </w:p>
    <w:p>
      <w:r>
        <w:rPr>
          <w:b/>
          <w:u w:val="single"/>
        </w:rPr>
        <w:t>102346</w:t>
      </w:r>
    </w:p>
    <w:p>
      <w:r>
        <w:t xml:space="preserve">3. </w:t>
        <w:tab/>
        <w:tab/>
        <w:t>I want as aggressive a probe on feinchinese and her sock-puppet, Ford. I want it to go back 40 years. I'd like to see her every yearbook, every calendar; old boyfriends; finances - especially Ford, where's the cool million going from her not less than five Go-Fund-Me money laundering accounts. I want them put under a microscope. If Feinchinese is licensed by the Bar, I want her disbarred. And I want Feinchinese in front of a military tribunal for crimes against humanity; cruel and unusual punishment; treason; espionage; attempting a coup against the President. And I want the BITCH Ford prevented from discussing anything having to do with this debacle; no speaking fees; no book deals. The CUNT should not be able to profit from ruining a man and his family's LIVES. They will never recover completely. They will survive, but this will linger like a rank odor, a cloud over ALL of them. My heart goes out to his children. We ALL know how CRUEL children can be to one another - not to mention rabid lieberal ones.</w:t>
      </w:r>
    </w:p>
    <w:p>
      <w:r>
        <w:rPr>
          <w:b/>
          <w:u w:val="single"/>
        </w:rPr>
        <w:t>102347</w:t>
      </w:r>
    </w:p>
    <w:p>
      <w:r>
        <w:t>1. Everyone who is r*de is a nigger</w:t>
      </w:r>
    </w:p>
    <w:p>
      <w:r>
        <w:rPr>
          <w:b/>
          <w:u w:val="single"/>
        </w:rPr>
        <w:t>102348</w:t>
      </w:r>
    </w:p>
    <w:p>
      <w:r>
        <w:t>1. Police union leader blasts Van Dyke verdict, says it resulted from 'sham trial' https://kek.gg/u/gnrc</w:t>
      </w:r>
    </w:p>
    <w:p>
      <w:r>
        <w:rPr>
          <w:b/>
          <w:u w:val="single"/>
        </w:rPr>
        <w:t>102349</w:t>
      </w:r>
    </w:p>
    <w:p>
      <w:r>
        <w:t>1. #FISAGate #SpyGate #Nobama #MuhLegacy #Treason #LockHimUp #GITMO</w:t>
      </w:r>
    </w:p>
    <w:p>
      <w:r>
        <w:rPr>
          <w:b/>
          <w:u w:val="single"/>
        </w:rPr>
        <w:t>102350</w:t>
      </w:r>
    </w:p>
    <w:p>
      <w:r>
        <w:t xml:space="preserve">2. </w:t>
        <w:tab/>
        <w:t>The only legacy he will ever find.  BathHouse Barry, The Muzzie Manchurian.</w:t>
      </w:r>
    </w:p>
    <w:p>
      <w:r>
        <w:rPr>
          <w:b/>
          <w:u w:val="single"/>
        </w:rPr>
        <w:t>102351</w:t>
      </w:r>
    </w:p>
    <w:p>
      <w:r>
        <w:t>1. I'll just leave this here...</w:t>
      </w:r>
    </w:p>
    <w:p>
      <w:r>
        <w:rPr>
          <w:b/>
          <w:u w:val="single"/>
        </w:rPr>
        <w:t>102352</w:t>
      </w:r>
    </w:p>
    <w:p>
      <w:r>
        <w:t xml:space="preserve">2. </w:t>
        <w:tab/>
        <w:t>Insidious twat</w:t>
      </w:r>
    </w:p>
    <w:p>
      <w:r>
        <w:rPr>
          <w:b/>
          <w:u w:val="single"/>
        </w:rPr>
        <w:t>102353</w:t>
      </w:r>
    </w:p>
    <w:p>
      <w:r>
        <w:t>1. Congratulations on being a faggot</w:t>
      </w:r>
    </w:p>
    <w:p>
      <w:r>
        <w:rPr>
          <w:b/>
          <w:u w:val="single"/>
        </w:rPr>
        <w:t>102354</w:t>
      </w:r>
    </w:p>
    <w:p>
      <w:r>
        <w:t>1. @Thomas_Wictor Missing you on Twat and Threadreader, man, especially your insights on Jamal Khashoggi this week. Sure looks like a false flag to me. Cheers! Stay safe!</w:t>
      </w:r>
    </w:p>
    <w:p>
      <w:r>
        <w:rPr>
          <w:b/>
          <w:u w:val="single"/>
        </w:rPr>
        <w:t>102355</w:t>
      </w:r>
    </w:p>
    <w:p>
      <w:r>
        <w:t>1. It's really unfortunate too.  I think if our court system wasn't so fuckin Poz'd more people would.  The commies know that nothing will happen to them- not legally so they're embolden with their bullshit.  That's why you have scrawny 110 pound faggots out there thinking they can take on some Chad.  It's not because they're stronger or tougher or better- it's because they know that Chad doesn't want to spend life in prison for breaking the faggot in half.</w:t>
      </w:r>
    </w:p>
    <w:p>
      <w:r>
        <w:rPr>
          <w:b/>
          <w:u w:val="single"/>
        </w:rPr>
        <w:t>102356</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102357</w:t>
      </w:r>
    </w:p>
    <w:p>
      <w:r>
        <w:t xml:space="preserve">2. </w:t>
        <w:tab/>
        <w:t>I voted for Trump.  The only other option was a drunk who put our National Security at risk... Why "RETARDS" would nominate/run such a person as their Presidential candidate.... President Donald J Trump...the wrecking ball of establishment politics.</w:t>
      </w:r>
    </w:p>
    <w:p>
      <w:r>
        <w:rPr>
          <w:b/>
          <w:u w:val="single"/>
        </w:rPr>
        <w:t>102358</w:t>
      </w:r>
    </w:p>
    <w:p>
      <w:r>
        <w:t xml:space="preserve">3. </w:t>
        <w:tab/>
        <w:tab/>
        <w:t>You’re the retard following trump🤣🤣🤣you’re so stupid you make Down syndrome patients look smart🤣🤣🤣</w:t>
      </w:r>
    </w:p>
    <w:p>
      <w:r>
        <w:rPr>
          <w:b/>
          <w:u w:val="single"/>
        </w:rPr>
        <w:t>102359</w:t>
      </w:r>
    </w:p>
    <w:p>
      <w:r>
        <w:t>1.</w:t>
      </w:r>
    </w:p>
    <w:p>
      <w:r>
        <w:rPr>
          <w:b/>
          <w:u w:val="single"/>
        </w:rPr>
        <w:t>102360</w:t>
      </w:r>
    </w:p>
    <w:p>
      <w:r>
        <w:t xml:space="preserve">2. </w:t>
        <w:tab/>
        <w:t>I'll bet you don't have the balls to criticize the jews or the coloreds - right, bitch?</w:t>
      </w:r>
    </w:p>
    <w:p>
      <w:r>
        <w:rPr>
          <w:b/>
          <w:u w:val="single"/>
        </w:rPr>
        <w:t>102361</w:t>
      </w:r>
    </w:p>
    <w:p>
      <w:r>
        <w:t xml:space="preserve">3. </w:t>
        <w:tab/>
        <w:tab/>
        <w:t>Oh, And I said NIGGER and you only said colored so who has the balls?</w:t>
      </w:r>
    </w:p>
    <w:p>
      <w:r>
        <w:rPr>
          <w:b/>
          <w:u w:val="single"/>
        </w:rPr>
        <w:t>102362</w:t>
      </w:r>
    </w:p>
    <w:p>
      <w:r>
        <w:t>1. So far, we have claims that "explosives" have been sent to:  &gt;Obama  &gt;Soros  &gt;Clinton  &gt;CNN  &gt;various other Democrats  All right before the Midterm Election.    And we're supposed to believe this?</w:t>
      </w:r>
    </w:p>
    <w:p>
      <w:r>
        <w:rPr>
          <w:b/>
          <w:u w:val="single"/>
        </w:rPr>
        <w:t>102363</w:t>
      </w:r>
    </w:p>
    <w:p>
      <w:r>
        <w:t xml:space="preserve">2. </w:t>
        <w:tab/>
        <w:t>act of retard more like it ,nothing exploded either they are fake or he was retarded as hell</w:t>
      </w:r>
    </w:p>
    <w:p>
      <w:r>
        <w:rPr>
          <w:b/>
          <w:u w:val="single"/>
        </w:rPr>
        <w:t>102364</w:t>
      </w:r>
    </w:p>
    <w:p>
      <w:r>
        <w:t>1. 'All of Honduras wants to come here'  Facing tightened security, waves of Hondurans continue to try to make it to the US, saying they have no other choice.   This DNA is the worst DNA in the world.  Only the nigger is more inferior than these small short  brown stupid people   https://www.aljazeera.com/news/2018/10/181021033220712.html</w:t>
      </w:r>
    </w:p>
    <w:p>
      <w:r>
        <w:rPr>
          <w:b/>
          <w:u w:val="single"/>
        </w:rPr>
        <w:t>102365</w:t>
      </w:r>
    </w:p>
    <w:p>
      <w:r>
        <w:t>1. If you’re a gay nigger on Gab and looking for a good BJ, go hit them up at  @FreedomNewsNetwork. They’ll be more than happy to oblige.</w:t>
      </w:r>
    </w:p>
    <w:p>
      <w:r>
        <w:rPr>
          <w:b/>
          <w:u w:val="single"/>
        </w:rPr>
        <w:t>102366</w:t>
      </w:r>
    </w:p>
    <w:p>
      <w:r>
        <w:t xml:space="preserve">2. </w:t>
        <w:tab/>
        <w:t>Wow....now you are offering your services again!😂😅</w:t>
      </w:r>
    </w:p>
    <w:p>
      <w:r>
        <w:rPr>
          <w:b/>
          <w:u w:val="single"/>
        </w:rPr>
        <w:t>102367</w:t>
      </w:r>
    </w:p>
    <w:p>
      <w:r>
        <w:t xml:space="preserve">3. </w:t>
        <w:tab/>
        <w:tab/>
        <w:t>And if you're Any kind of gay at all, Lord dipshit is offering to toss your salad.</w:t>
      </w:r>
    </w:p>
    <w:p>
      <w:r>
        <w:rPr>
          <w:b/>
          <w:u w:val="single"/>
        </w:rPr>
        <w:t>102368</w:t>
      </w:r>
    </w:p>
    <w:p>
      <w:r>
        <w:t xml:space="preserve">4. </w:t>
        <w:tab/>
        <w:tab/>
        <w:tab/>
        <w:t>Absolute classic!</w:t>
      </w:r>
    </w:p>
    <w:p>
      <w:r>
        <w:rPr>
          <w:b/>
          <w:u w:val="single"/>
        </w:rPr>
        <w:t>102369</w:t>
      </w:r>
    </w:p>
    <w:p>
      <w:r>
        <w:t xml:space="preserve">5. </w:t>
        <w:tab/>
        <w:tab/>
        <w:t>i luv how you is going after racist white devils on gab they is after my black ass 24 7 cause i speak truth 2 power on this mf</w:t>
      </w:r>
    </w:p>
    <w:p>
      <w:r>
        <w:rPr>
          <w:b/>
          <w:u w:val="single"/>
        </w:rPr>
        <w:t>102370</w:t>
      </w:r>
    </w:p>
    <w:p>
      <w:r>
        <w:t xml:space="preserve">6. </w:t>
        <w:tab/>
        <w:t>He will nurse baby nigglets from his man boobs too.</w:t>
      </w:r>
    </w:p>
    <w:p>
      <w:r>
        <w:rPr>
          <w:b/>
          <w:u w:val="single"/>
        </w:rPr>
        <w:t>102371</w:t>
      </w:r>
    </w:p>
    <w:p>
      <w:r>
        <w:t>1. Karma Hits Scumbag Who Told 9/11 Widow Her ‘Husband Should F***ing Rot In The Grave’    https://files.catbox.moe/p8u123.jpg  https://t.co/Wi5TjLLLEb</w:t>
      </w:r>
    </w:p>
    <w:p>
      <w:r>
        <w:rPr>
          <w:b/>
          <w:u w:val="single"/>
        </w:rPr>
        <w:t>102372</w:t>
      </w:r>
    </w:p>
    <w:p>
      <w:r>
        <w:t xml:space="preserve">2. </w:t>
        <w:tab/>
        <w:t>Back to moms basement you go faggot</w:t>
      </w:r>
    </w:p>
    <w:p>
      <w:r>
        <w:rPr>
          <w:b/>
          <w:u w:val="single"/>
        </w:rPr>
        <w:t>102373</w:t>
      </w:r>
    </w:p>
    <w:p>
      <w:r>
        <w:t>1. Are you doing anything to stop the jews pushing White Genocide? Are you exposing them? Are you working inside the jewish community to stop them?    Jews attack Whites collectively. Tell me how that ass tastes.</w:t>
      </w:r>
    </w:p>
    <w:p>
      <w:r>
        <w:rPr>
          <w:b/>
          <w:u w:val="single"/>
        </w:rPr>
        <w:t>102374</w:t>
      </w:r>
    </w:p>
    <w:p>
      <w:r>
        <w:t xml:space="preserve">2. </w:t>
        <w:tab/>
        <w:t>She's just another kike. Slightly more subversive than most. She'll be a good lesson for many who figure there are "good Jews".</w:t>
      </w:r>
    </w:p>
    <w:p>
      <w:r>
        <w:rPr>
          <w:b/>
          <w:u w:val="single"/>
        </w:rPr>
        <w:t>102375</w:t>
      </w:r>
    </w:p>
    <w:p>
      <w:r>
        <w:t xml:space="preserve">3. </w:t>
        <w:tab/>
        <w:tab/>
        <w:t>I'd put @MadJewessWoman in the Steinlight camp. She thinks jews are moving too quickly, which is waking Whites to jewish loxism, and infinity nigger is making her living conditions less pleasant.</w:t>
      </w:r>
    </w:p>
    <w:p>
      <w:r>
        <w:rPr>
          <w:b/>
          <w:u w:val="single"/>
        </w:rPr>
        <w:t>102376</w:t>
      </w:r>
    </w:p>
    <w:p>
      <w:r>
        <w:t>1. #justsaying</w:t>
      </w:r>
    </w:p>
    <w:p>
      <w:r>
        <w:rPr>
          <w:b/>
          <w:u w:val="single"/>
        </w:rPr>
        <w:t>102377</w:t>
      </w:r>
    </w:p>
    <w:p>
      <w:r>
        <w:t xml:space="preserve">2. </w:t>
        <w:tab/>
        <w:t>You’re a retard #justsaying</w:t>
      </w:r>
    </w:p>
    <w:p>
      <w:r>
        <w:rPr>
          <w:b/>
          <w:u w:val="single"/>
        </w:rPr>
        <w:t>102378</w:t>
      </w:r>
    </w:p>
    <w:p>
      <w:r>
        <w:t xml:space="preserve">3. </w:t>
        <w:tab/>
        <w:tab/>
        <w:t>i hate living in metro detroit.</w:t>
      </w:r>
    </w:p>
    <w:p>
      <w:r>
        <w:rPr>
          <w:b/>
          <w:u w:val="single"/>
        </w:rPr>
        <w:t>102379</w:t>
      </w:r>
    </w:p>
    <w:p>
      <w:r>
        <w:t xml:space="preserve">4. </w:t>
        <w:tab/>
        <w:tab/>
        <w:t>the black plague</w:t>
      </w:r>
    </w:p>
    <w:p>
      <w:r>
        <w:rPr>
          <w:b/>
          <w:u w:val="single"/>
        </w:rPr>
        <w:t>102380</w:t>
      </w:r>
    </w:p>
    <w:p>
      <w:r>
        <w:t xml:space="preserve">5. </w:t>
        <w:tab/>
        <w:tab/>
        <w:t>He's not a retard. Blacks vote Democrat, and Democrat policies attract blacks... So what you say and what he says are both correct.</w:t>
      </w:r>
    </w:p>
    <w:p>
      <w:r>
        <w:rPr>
          <w:b/>
          <w:u w:val="single"/>
        </w:rPr>
        <w:t>102381</w:t>
      </w:r>
    </w:p>
    <w:p>
      <w:r>
        <w:t xml:space="preserve">6. </w:t>
        <w:tab/>
        <w:tab/>
        <w:t>Then why does 70% white, Democrat-held Portland, Democrat-held Oregon not look like Detroit ?</w:t>
      </w:r>
    </w:p>
    <w:p>
      <w:r>
        <w:rPr>
          <w:b/>
          <w:u w:val="single"/>
        </w:rPr>
        <w:t>102382</w:t>
      </w:r>
    </w:p>
    <w:p>
      <w:r>
        <w:t xml:space="preserve">7. </w:t>
        <w:tab/>
        <w:tab/>
        <w:t>@Figgus Which is why Burlington, VT is such a shithole, right? Dem dere libruls 'n all.</w:t>
      </w:r>
    </w:p>
    <w:p>
      <w:r>
        <w:rPr>
          <w:b/>
          <w:u w:val="single"/>
        </w:rPr>
        <w:t>102383</w:t>
      </w:r>
    </w:p>
    <w:p>
      <w:r>
        <w:t>1. I support removal of illegals, I support freedom of association.  I support segregation.  I support capital punishment.</w:t>
      </w:r>
    </w:p>
    <w:p>
      <w:r>
        <w:rPr>
          <w:b/>
          <w:u w:val="single"/>
        </w:rPr>
        <w:t>102384</w:t>
      </w:r>
    </w:p>
    <w:p>
      <w:r>
        <w:t xml:space="preserve">2. </w:t>
        <w:tab/>
        <w:t>Do you support the removal of non-Whites from White lands? That was the question.</w:t>
      </w:r>
    </w:p>
    <w:p>
      <w:r>
        <w:rPr>
          <w:b/>
          <w:u w:val="single"/>
        </w:rPr>
        <w:t>102385</w:t>
      </w:r>
    </w:p>
    <w:p>
      <w:r>
        <w:t xml:space="preserve">3. </w:t>
        <w:tab/>
        <w:tab/>
        <w:t>If it could be achieved, also alternthen14th amendment, and let states choose to be ethno states or not.  It’s a slippery slope, but if they can make wakanda work, more power to them.</w:t>
      </w:r>
    </w:p>
    <w:p>
      <w:r>
        <w:rPr>
          <w:b/>
          <w:u w:val="single"/>
        </w:rPr>
        <w:t>102386</w:t>
      </w:r>
    </w:p>
    <w:p>
      <w:r>
        <w:t xml:space="preserve">4. </w:t>
        <w:tab/>
        <w:tab/>
        <w:tab/>
        <w:t>Oh, I have no problem with the Niggers attempting to create a Wakanda. I support them all the way... as long as that is in Africa.</w:t>
      </w:r>
    </w:p>
    <w:p>
      <w:r>
        <w:rPr>
          <w:b/>
          <w:u w:val="single"/>
        </w:rPr>
        <w:t>102387</w:t>
      </w:r>
    </w:p>
    <w:p>
      <w:r>
        <w:t xml:space="preserve">5. </w:t>
        <w:tab/>
        <w:tab/>
        <w:tab/>
        <w:tab/>
        <w:t>There's already a country in Africa formed by ex-American slaves, Liberia. It did not work.</w:t>
      </w:r>
    </w:p>
    <w:p>
      <w:r>
        <w:rPr>
          <w:b/>
          <w:u w:val="single"/>
        </w:rPr>
        <w:t>102388</w:t>
      </w:r>
    </w:p>
    <w:p>
      <w:r>
        <w:t xml:space="preserve">6. </w:t>
        <w:tab/>
        <w:tab/>
        <w:tab/>
        <w:tab/>
        <w:tab/>
        <w:t>Indeed. Interesting that the majority of Africans given the opportunity to be 'free' to return to Africa said 'thanks, but no thanks. We prefer to be around you obviously superior Whites.'</w:t>
      </w:r>
    </w:p>
    <w:p>
      <w:r>
        <w:rPr>
          <w:b/>
          <w:u w:val="single"/>
        </w:rPr>
        <w:t>102389</w:t>
      </w:r>
    </w:p>
    <w:p>
      <w:r>
        <w:t>7.</w:t>
      </w:r>
    </w:p>
    <w:p>
      <w:r>
        <w:rPr>
          <w:b/>
          <w:u w:val="single"/>
        </w:rPr>
        <w:t>102390</w:t>
      </w:r>
    </w:p>
    <w:p>
      <w:r>
        <w:t xml:space="preserve">8. </w:t>
        <w:tab/>
        <w:tab/>
        <w:tab/>
        <w:tab/>
        <w:tab/>
        <w:tab/>
        <w:tab/>
        <w:t>No, no. According to the Jews and the Niggers, the images on the left are actually Nigger accomplishments.</w:t>
      </w:r>
    </w:p>
    <w:p>
      <w:r>
        <w:rPr>
          <w:b/>
          <w:u w:val="single"/>
        </w:rPr>
        <w:t>102391</w:t>
      </w:r>
    </w:p>
    <w:p>
      <w:r>
        <w:t>1. RT FoxNews    Swedish student who refused to sit down on flight in effort to stop man’s deportation to Afghanistan is indicted https://fxn.ws/2CWOth4   https://twitter.com/FoxNews/status/1053939448298246145</w:t>
      </w:r>
    </w:p>
    <w:p>
      <w:r>
        <w:rPr>
          <w:b/>
          <w:u w:val="single"/>
        </w:rPr>
        <w:t>102392</w:t>
      </w:r>
    </w:p>
    <w:p>
      <w:r>
        <w:t xml:space="preserve">2. </w:t>
        <w:tab/>
        <w:t>The stupid cunt needs to be done with obstruction of Justice. They're just doing her with “violating the Swedish aviation act by remaining standing when the plane was set to take off". Swedish cucks and their stupid women. Worse than Canadians.</w:t>
      </w:r>
    </w:p>
    <w:p>
      <w:r>
        <w:rPr>
          <w:b/>
          <w:u w:val="single"/>
        </w:rPr>
        <w:t>102393</w:t>
      </w:r>
    </w:p>
    <w:p>
      <w:r>
        <w:t>1. 🍃☘ Congratulations #CANADA ☘🍃 You've a LEADER that #Americans can only #dream of. ENJOY #CANNABIS #freedom &amp; #GOD Bless you richly! Justin Trudeau is a great man. I pray that all of the #USA knows just how it feels to be #FREE like you. #JustinTrudeau https://t.co/DwjKepoFjU</w:t>
      </w:r>
    </w:p>
    <w:p>
      <w:r>
        <w:rPr>
          <w:b/>
          <w:u w:val="single"/>
        </w:rPr>
        <w:t>102394</w:t>
      </w:r>
    </w:p>
    <w:p>
      <w:r>
        <w:t xml:space="preserve">2. </w:t>
        <w:tab/>
        <w:t>Let's not get carried away. Turdhole is a fucking retarded traitor!!!!</w:t>
      </w:r>
    </w:p>
    <w:p>
      <w:r>
        <w:rPr>
          <w:b/>
          <w:u w:val="single"/>
        </w:rPr>
        <w:t>102395</w:t>
      </w:r>
    </w:p>
    <w:p>
      <w:r>
        <w:t>1. Fuck the "driving while black" bull. Breathing while nigger within 1000 miles of humans should be a death penalty offense.</w:t>
      </w:r>
    </w:p>
    <w:p>
      <w:r>
        <w:rPr>
          <w:b/>
          <w:u w:val="single"/>
        </w:rPr>
        <w:t>102396</w:t>
      </w:r>
    </w:p>
    <w:p>
      <w:r>
        <w:t>1. Pastor gave an unusual sermon this morning, heavy on brain science, explaining how intellect, emotion, &amp; will can help or retard your faith.   hmm, didn't Dostoevsky illustrate the same points in The Brothers Karamazov:    Dmitri, the will…Ivan, intellect...Alyosha...emotion. Alyosha for the win; Dmitri got saved &amp; got the girl; Ivan got dead.</w:t>
      </w:r>
    </w:p>
    <w:p>
      <w:r>
        <w:rPr>
          <w:b/>
          <w:u w:val="single"/>
        </w:rPr>
        <w:t>102397</w:t>
      </w:r>
    </w:p>
    <w:p>
      <w:r>
        <w:t>1. Faggot knows he’s losing.  What a fucking weasel     https://www.yahoo.com/news/beto-goes-negative-cruz-new-ads-181300102.html</w:t>
      </w:r>
    </w:p>
    <w:p>
      <w:r>
        <w:rPr>
          <w:b/>
          <w:u w:val="single"/>
        </w:rPr>
        <w:t>102398</w:t>
      </w:r>
    </w:p>
    <w:p>
      <w:r>
        <w:t xml:space="preserve">2. </w:t>
        <w:tab/>
        <w:t>He reminds me of Obama.</w:t>
      </w:r>
    </w:p>
    <w:p>
      <w:r>
        <w:rPr>
          <w:b/>
          <w:u w:val="single"/>
        </w:rPr>
        <w:t>102399</w:t>
      </w:r>
    </w:p>
    <w:p>
      <w:r>
        <w:t xml:space="preserve">3. </w:t>
        <w:tab/>
        <w:t>"What do you not see from my School of Advanced Faggotry"</w:t>
      </w:r>
    </w:p>
    <w:p>
      <w:r>
        <w:rPr>
          <w:b/>
          <w:u w:val="single"/>
        </w:rPr>
        <w:t>102400</w:t>
      </w:r>
    </w:p>
    <w:p>
      <w:r>
        <w:t>4.</w:t>
      </w:r>
    </w:p>
    <w:p>
      <w:r>
        <w:rPr>
          <w:b/>
          <w:u w:val="single"/>
        </w:rPr>
        <w:t>102401</w:t>
      </w:r>
    </w:p>
    <w:p>
      <w:r>
        <w:t xml:space="preserve">5. </w:t>
        <w:tab/>
        <w:t>Fuck Robert, his name is NOT Fucking BETO. He is a slimey fucking worm, with a big daddy judge to bail him out</w:t>
      </w:r>
    </w:p>
    <w:p>
      <w:r>
        <w:rPr>
          <w:b/>
          <w:u w:val="single"/>
        </w:rPr>
        <w:t>102402</w:t>
      </w:r>
    </w:p>
    <w:p>
      <w:r>
        <w:t>1. Southpark was comedy central ackshuallly    Shows how clever you are nigger</w:t>
      </w:r>
    </w:p>
    <w:p>
      <w:r>
        <w:rPr>
          <w:b/>
          <w:u w:val="single"/>
        </w:rPr>
        <w:t>102403</w:t>
      </w:r>
    </w:p>
    <w:p>
      <w:r>
        <w:t>1. Oooh ... soo they were genuinely retarded then? This is what I am taking away form that!</w:t>
      </w:r>
    </w:p>
    <w:p>
      <w:r>
        <w:rPr>
          <w:b/>
          <w:u w:val="single"/>
        </w:rPr>
        <w:t>102404</w:t>
      </w:r>
    </w:p>
    <w:p>
      <w:r>
        <w:t>1.</w:t>
      </w:r>
    </w:p>
    <w:p>
      <w:r>
        <w:rPr>
          <w:b/>
          <w:u w:val="single"/>
        </w:rPr>
        <w:t>102405</w:t>
      </w:r>
    </w:p>
    <w:p>
      <w:r>
        <w:t xml:space="preserve">2. </w:t>
        <w:tab/>
        <w:t>Well, I notice that the local talk-radio republicucks are yakking 'bout antifa now.   Wake-up time?   We'll see...</w:t>
      </w:r>
    </w:p>
    <w:p>
      <w:r>
        <w:rPr>
          <w:b/>
          <w:u w:val="single"/>
        </w:rPr>
        <w:t>102406</w:t>
      </w:r>
    </w:p>
    <w:p>
      <w:r>
        <w:t xml:space="preserve">3. </w:t>
        <w:tab/>
        <w:tab/>
        <w:t>The GOP is spinning up a narrative about "mob violence" to scare their voters into turning out for the midterms. They haven't done anything about the mob in two years except use it as fodder in their campaign ads</w:t>
      </w:r>
    </w:p>
    <w:p>
      <w:r>
        <w:rPr>
          <w:b/>
          <w:u w:val="single"/>
        </w:rPr>
        <w:t>102407</w:t>
      </w:r>
    </w:p>
    <w:p>
      <w:r>
        <w:t xml:space="preserve">4. </w:t>
        <w:tab/>
        <w:tab/>
        <w:tab/>
        <w:t>When people were getting attacked by the mob, the GOP was out there praising Antifa as the good guys. They were focused on tax cuts and couldn't have cared less about mob violence</w:t>
      </w:r>
    </w:p>
    <w:p>
      <w:r>
        <w:rPr>
          <w:b/>
          <w:u w:val="single"/>
        </w:rPr>
        <w:t>102408</w:t>
      </w:r>
    </w:p>
    <w:p>
      <w:r>
        <w:t xml:space="preserve">5. </w:t>
        <w:tab/>
        <w:tab/>
        <w:tab/>
        <w:tab/>
        <w:t>I agree that at times the GOP was not focused on the Mob and focused on other things but I don't think that they were ever "praising" them.</w:t>
      </w:r>
    </w:p>
    <w:p>
      <w:r>
        <w:rPr>
          <w:b/>
          <w:u w:val="single"/>
        </w:rPr>
        <w:t>102409</w:t>
      </w:r>
    </w:p>
    <w:p>
      <w:r>
        <w:t xml:space="preserve">6. </w:t>
        <w:tab/>
        <w:tab/>
        <w:tab/>
        <w:tab/>
        <w:tab/>
        <w:t>Mitt Romney and Marco Rubio praised Antifa as heroes after Charlottesville</w:t>
      </w:r>
    </w:p>
    <w:p>
      <w:r>
        <w:rPr>
          <w:b/>
          <w:u w:val="single"/>
        </w:rPr>
        <w:t>102410</w:t>
      </w:r>
    </w:p>
    <w:p>
      <w:r>
        <w:t xml:space="preserve">7. </w:t>
        <w:tab/>
        <w:tab/>
        <w:tab/>
        <w:tab/>
        <w:tab/>
        <w:tab/>
        <w:t>Marco Rubio is a faggot and mitt Romney is a fake Christian.</w:t>
      </w:r>
    </w:p>
    <w:p>
      <w:r>
        <w:rPr>
          <w:b/>
          <w:u w:val="single"/>
        </w:rPr>
        <w:t>102411</w:t>
      </w:r>
    </w:p>
    <w:p>
      <w:r>
        <w:t>1. THIS, is A REAL MAN !   HE, doesn't CARE what RACE you are.   All HE CARES ABOUT IS RIGHT FROM WRONG   CAN YOU say the same !!  https://youtu.be/kDktliqUQLM</w:t>
      </w:r>
    </w:p>
    <w:p>
      <w:r>
        <w:rPr>
          <w:b/>
          <w:u w:val="single"/>
        </w:rPr>
        <w:t>102412</w:t>
      </w:r>
    </w:p>
    <w:p>
      <w:r>
        <w:t xml:space="preserve">2. </w:t>
        <w:tab/>
        <w:t>I'll have a go...his name is nigger lover....</w:t>
      </w:r>
    </w:p>
    <w:p>
      <w:r>
        <w:rPr>
          <w:b/>
          <w:u w:val="single"/>
        </w:rPr>
        <w:t>102413</w:t>
      </w:r>
    </w:p>
    <w:p>
      <w:r>
        <w:t>1. Trump: I am a nationalist and proud of it  https://www.youtube.com/watch?v=-J9mhLRzWo0</w:t>
      </w:r>
    </w:p>
    <w:p>
      <w:r>
        <w:rPr>
          <w:b/>
          <w:u w:val="single"/>
        </w:rPr>
        <w:t>102414</w:t>
      </w:r>
    </w:p>
    <w:p>
      <w:r>
        <w:t xml:space="preserve">2. </w:t>
        <w:tab/>
        <w:t>No he really isn't one.</w:t>
      </w:r>
    </w:p>
    <w:p>
      <w:r>
        <w:rPr>
          <w:b/>
          <w:u w:val="single"/>
        </w:rPr>
        <w:t>102415</w:t>
      </w:r>
    </w:p>
    <w:p>
      <w:r>
        <w:t xml:space="preserve">3. </w:t>
        <w:tab/>
        <w:tab/>
        <w:t>Knew it was coming you jew bashing cunt</w:t>
      </w:r>
    </w:p>
    <w:p>
      <w:r>
        <w:rPr>
          <w:b/>
          <w:u w:val="single"/>
        </w:rPr>
        <w:t>102416</w:t>
      </w:r>
    </w:p>
    <w:p>
      <w:r>
        <w:t xml:space="preserve">4. </w:t>
        <w:tab/>
        <w:tab/>
        <w:tab/>
        <w:t>You brought them up not me. LOL</w:t>
      </w:r>
    </w:p>
    <w:p>
      <w:r>
        <w:rPr>
          <w:b/>
          <w:u w:val="single"/>
        </w:rPr>
        <w:t>102417</w:t>
      </w:r>
    </w:p>
    <w:p>
      <w:r>
        <w:t>1. Now the MORON pundits on Fox Business are saying that Nikki Haley would be a good running mate for Trump in 2020.   STUPID!  Mike Pence is a great VP and women don't need visuals to make them change from not voting to voting.   Stop treating us like we are STUPID!   DAMN ASSHOLES USED FEMINISM TO GET VOTES NOW THIS BULLSHIT!  Trump won plenty of women and will do so again!</w:t>
      </w:r>
    </w:p>
    <w:p>
      <w:r>
        <w:rPr>
          <w:b/>
          <w:u w:val="single"/>
        </w:rPr>
        <w:t>102418</w:t>
      </w:r>
    </w:p>
    <w:p>
      <w:r>
        <w:t xml:space="preserve">2. </w:t>
        <w:tab/>
        <w:t>Sorry, you're only allowed to have a vagina if you hate men or you're a faggot who pretends he's a woman.</w:t>
      </w:r>
    </w:p>
    <w:p>
      <w:r>
        <w:rPr>
          <w:b/>
          <w:u w:val="single"/>
        </w:rPr>
        <w:t>102419</w:t>
      </w:r>
    </w:p>
    <w:p>
      <w:r>
        <w:t>1. So fascistic economics can't be used on a global scale? Really? Are you retarded ?</w:t>
      </w:r>
    </w:p>
    <w:p>
      <w:r>
        <w:rPr>
          <w:b/>
          <w:u w:val="single"/>
        </w:rPr>
        <w:t>102420</w:t>
      </w:r>
    </w:p>
    <w:p>
      <w:r>
        <w:t>1. Morning all 😁</w:t>
      </w:r>
    </w:p>
    <w:p>
      <w:r>
        <w:rPr>
          <w:b/>
          <w:u w:val="single"/>
        </w:rPr>
        <w:t>102421</w:t>
      </w:r>
    </w:p>
    <w:p>
      <w:r>
        <w:t xml:space="preserve">2. </w:t>
        <w:tab/>
        <w:t>It's OK for that immigrant to take your job Fake Females should never have been allowed to apply, that was almost as bad as the Moslem Kenyan Cunt you were with!</w:t>
      </w:r>
    </w:p>
    <w:p>
      <w:r>
        <w:rPr>
          <w:b/>
          <w:u w:val="single"/>
        </w:rPr>
        <w:t>102422</w:t>
      </w:r>
    </w:p>
    <w:p>
      <w:r>
        <w:t>1. Why is anyone acting like anything's up for debate?   It has never been OK to invade countries.   It has never been OK to try overthrow a government.   It has never been OK to insist society change its view of reality.   Stop acting like any Leftist BS is up for discussion or possibly valid. It's not. We all know it's crazy. "You're fkg crazy!" is all we should have to say.</w:t>
      </w:r>
    </w:p>
    <w:p>
      <w:r>
        <w:rPr>
          <w:b/>
          <w:u w:val="single"/>
        </w:rPr>
        <w:t>102423</w:t>
      </w:r>
    </w:p>
    <w:p>
      <w:r>
        <w:t xml:space="preserve">2. </w:t>
        <w:tab/>
        <w:t>"Leftist BS"? Muslims were invading countries, overthrowing governments and insisting societies change their view of reality for centuries before there were "Leftists".</w:t>
      </w:r>
    </w:p>
    <w:p>
      <w:r>
        <w:rPr>
          <w:b/>
          <w:u w:val="single"/>
        </w:rPr>
        <w:t>102424</w:t>
      </w:r>
    </w:p>
    <w:p>
      <w:r>
        <w:t xml:space="preserve">3. </w:t>
        <w:tab/>
        <w:tab/>
        <w:t>You rabid antisemites are very annoying and none too bright.</w:t>
      </w:r>
    </w:p>
    <w:p>
      <w:r>
        <w:rPr>
          <w:b/>
          <w:u w:val="single"/>
        </w:rPr>
        <w:t>102425</w:t>
      </w:r>
    </w:p>
    <w:p>
      <w:r>
        <w:t xml:space="preserve">4. </w:t>
        <w:tab/>
        <w:tab/>
        <w:tab/>
        <w:t>I'm a rabid anti-semite just for saying Moslems and communist Jews have acted as peas in a pod through history and aren't really enemies. That is, I'm anti-semitic just for knowing the truth and speaking it. We must not let the communist Jews win. They would try us for "anti-semetism" and do sick things to us like they did in Germany acting as "Nazis".</w:t>
      </w:r>
    </w:p>
    <w:p>
      <w:r>
        <w:rPr>
          <w:b/>
          <w:u w:val="single"/>
        </w:rPr>
        <w:t>102426</w:t>
      </w:r>
    </w:p>
    <w:p>
      <w:r>
        <w:t xml:space="preserve">5. </w:t>
        <w:tab/>
        <w:tab/>
        <w:tab/>
        <w:tab/>
        <w:t>Anyone who compares Jews to Muslims is either a rabid antisemite or an ignorant asshole. I apologize, if I misjudged you.</w:t>
      </w:r>
    </w:p>
    <w:p>
      <w:r>
        <w:rPr>
          <w:b/>
          <w:u w:val="single"/>
        </w:rPr>
        <w:t>102427</w:t>
      </w:r>
    </w:p>
    <w:p>
      <w:r>
        <w:t xml:space="preserve">6. </w:t>
        <w:tab/>
        <w:tab/>
        <w:tab/>
        <w:tab/>
        <w:tab/>
        <w:t>Oh, I'm so upset a filthy, dirty commie Jew posted a retarded meme at me. You are a disgusting piece of filth, and a child of satan.</w:t>
      </w:r>
    </w:p>
    <w:p>
      <w:r>
        <w:rPr>
          <w:b/>
          <w:u w:val="single"/>
        </w:rPr>
        <w:t>102428</w:t>
      </w:r>
    </w:p>
    <w:p>
      <w:r>
        <w:t>1. https://dailystormer.name/hillary-clinton-endorses-political-violence-now-is-not-the-time-for-civility/</w:t>
      </w:r>
    </w:p>
    <w:p>
      <w:r>
        <w:rPr>
          <w:b/>
          <w:u w:val="single"/>
        </w:rPr>
        <w:t>102429</w:t>
      </w:r>
    </w:p>
    <w:p>
      <w:r>
        <w:t xml:space="preserve">2. </w:t>
        <w:tab/>
        <w:t>Cunt must think she's in Africa!</w:t>
      </w:r>
    </w:p>
    <w:p>
      <w:r>
        <w:rPr>
          <w:b/>
          <w:u w:val="single"/>
        </w:rPr>
        <w:t>102430</w:t>
      </w:r>
    </w:p>
    <w:p>
      <w:r>
        <w:t>1. 🤨😄</w:t>
      </w:r>
    </w:p>
    <w:p>
      <w:r>
        <w:rPr>
          <w:b/>
          <w:u w:val="single"/>
        </w:rPr>
        <w:t>102431</w:t>
      </w:r>
    </w:p>
    <w:p>
      <w:r>
        <w:t xml:space="preserve">2. </w:t>
        <w:tab/>
        <w:t>I bet the cunt never opened up a textbook, we learned this crap in middle school. I have a dick, therefore I count as male. Having a cunt makes you female, being a cunt just makes you unpleasant to hang around.</w:t>
      </w:r>
    </w:p>
    <w:p>
      <w:r>
        <w:rPr>
          <w:b/>
          <w:u w:val="single"/>
        </w:rPr>
        <w:t>102432</w:t>
      </w:r>
    </w:p>
    <w:p>
      <w:r>
        <w:t>3.</w:t>
      </w:r>
    </w:p>
    <w:p>
      <w:r>
        <w:rPr>
          <w:b/>
          <w:u w:val="single"/>
        </w:rPr>
        <w:t>102433</w:t>
      </w:r>
    </w:p>
    <w:p>
      <w:r>
        <w:t>4.</w:t>
      </w:r>
    </w:p>
    <w:p>
      <w:r>
        <w:rPr>
          <w:b/>
          <w:u w:val="single"/>
        </w:rPr>
        <w:t>102434</w:t>
      </w:r>
    </w:p>
    <w:p>
      <w:r>
        <w:t xml:space="preserve">5. </w:t>
        <w:tab/>
        <w:tab/>
        <w:t>Just MO:  when you use that hellacious word, you lower yourself to the level of demon-crats.   Surely, there are other words one can use to express their opinions rather than the one word that's most offensive to just about everyone.</w:t>
      </w:r>
    </w:p>
    <w:p>
      <w:r>
        <w:rPr>
          <w:b/>
          <w:u w:val="single"/>
        </w:rPr>
        <w:t>102435</w:t>
      </w:r>
    </w:p>
    <w:p>
      <w:r>
        <w:t>1. @Screw-z-jews  You're mom still sold her ass to niggers. That's why you're angry. Make up all the gay nigger fantasies you want, but that fact will never change. Sorry.</w:t>
      </w:r>
    </w:p>
    <w:p>
      <w:r>
        <w:rPr>
          <w:b/>
          <w:u w:val="single"/>
        </w:rPr>
        <w:t>102436</w:t>
      </w:r>
    </w:p>
    <w:p>
      <w:r>
        <w:t>1. Glad you liked it !   Her retarded facial expressions are really something else.  LOL</w:t>
      </w:r>
    </w:p>
    <w:p>
      <w:r>
        <w:rPr>
          <w:b/>
          <w:u w:val="single"/>
        </w:rPr>
        <w:t>102437</w:t>
      </w:r>
    </w:p>
    <w:p>
      <w:r>
        <w:t>1. https://twitter.com/ggreenwald/status/1050373201598013440</w:t>
      </w:r>
    </w:p>
    <w:p>
      <w:r>
        <w:rPr>
          <w:b/>
          <w:u w:val="single"/>
        </w:rPr>
        <w:t>102438</w:t>
      </w:r>
    </w:p>
    <w:p>
      <w:r>
        <w:t xml:space="preserve">2. </w:t>
        <w:tab/>
        <w:t>Glen Greenwald is a rump rangling butt monkey, all these open fag types are always running around worried about their human right to be a faggot. I hope Bolsonaro crushes human rights</w:t>
      </w:r>
    </w:p>
    <w:p>
      <w:r>
        <w:rPr>
          <w:b/>
          <w:u w:val="single"/>
        </w:rPr>
        <w:t>102439</w:t>
      </w:r>
    </w:p>
    <w:p>
      <w:r>
        <w:t xml:space="preserve">3. </w:t>
        <w:tab/>
        <w:tab/>
        <w:t>Bolsonaro himself personally called Glenn Greenwald a faggot on Twitter LOL</w:t>
      </w:r>
    </w:p>
    <w:p>
      <w:r>
        <w:rPr>
          <w:b/>
          <w:u w:val="single"/>
        </w:rPr>
        <w:t>102440</w:t>
      </w:r>
    </w:p>
    <w:p>
      <w:r>
        <w:t xml:space="preserve">4. </w:t>
        <w:tab/>
        <w:tab/>
        <w:tab/>
        <w:t>You serious? When was this? Give me a link.</w:t>
      </w:r>
    </w:p>
    <w:p>
      <w:r>
        <w:rPr>
          <w:b/>
          <w:u w:val="single"/>
        </w:rPr>
        <w:t>102441</w:t>
      </w:r>
    </w:p>
    <w:p>
      <w:r>
        <w:t xml:space="preserve">5. </w:t>
        <w:tab/>
        <w:tab/>
        <w:tab/>
        <w:tab/>
        <w:t>I'm not sure. Greenwald was whining about it though on his page</w:t>
      </w:r>
    </w:p>
    <w:p>
      <w:r>
        <w:rPr>
          <w:b/>
          <w:u w:val="single"/>
        </w:rPr>
        <w:t>102442</w:t>
      </w:r>
    </w:p>
    <w:p>
      <w:r>
        <w:t xml:space="preserve">6. </w:t>
        <w:tab/>
        <w:tab/>
        <w:tab/>
        <w:tab/>
        <w:t>Today?</w:t>
      </w:r>
    </w:p>
    <w:p>
      <w:r>
        <w:rPr>
          <w:b/>
          <w:u w:val="single"/>
        </w:rPr>
        <w:t>102443</w:t>
      </w:r>
    </w:p>
    <w:p>
      <w:r>
        <w:t xml:space="preserve">7. </w:t>
        <w:tab/>
        <w:tab/>
        <w:tab/>
        <w:tab/>
        <w:t>I think it was around the time of the election. Greenwald mentioned it on his timeline</w:t>
      </w:r>
    </w:p>
    <w:p>
      <w:r>
        <w:rPr>
          <w:b/>
          <w:u w:val="single"/>
        </w:rPr>
        <w:t>102444</w:t>
      </w:r>
    </w:p>
    <w:p>
      <w:r>
        <w:t xml:space="preserve">8. </w:t>
        <w:tab/>
        <w:tab/>
        <w:tab/>
        <w:tab/>
        <w:t>For the past month Greenwald has been on a crusade against him. I don't get why. Bolsenaro is a zionist jew puppet like the rest of them.</w:t>
      </w:r>
    </w:p>
    <w:p>
      <w:r>
        <w:rPr>
          <w:b/>
          <w:u w:val="single"/>
        </w:rPr>
        <w:t>102445</w:t>
      </w:r>
    </w:p>
    <w:p>
      <w:r>
        <w:t>1. Really? You included Andrew in this.  You got your ass handed to you, so you tattled.  Past tense.  For nothing actionable.  What a retarded pussy.</w:t>
      </w:r>
    </w:p>
    <w:p>
      <w:r>
        <w:rPr>
          <w:b/>
          <w:u w:val="single"/>
        </w:rPr>
        <w:t>102446</w:t>
      </w:r>
    </w:p>
    <w:p>
      <w:r>
        <w:t>1. Peaceful demonstrations in Chicago regarding van dyke case, yes guilty for shooting the person 16 times -   a very involved black reverend spoke live and said “ Let’s drain the swamp in Chicago” and not all cops are bad   i feel the tides changing</w:t>
      </w:r>
    </w:p>
    <w:p>
      <w:r>
        <w:rPr>
          <w:b/>
          <w:u w:val="single"/>
        </w:rPr>
        <w:t>102447</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102448</w:t>
      </w:r>
    </w:p>
    <w:p>
      <w:r>
        <w:t xml:space="preserve">2. </w:t>
        <w:tab/>
        <w:t>"Disassociation" = block button  The majority of Gabbers have already made it clear we don't want a block/censorship button. Every time Andrew has posed that option he got a widely negative reaction from people. Gab is going to start sucking and get super boring once everyone starts blocking each other, limiting interaction and debate.</w:t>
      </w:r>
    </w:p>
    <w:p>
      <w:r>
        <w:rPr>
          <w:b/>
          <w:u w:val="single"/>
        </w:rPr>
        <w:t>102449</w:t>
      </w:r>
    </w:p>
    <w:p>
      <w:r>
        <w:t xml:space="preserve">3. </w:t>
        <w:tab/>
        <w:tab/>
        <w:t>This take is nonsense. Social media is the new public square. If you come into the public square, start screaming about some dumb bullshit, like block buttons being good, and I want to reply and say that what you just said is dumb, stupid, retarded bullshit (like your take here is) -- you should not be able to have me dragged out of the public square.  You don't have to listen to me -- of course you would be stupid not to listen to me, but it's your right.  What you shouldn't be able to do is prevent OTHER people from listening to me, because then all they hear is your nonsense take and they can't hear how dumb, stupid, moronic, idiotic, and retarded block buttons are. And that denies them the choice of hearing both sides.  The mute button provides each individual person the decision of who they listen to. The block button lets people decide what OTHER people can hear, and that's just not acceptable in the new digital public square.  Block buttons are commie. @a knows this. Bad decision, bad takes all around from those who support it, not a good move. Will cancel Pro support if this goes live.</w:t>
      </w:r>
    </w:p>
    <w:p>
      <w:r>
        <w:rPr>
          <w:b/>
          <w:u w:val="single"/>
        </w:rPr>
        <w:t>102450</w:t>
      </w:r>
    </w:p>
    <w:p>
      <w:r>
        <w:t>1. There's just too many funny and/or cool ppl on Gab. Welcome to the club, you glorious cunt :P It's all fun and games here. The party never st0ps.</w:t>
      </w:r>
    </w:p>
    <w:p>
      <w:r>
        <w:rPr>
          <w:b/>
          <w:u w:val="single"/>
        </w:rPr>
        <w:t>102451</w:t>
      </w:r>
    </w:p>
    <w:p>
      <w:r>
        <w:t>1. PELOSI DECLARES: I'll be Speaker again! https://kek.gg/u/x95Z</w:t>
      </w:r>
    </w:p>
    <w:p>
      <w:r>
        <w:rPr>
          <w:b/>
          <w:u w:val="single"/>
        </w:rPr>
        <w:t>102452</w:t>
      </w:r>
    </w:p>
    <w:p>
      <w:r>
        <w:t xml:space="preserve">2. </w:t>
        <w:tab/>
        <w:t>Everyone get out and vote and stop this cunt from getting the chair.</w:t>
      </w:r>
    </w:p>
    <w:p>
      <w:r>
        <w:rPr>
          <w:b/>
          <w:u w:val="single"/>
        </w:rPr>
        <w:t>102453</w:t>
      </w:r>
    </w:p>
    <w:p>
      <w:r>
        <w:t>1. Sen. Cory Booker Admits Democrats Don't Care If Kavanaugh is Innocent   https://kek.gg/u/33Mv https://redd.it/9kz0oz</w:t>
      </w:r>
    </w:p>
    <w:p>
      <w:r>
        <w:rPr>
          <w:b/>
          <w:u w:val="single"/>
        </w:rPr>
        <w:t>102454</w:t>
      </w:r>
    </w:p>
    <w:p>
      <w:r>
        <w:t xml:space="preserve">2. </w:t>
        <w:tab/>
        <w:t>TURDICUS NIGGER !! TURDS IN THE BOTTOM OF YOUR SEPTIC TANK STINK LIKE HELL !!</w:t>
      </w:r>
    </w:p>
    <w:p>
      <w:r>
        <w:rPr>
          <w:b/>
          <w:u w:val="single"/>
        </w:rPr>
        <w:t>102455</w:t>
      </w:r>
    </w:p>
    <w:p>
      <w:r>
        <w:t>1. So the Dems and their supporters (Soros) is doubling down again..  They know they are loosing..  Desperately trying anything they can..  I really hate how they USE people as pawns..  The most desperate and down trodden..  #ThesePeopleAreSick  #WWG1WGA  #StopTheMaddnessOfTheLeft  https://ca.news.yahoo.com/more-honduran-migrants-seek-join-u-bound-group-182027226.html</w:t>
      </w:r>
    </w:p>
    <w:p>
      <w:r>
        <w:rPr>
          <w:b/>
          <w:u w:val="single"/>
        </w:rPr>
        <w:t>102456</w:t>
      </w:r>
    </w:p>
    <w:p>
      <w:r>
        <w:t xml:space="preserve">2. </w:t>
        <w:tab/>
        <w:t>Those useful idiots aren't desperate and downtrodden. They are well paid (translate: nigger rich) opportunistic paid actors in new clean clothes playing a role written for them by George Soros.</w:t>
      </w:r>
    </w:p>
    <w:p>
      <w:r>
        <w:rPr>
          <w:b/>
          <w:u w:val="single"/>
        </w:rPr>
        <w:t>102457</w:t>
      </w:r>
    </w:p>
    <w:p>
      <w:r>
        <w:t xml:space="preserve">3. </w:t>
        <w:tab/>
        <w:tab/>
        <w:t>Might not be..  Their Luxury SUVs parked right around the corner...</w:t>
      </w:r>
    </w:p>
    <w:p>
      <w:r>
        <w:rPr>
          <w:b/>
          <w:u w:val="single"/>
        </w:rPr>
        <w:t>102458</w:t>
      </w:r>
    </w:p>
    <w:p>
      <w:r>
        <w:t xml:space="preserve">4. </w:t>
        <w:tab/>
        <w:tab/>
        <w:t>Right next to Crooked Hillary's vanbulance.</w:t>
      </w:r>
    </w:p>
    <w:p>
      <w:r>
        <w:rPr>
          <w:b/>
          <w:u w:val="single"/>
        </w:rPr>
        <w:t>102459</w:t>
      </w:r>
    </w:p>
    <w:p>
      <w:r>
        <w:t>1. if you're not for giving pedophiles a fictional outlet for their sexual tendencies .then in my opinion you support child rape . hear me out . over the decades violence and sexual violence has been falling with the rise of violent video games and internet (having an unlimited amount of free downloadable porn). then if that trend continues to other sexualities (which pedophilia is) then the fiction in question (lolicon) , is very beneficial to society .   :IN CONCLUSION: AKA TL:DR  if you support censorship, you are actually for children being harmed, and that is just awful   -nekomata</w:t>
      </w:r>
    </w:p>
    <w:p>
      <w:r>
        <w:rPr>
          <w:b/>
          <w:u w:val="single"/>
        </w:rPr>
        <w:t>102460</w:t>
      </w:r>
    </w:p>
    <w:p>
      <w:r>
        <w:t xml:space="preserve">2. </w:t>
        <w:tab/>
        <w:t>Cartoon Child Porn is still Child Porn legally.   A female school teacher had a husband who took normal photos of her students but then did pencil drawings of them nude.   He went to prison for pencil drawings!   LEO's don't arrest Child Porn freaks right away.  LEO's track em to get the other kid porn sickos they trade photos with.</w:t>
      </w:r>
    </w:p>
    <w:p>
      <w:r>
        <w:rPr>
          <w:b/>
          <w:u w:val="single"/>
        </w:rPr>
        <w:t>102461</w:t>
      </w:r>
    </w:p>
    <w:p>
      <w:r>
        <w:t xml:space="preserve">3. </w:t>
        <w:tab/>
        <w:tab/>
        <w:t>There are some countries where lolicon is definitely illegal. I think it is in Australia.</w:t>
      </w:r>
    </w:p>
    <w:p>
      <w:r>
        <w:rPr>
          <w:b/>
          <w:u w:val="single"/>
        </w:rPr>
        <w:t>102462</w:t>
      </w:r>
    </w:p>
    <w:p>
      <w:r>
        <w:t xml:space="preserve">4. </w:t>
        <w:tab/>
        <w:tab/>
        <w:tab/>
        <w:t>That article has a pretty reasoned take and some referenced case law but if you want to be a cunt and argue against free speech then go ahead and try to prove that a loli is underage Pro tip: you can't. That's why sites like 4chan have entire boards of it. Dumbass</w:t>
      </w:r>
    </w:p>
    <w:p>
      <w:r>
        <w:rPr>
          <w:b/>
          <w:u w:val="single"/>
        </w:rPr>
        <w:t>102463</w:t>
      </w:r>
    </w:p>
    <w:p>
      <w:r>
        <w:t>1. Infowars reporter Millie Weaver covers the #Kavanaugh protests at Capitol Hill in Washington, DC to gauge how the left will handle his confirmation set for later today. Watch: https://www.infowars.com/live-liberals-flood-capitol-hill-to-protest-kavanaugh/ #KavanaughVote</w:t>
      </w:r>
    </w:p>
    <w:p>
      <w:r>
        <w:rPr>
          <w:b/>
          <w:u w:val="single"/>
        </w:rPr>
        <w:t>102464</w:t>
      </w:r>
    </w:p>
    <w:p>
      <w:r>
        <w:t xml:space="preserve">2. </w:t>
        <w:tab/>
        <w:t>its a retard party</w:t>
      </w:r>
    </w:p>
    <w:p>
      <w:r>
        <w:rPr>
          <w:b/>
          <w:u w:val="single"/>
        </w:rPr>
        <w:t>102465</w:t>
      </w:r>
    </w:p>
    <w:p>
      <w:r>
        <w:t>1. The good news: Merkel might be stepping down.    The bad news: she might be stepping down so she can run for head of the European Commission, where she can do even more damage.   https://voiceofeurope.com/2018/10/merkel-to-resign-wants-to-replace-juncker-as-european-commission-chief/</w:t>
      </w:r>
    </w:p>
    <w:p>
      <w:r>
        <w:rPr>
          <w:b/>
          <w:u w:val="single"/>
        </w:rPr>
        <w:t>102466</w:t>
      </w:r>
    </w:p>
    <w:p>
      <w:r>
        <w:t xml:space="preserve">2. </w:t>
        <w:tab/>
        <w:t>THAT STUPID MUSLIM LOVING CUNT NEEDS HUNG LIKE THAT OTHER CUNT MAY IN THE UK.</w:t>
      </w:r>
    </w:p>
    <w:p>
      <w:r>
        <w:rPr>
          <w:b/>
          <w:u w:val="single"/>
        </w:rPr>
        <w:t>102467</w:t>
      </w:r>
    </w:p>
    <w:p>
      <w:r>
        <w:t>1. The current political climate is a direct result of Barack Obama and his attempt to weaken America.. The worst president ever.</w:t>
      </w:r>
    </w:p>
    <w:p>
      <w:r>
        <w:rPr>
          <w:b/>
          <w:u w:val="single"/>
        </w:rPr>
        <w:t>102468</w:t>
      </w:r>
    </w:p>
    <w:p>
      <w:r>
        <w:t xml:space="preserve">2. </w:t>
        <w:tab/>
        <w:t>POS scum bag Muzzie asshole!</w:t>
      </w:r>
    </w:p>
    <w:p>
      <w:r>
        <w:rPr>
          <w:b/>
          <w:u w:val="single"/>
        </w:rPr>
        <w:t>102469</w:t>
      </w:r>
    </w:p>
    <w:p>
      <w:r>
        <w:t>1.</w:t>
      </w:r>
    </w:p>
    <w:p>
      <w:r>
        <w:rPr>
          <w:b/>
          <w:u w:val="single"/>
        </w:rPr>
        <w:t>102470</w:t>
      </w:r>
    </w:p>
    <w:p>
      <w:r>
        <w:t xml:space="preserve">2. </w:t>
        <w:tab/>
        <w:t>We've got hillbilly gals like that in my area that dress just like that at the gun ranges it's kind of hard to concentrate on the target when they're around</w:t>
      </w:r>
    </w:p>
    <w:p>
      <w:r>
        <w:rPr>
          <w:b/>
          <w:u w:val="single"/>
        </w:rPr>
        <w:t>102471</w:t>
      </w:r>
    </w:p>
    <w:p>
      <w:r>
        <w:t>1. Why are trump supporters so utterly and profoundly stupid?</w:t>
      </w:r>
    </w:p>
    <w:p>
      <w:r>
        <w:rPr>
          <w:b/>
          <w:u w:val="single"/>
        </w:rPr>
        <w:t>102472</w:t>
      </w:r>
    </w:p>
    <w:p>
      <w:r>
        <w:t xml:space="preserve">2. </w:t>
        <w:tab/>
        <w:t>Wow, Gab will allow any retard to join. Don't worry you'll be gone by Monday.</w:t>
      </w:r>
    </w:p>
    <w:p>
      <w:r>
        <w:rPr>
          <w:b/>
          <w:u w:val="single"/>
        </w:rPr>
        <w:t>102473</w:t>
      </w:r>
    </w:p>
    <w:p>
      <w:r>
        <w:t xml:space="preserve">3. </w:t>
        <w:tab/>
        <w:tab/>
        <w:t>oh wait... but that's censorship Grandma Snowflake</w:t>
      </w:r>
    </w:p>
    <w:p>
      <w:r>
        <w:rPr>
          <w:b/>
          <w:u w:val="single"/>
        </w:rPr>
        <w:t>102474</w:t>
      </w:r>
    </w:p>
    <w:p>
      <w:r>
        <w:t xml:space="preserve">4. </w:t>
        <w:tab/>
        <w:tab/>
        <w:t>No dummy, Gab will be down for everyone possibly on Monday. Joyent is the censor, not GAB.</w:t>
      </w:r>
    </w:p>
    <w:p>
      <w:r>
        <w:rPr>
          <w:b/>
          <w:u w:val="single"/>
        </w:rPr>
        <w:t>102475</w:t>
      </w:r>
    </w:p>
    <w:p>
      <w:r>
        <w:t>1.</w:t>
      </w:r>
    </w:p>
    <w:p>
      <w:r>
        <w:rPr>
          <w:b/>
          <w:u w:val="single"/>
        </w:rPr>
        <w:t>102476</w:t>
      </w:r>
    </w:p>
    <w:p>
      <w:r>
        <w:t xml:space="preserve">2. </w:t>
        <w:tab/>
        <w:t>Lol dumb nigger bitch</w:t>
      </w:r>
    </w:p>
    <w:p>
      <w:r>
        <w:rPr>
          <w:b/>
          <w:u w:val="single"/>
        </w:rPr>
        <w:t>102477</w:t>
      </w:r>
    </w:p>
    <w:p>
      <w:r>
        <w:t>1. but then a strange fear gripped me and I   just couldn't ask   The Smiths - There is a Light   https://www.youtube.com/watch?v=y9Gf-f_hWpU</w:t>
      </w:r>
    </w:p>
    <w:p>
      <w:r>
        <w:rPr>
          <w:b/>
          <w:u w:val="single"/>
        </w:rPr>
        <w:t>102478</w:t>
      </w:r>
    </w:p>
    <w:p>
      <w:r>
        <w:t xml:space="preserve">2. </w:t>
        <w:tab/>
        <w:t>Morrissey - Jools Holland https://www.youtube.com/watch?v=IRVDJqy0_Iw</w:t>
      </w:r>
    </w:p>
    <w:p>
      <w:r>
        <w:rPr>
          <w:b/>
          <w:u w:val="single"/>
        </w:rPr>
        <w:t>102479</w:t>
      </w:r>
    </w:p>
    <w:p>
      <w:r>
        <w:t xml:space="preserve">3. </w:t>
        <w:tab/>
        <w:tab/>
        <w:t>faggot</w:t>
      </w:r>
    </w:p>
    <w:p>
      <w:r>
        <w:rPr>
          <w:b/>
          <w:u w:val="single"/>
        </w:rPr>
        <w:t>102480</w:t>
      </w:r>
    </w:p>
    <w:p>
      <w:r>
        <w:t>1. @waggieshere @trotterisback @223sheila @Lulu123 @smileygirl19681  I'm nearly there, see you all then, I'm only five minutes away. #FunTimes</w:t>
      </w:r>
    </w:p>
    <w:p>
      <w:r>
        <w:rPr>
          <w:b/>
          <w:u w:val="single"/>
        </w:rPr>
        <w:t>102481</w:t>
      </w:r>
    </w:p>
    <w:p>
      <w:r>
        <w:t xml:space="preserve">2. </w:t>
        <w:tab/>
        <w:t>Is it all fish &amp; chips again at Sheils? Come Braithwaite...be my pudding...let me lick you...</w:t>
      </w:r>
    </w:p>
    <w:p>
      <w:r>
        <w:rPr>
          <w:b/>
          <w:u w:val="single"/>
        </w:rPr>
        <w:t>102482</w:t>
      </w:r>
    </w:p>
    <w:p>
      <w:r>
        <w:t xml:space="preserve">3. </w:t>
        <w:tab/>
        <w:tab/>
        <w:t>Says the bint who invited herself into 'Dave's' DM...Dave doesn't carry that much protection around...a triple bagger top &amp; tail...brrr...</w:t>
      </w:r>
    </w:p>
    <w:p>
      <w:r>
        <w:rPr>
          <w:b/>
          <w:u w:val="single"/>
        </w:rPr>
        <w:t>102483</w:t>
      </w:r>
    </w:p>
    <w:p>
      <w:r>
        <w:t>1. South Africa City To Begin Confiscating Land From Whites   https://www.zerohedge.com/news/2018-10-19/south-africa-city-begin-confiscating-land-whites-national-test-case   #Share #Gab #GabFam #Land #Laws #MAGA #Trump #Rules #Censor #Trumptrain #Africa #Farm #Farmers #Business #Economy #Rights   News - http://www.dailyjobcuts.com   -</w:t>
      </w:r>
    </w:p>
    <w:p>
      <w:r>
        <w:rPr>
          <w:b/>
          <w:u w:val="single"/>
        </w:rPr>
        <w:t>102484</w:t>
      </w:r>
    </w:p>
    <w:p>
      <w:r>
        <w:t xml:space="preserve">2. </w:t>
        <w:tab/>
        <w:t>see how fat that nigger is.  In 5 years when there's no food it will starve to death.</w:t>
      </w:r>
    </w:p>
    <w:p>
      <w:r>
        <w:rPr>
          <w:b/>
          <w:u w:val="single"/>
        </w:rPr>
        <w:t>102485</w:t>
      </w:r>
    </w:p>
    <w:p>
      <w:r>
        <w:t>1. This is how it's going to go, you make a statement and somebody disagrees with it and you have a conversation with them, if they attack America they have to deal with me, you send them on to me because I will destroy them just on philosophical basis, if somebody scares you you let me know</w:t>
      </w:r>
    </w:p>
    <w:p>
      <w:r>
        <w:rPr>
          <w:b/>
          <w:u w:val="single"/>
        </w:rPr>
        <w:t>102486</w:t>
      </w:r>
    </w:p>
    <w:p>
      <w:r>
        <w:t xml:space="preserve">2. </w:t>
        <w:tab/>
        <w:t>@EmilyAnderson check this faggot out,</w:t>
      </w:r>
    </w:p>
    <w:p>
      <w:r>
        <w:rPr>
          <w:b/>
          <w:u w:val="single"/>
        </w:rPr>
        <w:t>102487</w:t>
      </w:r>
    </w:p>
    <w:p>
      <w:r>
        <w:t xml:space="preserve">3. </w:t>
        <w:tab/>
        <w:tab/>
        <w:t>Whats he gonna do hit us with his purse? Get his bf after us? Or is he just another lame boring cuck who lives to jerk off when his favorite sportsball nigger scores a touchgoal or a pointdown or whatevr🖕🙄🖕</w:t>
      </w:r>
    </w:p>
    <w:p>
      <w:r>
        <w:rPr>
          <w:b/>
          <w:u w:val="single"/>
        </w:rPr>
        <w:t>102488</w:t>
      </w:r>
    </w:p>
    <w:p>
      <w:r>
        <w:t xml:space="preserve">4. </w:t>
        <w:tab/>
        <w:tab/>
        <w:tab/>
        <w:t>Hes just a -192 score trying to sound tough. Bawhahaha</w:t>
      </w:r>
    </w:p>
    <w:p>
      <w:r>
        <w:rPr>
          <w:b/>
          <w:u w:val="single"/>
        </w:rPr>
        <w:t>102489</w:t>
      </w:r>
    </w:p>
    <w:p>
      <w:r>
        <w:t>1. Holy shit:</w:t>
      </w:r>
    </w:p>
    <w:p>
      <w:r>
        <w:rPr>
          <w:b/>
          <w:u w:val="single"/>
        </w:rPr>
        <w:t>102490</w:t>
      </w:r>
    </w:p>
    <w:p>
      <w:r>
        <w:t xml:space="preserve">2. </w:t>
        <w:tab/>
        <w:t>Ummm your bishop-ness...</w:t>
      </w:r>
    </w:p>
    <w:p>
      <w:r>
        <w:rPr>
          <w:b/>
          <w:u w:val="single"/>
        </w:rPr>
        <w:t>102491</w:t>
      </w:r>
    </w:p>
    <w:p>
      <w:r>
        <w:t xml:space="preserve">3. </w:t>
        <w:tab/>
        <w:tab/>
        <w:t>And this dumb nigger should be taking a knee somewhere on the south or west side of Shitcago where all his fellow pavement apes are killing each other...but BUT he is NO WHERE to be found</w:t>
      </w:r>
    </w:p>
    <w:p>
      <w:r>
        <w:rPr>
          <w:b/>
          <w:u w:val="single"/>
        </w:rPr>
        <w:t>102492</w:t>
      </w:r>
    </w:p>
    <w:p>
      <w:r>
        <w:t>1. https://twitter.com/intheMatrixxx/status/1049256960024039425</w:t>
      </w:r>
    </w:p>
    <w:p>
      <w:r>
        <w:rPr>
          <w:b/>
          <w:u w:val="single"/>
        </w:rPr>
        <w:t>102493</w:t>
      </w:r>
    </w:p>
    <w:p>
      <w:r>
        <w:t xml:space="preserve">2. </w:t>
        <w:tab/>
        <w:t>PRES TRUMP DESERVES ONE WITH HIS HARD WORK.... ASSHOLE NIGGER OBAMA GOT ONE FOR DOING NOTHING.....</w:t>
      </w:r>
    </w:p>
    <w:p>
      <w:r>
        <w:rPr>
          <w:b/>
          <w:u w:val="single"/>
        </w:rPr>
        <w:t>102494</w:t>
      </w:r>
    </w:p>
    <w:p>
      <w:r>
        <w:t>1. That'll teach us to respect diversity.</w:t>
      </w:r>
    </w:p>
    <w:p>
      <w:r>
        <w:rPr>
          <w:b/>
          <w:u w:val="single"/>
        </w:rPr>
        <w:t>102495</w:t>
      </w:r>
    </w:p>
    <w:p>
      <w:r>
        <w:t xml:space="preserve">2. </w:t>
        <w:tab/>
        <w:t>ROFL! Wow, we're all shaking in our boots now! We're more worried about when you all go full retard and start suicide bombing... Felafel is the least of our worries... Besides, I've always been a grilled steak and potatoes guy anyway, you can have your fancy fried dog food...</w:t>
      </w:r>
    </w:p>
    <w:p>
      <w:r>
        <w:rPr>
          <w:b/>
          <w:u w:val="single"/>
        </w:rPr>
        <w:t>102496</w:t>
      </w:r>
    </w:p>
    <w:p>
      <w:r>
        <w:t>1. Find the smiling scumbags who brutally beat this vulnerable old man https://metro.co.uk/2017/09/28/find-the-scum-who-violently-attacked-and-robbed-this-vulnerable-man-6961630/?</w:t>
      </w:r>
    </w:p>
    <w:p>
      <w:r>
        <w:rPr>
          <w:b/>
          <w:u w:val="single"/>
        </w:rPr>
        <w:t>102497</w:t>
      </w:r>
    </w:p>
    <w:p>
      <w:r>
        <w:t xml:space="preserve">2. </w:t>
        <w:tab/>
        <w:t>What's all the fuss about. They are quite obviously just 3 high spirited young Muslim children who we let in to save them from the brutality of their war torn home. They are probably only 12 or 13 if you look at them through the eyes of a retarded liberal leftist.</w:t>
      </w:r>
    </w:p>
    <w:p>
      <w:r>
        <w:rPr>
          <w:b/>
          <w:u w:val="single"/>
        </w:rPr>
        <w:t>102498</w:t>
      </w:r>
    </w:p>
    <w:p>
      <w:r>
        <w:t>1. https://www.theblaze.com/news/2018/09/30/kellyanne-conway-defends-kavanaugh-reveals-she-has-been-a-victim-of-sexual-assault</w:t>
      </w:r>
    </w:p>
    <w:p>
      <w:r>
        <w:rPr>
          <w:b/>
          <w:u w:val="single"/>
        </w:rPr>
        <w:t>102499</w:t>
      </w:r>
    </w:p>
    <w:p>
      <w:r>
        <w:t xml:space="preserve">2. </w:t>
        <w:tab/>
        <w:t>#KellyAnnConway is down right my favorite rock star in the White House.   It's pretty much why I'm here, when she was brutally attacked by repeated Fag scum at Twitter,,, and triggered me full on defense,, The fags revolted, and the rest is history.</w:t>
      </w:r>
    </w:p>
    <w:p>
      <w:r>
        <w:rPr>
          <w:b/>
          <w:u w:val="single"/>
        </w:rPr>
        <w:t>102500</w:t>
      </w:r>
    </w:p>
    <w:p>
      <w:r>
        <w:t xml:space="preserve">3. </w:t>
        <w:tab/>
        <w:tab/>
        <w:t>Just watch out for the fairy gay neo-Nazi faggot socialist bitches posting tranny porn. If it happens just report and mute. Do not respond.</w:t>
      </w:r>
    </w:p>
    <w:p>
      <w:r>
        <w:rPr>
          <w:b/>
          <w:u w:val="single"/>
        </w:rPr>
        <w:t>102501</w:t>
      </w:r>
    </w:p>
    <w:p>
      <w:r>
        <w:t>1. Here’s the stuff I’m heading out to work with. Gym bag, hillbilly slippers, a Tac 14, and an SOE shotgun rig.      Ya, I’m not your average lawyer.</w:t>
      </w:r>
    </w:p>
    <w:p>
      <w:r>
        <w:rPr>
          <w:b/>
          <w:u w:val="single"/>
        </w:rPr>
        <w:t>102502</w:t>
      </w:r>
    </w:p>
    <w:p>
      <w:r>
        <w:t>1. RT ali    Wow. CBS didn't even bring up her quotes attacking the women or the war room that was used to tear these women apart. Our Media hates Real Women.   https://youtu.be/v3y3IaIkpkU   https://twitter.com/ali/status/1051700439262130178</w:t>
      </w:r>
    </w:p>
    <w:p>
      <w:r>
        <w:rPr>
          <w:b/>
          <w:u w:val="single"/>
        </w:rPr>
        <w:t>102503</w:t>
      </w:r>
    </w:p>
    <w:p>
      <w:r>
        <w:t xml:space="preserve">2. </w:t>
        <w:tab/>
        <w:t>HILLARY IS NOTHING OTHER THAN A VILE CUNT !!</w:t>
      </w:r>
    </w:p>
    <w:p>
      <w:r>
        <w:rPr>
          <w:b/>
          <w:u w:val="single"/>
        </w:rPr>
        <w:t>102504</w:t>
      </w:r>
    </w:p>
    <w:p>
      <w:r>
        <w:t>1. A grotesque snapshot of a lying cunt intent on ruining a man and his family. How, in God's name, could she even let a smile come upon her ugly face during an act of such immense evil. Burn in hell bitch!</w:t>
      </w:r>
    </w:p>
    <w:p>
      <w:r>
        <w:rPr>
          <w:b/>
          <w:u w:val="single"/>
        </w:rPr>
        <w:t>102505</w:t>
      </w:r>
    </w:p>
    <w:p>
      <w:r>
        <w:t>1. Insanity among Jews is high.....why they make such good demagogues or direct leaders as their puppets....insanity is obsessive and compulsive....they never quit...</w:t>
      </w:r>
    </w:p>
    <w:p>
      <w:r>
        <w:rPr>
          <w:b/>
          <w:u w:val="single"/>
        </w:rPr>
        <w:t>102506</w:t>
      </w:r>
    </w:p>
    <w:p>
      <w:r>
        <w:t xml:space="preserve">2. </w:t>
        <w:tab/>
        <w:t>Jews are very predictable, they use the exact same jew phrases and jew tactics over and over again in the exact same jew way - just like mental cases do.</w:t>
      </w:r>
    </w:p>
    <w:p>
      <w:r>
        <w:rPr>
          <w:b/>
          <w:u w:val="single"/>
        </w:rPr>
        <w:t>102507</w:t>
      </w:r>
    </w:p>
    <w:p>
      <w:r>
        <w:t xml:space="preserve">3. </w:t>
        <w:tab/>
        <w:tab/>
        <w:t>They are very easily programmable and Factually retarded!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102508</w:t>
      </w:r>
    </w:p>
    <w:p>
      <w:r>
        <w:t>1. #Troublemakers</w:t>
      </w:r>
    </w:p>
    <w:p>
      <w:r>
        <w:rPr>
          <w:b/>
          <w:u w:val="single"/>
        </w:rPr>
        <w:t>102509</w:t>
      </w:r>
    </w:p>
    <w:p>
      <w:r>
        <w:t xml:space="preserve">2. </w:t>
        <w:tab/>
        <w:t>I don't support calling them that. I think they will like it, thinking it's edgy or something. The name needs to reflect their retarded mentality and authoritarian nature.</w:t>
      </w:r>
    </w:p>
    <w:p>
      <w:r>
        <w:rPr>
          <w:b/>
          <w:u w:val="single"/>
        </w:rPr>
        <w:t>102510</w:t>
      </w:r>
    </w:p>
    <w:p>
      <w:r>
        <w:t>1. When a viable social media platform with a block feature emerges, I will use that more than Gab. I am sick and tired of providing a platform to subversives and spammers.</w:t>
      </w:r>
    </w:p>
    <w:p>
      <w:r>
        <w:rPr>
          <w:b/>
          <w:u w:val="single"/>
        </w:rPr>
        <w:t>102511</w:t>
      </w:r>
    </w:p>
    <w:p>
      <w:r>
        <w:t xml:space="preserve">2. </w:t>
        <w:tab/>
        <w:t>so you want free speech for YOU but not for anyone else? Whatever you kike fucktard, go gas yourself</w:t>
      </w:r>
    </w:p>
    <w:p>
      <w:r>
        <w:rPr>
          <w:b/>
          <w:u w:val="single"/>
        </w:rPr>
        <w:t>102512</w:t>
      </w:r>
    </w:p>
    <w:p>
      <w:r>
        <w:t xml:space="preserve">3. </w:t>
        <w:tab/>
        <w:tab/>
        <w:t>That's not what he's saying, nigger lover.</w:t>
      </w:r>
    </w:p>
    <w:p>
      <w:r>
        <w:rPr>
          <w:b/>
          <w:u w:val="single"/>
        </w:rPr>
        <w:t>102513</w:t>
      </w:r>
    </w:p>
    <w:p>
      <w:r>
        <w:t>1. but but but she is a fucking NIGGER</w:t>
      </w:r>
    </w:p>
    <w:p>
      <w:r>
        <w:rPr>
          <w:b/>
          <w:u w:val="single"/>
        </w:rPr>
        <w:t>102514</w:t>
      </w:r>
    </w:p>
    <w:p>
      <w:r>
        <w:t>1. When you’re an engineer in California, you get work emails informing you that your company is screening homosexual pedophile movies that you are invited to attend. Romantic movie about a cop and twelve year old falling in love. Email says boy is a “teen,” Wikipedia says boy is twelve   @chriscantwell</w:t>
      </w:r>
    </w:p>
    <w:p>
      <w:r>
        <w:rPr>
          <w:b/>
          <w:u w:val="single"/>
        </w:rPr>
        <w:t>102515</w:t>
      </w:r>
    </w:p>
    <w:p>
      <w:r>
        <w:t xml:space="preserve">2. </w:t>
        <w:tab/>
        <w:t>@HERALDofYAH @mikesmom37 @srhholdem2233 @blazinherb @Escoffier @Screw-z-jews @WADL @lostpassword - "A screening of the award-winning [fag] film 'The Blossoming of Maximo Oliveros'. The coming-of-age [fag] film features a [homo] teen from the slums who falls in love with a cop. ...One of the best Filipino [fag] movies of all time".</w:t>
      </w:r>
    </w:p>
    <w:p>
      <w:r>
        <w:rPr>
          <w:b/>
          <w:u w:val="single"/>
        </w:rPr>
        <w:t>102516</w:t>
      </w:r>
    </w:p>
    <w:p>
      <w:r>
        <w:t xml:space="preserve">3. </w:t>
        <w:tab/>
        <w:tab/>
        <w:t>Its a not so subtle blueprint for every pedo faggot to watch.</w:t>
      </w:r>
    </w:p>
    <w:p>
      <w:r>
        <w:rPr>
          <w:b/>
          <w:u w:val="single"/>
        </w:rPr>
        <w:t>102517</w:t>
      </w:r>
    </w:p>
    <w:p>
      <w:r>
        <w:t>1. How dare someone not like Trump!11</w:t>
      </w:r>
    </w:p>
    <w:p>
      <w:r>
        <w:rPr>
          <w:b/>
          <w:u w:val="single"/>
        </w:rPr>
        <w:t>102518</w:t>
      </w:r>
    </w:p>
    <w:p>
      <w:r>
        <w:t xml:space="preserve">2. </w:t>
        <w:tab/>
        <w:t>Anyone who dislikes Trump is a low IQ child and totally aligned with the left. FACTS.</w:t>
      </w:r>
    </w:p>
    <w:p>
      <w:r>
        <w:rPr>
          <w:b/>
          <w:u w:val="single"/>
        </w:rPr>
        <w:t>102519</w:t>
      </w:r>
    </w:p>
    <w:p>
      <w:r>
        <w:t xml:space="preserve">3. </w:t>
        <w:tab/>
        <w:tab/>
        <w:t>You're retarded</w:t>
      </w:r>
    </w:p>
    <w:p>
      <w:r>
        <w:rPr>
          <w:b/>
          <w:u w:val="single"/>
        </w:rPr>
        <w:t>102520</w:t>
      </w:r>
    </w:p>
    <w:p>
      <w:r>
        <w:t>1. Better a White Nationalist than a retarded shitskin monkey!</w:t>
      </w:r>
    </w:p>
    <w:p>
      <w:r>
        <w:rPr>
          <w:b/>
          <w:u w:val="single"/>
        </w:rPr>
        <w:t>102521</w:t>
      </w:r>
    </w:p>
    <w:p>
      <w:r>
        <w:t>1. Damn right, FEAR me or i'll be your downfall, you little MICKEY MOUSE CUNT !</w:t>
      </w:r>
    </w:p>
    <w:p>
      <w:r>
        <w:rPr>
          <w:b/>
          <w:u w:val="single"/>
        </w:rPr>
        <w:t>102522</w:t>
      </w:r>
    </w:p>
    <w:p>
      <w:r>
        <w:t>1. Alex Jones breaks down how the Pittsburgh synagogue shooting that killed eight is the latest move by the Deep State to sow civil unrest and effect the historic upcoming midterm election.   https://www.infowars.com/breaking-alex-jones-goes-live-to-respond-to-terrorist-attack-on-pittsburgh-synagogue-the-deep-state-has-played-its-terror-card/</w:t>
      </w:r>
    </w:p>
    <w:p>
      <w:r>
        <w:rPr>
          <w:b/>
          <w:u w:val="single"/>
        </w:rPr>
        <w:t>102523</w:t>
      </w:r>
    </w:p>
    <w:p>
      <w:r>
        <w:t xml:space="preserve">2. </w:t>
        <w:tab/>
        <w:t>Trump is a piece of shit followed by brainless retarded sheep. Violent unstable pigs with tiny dicks.</w:t>
      </w:r>
    </w:p>
    <w:p>
      <w:r>
        <w:rPr>
          <w:b/>
          <w:u w:val="single"/>
        </w:rPr>
        <w:t>102524</w:t>
      </w:r>
    </w:p>
    <w:p>
      <w:r>
        <w:t xml:space="preserve">3. </w:t>
        <w:tab/>
        <w:tab/>
        <w:t>Said the mental patient. Lol</w:t>
      </w:r>
    </w:p>
    <w:p>
      <w:r>
        <w:rPr>
          <w:b/>
          <w:u w:val="single"/>
        </w:rPr>
        <w:t>102525</w:t>
      </w:r>
    </w:p>
    <w:p>
      <w:r>
        <w:t xml:space="preserve">4. </w:t>
        <w:tab/>
        <w:tab/>
        <w:t>You cry like a bitch - just like pussy boy trump🤣🤣🤣🤣</w:t>
      </w:r>
    </w:p>
    <w:p>
      <w:r>
        <w:rPr>
          <w:b/>
          <w:u w:val="single"/>
        </w:rPr>
        <w:t>102526</w:t>
      </w:r>
    </w:p>
    <w:p>
      <w:r>
        <w:t xml:space="preserve">5. </w:t>
        <w:tab/>
        <w:tab/>
        <w:t>No that would be the democrat donkeys, you know, the ASSES! LOL!  Why are you libby boys always obsessed by the male genitalia?  And as far as brainless, you nanobes wrote tbe book on that and live by its rules. LMAOOOOOO!!!!!!!!</w:t>
      </w:r>
    </w:p>
    <w:p>
      <w:r>
        <w:rPr>
          <w:b/>
          <w:u w:val="single"/>
        </w:rPr>
        <w:t>102527</w:t>
      </w:r>
    </w:p>
    <w:p>
      <w:r>
        <w:t xml:space="preserve">6. </w:t>
        <w:tab/>
        <w:tab/>
        <w:t>Don't likey? Go back to Gestapo twitter and save yourself the trouble of your veins popping! Patriots don't care what you like so just go join your degenerate friends</w:t>
      </w:r>
    </w:p>
    <w:p>
      <w:r>
        <w:rPr>
          <w:b/>
          <w:u w:val="single"/>
        </w:rPr>
        <w:t>102528</w:t>
      </w:r>
    </w:p>
    <w:p>
      <w:r>
        <w:t xml:space="preserve">7. </w:t>
        <w:tab/>
        <w:tab/>
        <w:t>OBAMA TREASON-USA MOVE TO NWO\UN ! UN  SPEECH Obama says USA Freedom needs constraints -NWO  Taking Over!  https://youtu.be/7Mv4r2Vw6zU 2009 to 2017 SENIOR USA\GLOBAL DEPOPULATION ADVISOR DR. JOHN HALDREN -2008-100% senate approve -NWO decides  life &amp; death -forced abortions\mass sterilization \drugs http://zombietime.com/john_holdren/</w:t>
      </w:r>
    </w:p>
    <w:p>
      <w:r>
        <w:rPr>
          <w:b/>
          <w:u w:val="single"/>
        </w:rPr>
        <w:t>102529</w:t>
      </w:r>
    </w:p>
    <w:p>
      <w:r>
        <w:t xml:space="preserve">8. </w:t>
        <w:tab/>
        <w:tab/>
        <w:t>You are a mental case. Get help retard. OBAMAS NOT IN OFFICE. fuck are u people stupid.</w:t>
      </w:r>
    </w:p>
    <w:p>
      <w:r>
        <w:rPr>
          <w:b/>
          <w:u w:val="single"/>
        </w:rPr>
        <w:t>102530</w:t>
      </w:r>
    </w:p>
    <w:p>
      <w:r>
        <w:t xml:space="preserve">9. </w:t>
        <w:tab/>
        <w:tab/>
        <w:t>Patriots PROUDLY STAND AGAINST THE FASCIST PIG TRUMP AND ALL THE RETARDS WHO SUPPRT HIM. how do you MAGA? Purge right wing filth from American soil.</w:t>
      </w:r>
    </w:p>
    <w:p>
      <w:r>
        <w:rPr>
          <w:b/>
          <w:u w:val="single"/>
        </w:rPr>
        <w:t>102531</w:t>
      </w:r>
    </w:p>
    <w:p>
      <w:r>
        <w:t xml:space="preserve">10. </w:t>
        <w:tab/>
        <w:tab/>
        <w:t>🤣🤣🤣🤣what a fag you are. MAGA: eat shit and choke on it pig.</w:t>
      </w:r>
    </w:p>
    <w:p>
      <w:r>
        <w:rPr>
          <w:b/>
          <w:u w:val="single"/>
        </w:rPr>
        <w:t>102532</w:t>
      </w:r>
    </w:p>
    <w:p>
      <w:r>
        <w:t>1. Love and support your race, my white brothers and sisters.   Whites (European-descended peoples) are only 7% of the world's population. We have the right to exist and the right to our own ethno-states.   #AltRight #ProudBoys #NewRight #MAGA #Pegida #AfD #Orban #Putin #Brexit #BritFam #QAnon #Q  #WhiteGenocide #svpol</w:t>
      </w:r>
    </w:p>
    <w:p>
      <w:r>
        <w:rPr>
          <w:b/>
          <w:u w:val="single"/>
        </w:rPr>
        <w:t>102533</w:t>
      </w:r>
    </w:p>
    <w:p>
      <w:r>
        <w:t xml:space="preserve">2. </w:t>
        <w:tab/>
        <w:t>DO NOT BE DECEIVED. End Cultural Marxism @genophilia is a nazi propagandist who sometimes uses a truth to Race Bait and LURE then 'pivot' into Jew Hating, Race Baiting fascism and nazism. Highly skilled and EVIL NAZI PROPAGANDIST. deal with him and his nazi minions accordingly</w:t>
      </w:r>
    </w:p>
    <w:p>
      <w:r>
        <w:rPr>
          <w:b/>
          <w:u w:val="single"/>
        </w:rPr>
        <w:t>102534</w:t>
      </w:r>
    </w:p>
    <w:p>
      <w:r>
        <w:t xml:space="preserve">3. </w:t>
        <w:tab/>
        <w:tab/>
        <w:t>Stop being a faggot and stand up for your race, white man.</w:t>
      </w:r>
    </w:p>
    <w:p>
      <w:r>
        <w:rPr>
          <w:b/>
          <w:u w:val="single"/>
        </w:rPr>
        <w:t>102535</w:t>
      </w:r>
    </w:p>
    <w:p>
      <w:r>
        <w:t>1. You’re a nigger kike</w:t>
      </w:r>
    </w:p>
    <w:p>
      <w:r>
        <w:rPr>
          <w:b/>
          <w:u w:val="single"/>
        </w:rPr>
        <w:t>102536</w:t>
      </w:r>
    </w:p>
    <w:p>
      <w:r>
        <w:t>1. Nigger assaults white teacher on video. White teacher gets suspended without pay. https://wjla.com/features/7-on-your-side/caught-on-tape-teacher-sexually-assaulted-inside-dc-charter-school</w:t>
      </w:r>
    </w:p>
    <w:p>
      <w:r>
        <w:rPr>
          <w:b/>
          <w:u w:val="single"/>
        </w:rPr>
        <w:t>102537</w:t>
      </w:r>
    </w:p>
    <w:p>
      <w:r>
        <w:t>1. A new study from the University of North Carolina details the stark decline of newspapers in the U.S., particularly in rural areas, where citizens are less educated, poorer and older. https://kek.gg/u/_C-b</w:t>
      </w:r>
    </w:p>
    <w:p>
      <w:r>
        <w:rPr>
          <w:b/>
          <w:u w:val="single"/>
        </w:rPr>
        <w:t>102538</w:t>
      </w:r>
    </w:p>
    <w:p>
      <w:r>
        <w:t xml:space="preserve">2. </w:t>
        <w:tab/>
        <w:t>With the advent of Citizen Journalists the News Papers have become obsolete and corrupt.  Virtually all News Papers are outlets for the Nigger loving left wing retards who twist and warp every paragraph they print to support the Faggot loving liberal view.  America is turning away from the freaks of the Demonrat/Fascist party in droves.</w:t>
      </w:r>
    </w:p>
    <w:p>
      <w:r>
        <w:rPr>
          <w:b/>
          <w:u w:val="single"/>
        </w:rPr>
        <w:t>102539</w:t>
      </w:r>
    </w:p>
    <w:p>
      <w:r>
        <w:t>1. my god really?..................really? https://youtu.be/ieN4W68oR3E</w:t>
      </w:r>
    </w:p>
    <w:p>
      <w:r>
        <w:rPr>
          <w:b/>
          <w:u w:val="single"/>
        </w:rPr>
        <w:t>102540</w:t>
      </w:r>
    </w:p>
    <w:p>
      <w:r>
        <w:t xml:space="preserve">2. </w:t>
        <w:tab/>
        <w:t>O'brien's a twat</w:t>
      </w:r>
    </w:p>
    <w:p>
      <w:r>
        <w:rPr>
          <w:b/>
          <w:u w:val="single"/>
        </w:rPr>
        <w:t>102541</w:t>
      </w:r>
    </w:p>
    <w:p>
      <w:r>
        <w:t>1. Racism rears its ugly head yet again!</w:t>
      </w:r>
    </w:p>
    <w:p>
      <w:r>
        <w:rPr>
          <w:b/>
          <w:u w:val="single"/>
        </w:rPr>
        <w:t>102542</w:t>
      </w:r>
    </w:p>
    <w:p>
      <w:r>
        <w:t xml:space="preserve">2. </w:t>
        <w:tab/>
        <w:t>Hah. One of the judges is you American's hero, the faggot Jew skater Adam Rippon.</w:t>
      </w:r>
    </w:p>
    <w:p>
      <w:r>
        <w:rPr>
          <w:b/>
          <w:u w:val="single"/>
        </w:rPr>
        <w:t>102543</w:t>
      </w:r>
    </w:p>
    <w:p>
      <w:r>
        <w:t>1. Don't girls and woman matter  anymore that people like this twat thinks he can justify comments like this what a fucking country this is st grooming mainlying Muslim men raping underage white girls britain Muslim council trying to rule our army and terrorist's been let back in after fighting for isis</w:t>
      </w:r>
    </w:p>
    <w:p>
      <w:r>
        <w:rPr>
          <w:b/>
          <w:u w:val="single"/>
        </w:rPr>
        <w:t>102544</w:t>
      </w:r>
    </w:p>
    <w:p>
      <w:r>
        <w:t xml:space="preserve">2. </w:t>
        <w:tab/>
        <w:t>Replacing a Paki with a Nigger?</w:t>
      </w:r>
    </w:p>
    <w:p>
      <w:r>
        <w:rPr>
          <w:b/>
          <w:u w:val="single"/>
        </w:rPr>
        <w:t>102545</w:t>
      </w:r>
    </w:p>
    <w:p>
      <w:r>
        <w:t>1. #Australia is going the same way as the unelected communist #EU  #SJW    https://www.youtube.com/watch?v=43J-VUVIvxc</w:t>
      </w:r>
    </w:p>
    <w:p>
      <w:r>
        <w:rPr>
          <w:b/>
          <w:u w:val="single"/>
        </w:rPr>
        <w:t>102546</w:t>
      </w:r>
    </w:p>
    <w:p>
      <w:r>
        <w:t xml:space="preserve">2. </w:t>
        <w:tab/>
        <w:t>In Our Lovely Australia I smell a civil war and I am 75, it just may happen in my time, as arseholes in Canberra are not fucken listening to us. WE do not need any Barbarians African or Moslims slime.Out of UN and get the hell out of Paris fest talk, and lets have some clean Coal Powers station and cheap energy</w:t>
      </w:r>
    </w:p>
    <w:p>
      <w:r>
        <w:rPr>
          <w:b/>
          <w:u w:val="single"/>
        </w:rPr>
        <w:t>102547</w:t>
      </w:r>
    </w:p>
    <w:p>
      <w:r>
        <w:t xml:space="preserve">3. </w:t>
        <w:tab/>
        <w:tab/>
        <w:t>In Wentworth you elect that vile piss flaps, and you have just committed High treason. When  Thurdbul comes back Let us all welcome the cunt with Baseball bats</w:t>
      </w:r>
    </w:p>
    <w:p>
      <w:r>
        <w:rPr>
          <w:b/>
          <w:u w:val="single"/>
        </w:rPr>
        <w:t>102548</w:t>
      </w:r>
    </w:p>
    <w:p>
      <w:r>
        <w:t>1. I swear to God if anything is going to kill Gab it's going to be @a 's shitty PR strategy, like for fucks sake man show some fucking professionalism. Not saying to be fake like every other tech ceo but at least don't act like like a retard, acting like a retard is for people like me not for the CEO of a major social network.</w:t>
      </w:r>
    </w:p>
    <w:p>
      <w:r>
        <w:rPr>
          <w:b/>
          <w:u w:val="single"/>
        </w:rPr>
        <w:t>102549</w:t>
      </w:r>
    </w:p>
    <w:p>
      <w:r>
        <w:t xml:space="preserve">2. </w:t>
        <w:tab/>
        <w:t>B-but he's just like Trump! Professionalism is for fags.</w:t>
      </w:r>
    </w:p>
    <w:p>
      <w:r>
        <w:rPr>
          <w:b/>
          <w:u w:val="single"/>
        </w:rPr>
        <w:t>102550</w:t>
      </w:r>
    </w:p>
    <w:p>
      <w:r>
        <w:t>1. If that hurricane does affect Tallahassee, I really hope it reveals this man's poor leadership (AGAIN). I'm sorry people of Tally, but the whole state needs to be reminded (apparently) that he doesn't have what it takes. He just can't be governor.</w:t>
      </w:r>
    </w:p>
    <w:p>
      <w:r>
        <w:rPr>
          <w:b/>
          <w:u w:val="single"/>
        </w:rPr>
        <w:t>102551</w:t>
      </w:r>
    </w:p>
    <w:p>
      <w:r>
        <w:t xml:space="preserve">2. </w:t>
        <w:tab/>
        <w:t>STUPID FUCK NIGGER !!</w:t>
      </w:r>
    </w:p>
    <w:p>
      <w:r>
        <w:rPr>
          <w:b/>
          <w:u w:val="single"/>
        </w:rPr>
        <w:t>102552</w:t>
      </w:r>
    </w:p>
    <w:p>
      <w:r>
        <w:t>1. THEY ARE ALL MUSLIMS</w:t>
      </w:r>
    </w:p>
    <w:p>
      <w:r>
        <w:rPr>
          <w:b/>
          <w:u w:val="single"/>
        </w:rPr>
        <w:t>102553</w:t>
      </w:r>
    </w:p>
    <w:p>
      <w:r>
        <w:t xml:space="preserve">2. </w:t>
        <w:tab/>
        <w:t>Sinking the SS Muzzie would ensure it's only used once.  If you traffic invaders, you should have to go down with the ship.</w:t>
      </w:r>
    </w:p>
    <w:p>
      <w:r>
        <w:rPr>
          <w:b/>
          <w:u w:val="single"/>
        </w:rPr>
        <w:t>102554</w:t>
      </w:r>
    </w:p>
    <w:p>
      <w:r>
        <w:t>1. Lying cunt</w:t>
      </w:r>
    </w:p>
    <w:p>
      <w:r>
        <w:rPr>
          <w:b/>
          <w:u w:val="single"/>
        </w:rPr>
        <w:t>102555</w:t>
      </w:r>
    </w:p>
    <w:p>
      <w:r>
        <w:t>1. This is what happens when you overpay a American hating racist antiwhite anti-American kneeling nigger too much money, as a  uneducated Ape he  should’ve stayed in school &amp; used his talent to pursue his ignorance in life, send these Planet of the apes anti-Americans to the military to serve &amp; earn their right to be in America</w:t>
      </w:r>
    </w:p>
    <w:p>
      <w:r>
        <w:rPr>
          <w:b/>
          <w:u w:val="single"/>
        </w:rPr>
        <w:t>102556</w:t>
      </w:r>
    </w:p>
    <w:p>
      <w:r>
        <w:t>1. I've got two moods</w:t>
      </w:r>
    </w:p>
    <w:p>
      <w:r>
        <w:rPr>
          <w:b/>
          <w:u w:val="single"/>
        </w:rPr>
        <w:t>102557</w:t>
      </w:r>
    </w:p>
    <w:p>
      <w:r>
        <w:t xml:space="preserve">2. </w:t>
        <w:tab/>
        <w:t>Why do people use Mspaint to make political commentary?</w:t>
      </w:r>
    </w:p>
    <w:p>
      <w:r>
        <w:rPr>
          <w:b/>
          <w:u w:val="single"/>
        </w:rPr>
        <w:t>102558</w:t>
      </w:r>
    </w:p>
    <w:p>
      <w:r>
        <w:t xml:space="preserve">3. </w:t>
        <w:tab/>
        <w:tab/>
        <w:t>Retarded or a Boomer? Or both?</w:t>
      </w:r>
    </w:p>
    <w:p>
      <w:r>
        <w:rPr>
          <w:b/>
          <w:u w:val="single"/>
        </w:rPr>
        <w:t>102559</w:t>
      </w:r>
    </w:p>
    <w:p>
      <w:r>
        <w:t>1. Oh FFS's...Al Al Al...EVERYONE knows you go to Church AFTER a Lynching...Not before...you Silly Billy...   https://www.breitbart.com/video/2018/10/05/sharpton-after-collins-kavanaugh-announcement-trump-base-are-like-people-who-attended-lynchings-after-church/    Pffft..these #Libtards can't get nothing right....   😂 😭 😂 🤜 🤛 👍 👏   #ConfirmKavanaugh #BringThePain #LetTheBodiesHitTheFloor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102560</w:t>
      </w:r>
    </w:p>
    <w:p>
      <w:r>
        <w:t xml:space="preserve">2. </w:t>
        <w:tab/>
        <w:t>Who could give a fuck what this exceptionally stupid nigger says, stop giving shit like this free ink.</w:t>
      </w:r>
    </w:p>
    <w:p>
      <w:r>
        <w:rPr>
          <w:b/>
          <w:u w:val="single"/>
        </w:rPr>
        <w:t>102561</w:t>
      </w:r>
    </w:p>
    <w:p>
      <w:r>
        <w:t>1. You dumb faggot</w:t>
      </w:r>
    </w:p>
    <w:p>
      <w:r>
        <w:rPr>
          <w:b/>
          <w:u w:val="single"/>
        </w:rPr>
        <w:t>102562</w:t>
      </w:r>
    </w:p>
    <w:p>
      <w:r>
        <w:t>1. GOD your ppl remain so retarded by not accepting Islam is greater threat !!!</w:t>
      </w:r>
    </w:p>
    <w:p>
      <w:r>
        <w:rPr>
          <w:b/>
          <w:u w:val="single"/>
        </w:rPr>
        <w:t>102563</w:t>
      </w:r>
    </w:p>
    <w:p>
      <w:r>
        <w:t>1.</w:t>
      </w:r>
    </w:p>
    <w:p>
      <w:r>
        <w:rPr>
          <w:b/>
          <w:u w:val="single"/>
        </w:rPr>
        <w:t>102564</w:t>
      </w:r>
    </w:p>
    <w:p>
      <w:r>
        <w:t xml:space="preserve">2. </w:t>
        <w:tab/>
        <w:t>#BurnHollyweirdDown   ONLY @BitChute   https://www.bitchute.com/video/C8682CPfHAq0/</w:t>
      </w:r>
    </w:p>
    <w:p>
      <w:r>
        <w:rPr>
          <w:b/>
          <w:u w:val="single"/>
        </w:rPr>
        <w:t>102565</w:t>
      </w:r>
    </w:p>
    <w:p>
      <w:r>
        <w:t xml:space="preserve">3. </w:t>
        <w:tab/>
        <w:tab/>
        <w:t>slutty cunt</w:t>
      </w:r>
    </w:p>
    <w:p>
      <w:r>
        <w:rPr>
          <w:b/>
          <w:u w:val="single"/>
        </w:rPr>
        <w:t>102566</w:t>
      </w:r>
    </w:p>
    <w:p>
      <w:r>
        <w:t>1. Robert De Niro wants to punch our PRESIDENT IN THE FACE &amp; issues warning to Donald Trump supporters.   THIS ANTI-AMERICAN SUPPORTED THE ROBBERY OF NATIONAL SECRETS FROM AMERICA!</w:t>
      </w:r>
    </w:p>
    <w:p>
      <w:r>
        <w:rPr>
          <w:b/>
          <w:u w:val="single"/>
        </w:rPr>
        <w:t>102567</w:t>
      </w:r>
    </w:p>
    <w:p>
      <w:r>
        <w:t xml:space="preserve">2. </w:t>
        <w:tab/>
        <w:t>Fat cunt de nitro trump has punch you fat cunt guts in you sick weak cunt one you us to like trump just like all you two face pedo supports get what coming to them</w:t>
      </w:r>
    </w:p>
    <w:p>
      <w:r>
        <w:rPr>
          <w:b/>
          <w:u w:val="single"/>
        </w:rPr>
        <w:t>102568</w:t>
      </w:r>
    </w:p>
    <w:p>
      <w:r>
        <w:t>1. DemRat, organizer, socialist, nazi, kkk, liberal, kommie, centrist, middle of the roader, dogooder, right\left wing/extremist, progressive, green, race peddlers, globalist, alt-something  All describe the same entity: criminal communist  Invented flavors to hide who they are  Patriots are usually called conservatives: they oppose all of the above</w:t>
      </w:r>
    </w:p>
    <w:p>
      <w:r>
        <w:rPr>
          <w:b/>
          <w:u w:val="single"/>
        </w:rPr>
        <w:t>102569</w:t>
      </w:r>
    </w:p>
    <w:p>
      <w:r>
        <w:t xml:space="preserve">2. </w:t>
        <w:tab/>
        <w:t>List 20 things Conservatives have accomplished since 1948. I’ll wait.</w:t>
      </w:r>
    </w:p>
    <w:p>
      <w:r>
        <w:rPr>
          <w:b/>
          <w:u w:val="single"/>
        </w:rPr>
        <w:t>102570</w:t>
      </w:r>
    </w:p>
    <w:p>
      <w:r>
        <w:t xml:space="preserve">3. </w:t>
        <w:tab/>
        <w:tab/>
        <w:t>"A conservative wouldn't have a nigger fucking their wife." You're right, they'd rather let a Kike do it.</w:t>
      </w:r>
    </w:p>
    <w:p>
      <w:r>
        <w:rPr>
          <w:b/>
          <w:u w:val="single"/>
        </w:rPr>
        <w:t>102571</w:t>
      </w:r>
    </w:p>
    <w:p>
      <w:r>
        <w:t>1. Dindus from the #MichaelLootCrew are looting another Family Dollar store in Florida behind the path of Hurricane Michael.  "It be Christmas in da hood."   https://www.youtube.com/watch?v=E7zSfWTjqlg&amp;feature=youtu.be #HurricaneMichael</w:t>
      </w:r>
    </w:p>
    <w:p>
      <w:r>
        <w:rPr>
          <w:b/>
          <w:u w:val="single"/>
        </w:rPr>
        <w:t>102572</w:t>
      </w:r>
    </w:p>
    <w:p>
      <w:r>
        <w:t xml:space="preserve">2. </w:t>
        <w:tab/>
        <w:t>They live for natural or contrived disasters so they can do this filthy nigger shit</w:t>
      </w:r>
    </w:p>
    <w:p>
      <w:r>
        <w:rPr>
          <w:b/>
          <w:u w:val="single"/>
        </w:rPr>
        <w:t>102573</w:t>
      </w:r>
    </w:p>
    <w:p>
      <w:r>
        <w:t>1. this poorkids education just  got thrown in the bin thanks to niggers. she's probably going to be attacked too. luisianna state university are pandering to the nigs im disgusted.   https://mobile.twitter.com/_royalkayy/status/1048716476889350145</w:t>
      </w:r>
    </w:p>
    <w:p>
      <w:r>
        <w:rPr>
          <w:b/>
          <w:u w:val="single"/>
        </w:rPr>
        <w:t>102574</w:t>
      </w:r>
    </w:p>
    <w:p>
      <w:r>
        <w:t xml:space="preserve">2. </w:t>
        <w:tab/>
        <w:t>LOL!!! This pot head nigger bitch is the one equating herself to a monkey! Dumb nigger!</w:t>
      </w:r>
    </w:p>
    <w:p>
      <w:r>
        <w:rPr>
          <w:b/>
          <w:u w:val="single"/>
        </w:rPr>
        <w:t>102575</w:t>
      </w:r>
    </w:p>
    <w:p>
      <w:r>
        <w:t>1. Fuck off with that retarded #antifa mentality BS!</w:t>
      </w:r>
    </w:p>
    <w:p>
      <w:r>
        <w:rPr>
          <w:b/>
          <w:u w:val="single"/>
        </w:rPr>
        <w:t>102576</w:t>
      </w:r>
    </w:p>
    <w:p>
      <w:r>
        <w:t>1. Stop being a faggot and stand up for your race, white man.</w:t>
      </w:r>
    </w:p>
    <w:p>
      <w:r>
        <w:rPr>
          <w:b/>
          <w:u w:val="single"/>
        </w:rPr>
        <w:t>102577</w:t>
      </w:r>
    </w:p>
    <w:p>
      <w:r>
        <w:t>1. Hey white boys, I'm here to tell you that you racists don't own Gab, pick a fight with this Jew! 👍</w:t>
      </w:r>
    </w:p>
    <w:p>
      <w:r>
        <w:rPr>
          <w:b/>
          <w:u w:val="single"/>
        </w:rPr>
        <w:t>102578</w:t>
      </w:r>
    </w:p>
    <w:p>
      <w:r>
        <w:t xml:space="preserve">2. </w:t>
        <w:tab/>
        <w:t>By what genetic metric are you not white?</w:t>
      </w:r>
    </w:p>
    <w:p>
      <w:r>
        <w:rPr>
          <w:b/>
          <w:u w:val="single"/>
        </w:rPr>
        <w:t>102579</w:t>
      </w:r>
    </w:p>
    <w:p>
      <w:r>
        <w:t xml:space="preserve">3. </w:t>
        <w:tab/>
        <w:tab/>
        <w:t>Screenshoot this threat, you're a child I'm an adult, keep calling me a faggot and see how I react</w:t>
      </w:r>
    </w:p>
    <w:p>
      <w:r>
        <w:rPr>
          <w:b/>
          <w:u w:val="single"/>
        </w:rPr>
        <w:t>102580</w:t>
      </w:r>
    </w:p>
    <w:p>
      <w:r>
        <w:t>1. niggers</w:t>
      </w:r>
    </w:p>
    <w:p>
      <w:r>
        <w:rPr>
          <w:b/>
          <w:u w:val="single"/>
        </w:rPr>
        <w:t>102581</w:t>
      </w:r>
    </w:p>
    <w:p>
      <w:r>
        <w:t xml:space="preserve">2. </w:t>
        <w:tab/>
        <w:t>I like hockey but even that is becoming bogged down with high yellas, mystery meat and the occasional bang-ganging nigger that has a posse of mudsharks</w:t>
      </w:r>
    </w:p>
    <w:p>
      <w:r>
        <w:rPr>
          <w:b/>
          <w:u w:val="single"/>
        </w:rPr>
        <w:t>102582</w:t>
      </w:r>
    </w:p>
    <w:p>
      <w:r>
        <w:t>1. You ghermericans cunts cunt hide from count pigulon sanz</w:t>
      </w:r>
    </w:p>
    <w:p>
      <w:r>
        <w:rPr>
          <w:b/>
          <w:u w:val="single"/>
        </w:rPr>
        <w:t>102583</w:t>
      </w:r>
    </w:p>
    <w:p>
      <w:r>
        <w:t>1.</w:t>
      </w:r>
    </w:p>
    <w:p>
      <w:r>
        <w:rPr>
          <w:b/>
          <w:u w:val="single"/>
        </w:rPr>
        <w:t>102584</w:t>
      </w:r>
    </w:p>
    <w:p>
      <w:r>
        <w:t xml:space="preserve">2. </w:t>
        <w:tab/>
        <w:t>I even thumbed you up for this one, communist jew scumbag. White is right. Now go back to your nigger whore communist cunt...</w:t>
      </w:r>
    </w:p>
    <w:p>
      <w:r>
        <w:rPr>
          <w:b/>
          <w:u w:val="single"/>
        </w:rPr>
        <w:t>102585</w:t>
      </w:r>
    </w:p>
    <w:p>
      <w:r>
        <w:t>3.</w:t>
      </w:r>
    </w:p>
    <w:p>
      <w:r>
        <w:rPr>
          <w:b/>
          <w:u w:val="single"/>
        </w:rPr>
        <w:t>102586</w:t>
      </w:r>
    </w:p>
    <w:p>
      <w:r>
        <w:t xml:space="preserve">4. </w:t>
        <w:tab/>
        <w:tab/>
        <w:t>Very cute black puppy. One of the few black animals that are cute. And that's the only way you'll get this #WN #altright guy to approve of anything you post. Maybe you have a heart, even. But your mind is totally fucked. Miscegenationists deserve death, too-</w:t>
      </w:r>
    </w:p>
    <w:p>
      <w:r>
        <w:rPr>
          <w:b/>
          <w:u w:val="single"/>
        </w:rPr>
        <w:t>102587</w:t>
      </w:r>
    </w:p>
    <w:p>
      <w:r>
        <w:t>1. lol</w:t>
      </w:r>
    </w:p>
    <w:p>
      <w:r>
        <w:rPr>
          <w:b/>
          <w:u w:val="single"/>
        </w:rPr>
        <w:t>102588</w:t>
      </w:r>
    </w:p>
    <w:p>
      <w:r>
        <w:t xml:space="preserve">2. </w:t>
        <w:tab/>
        <w:t>she's a fucking nut job, probably sucks sand nigger cock</w:t>
      </w:r>
    </w:p>
    <w:p>
      <w:r>
        <w:rPr>
          <w:b/>
          <w:u w:val="single"/>
        </w:rPr>
        <w:t>102589</w:t>
      </w:r>
    </w:p>
    <w:p>
      <w:r>
        <w:t>1. Exactly. In fact it's just more internationalism.   "Give your job to a $1 an hour Chinaman who will jump off the building because conditions are so shit, or compete with him."   It brings the quality of life down so low - western culture is impossible.</w:t>
      </w:r>
    </w:p>
    <w:p>
      <w:r>
        <w:rPr>
          <w:b/>
          <w:u w:val="single"/>
        </w:rPr>
        <w:t>102590</w:t>
      </w:r>
    </w:p>
    <w:p>
      <w:r>
        <w:t>1.</w:t>
      </w:r>
    </w:p>
    <w:p>
      <w:r>
        <w:rPr>
          <w:b/>
          <w:u w:val="single"/>
        </w:rPr>
        <w:t>102591</w:t>
      </w:r>
    </w:p>
    <w:p>
      <w:r>
        <w:t xml:space="preserve">2. </w:t>
        <w:tab/>
        <w:t>No one in their right mind doubts that Obama &amp; his Admin put  the full force of the American gov't + the white homo cunt countries (AUS-NZ-England) ,,,and,, committed Treason during the 2016 #Election.   Treason punishment under common law generally included drawing, hanging, beheading, and quartering. THAT's how Serious Betraying your Tribe was.   But now we're bad if we say it? Pfftt. FU.</w:t>
      </w:r>
    </w:p>
    <w:p>
      <w:r>
        <w:rPr>
          <w:b/>
          <w:u w:val="single"/>
        </w:rPr>
        <w:t>102592</w:t>
      </w:r>
    </w:p>
    <w:p>
      <w:r>
        <w:t>1. https://www.journalistenwatch.com/2018/10/20/rassismus-wie-suedafrika/</w:t>
      </w:r>
    </w:p>
    <w:p>
      <w:r>
        <w:rPr>
          <w:b/>
          <w:u w:val="single"/>
        </w:rPr>
        <w:t>102593</w:t>
      </w:r>
    </w:p>
    <w:p>
      <w:r>
        <w:t xml:space="preserve">2. </w:t>
        <w:tab/>
        <w:t>Wenn die ihr Land zurückbekommen dann wird es zum selben Shithole wie der Rest Afrikas. Diese Nigger sind nicht fähig Dinge aufzubauen oder zu erhalten. Die können nur ficken und zerstören. Sorry, aber seht euch mal die Geschichte Afrikas an. Sobald einer Macht erlangt raubt er was er kann.</w:t>
      </w:r>
    </w:p>
    <w:p>
      <w:r>
        <w:rPr>
          <w:b/>
          <w:u w:val="single"/>
        </w:rPr>
        <w:t>102594</w:t>
      </w:r>
    </w:p>
    <w:p>
      <w:r>
        <w:t>1. NIGGER GO HOME!!  Saints RB Alvin Kamara Wears 'Make Africa Home Again' Hat and Kaepernick Jersey to Stadium  https://www.breitbart.com/sports/2018/10/09/saints-rb-alvin-kamara-wears-make-africa-home-again-hat-and-kaepernick-jersey-to-stadium/</w:t>
      </w:r>
    </w:p>
    <w:p>
      <w:r>
        <w:rPr>
          <w:b/>
          <w:u w:val="single"/>
        </w:rPr>
        <w:t>102595</w:t>
      </w:r>
    </w:p>
    <w:p>
      <w:r>
        <w:t>1. These people are so damn transparent, only a mindless lemming would listen to anything emanating from their vacuous pieholes.   Does prove a point though, they'll say and do anything to gain control of our great Republic again.  https://www.washingtontimes.com/news/2018/oct/9/hillary-clinton-says-civility-can-start-again-if-d/</w:t>
      </w:r>
    </w:p>
    <w:p>
      <w:r>
        <w:rPr>
          <w:b/>
          <w:u w:val="single"/>
        </w:rPr>
        <w:t>102596</w:t>
      </w:r>
    </w:p>
    <w:p>
      <w:r>
        <w:t xml:space="preserve">2. </w:t>
        <w:tab/>
        <w:t>I hate that this cunt brings this out the hate in me. Praying for the day justice will prevail and she will hang until dead for crimes against humanity. Anyone voting democrat I consider a traitor. After this appalling coup, attempts at stripping our civil rights; shutting down 1A, taking away 2A, 4A +++, they need to be JAILED and dispatched by military tribunal, not rewarded with even more power.</w:t>
      </w:r>
    </w:p>
    <w:p>
      <w:r>
        <w:rPr>
          <w:b/>
          <w:u w:val="single"/>
        </w:rPr>
        <w:t>102597</w:t>
      </w:r>
    </w:p>
    <w:p>
      <w:r>
        <w:t>1.</w:t>
      </w:r>
    </w:p>
    <w:p>
      <w:r>
        <w:rPr>
          <w:b/>
          <w:u w:val="single"/>
        </w:rPr>
        <w:t>102598</w:t>
      </w:r>
    </w:p>
    <w:p>
      <w:r>
        <w:t xml:space="preserve">2. </w:t>
        <w:tab/>
        <w:t>Talmud is not Torah,  Yiddish is not Hebrew and Khazars are not the Hebrew people of the old testament bible.    @bytheirfruit</w:t>
      </w:r>
    </w:p>
    <w:p>
      <w:r>
        <w:rPr>
          <w:b/>
          <w:u w:val="single"/>
        </w:rPr>
        <w:t>102599</w:t>
      </w:r>
    </w:p>
    <w:p>
      <w:r>
        <w:t xml:space="preserve">3. </w:t>
        <w:tab/>
        <w:tab/>
        <w:t>Yiddish is a mix of germanic and semitic languages. The khazar theory is silly. Jews are still genetic cousins of arabs.</w:t>
      </w:r>
    </w:p>
    <w:p>
      <w:r>
        <w:rPr>
          <w:b/>
          <w:u w:val="single"/>
        </w:rPr>
        <w:t>102600</w:t>
      </w:r>
    </w:p>
    <w:p>
      <w:r>
        <w:t xml:space="preserve">4. </w:t>
        <w:tab/>
        <w:tab/>
        <w:tab/>
        <w:t>The rhineland theory isnt against history. The records we have of their DNA is of them being semitic. They are very much semitic. They are not hebrews because they arent part of the 12 tribes. It is recorded that they are cousins to arabs who are semitic and Yiddish is a mix of semitic and Germanic languages.</w:t>
      </w:r>
    </w:p>
    <w:p>
      <w:r>
        <w:rPr>
          <w:b/>
          <w:u w:val="single"/>
        </w:rPr>
        <w:t>102601</w:t>
      </w:r>
    </w:p>
    <w:p>
      <w:r>
        <w:t xml:space="preserve">5. </w:t>
        <w:tab/>
        <w:tab/>
        <w:tab/>
        <w:tab/>
        <w:t>It is against history. I just posted the DNA study! I've quoted Jewish encyclopedias where they admit they aren't Hebrew and if you believe the bible then you have to admit they don't fit any prophecies of Abraham's descendants! Yiddish is not Hebrew and neither are Jews.</w:t>
      </w:r>
    </w:p>
    <w:p>
      <w:r>
        <w:rPr>
          <w:b/>
          <w:u w:val="single"/>
        </w:rPr>
        <w:t>102602</w:t>
      </w:r>
    </w:p>
    <w:p>
      <w:r>
        <w:t xml:space="preserve">6. </w:t>
        <w:tab/>
        <w:tab/>
        <w:tab/>
        <w:tab/>
        <w:tab/>
        <w:t>NO THEY ARENT HEBREW BUT THAT DOESNT MEAN THEY ARENT SEMITES. North Africa is semitic but they arent fuckikg hebrews. Jesus.</w:t>
      </w:r>
    </w:p>
    <w:p>
      <w:r>
        <w:rPr>
          <w:b/>
          <w:u w:val="single"/>
        </w:rPr>
        <w:t>102603</w:t>
      </w:r>
    </w:p>
    <w:p>
      <w:r>
        <w:t xml:space="preserve">7. </w:t>
        <w:tab/>
        <w:tab/>
        <w:tab/>
        <w:tab/>
        <w:tab/>
        <w:tab/>
        <w:t>They are not semite.  I've posted history, you refuse to admit it. DNA , you refuse to admit it. Quotes from Jewish encyclopedias admitting they're not Hebrew,  you refuse to admit it and Bible.</w:t>
      </w:r>
    </w:p>
    <w:p>
      <w:r>
        <w:rPr>
          <w:b/>
          <w:u w:val="single"/>
        </w:rPr>
        <w:t>102604</w:t>
      </w:r>
    </w:p>
    <w:p>
      <w:r>
        <w:t xml:space="preserve">8. </w:t>
        <w:tab/>
        <w:tab/>
        <w:tab/>
        <w:tab/>
        <w:tab/>
        <w:tab/>
        <w:tab/>
        <w:t>So are Ethiopians hebrews now? What about Eritreans? They are part of the semitic tribe. You cant be semitic without being Hebrew. Right?</w:t>
      </w:r>
    </w:p>
    <w:p>
      <w:r>
        <w:rPr>
          <w:b/>
          <w:u w:val="single"/>
        </w:rPr>
        <w:t>102605</w:t>
      </w:r>
    </w:p>
    <w:p>
      <w:r>
        <w:t xml:space="preserve">9. </w:t>
        <w:tab/>
        <w:tab/>
        <w:tab/>
        <w:tab/>
        <w:tab/>
        <w:tab/>
        <w:tab/>
        <w:tab/>
        <w:t>No retard, Ethiopians are not Hebrew. Ishmaelites are 1/2 semetic through Abraham. Ethiopians are not descendant of Ishmael. Muslims used to castrate blacks.   Jews are 0% semetic,  they are Khazarian huns who converted to the Talmud in 740AD.</w:t>
      </w:r>
    </w:p>
    <w:p>
      <w:r>
        <w:rPr>
          <w:b/>
          <w:u w:val="single"/>
        </w:rPr>
        <w:t>102606</w:t>
      </w:r>
    </w:p>
    <w:p>
      <w:r>
        <w:t xml:space="preserve">10. </w:t>
        <w:tab/>
        <w:tab/>
        <w:tab/>
        <w:tab/>
        <w:tab/>
        <w:tab/>
        <w:tab/>
        <w:tab/>
        <w:tab/>
        <w:t>No retard northern Africa is semitic because of its relation the arabs. Again sub saharan Africans arent the same as northern Africans. YOU CAN LOOK THIS UP YOURSELF. LMFAO</w:t>
      </w:r>
    </w:p>
    <w:p>
      <w:r>
        <w:rPr>
          <w:b/>
          <w:u w:val="single"/>
        </w:rPr>
        <w:t>102607</w:t>
      </w:r>
    </w:p>
    <w:p>
      <w:r>
        <w:t>1. https://voiceofeurope.com/2018/10/more-than-half-of-germans-want-to-emigrate-as-people-have-lost-confidence-in-merkels-chaotic-government/</w:t>
      </w:r>
    </w:p>
    <w:p>
      <w:r>
        <w:rPr>
          <w:b/>
          <w:u w:val="single"/>
        </w:rPr>
        <w:t>102608</w:t>
      </w:r>
    </w:p>
    <w:p>
      <w:r>
        <w:t xml:space="preserve">2. </w:t>
        <w:tab/>
        <w:t>are you finally happy, you jew bitch, nigger, sand nigger lovin ignorant, fuckin cunt?</w:t>
      </w:r>
    </w:p>
    <w:p>
      <w:r>
        <w:rPr>
          <w:b/>
          <w:u w:val="single"/>
        </w:rPr>
        <w:t>102609</w:t>
      </w:r>
    </w:p>
    <w:p>
      <w:r>
        <w:t xml:space="preserve">3. </w:t>
        <w:tab/>
        <w:tab/>
        <w:t>https://youtu.be/CKIl0cuNAe0</w:t>
      </w:r>
    </w:p>
    <w:p>
      <w:r>
        <w:rPr>
          <w:b/>
          <w:u w:val="single"/>
        </w:rPr>
        <w:t>102610</w:t>
      </w:r>
    </w:p>
    <w:p>
      <w:r>
        <w:t xml:space="preserve">4. </w:t>
        <w:tab/>
        <w:tab/>
        <w:t>http://educate-yourself.org/dc/dcwhatisorgone.shtml</w:t>
      </w:r>
    </w:p>
    <w:p>
      <w:r>
        <w:rPr>
          <w:b/>
          <w:u w:val="single"/>
        </w:rPr>
        <w:t>102611</w:t>
      </w:r>
    </w:p>
    <w:p>
      <w:r>
        <w:t xml:space="preserve">5. </w:t>
        <w:tab/>
        <w:tab/>
        <w:t>https://www.bibliotecapleyades.net/esp_temas_a.htm#sociopolitica</w:t>
      </w:r>
    </w:p>
    <w:p>
      <w:r>
        <w:rPr>
          <w:b/>
          <w:u w:val="single"/>
        </w:rPr>
        <w:t>102612</w:t>
      </w:r>
    </w:p>
    <w:p>
      <w:r>
        <w:t xml:space="preserve">6. </w:t>
        <w:tab/>
        <w:tab/>
        <w:t>http://www.sheepletv.com/nuclear-tunnel-boring-machines-switzerland-has-nothing-on-us-2/</w:t>
      </w:r>
    </w:p>
    <w:p>
      <w:r>
        <w:rPr>
          <w:b/>
          <w:u w:val="single"/>
        </w:rPr>
        <w:t>102613</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102614</w:t>
      </w:r>
    </w:p>
    <w:p>
      <w:r>
        <w:t>1. https://www.bbc.co.uk/news/uk-45932027   Oh look, all the politicians and media have already hung, drawn and quartered this man who had a tiff on a 'RyanAir aircraft with a wog women. But their silence over Black/Coon crime is deafening. This incident proves we should have segregated travel, based on race.</w:t>
      </w:r>
    </w:p>
    <w:p>
      <w:r>
        <w:rPr>
          <w:b/>
          <w:u w:val="single"/>
        </w:rPr>
        <w:t>102615</w:t>
      </w:r>
    </w:p>
    <w:p>
      <w:r>
        <w:t xml:space="preserve">2. </w:t>
        <w:tab/>
        <w:t>NO! The same happened to me 5 days ago. Do what I did. Be quiet in front of everyone, but silently hassle the cunt beside you! Smile to the next person! Be apologetic. They are left, but you are RIGHT!</w:t>
      </w:r>
    </w:p>
    <w:p>
      <w:r>
        <w:rPr>
          <w:b/>
          <w:u w:val="single"/>
        </w:rPr>
        <w:t>102616</w:t>
      </w:r>
    </w:p>
    <w:p>
      <w:r>
        <w:t xml:space="preserve">3. </w:t>
        <w:tab/>
        <w:tab/>
        <w:t>Yes, in this day and age don't make it easy for them. You must use your noggin.</w:t>
      </w:r>
    </w:p>
    <w:p>
      <w:r>
        <w:rPr>
          <w:b/>
          <w:u w:val="single"/>
        </w:rPr>
        <w:t>102617</w:t>
      </w:r>
    </w:p>
    <w:p>
      <w:r>
        <w:t>1. YouTube is dead post your reaction.</w:t>
      </w:r>
    </w:p>
    <w:p>
      <w:r>
        <w:rPr>
          <w:b/>
          <w:u w:val="single"/>
        </w:rPr>
        <w:t>102618</w:t>
      </w:r>
    </w:p>
    <w:p>
      <w:r>
        <w:t xml:space="preserve">2. </w:t>
        <w:tab/>
        <w:t>bloody muzzie Paki scum!</w:t>
      </w:r>
    </w:p>
    <w:p>
      <w:r>
        <w:rPr>
          <w:b/>
          <w:u w:val="single"/>
        </w:rPr>
        <w:t>102619</w:t>
      </w:r>
    </w:p>
    <w:p>
      <w:r>
        <w:t>1. There's nothing like ripping off anime images from some anti-Gab retard on Twitter and repurposing them as a suggestion on how to deal with anti-Gab retards on Twitter.</w:t>
      </w:r>
    </w:p>
    <w:p>
      <w:r>
        <w:rPr>
          <w:b/>
          <w:u w:val="single"/>
        </w:rPr>
        <w:t>102620</w:t>
      </w:r>
    </w:p>
    <w:p>
      <w:r>
        <w:t>1. American flag torched... https://kek.gg/u/_JmJ</w:t>
      </w:r>
    </w:p>
    <w:p>
      <w:r>
        <w:rPr>
          <w:b/>
          <w:u w:val="single"/>
        </w:rPr>
        <w:t>102621</w:t>
      </w:r>
    </w:p>
    <w:p>
      <w:r>
        <w:t xml:space="preserve">2. </w:t>
        <w:tab/>
        <w:t>Mitt Romney and Marco Rubio called them heroes. The GOP sided with them over our guys in Cville. Never forget.</w:t>
      </w:r>
    </w:p>
    <w:p>
      <w:r>
        <w:rPr>
          <w:b/>
          <w:u w:val="single"/>
        </w:rPr>
        <w:t>102622</w:t>
      </w:r>
    </w:p>
    <w:p>
      <w:r>
        <w:t xml:space="preserve">3. </w:t>
        <w:tab/>
        <w:tab/>
        <w:t>Romney is running for Senator, right? Is it for the midterms? If so Christopher Cantwell's audience have the opportunity to vote for this great Republican - so great in fact that Trump seriously considered appointing him Secretary of State!    If you want to defeat the Democrats and the antifa, vote Romney. Ignore the dissonance. If you don't vote GOP then supporters of antifa will be in power!</w:t>
      </w:r>
    </w:p>
    <w:p>
      <w:r>
        <w:rPr>
          <w:b/>
          <w:u w:val="single"/>
        </w:rPr>
        <w:t>102623</w:t>
      </w:r>
    </w:p>
    <w:p>
      <w:r>
        <w:t xml:space="preserve">4. </w:t>
        <w:tab/>
        <w:tab/>
        <w:tab/>
        <w:t>Considered him for SOS yea, that's what that dinner meme looked like.  Romney wins because mormon, not because of @Cantwell  ''s massive mormon audience</w:t>
      </w:r>
    </w:p>
    <w:p>
      <w:r>
        <w:rPr>
          <w:b/>
          <w:u w:val="single"/>
        </w:rPr>
        <w:t>102624</w:t>
      </w:r>
    </w:p>
    <w:p>
      <w:r>
        <w:t xml:space="preserve">5. </w:t>
        <w:tab/>
        <w:tab/>
        <w:tab/>
        <w:tab/>
        <w:t>Cantwell is still saying vote for any Republican, including Romney. It's foolish.</w:t>
      </w:r>
    </w:p>
    <w:p>
      <w:r>
        <w:rPr>
          <w:b/>
          <w:u w:val="single"/>
        </w:rPr>
        <w:t>102625</w:t>
      </w:r>
    </w:p>
    <w:p>
      <w:r>
        <w:t xml:space="preserve">6. </w:t>
        <w:tab/>
        <w:tab/>
        <w:tab/>
        <w:tab/>
        <w:tab/>
        <w:t>Foolish is waiting till after the primaries are over to bitch about GOP candidates, that's a nigger tier lack of agency.  you don't shape the party during general elections, you do it at the low turnout primaries where white agency has an effect.   Is it better to make it harder to build a wall? Does your local house GOP candidate know you by name? Mine does</w:t>
      </w:r>
    </w:p>
    <w:p>
      <w:r>
        <w:rPr>
          <w:b/>
          <w:u w:val="single"/>
        </w:rPr>
        <w:t>102626</w:t>
      </w:r>
    </w:p>
    <w:p>
      <w:r>
        <w:t xml:space="preserve">7. </w:t>
        <w:tab/>
        <w:tab/>
        <w:tab/>
        <w:tab/>
        <w:tab/>
        <w:tab/>
        <w:t>Nope. That's not how it works and it isn't how the GOP establishment plays the game either. Look at how they destroyed Roy Moore. The general election is always in play, and saying it isn't is the essence of low agency.   Destroying the electability of cucks and neocons in the general election means that they won't win primaries in the first place.</w:t>
      </w:r>
    </w:p>
    <w:p>
      <w:r>
        <w:rPr>
          <w:b/>
          <w:u w:val="single"/>
        </w:rPr>
        <w:t>102627</w:t>
      </w:r>
    </w:p>
    <w:p>
      <w:r>
        <w:t xml:space="preserve">8. </w:t>
        <w:tab/>
        <w:tab/>
        <w:tab/>
        <w:tab/>
        <w:tab/>
        <w:tab/>
        <w:tab/>
        <w:t>The media went for Roy moore with the Kavanaugh playbook, the correct primary candidate was MO Brooks , though I wouldn't have been surprised if they went for him the same way.   Did the media promote Roy moore against brooks? Or did low agency fuck up a primary?</w:t>
      </w:r>
    </w:p>
    <w:p>
      <w:r>
        <w:rPr>
          <w:b/>
          <w:u w:val="single"/>
        </w:rPr>
        <w:t>102628</w:t>
      </w:r>
    </w:p>
    <w:p>
      <w:r>
        <w:t xml:space="preserve">9. </w:t>
        <w:tab/>
        <w:tab/>
        <w:tab/>
        <w:tab/>
        <w:tab/>
        <w:tab/>
        <w:tab/>
        <w:tab/>
        <w:t>Mitch McConnell and the GOP filth, and Trump (on the advice of his kike son in law), targeted Mo Brooks in favour of that worthless faggot Luther Strange.   The correct primary candidate was anyone but Luther Strange.</w:t>
      </w:r>
    </w:p>
    <w:p>
      <w:r>
        <w:rPr>
          <w:b/>
          <w:u w:val="single"/>
        </w:rPr>
        <w:t>102629</w:t>
      </w:r>
    </w:p>
    <w:p>
      <w:r>
        <w:t>1. The RETARDS always use a foul mouth and perverse sexual innuendo.  It is called projection and it illustrates who they really are! A RETARD who likes it up the ASS!</w:t>
      </w:r>
    </w:p>
    <w:p>
      <w:r>
        <w:rPr>
          <w:b/>
          <w:u w:val="single"/>
        </w:rPr>
        <w:t>102630</w:t>
      </w:r>
    </w:p>
    <w:p>
      <w:r>
        <w:t>1. FOOL  IDIOT  CUNT   This is how Canadian PM Justin Trudeau thinks he is sticking it to Donald Trump http://barenakedislam.com/2018/10/17/this-is-how-canadian-pm-justin-trudeau-thinks-he-is-sticking-it-to-donald-trump/ vía @barenakedislam</w:t>
      </w:r>
    </w:p>
    <w:p>
      <w:r>
        <w:rPr>
          <w:b/>
          <w:u w:val="single"/>
        </w:rPr>
        <w:t>102631</w:t>
      </w:r>
    </w:p>
    <w:p>
      <w:r>
        <w:t>1. If I sat at dinner with Anderson Cooper I would just bring up ass smell and buttfucking and cum eating because he's a faggot .</w:t>
      </w:r>
    </w:p>
    <w:p>
      <w:r>
        <w:rPr>
          <w:b/>
          <w:u w:val="single"/>
        </w:rPr>
        <w:t>102632</w:t>
      </w:r>
    </w:p>
    <w:p>
      <w:r>
        <w:t>1.</w:t>
      </w:r>
    </w:p>
    <w:p>
      <w:r>
        <w:rPr>
          <w:b/>
          <w:u w:val="single"/>
        </w:rPr>
        <w:t>102633</w:t>
      </w:r>
    </w:p>
    <w:p>
      <w:r>
        <w:t xml:space="preserve">2. </w:t>
        <w:tab/>
        <w:t>vile cunt</w:t>
      </w:r>
    </w:p>
    <w:p>
      <w:r>
        <w:rPr>
          <w:b/>
          <w:u w:val="single"/>
        </w:rPr>
        <w:t>102634</w:t>
      </w:r>
    </w:p>
    <w:p>
      <w:r>
        <w:t xml:space="preserve">3. </w:t>
        <w:tab/>
        <w:tab/>
        <w:t>🤮</w:t>
      </w:r>
    </w:p>
    <w:p>
      <w:r>
        <w:rPr>
          <w:b/>
          <w:u w:val="single"/>
        </w:rPr>
        <w:t>102635</w:t>
      </w:r>
    </w:p>
    <w:p>
      <w:r>
        <w:t>1. Lying cunt</w:t>
      </w:r>
    </w:p>
    <w:p>
      <w:r>
        <w:rPr>
          <w:b/>
          <w:u w:val="single"/>
        </w:rPr>
        <w:t>102636</w:t>
      </w:r>
    </w:p>
    <w:p>
      <w:r>
        <w:t>1. @occdissent @jackcorbin @Cantwell The Jew media cut the video so you can't see that it was a old man that they were attacking. This is the unedited video. https://youtu.be/sq-dcJrnGTM</w:t>
      </w:r>
    </w:p>
    <w:p>
      <w:r>
        <w:rPr>
          <w:b/>
          <w:u w:val="single"/>
        </w:rPr>
        <w:t>102637</w:t>
      </w:r>
    </w:p>
    <w:p>
      <w:r>
        <w:t xml:space="preserve">2. </w:t>
        <w:tab/>
        <w:t>WTF it’s okay for you to hate the Jew but not the other guy huh? Don’t you want to beat a Jew? Does it matter how old the Jew is? Does it matter what gender? Naw naw that’s good to you but these people are out of line. HYPOCRITE!!</w:t>
      </w:r>
    </w:p>
    <w:p>
      <w:r>
        <w:rPr>
          <w:b/>
          <w:u w:val="single"/>
        </w:rPr>
        <w:t>102638</w:t>
      </w:r>
    </w:p>
    <w:p>
      <w:r>
        <w:t xml:space="preserve">3. </w:t>
        <w:tab/>
        <w:tab/>
        <w:t>STFU! No one asked for your faggot opinions. I told you before projection doesn't work on me. Go fuck your own face!</w:t>
      </w:r>
    </w:p>
    <w:p>
      <w:r>
        <w:rPr>
          <w:b/>
          <w:u w:val="single"/>
        </w:rPr>
        <w:t>102639</w:t>
      </w:r>
    </w:p>
    <w:p>
      <w:r>
        <w:t>1. Twitter keeps suspending and shadow banning me so here I am.</w:t>
      </w:r>
    </w:p>
    <w:p>
      <w:r>
        <w:rPr>
          <w:b/>
          <w:u w:val="single"/>
        </w:rPr>
        <w:t>102640</w:t>
      </w:r>
    </w:p>
    <w:p>
      <w:r>
        <w:t xml:space="preserve">2. </w:t>
        <w:tab/>
        <w:t>Apparently the word retarded is offensive</w:t>
      </w:r>
    </w:p>
    <w:p>
      <w:r>
        <w:rPr>
          <w:b/>
          <w:u w:val="single"/>
        </w:rPr>
        <w:t>102641</w:t>
      </w:r>
    </w:p>
    <w:p>
      <w:r>
        <w:t xml:space="preserve">3. </w:t>
        <w:tab/>
        <w:tab/>
        <w:t>Retarded is one of my favorite words.</w:t>
      </w:r>
    </w:p>
    <w:p>
      <w:r>
        <w:rPr>
          <w:b/>
          <w:u w:val="single"/>
        </w:rPr>
        <w:t>102642</w:t>
      </w:r>
    </w:p>
    <w:p>
      <w:r>
        <w:t>1. I see that ITV's production of Vanity Fair by William Thackeray has been given the SJW treatment. They've 'fantasied' this classic piece of English literature by crow-barring a Negroid in as one of the main characters.</w:t>
      </w:r>
    </w:p>
    <w:p>
      <w:r>
        <w:rPr>
          <w:b/>
          <w:u w:val="single"/>
        </w:rPr>
        <w:t>102643</w:t>
      </w:r>
    </w:p>
    <w:p>
      <w:r>
        <w:t xml:space="preserve">2. </w:t>
        <w:tab/>
        <w:t>More to come,  niggers in all movies, TV series , all sports , nigger here ,nigger there, nigger nigger every fucking where</w:t>
      </w:r>
    </w:p>
    <w:p>
      <w:r>
        <w:rPr>
          <w:b/>
          <w:u w:val="single"/>
        </w:rPr>
        <w:t>102644</w:t>
      </w:r>
    </w:p>
    <w:p>
      <w:r>
        <w:t>1. Things that scare liberals:   1. Black people who aren’t democrats   2. Women who support Kavanaugh    3. Facts    4. Due process    5. The constitution    6. Christianity</w:t>
      </w:r>
    </w:p>
    <w:p>
      <w:r>
        <w:rPr>
          <w:b/>
          <w:u w:val="single"/>
        </w:rPr>
        <w:t>102645</w:t>
      </w:r>
    </w:p>
    <w:p>
      <w:r>
        <w:t xml:space="preserve">2. </w:t>
        <w:tab/>
        <w:t>I beg to differ.  FACTS do not scare Democrats!  They do not have a clue what they are so how can they scare them!  They literally are so brainwashed retarded they cannot actually understand a FACT!</w:t>
      </w:r>
    </w:p>
    <w:p>
      <w:r>
        <w:rPr>
          <w:b/>
          <w:u w:val="single"/>
        </w:rPr>
        <w:t>102646</w:t>
      </w:r>
    </w:p>
    <w:p>
      <w:r>
        <w:t xml:space="preserve">3. </w:t>
        <w:tab/>
        <w:tab/>
        <w:t>What about "alternative facts"? 😉</w:t>
      </w:r>
    </w:p>
    <w:p>
      <w:r>
        <w:rPr>
          <w:b/>
          <w:u w:val="single"/>
        </w:rPr>
        <w:t>102647</w:t>
      </w:r>
    </w:p>
    <w:p>
      <w:r>
        <w:t xml:space="preserve">4. </w:t>
        <w:tab/>
        <w:tab/>
        <w:t>FACTS processed thru proper Socratic Method logic do not lie.  If the alternative FACT which I would classify as a lie always leaves clues to its imprudence.  The Truth fears no investigation.  A lie always runs and creates laws so it is not investigated!  Lies never stand up to scrutiny!</w:t>
      </w:r>
    </w:p>
    <w:p>
      <w:r>
        <w:rPr>
          <w:b/>
          <w:u w:val="single"/>
        </w:rPr>
        <w:t>102648</w:t>
      </w:r>
    </w:p>
    <w:p>
      <w:r>
        <w:t>1. Too many people are caught up on the celebrity couple and not the tactic used by the magazine. Fucking hell, it would be miraculous if you could get the retarded masses not to care about celebrities.</w:t>
      </w:r>
    </w:p>
    <w:p>
      <w:r>
        <w:rPr>
          <w:b/>
          <w:u w:val="single"/>
        </w:rPr>
        <w:t>102649</w:t>
      </w:r>
    </w:p>
    <w:p>
      <w:r>
        <w:t xml:space="preserve">2. </w:t>
        <w:tab/>
        <w:t>If any of you have Twitter, go report Elle magazine.</w:t>
      </w:r>
    </w:p>
    <w:p>
      <w:r>
        <w:rPr>
          <w:b/>
          <w:u w:val="single"/>
        </w:rPr>
        <w:t>102650</w:t>
      </w:r>
    </w:p>
    <w:p>
      <w:r>
        <w:t xml:space="preserve">3. </w:t>
        <w:tab/>
        <w:tab/>
        <w:t>@FeInFL Good news is it is happening already. These celebrities tried to lecture the masses in 2016. The response said celebrities got was “Fuck You!” And Donald Trump is President. I view celebrities today as an echo in “pop culture” at least as we’ve known them. More and more Americans are turning on Hollywood and the broader entertainment industry!</w:t>
      </w:r>
    </w:p>
    <w:p>
      <w:r>
        <w:rPr>
          <w:b/>
          <w:u w:val="single"/>
        </w:rPr>
        <w:t>102651</w:t>
      </w:r>
    </w:p>
    <w:p>
      <w:r>
        <w:t xml:space="preserve">4. </w:t>
        <w:tab/>
        <w:t>kim &amp; ye r goals</w:t>
      </w:r>
    </w:p>
    <w:p>
      <w:r>
        <w:rPr>
          <w:b/>
          <w:u w:val="single"/>
        </w:rPr>
        <w:t>102652</w:t>
      </w:r>
    </w:p>
    <w:p>
      <w:r>
        <w:t>1. Wait, what?   God helped you to decide to murder your baby?   I don't think that was God you were talking to.</w:t>
      </w:r>
    </w:p>
    <w:p>
      <w:r>
        <w:rPr>
          <w:b/>
          <w:u w:val="single"/>
        </w:rPr>
        <w:t>102653</w:t>
      </w:r>
    </w:p>
    <w:p>
      <w:r>
        <w:t xml:space="preserve">2. </w:t>
        <w:tab/>
        <w:t>the photograph depicts everything that is wrong with the world.  a twat shouldn't be in that position in the first place.</w:t>
      </w:r>
    </w:p>
    <w:p>
      <w:r>
        <w:rPr>
          <w:b/>
          <w:u w:val="single"/>
        </w:rPr>
        <w:t>102654</w:t>
      </w:r>
    </w:p>
    <w:p>
      <w:r>
        <w:t>1. upvote if you hate nazis!!!</w:t>
      </w:r>
    </w:p>
    <w:p>
      <w:r>
        <w:rPr>
          <w:b/>
          <w:u w:val="single"/>
        </w:rPr>
        <w:t>102655</w:t>
      </w:r>
    </w:p>
    <w:p>
      <w:r>
        <w:t xml:space="preserve">2. </w:t>
        <w:tab/>
        <w:t>Oh I ❤️ Nazis. Let's ban the Jew! Or uh banish, ya banish.</w:t>
      </w:r>
    </w:p>
    <w:p>
      <w:r>
        <w:rPr>
          <w:b/>
          <w:u w:val="single"/>
        </w:rPr>
        <w:t>102656</w:t>
      </w:r>
    </w:p>
    <w:p>
      <w:r>
        <w:t xml:space="preserve">3. </w:t>
        <w:tab/>
        <w:tab/>
        <w:t>Why are nazis allowed on gab?</w:t>
      </w:r>
    </w:p>
    <w:p>
      <w:r>
        <w:rPr>
          <w:b/>
          <w:u w:val="single"/>
        </w:rPr>
        <w:t>102657</w:t>
      </w:r>
    </w:p>
    <w:p>
      <w:r>
        <w:t xml:space="preserve">4. </w:t>
        <w:tab/>
        <w:tab/>
        <w:tab/>
        <w:t>why are jew haters on GAB. Andrew Torba is a slavic jew....worst of the worst according to that faggot hitler</w:t>
      </w:r>
    </w:p>
    <w:p>
      <w:r>
        <w:rPr>
          <w:b/>
          <w:u w:val="single"/>
        </w:rPr>
        <w:t>102658</w:t>
      </w:r>
    </w:p>
    <w:p>
      <w:r>
        <w:t>1. Liberals are lunatics. ----Anti-Trump liberals are retarded mental case lunatics.  These are dangerous, violent, sub-humans.   Jennings death comes just months after House Majority Whip, Steve Scalise, and four other Republicans we shot by another anti-Trump lunatic during baseball practice in Virginia.</w:t>
      </w:r>
    </w:p>
    <w:p>
      <w:r>
        <w:rPr>
          <w:b/>
          <w:u w:val="single"/>
        </w:rPr>
        <w:t>102659</w:t>
      </w:r>
    </w:p>
    <w:p>
      <w:r>
        <w:t>1. Has any twat in power got the fucking message yet?  ISLAM IS THE PROBLEM - remove it from the western hemisphere, not just Britain</w:t>
      </w:r>
    </w:p>
    <w:p>
      <w:r>
        <w:rPr>
          <w:b/>
          <w:u w:val="single"/>
        </w:rPr>
        <w:t>102660</w:t>
      </w:r>
    </w:p>
    <w:p>
      <w:r>
        <w:t>1.</w:t>
      </w:r>
    </w:p>
    <w:p>
      <w:r>
        <w:rPr>
          <w:b/>
          <w:u w:val="single"/>
        </w:rPr>
        <w:t>102661</w:t>
      </w:r>
    </w:p>
    <w:p>
      <w:r>
        <w:t xml:space="preserve">2. </w:t>
        <w:tab/>
        <w:t>What the hell? This guy is a lawyer and wants to be President?</w:t>
      </w:r>
    </w:p>
    <w:p>
      <w:r>
        <w:rPr>
          <w:b/>
          <w:u w:val="single"/>
        </w:rPr>
        <w:t>102662</w:t>
      </w:r>
    </w:p>
    <w:p>
      <w:r>
        <w:t xml:space="preserve">3. </w:t>
        <w:tab/>
        <w:tab/>
        <w:t>corney booger is a nigger's nigger</w:t>
      </w:r>
    </w:p>
    <w:p>
      <w:r>
        <w:rPr>
          <w:b/>
          <w:u w:val="single"/>
        </w:rPr>
        <w:t>102663</w:t>
      </w:r>
    </w:p>
    <w:p>
      <w:r>
        <w:t>1. God please send the #AntiPope to hell now.    Pope Francis Calls Catholics to ‘Global Solidarity Walk’ for Migrants  Pope Francis plugged the one-million-kilometer “Global Solidarity Walk” for migrants and refugees Sunday, urging all Catholics to participate in the pro-immigration event.  The walk, organized by international Catholic relief service Caritas Internationalis, involves walking “side by side with migrants and refugees” but also has an explicitly political purpose. By walking together, we “send a strong message of unity to political leaders,” organizers declare.  The pope tweeted Sunday that the pro-immigration walk was like the journey of two disciples on the road to Emmaus after Christ’s resurrection, where they were joined by Jesus as they traveled.  In September 2017, the pope said that it is Jesus Christ himself who asks us to welcome migrants “with arms wide open,” whereas a failure to do so stems from xenophobia.  Opposition to immigration “finds its explanation in an innate fear of the ‘foreigner,’ a fear exacerbated by the wounds caused by the economic crisis, the unpreparedness of the local communities, and the inadequacy of many measures taken in an emergency atmosphere,” Francis said.  That same month, Francis launched a two-year pro-immigration campaign to encourage a more welcoming attitude toward migrants around the world.  The campaign is run by Caritas Internationalis and was launched as a response to Pope Francis’ frequent summons for a “culture of encounter” with immigrants.  Our world “faces not a migration crisis, but a crisis of global solidarity,” Caritas says on its website. “Be part of a worldwide campaign to reach out to migrants, change perceptions, open hearts and minds, and strengthen the bonds that unite us all.”  The project hopes to provoke a “shift in thinking” on the issue of immigration by dispelling common “myths about migration,” the organization states.  On their website, the organization said that popular myths about migration include the idea that there are more migrants than ever before, that migrants live off welfare benefits and steal jobs from citizens, that closing borders will curb migrant flows, and that “people from poor countries migrate to rich ones.”  At a Vatican press conference, Cardinal Luis Antonio Tagle of Manila, president of Caritas Internationalis, said that world leaders should remember that “we are all migrants. Nobody can claim to be a non-migrant, we are all passing in this world.”  “Nobody is a permanent resident,” and no one can claim to “own the space they occupy,” he said, voicing his hope that there would be a universal “conversion of mind” on the issue.  https://www.breitbart.com/national-security/2018/10/21/pope-francis-calls-catholics-to-global-solidarity-walk-for-migrants/</w:t>
      </w:r>
    </w:p>
    <w:p>
      <w:r>
        <w:rPr>
          <w:b/>
          <w:u w:val="single"/>
        </w:rPr>
        <w:t>102664</w:t>
      </w:r>
    </w:p>
    <w:p>
      <w:r>
        <w:t xml:space="preserve">2. </w:t>
        <w:tab/>
        <w:t>Doesn't this idiot know what those retarded savage invaders do?!? Or does he not care about them raping and killing Whites?!  Fucking nigger lover and his beloved invaders are a threat to Western civilisation and need to be killed!</w:t>
      </w:r>
    </w:p>
    <w:p>
      <w:r>
        <w:rPr>
          <w:b/>
          <w:u w:val="single"/>
        </w:rPr>
        <w:t>102665</w:t>
      </w:r>
    </w:p>
    <w:p>
      <w:r>
        <w:t xml:space="preserve">3. </w:t>
        <w:tab/>
        <w:tab/>
        <w:t>He will soon enough.  If they don't torture him satan will.</w:t>
      </w:r>
    </w:p>
    <w:p>
      <w:r>
        <w:rPr>
          <w:b/>
          <w:u w:val="single"/>
        </w:rPr>
        <w:t>102666</w:t>
      </w:r>
    </w:p>
    <w:p>
      <w:r>
        <w:t>1. Disgusting women are always left tarded. And western society treats women like small retarded children. Anyone letting women off the hook deserves the same punishment.</w:t>
      </w:r>
    </w:p>
    <w:p>
      <w:r>
        <w:rPr>
          <w:b/>
          <w:u w:val="single"/>
        </w:rPr>
        <w:t>102667</w:t>
      </w:r>
    </w:p>
    <w:p>
      <w:r>
        <w:t>1. Fall</w:t>
      </w:r>
    </w:p>
    <w:p>
      <w:r>
        <w:rPr>
          <w:b/>
          <w:u w:val="single"/>
        </w:rPr>
        <w:t>102668</w:t>
      </w:r>
    </w:p>
    <w:p>
      <w:r>
        <w:t xml:space="preserve">2. </w:t>
        <w:tab/>
        <w:t>I always did love raw turnip ... damn hillbilly</w:t>
      </w:r>
    </w:p>
    <w:p>
      <w:r>
        <w:rPr>
          <w:b/>
          <w:u w:val="single"/>
        </w:rPr>
        <w:t>102669</w:t>
      </w:r>
    </w:p>
    <w:p>
      <w:r>
        <w:t xml:space="preserve">3. </w:t>
        <w:tab/>
        <w:tab/>
        <w:t>Straight from the garden, salted.</w:t>
      </w:r>
    </w:p>
    <w:p>
      <w:r>
        <w:rPr>
          <w:b/>
          <w:u w:val="single"/>
        </w:rPr>
        <w:t>102670</w:t>
      </w:r>
    </w:p>
    <w:p>
      <w:r>
        <w:t xml:space="preserve">4. </w:t>
        <w:tab/>
        <w:tab/>
        <w:t>sliced thin</w:t>
      </w:r>
    </w:p>
    <w:p>
      <w:r>
        <w:rPr>
          <w:b/>
          <w:u w:val="single"/>
        </w:rPr>
        <w:t>102671</w:t>
      </w:r>
    </w:p>
    <w:p>
      <w:r>
        <w:t xml:space="preserve">5. </w:t>
        <w:tab/>
        <w:tab/>
        <w:t>Yup.</w:t>
      </w:r>
    </w:p>
    <w:p>
      <w:r>
        <w:rPr>
          <w:b/>
          <w:u w:val="single"/>
        </w:rPr>
        <w:t>102672</w:t>
      </w:r>
    </w:p>
    <w:p>
      <w:r>
        <w:t>1. Since 1973 15,000,000 black babies have been aborted, it was intentional by Democrats. #WalkAway</w:t>
      </w:r>
    </w:p>
    <w:p>
      <w:r>
        <w:rPr>
          <w:b/>
          <w:u w:val="single"/>
        </w:rPr>
        <w:t>102673</w:t>
      </w:r>
    </w:p>
    <w:p>
      <w:r>
        <w:t xml:space="preserve">2. </w:t>
        <w:tab/>
        <w:t>Imagine having that many more niggers to support. Fuck that</w:t>
      </w:r>
    </w:p>
    <w:p>
      <w:r>
        <w:rPr>
          <w:b/>
          <w:u w:val="single"/>
        </w:rPr>
        <w:t>102674</w:t>
      </w:r>
    </w:p>
    <w:p>
      <w:r>
        <w:t xml:space="preserve">3. </w:t>
        <w:tab/>
        <w:tab/>
        <w:t>Get the hell off my timeline Nazi, you are shit.</w:t>
      </w:r>
    </w:p>
    <w:p>
      <w:r>
        <w:rPr>
          <w:b/>
          <w:u w:val="single"/>
        </w:rPr>
        <w:t>102675</w:t>
      </w:r>
    </w:p>
    <w:p>
      <w:r>
        <w:t xml:space="preserve">4. </w:t>
        <w:tab/>
        <w:tab/>
        <w:tab/>
        <w:t>This nigger loving turd that wants 15 million more nogs to feed muted me like I'm the bad guy. Fucking based</w:t>
      </w:r>
    </w:p>
    <w:p>
      <w:r>
        <w:rPr>
          <w:b/>
          <w:u w:val="single"/>
        </w:rPr>
        <w:t>102676</w:t>
      </w:r>
    </w:p>
    <w:p>
      <w:r>
        <w:t>1. https://cdn.discordapp.com/attachments/502266058040672266/503569906353176576/IMG_20181021_150624.jpg    Twat</w:t>
      </w:r>
    </w:p>
    <w:p>
      <w:r>
        <w:rPr>
          <w:b/>
          <w:u w:val="single"/>
        </w:rPr>
        <w:t>102677</w:t>
      </w:r>
    </w:p>
    <w:p>
      <w:r>
        <w:t xml:space="preserve">2. </w:t>
        <w:tab/>
        <w:t>Hypocrite and con artist</w:t>
      </w:r>
    </w:p>
    <w:p>
      <w:r>
        <w:rPr>
          <w:b/>
          <w:u w:val="single"/>
        </w:rPr>
        <w:t>102678</w:t>
      </w:r>
    </w:p>
    <w:p>
      <w:r>
        <w:t xml:space="preserve">3. </w:t>
        <w:tab/>
        <w:tab/>
        <w:t>Always the way it seems</w:t>
      </w:r>
    </w:p>
    <w:p>
      <w:r>
        <w:rPr>
          <w:b/>
          <w:u w:val="single"/>
        </w:rPr>
        <w:t>102679</w:t>
      </w:r>
    </w:p>
    <w:p>
      <w:r>
        <w:t xml:space="preserve">4. </w:t>
        <w:tab/>
        <w:tab/>
        <w:t>The Jokecentre told me my state pension age was 66, still a long way off.</w:t>
      </w:r>
    </w:p>
    <w:p>
      <w:r>
        <w:rPr>
          <w:b/>
          <w:u w:val="single"/>
        </w:rPr>
        <w:t>102680</w:t>
      </w:r>
    </w:p>
    <w:p>
      <w:r>
        <w:t xml:space="preserve">5. </w:t>
        <w:tab/>
        <w:t>Just typical</w:t>
      </w:r>
    </w:p>
    <w:p>
      <w:r>
        <w:rPr>
          <w:b/>
          <w:u w:val="single"/>
        </w:rPr>
        <w:t>102681</w:t>
      </w:r>
    </w:p>
    <w:p>
      <w:r>
        <w:t xml:space="preserve">6. </w:t>
        <w:tab/>
        <w:t>While he goes off to his second home in France and holiday's all over the world. Mugs like you and me will still be working into our 70s to pay for this crook.</w:t>
      </w:r>
    </w:p>
    <w:p>
      <w:r>
        <w:rPr>
          <w:b/>
          <w:u w:val="single"/>
        </w:rPr>
        <w:t>102682</w:t>
      </w:r>
    </w:p>
    <w:p>
      <w:r>
        <w:t xml:space="preserve">7. </w:t>
        <w:tab/>
        <w:tab/>
        <w:t>Sounds about right. A bunch of crooked cunts who need to go.</w:t>
      </w:r>
    </w:p>
    <w:p>
      <w:r>
        <w:rPr>
          <w:b/>
          <w:u w:val="single"/>
        </w:rPr>
        <w:t>102683</w:t>
      </w:r>
    </w:p>
    <w:p>
      <w:r>
        <w:t xml:space="preserve">8. </w:t>
        <w:tab/>
        <w:tab/>
        <w:t>the way of the world since forever. what's good for the politicians is good for the taxpayer funding them...throw the bums to the sharks.</w:t>
      </w:r>
    </w:p>
    <w:p>
      <w:r>
        <w:rPr>
          <w:b/>
          <w:u w:val="single"/>
        </w:rPr>
        <w:t>102684</w:t>
      </w:r>
    </w:p>
    <w:p>
      <w:r>
        <w:t xml:space="preserve">9. </w:t>
        <w:tab/>
        <w:t>When's the Citizen's revolt?  How 'bout a nice  march on Parliment with flaming-torches, wearing rugged-jeans,  work-boots, hoodies &amp; masks/goggles/leather-gloves (+protective-cup for males)?   (Standard attire for peaceful-protesters in a police-state)   :-/</w:t>
      </w:r>
    </w:p>
    <w:p>
      <w:r>
        <w:rPr>
          <w:b/>
          <w:u w:val="single"/>
        </w:rPr>
        <w:t>102685</w:t>
      </w:r>
    </w:p>
    <w:p>
      <w:r>
        <w:t xml:space="preserve">10. </w:t>
        <w:tab/>
        <w:tab/>
        <w:t>We are not antifa.</w:t>
      </w:r>
    </w:p>
    <w:p>
      <w:r>
        <w:rPr>
          <w:b/>
          <w:u w:val="single"/>
        </w:rPr>
        <w:t>102686</w:t>
      </w:r>
    </w:p>
    <w:p>
      <w:r>
        <w:t xml:space="preserve">11. </w:t>
        <w:tab/>
        <w:tab/>
        <w:t>Yes; but passiveness or appeasment in the face of increasing tyranny, feeds increasing tyranny.  Fight fire with fire.  Counter-attack (many strategies,  modes &amp; methods).  Britain is fallen, under foreign occupation, rulled by foreign proxies.   Britain needs WW2 wartime mindset - a change of paradigm, for survival &amp; nat'l restoration. God bless.</w:t>
      </w:r>
    </w:p>
    <w:p>
      <w:r>
        <w:rPr>
          <w:b/>
          <w:u w:val="single"/>
        </w:rPr>
        <w:t>102687</w:t>
      </w:r>
    </w:p>
    <w:p>
      <w:r>
        <w:t xml:space="preserve">12. </w:t>
        <w:tab/>
        <w:tab/>
        <w:tab/>
        <w:t>The whole world is at war;  a holy war to the death.  Your nation needs each of you to enter this fight for survival.   Your enemies occupy high positions of power &amp; influence over you.    Education systems &amp; mass media are enemy's standard tools of ungodly-indoctrination, radicalizing against faimly, faith, traditional-culture, civic-duty &amp; nationalism.</w:t>
      </w:r>
    </w:p>
    <w:p>
      <w:r>
        <w:rPr>
          <w:b/>
          <w:u w:val="single"/>
        </w:rPr>
        <w:t>102688</w:t>
      </w:r>
    </w:p>
    <w:p>
      <w:r>
        <w:t xml:space="preserve">13. </w:t>
        <w:tab/>
        <w:tab/>
        <w:t>This was a prod to inactive citizens;  using satire.  :)</w:t>
      </w:r>
    </w:p>
    <w:p>
      <w:r>
        <w:rPr>
          <w:b/>
          <w:u w:val="single"/>
        </w:rPr>
        <w:t>102689</w:t>
      </w:r>
    </w:p>
    <w:p>
      <w:r>
        <w:t xml:space="preserve">14. </w:t>
        <w:tab/>
        <w:t>Just another high ranking Freemason,,</w:t>
      </w:r>
    </w:p>
    <w:p>
      <w:r>
        <w:rPr>
          <w:b/>
          <w:u w:val="single"/>
        </w:rPr>
        <w:t>102690</w:t>
      </w:r>
    </w:p>
    <w:p>
      <w:r>
        <w:t xml:space="preserve">15. </w:t>
        <w:tab/>
        <w:t>What a bloody liberty. Bastard</w:t>
      </w:r>
    </w:p>
    <w:p>
      <w:r>
        <w:rPr>
          <w:b/>
          <w:u w:val="single"/>
        </w:rPr>
        <w:t>102691</w:t>
      </w:r>
    </w:p>
    <w:p>
      <w:r>
        <w:t xml:space="preserve">16. </w:t>
        <w:tab/>
        <w:t>well fancy that...shithouse</w:t>
      </w:r>
    </w:p>
    <w:p>
      <w:r>
        <w:rPr>
          <w:b/>
          <w:u w:val="single"/>
        </w:rPr>
        <w:t>102692</w:t>
      </w:r>
    </w:p>
    <w:p>
      <w:r>
        <w:t xml:space="preserve">17. </w:t>
        <w:tab/>
        <w:tab/>
        <w:t>Ginger twat.</w:t>
      </w:r>
    </w:p>
    <w:p>
      <w:r>
        <w:rPr>
          <w:b/>
          <w:u w:val="single"/>
        </w:rPr>
        <w:t>102693</w:t>
      </w:r>
    </w:p>
    <w:p>
      <w:r>
        <w:t xml:space="preserve">18. </w:t>
        <w:tab/>
        <w:t>I don't have a font big enough to shout  C U N T !</w:t>
      </w:r>
    </w:p>
    <w:p>
      <w:r>
        <w:rPr>
          <w:b/>
          <w:u w:val="single"/>
        </w:rPr>
        <w:t>102694</w:t>
      </w:r>
    </w:p>
    <w:p>
      <w:r>
        <w:t xml:space="preserve">19. </w:t>
        <w:tab/>
        <w:tab/>
        <w:t>👍🏻🐰</w:t>
      </w:r>
    </w:p>
    <w:p>
      <w:r>
        <w:rPr>
          <w:b/>
          <w:u w:val="single"/>
        </w:rPr>
        <w:t>102695</w:t>
      </w:r>
    </w:p>
    <w:p>
      <w:r>
        <w:t xml:space="preserve">20. </w:t>
        <w:tab/>
        <w:t>Totally bad, gov immigration costa packet,  cant afford   pensions, put start dste back. vote 🔱🇬🇧FBP.  I'm alright gov, you're not.😡🐀</w:t>
      </w:r>
    </w:p>
    <w:p>
      <w:r>
        <w:rPr>
          <w:b/>
          <w:u w:val="single"/>
        </w:rPr>
        <w:t>102696</w:t>
      </w:r>
    </w:p>
    <w:p>
      <w:r>
        <w:t>1. This is the cuckest shit I've ever seen. When I saw this I wanted to punched the screen why the fuck do we let these assholes on our Television and run our entertainment. America deserves a better class of entertainers. https://youtu.be/xn9rLHwzl7I</w:t>
      </w:r>
    </w:p>
    <w:p>
      <w:r>
        <w:rPr>
          <w:b/>
          <w:u w:val="single"/>
        </w:rPr>
        <w:t>102697</w:t>
      </w:r>
    </w:p>
    <w:p>
      <w:r>
        <w:t xml:space="preserve">2. </w:t>
        <w:tab/>
        <w:t>No, America does NOT deserve better.  50% of America are blithering, overweight fucksticks on government or grant incomes who couldn't decipher a Sudoku puzzle if their life depending on it.</w:t>
      </w:r>
    </w:p>
    <w:p>
      <w:r>
        <w:rPr>
          <w:b/>
          <w:u w:val="single"/>
        </w:rPr>
        <w:t>102698</w:t>
      </w:r>
    </w:p>
    <w:p>
      <w:r>
        <w:t xml:space="preserve">3. </w:t>
        <w:tab/>
        <w:tab/>
        <w:t>Look at the projection how the fuck am I a Soros sucker If I'm pro American you retarded Leprechaun your the Soros sucker go watch your women get raped by sandniggers and sit back and do nothing with your dick in your hand like a coward you leftist eurocuck</w:t>
      </w:r>
    </w:p>
    <w:p>
      <w:r>
        <w:rPr>
          <w:b/>
          <w:u w:val="single"/>
        </w:rPr>
        <w:t>102699</w:t>
      </w:r>
    </w:p>
    <w:p>
      <w:r>
        <w:t>1. Evidently they can get away with it without facing the wrath of the DOJ.</w:t>
      </w:r>
    </w:p>
    <w:p>
      <w:r>
        <w:rPr>
          <w:b/>
          <w:u w:val="single"/>
        </w:rPr>
        <w:t>102700</w:t>
      </w:r>
    </w:p>
    <w:p>
      <w:r>
        <w:t xml:space="preserve">2. </w:t>
        <w:tab/>
        <w:t>I guarantee you it's because Gavin Mckennis stuck a dildo up his ass on live TV and faggot tongue kissed Milo on video.  ...guaranteed</w:t>
      </w:r>
    </w:p>
    <w:p>
      <w:r>
        <w:rPr>
          <w:b/>
          <w:u w:val="single"/>
        </w:rPr>
        <w:t>102701</w:t>
      </w:r>
    </w:p>
    <w:p>
      <w:r>
        <w:t>1. You’re just a raving faggot that comes out of the woodwork, aren’t you?</w:t>
      </w:r>
    </w:p>
    <w:p>
      <w:r>
        <w:rPr>
          <w:b/>
          <w:u w:val="single"/>
        </w:rPr>
        <w:t>102702</w:t>
      </w:r>
    </w:p>
    <w:p>
      <w:r>
        <w:t>1. i say it. white men pay for everyone else. period. brown people and women have a net negative when it comes to taxation and a net positive when it comes to hand outs.   ^^ all of them are niggers living a nigger life of nigger theft of another man's wages.</w:t>
      </w:r>
    </w:p>
    <w:p>
      <w:r>
        <w:rPr>
          <w:b/>
          <w:u w:val="single"/>
        </w:rPr>
        <w:t>102703</w:t>
      </w:r>
    </w:p>
    <w:p>
      <w:r>
        <w:t>1. This explains her supporting democrats. Next, she'll get a couple of cats.   https://heartiste.wordpress.com/2018/10/09/the-fattening-at-the-intersection-between-shitliberalism-and-the-wall/</w:t>
      </w:r>
    </w:p>
    <w:p>
      <w:r>
        <w:rPr>
          <w:b/>
          <w:u w:val="single"/>
        </w:rPr>
        <w:t>102704</w:t>
      </w:r>
    </w:p>
    <w:p>
      <w:r>
        <w:t xml:space="preserve">2. </w:t>
        <w:tab/>
        <w:t>The first picture doesnt even look real, it's like something from one of those nigger spoof movies, holy shit</w:t>
      </w:r>
    </w:p>
    <w:p>
      <w:r>
        <w:rPr>
          <w:b/>
          <w:u w:val="single"/>
        </w:rPr>
        <w:t>102705</w:t>
      </w:r>
    </w:p>
    <w:p>
      <w:r>
        <w:t>1. https://www.aljazeera.com/indepth/opinion/china-abandon-palestinians-181020114611052.html   YA THE LIL PEE PEE WEE WEE SHE xi CAN GO FUCK HIMSELF WITH HIS FUCKED UP DOWNSSYDROME MIND. DONT EVER RUN YOUR FENTANYL OR ANY OTHER ILLICIT DRUG INTO MY COUNTRY AGAIN U FAIRY FAGGOT WHOS ALWAYS SMILING AS IF HE GOT A DILDO UP HIS ARSE. STAY AWAY FROM ME AND KEEP UR COWARDLY COCKSUCKERS WITH TATTOOS ON THEIR FACES, AND OTHERS, AWAY FROM ME.   {Side story: That smile on lil pee pee SHE xi reminds me of a guy in my platoon who always had a smile on his face and one day he disappeared and we found out he was fucking his mother and his sister, ohhhh ouuuu #GoodRiddance !! Take that sheit to china.}   READ THIS CAREFULLY PEOPLE. THE BABY KILLER netanyahu HO WHO IS A FILTHY DIRTY KIKE GENETIC jew WASTREL FELONY COMMON THIEF HACKING AND CRACKING WITH FUCKED UP CHINA USING THEIR #THEM "[I.T.]" PACT WHICHS INTERFERING WITH OUR ELECTIONS POWER GRIDS PENTAGON-SECURITY AND MUCH MORE. THESE TWO MOTHERFUCKERS AND THEIR BANDIT COUNTRIES HAVE COMMITTED MANY ACTS OF WAR AGAINST MY COUNTRY THE BEST COUNTRY ON GODS GREEN EARTH THE UNITED STATES OF AMERICA. LIFT ME UP INTO OFFICE AND THE COCKSUCKER FREAKS BABY STARVERS MURDERERS WOUNDERS WILL BE STOPPED LICKITY-SPLIT-QUICK QUICKLY.   #SlitYourThroatsGENETICjewsjewesses &lt;===YOU PIG GENETIC JEWS JEWESSES WHO HAVENT THE NERVE TODO WHATS CORRECT FOR THE WORLD TAKE UR ABOMINATIONS AND A SLOW BOAT TO MAINLAND CHINA MAKE-HASTE. AND DONT COME BACK Y'ALL HEAR.   #BRUCEJOHNKENNEWAY</w:t>
      </w:r>
    </w:p>
    <w:p>
      <w:r>
        <w:rPr>
          <w:b/>
          <w:u w:val="single"/>
        </w:rPr>
        <w:t>102706</w:t>
      </w:r>
    </w:p>
    <w:p>
      <w:r>
        <w:t xml:space="preserve">2. </w:t>
        <w:tab/>
        <w:t>FREE Them ALL!!! :::The TRUTH Fears NO Investigation::: Please POST-EVERYWHERE :-)</w:t>
      </w:r>
    </w:p>
    <w:p>
      <w:r>
        <w:rPr>
          <w:b/>
          <w:u w:val="single"/>
        </w:rPr>
        <w:t>102707</w:t>
      </w:r>
    </w:p>
    <w:p>
      <w:r>
        <w:t>1. Hoping this clown NIGGER Racist runs for president of the NIGGER States of America,it will cause the biggest white wave in history, &amp; bring about a call for extermination of every white ass sucking liberal socialist pig in America, WAKE UP WHITE PEOPLE UR RACE is Under ATTACK, just wait &amp; see I garantee you’ll be a victim of these white erasing militant RACISTS</w:t>
      </w:r>
    </w:p>
    <w:p>
      <w:r>
        <w:rPr>
          <w:b/>
          <w:u w:val="single"/>
        </w:rPr>
        <w:t>102708</w:t>
      </w:r>
    </w:p>
    <w:p>
      <w:r>
        <w:t xml:space="preserve">2. </w:t>
        <w:tab/>
        <w:t>I See The Ernie Sweater,But The MotherFucker Looks Like Zippy</w:t>
      </w:r>
    </w:p>
    <w:p>
      <w:r>
        <w:rPr>
          <w:b/>
          <w:u w:val="single"/>
        </w:rPr>
        <w:t>102709</w:t>
      </w:r>
    </w:p>
    <w:p>
      <w:r>
        <w:t xml:space="preserve">3. </w:t>
        <w:tab/>
        <w:tab/>
        <w:t>Lol . 😆 the wonder MONKEY. !</w:t>
      </w:r>
    </w:p>
    <w:p>
      <w:r>
        <w:rPr>
          <w:b/>
          <w:u w:val="single"/>
        </w:rPr>
        <w:t>102710</w:t>
      </w:r>
    </w:p>
    <w:p>
      <w:r>
        <w:t>4.</w:t>
      </w:r>
    </w:p>
    <w:p>
      <w:r>
        <w:rPr>
          <w:b/>
          <w:u w:val="single"/>
        </w:rPr>
        <w:t>102711</w:t>
      </w:r>
    </w:p>
    <w:p>
      <w:r>
        <w:t xml:space="preserve">5. </w:t>
        <w:tab/>
        <w:tab/>
        <w:t>Is That You Driving Into The Bud Bullikan Parade On The Southside???</w:t>
      </w:r>
    </w:p>
    <w:p>
      <w:r>
        <w:rPr>
          <w:b/>
          <w:u w:val="single"/>
        </w:rPr>
        <w:t>102712</w:t>
      </w:r>
    </w:p>
    <w:p>
      <w:r>
        <w:t xml:space="preserve">6. </w:t>
        <w:tab/>
        <w:tab/>
        <w:t>Lol !    I would drive the death mobile like in animal house and plowed them fuckers back-and-forth and re-blacktop The street with Tar monkeys</w:t>
      </w:r>
    </w:p>
    <w:p>
      <w:r>
        <w:rPr>
          <w:b/>
          <w:u w:val="single"/>
        </w:rPr>
        <w:t>102713</w:t>
      </w:r>
    </w:p>
    <w:p>
      <w:r>
        <w:t xml:space="preserve">7. </w:t>
        <w:tab/>
        <w:tab/>
        <w:t>See That's The Difference,Leftists Would Cry Racism,We See You Fighting Crime And Helping Streets &amp; San Patch Potholes</w:t>
      </w:r>
    </w:p>
    <w:p>
      <w:r>
        <w:rPr>
          <w:b/>
          <w:u w:val="single"/>
        </w:rPr>
        <w:t>102714</w:t>
      </w:r>
    </w:p>
    <w:p>
      <w:r>
        <w:t>1. Hey Nazi’s, you know hitler didn’t believe in the second amendment, right ? So, have you given up your arms yet, and are you ready to be under state owned enslavement ? Both of these guys were selling an absolute lie, from which they, their friends, and comrades benefited greatly !</w:t>
      </w:r>
    </w:p>
    <w:p>
      <w:r>
        <w:rPr>
          <w:b/>
          <w:u w:val="single"/>
        </w:rPr>
        <w:t>102715</w:t>
      </w:r>
    </w:p>
    <w:p>
      <w:r>
        <w:t xml:space="preserve">2. </w:t>
        <w:tab/>
        <w:t>Exactly how RETARDED are YOU?  Why do you beleive all the filthy RACIST askeNAZI JEW LIES?  Ignorance is not very flattering is it!  Why do you think a NAZI Jew would ever tell the truth!  Jews are human sewage!</w:t>
      </w:r>
    </w:p>
    <w:p>
      <w:r>
        <w:rPr>
          <w:b/>
          <w:u w:val="single"/>
        </w:rPr>
        <w:t>102716</w:t>
      </w:r>
    </w:p>
    <w:p>
      <w:r>
        <w:t xml:space="preserve">3. </w:t>
        <w:tab/>
        <w:tab/>
        <w:t>Dude?  This only proves you are a retard because they are the only ones using this term.  Exactly what don't you get? We know the askeNAZI Jews did 911, they also did slavery in America, and of course the holocaust of the 17 million good German people in WW2 and the 66 mil white Christian in Russia and Ukraine plus all the other genocides obviously.  All wars are askeNAZI Jew Banker wars, and they are not semitic nor are they really Jewish as they are barbarians from Khazar Russia, descendents of Attilla the Hun.  IsraHELL is the synagogue of Satan  and that is a FACT.  It appears you didn't work out shit!  You are a brainwashed monkey brain!  askeNAZI Jews are human sewage and the cause of all the worlds problems!</w:t>
      </w:r>
    </w:p>
    <w:p>
      <w:r>
        <w:rPr>
          <w:b/>
          <w:u w:val="single"/>
        </w:rPr>
        <w:t>102717</w:t>
      </w:r>
    </w:p>
    <w:p>
      <w:r>
        <w:t>1. Fucking retarded   https://www.hollywoodreporter.com/heat-vision/star-wars-last-jedi-was-targeted-by-russian-trolls-study-says-1148475</w:t>
      </w:r>
    </w:p>
    <w:p>
      <w:r>
        <w:rPr>
          <w:b/>
          <w:u w:val="single"/>
        </w:rPr>
        <w:t>102718</w:t>
      </w:r>
    </w:p>
    <w:p>
      <w:r>
        <w:t>1. The inevitable clash of Feminism and Black Lives Matter has arrived.   Who is the bigger victim: the insane woman who is desperate for attention, or the little Black boy who dindu nuffin?</w:t>
      </w:r>
    </w:p>
    <w:p>
      <w:r>
        <w:rPr>
          <w:b/>
          <w:u w:val="single"/>
        </w:rPr>
        <w:t>102719</w:t>
      </w:r>
    </w:p>
    <w:p>
      <w:r>
        <w:t xml:space="preserve">2. </w:t>
        <w:tab/>
        <w:t>Problem is the dindu really dindu nuffin. This is just an entitled, self important cunt being just that.</w:t>
      </w:r>
    </w:p>
    <w:p>
      <w:r>
        <w:rPr>
          <w:b/>
          <w:u w:val="single"/>
        </w:rPr>
        <w:t>102720</w:t>
      </w:r>
    </w:p>
    <w:p>
      <w:r>
        <w:t>1. https://thehill.com/policy/national-security/410167-mueller-moves-for-forfeiture-order-to-seize-manafort-assets?amp   Mueller is going after asset.  When will his show trial start so we can get the money he was paid by Clinton and other to push through Uranium One deal to Russia for Clinton.     Yes, Uranium One and all it players need to be  throughly investigated and jailed if found guilty of racketeering and treasonous behavior for self-profiting.</w:t>
      </w:r>
    </w:p>
    <w:p>
      <w:r>
        <w:rPr>
          <w:b/>
          <w:u w:val="single"/>
        </w:rPr>
        <w:t>102721</w:t>
      </w:r>
    </w:p>
    <w:p>
      <w:r>
        <w:t xml:space="preserve">2. </w:t>
        <w:tab/>
        <w:t>This Cunt made a fortune on Uranium !, he is presently trying to save his ass (life,freedom) and those of his co-conspirators (upper echelon FBI,  DOJ, State, and Charlie IAI) Mueller is a plug-in, a flunkie, a sweeper, a maid; a bought and sold compromised Democratic Spoiled Operative who knew that Killary had it in the bag</w:t>
      </w:r>
    </w:p>
    <w:p>
      <w:r>
        <w:rPr>
          <w:b/>
          <w:u w:val="single"/>
        </w:rPr>
        <w:t>102722</w:t>
      </w:r>
    </w:p>
    <w:p>
      <w:r>
        <w:t xml:space="preserve">3. </w:t>
        <w:tab/>
        <w:tab/>
        <w:t>You called it correctly.  My intuition, tells me it is only a matter of time before he will have his asset taken, as well!  Justice must prevail against this self-righteous moron.</w:t>
      </w:r>
    </w:p>
    <w:p>
      <w:r>
        <w:rPr>
          <w:b/>
          <w:u w:val="single"/>
        </w:rPr>
        <w:t>102723</w:t>
      </w:r>
    </w:p>
    <w:p>
      <w:r>
        <w:t xml:space="preserve">4. </w:t>
        <w:tab/>
        <w:tab/>
        <w:t>What would look best on Hillicide.? Crosshairs or mill dots.</w:t>
      </w:r>
    </w:p>
    <w:p>
      <w:r>
        <w:rPr>
          <w:b/>
          <w:u w:val="single"/>
        </w:rPr>
        <w:t>102724</w:t>
      </w:r>
    </w:p>
    <w:p>
      <w:r>
        <w:t xml:space="preserve">5. </w:t>
        <w:tab/>
        <w:tab/>
        <w:t>Really tight tight chokeher!</w:t>
      </w:r>
    </w:p>
    <w:p>
      <w:r>
        <w:rPr>
          <w:b/>
          <w:u w:val="single"/>
        </w:rPr>
        <w:t>102725</w:t>
      </w:r>
    </w:p>
    <w:p>
      <w:r>
        <w:t xml:space="preserve">6. </w:t>
        <w:tab/>
        <w:tab/>
        <w:t>Hands on.</w:t>
      </w:r>
    </w:p>
    <w:p>
      <w:r>
        <w:rPr>
          <w:b/>
          <w:u w:val="single"/>
        </w:rPr>
        <w:t>102726</w:t>
      </w:r>
    </w:p>
    <w:p>
      <w:r>
        <w:t>1. Events in Pittsburgh are far more devastating than originally thought. Spoke with Mayor and Governor to inform them that the Federal Government has been, and will be, with them all the way. I will speak to the media shortly and make further statement at Future Farmers of America.  9:26 am - 27 Oct 2018</w:t>
      </w:r>
    </w:p>
    <w:p>
      <w:r>
        <w:rPr>
          <w:b/>
          <w:u w:val="single"/>
        </w:rPr>
        <w:t>102727</w:t>
      </w:r>
    </w:p>
    <w:p>
      <w:r>
        <w:t xml:space="preserve">2. </w:t>
        <w:tab/>
        <w:t>GAB is Fucked...</w:t>
      </w:r>
    </w:p>
    <w:p>
      <w:r>
        <w:rPr>
          <w:b/>
          <w:u w:val="single"/>
        </w:rPr>
        <w:t>102728</w:t>
      </w:r>
    </w:p>
    <w:p>
      <w:r>
        <w:t xml:space="preserve">3. </w:t>
        <w:tab/>
        <w:tab/>
        <w:t>I've am a US Marine... Redneck out of SC live in NC . I seen 2/3 of the USA and been to OKINAWA.  Nice to meet you.</w:t>
      </w:r>
    </w:p>
    <w:p>
      <w:r>
        <w:rPr>
          <w:b/>
          <w:u w:val="single"/>
        </w:rPr>
        <w:t>102729</w:t>
      </w:r>
    </w:p>
    <w:p>
      <w:r>
        <w:t>1. TX schools required 2 waste money giving all H.S. students lesson on how not 2b a dumb nigger during traffic stop. Things like, cop is allowed 2 ask u 2 get out of ur car, u stupid nigger. &amp;, no u can't just drive away cuz u think u dindu nuffin, u stupid nigger. Yet another cost 2 our society of having 40 million dangerous borderline retards   https://bit.ly/2EyoA8z</w:t>
      </w:r>
    </w:p>
    <w:p>
      <w:r>
        <w:rPr>
          <w:b/>
          <w:u w:val="single"/>
        </w:rPr>
        <w:t>102730</w:t>
      </w:r>
    </w:p>
    <w:p>
      <w:r>
        <w:t>1. "Hur dur dur you are a communist"    said the communist nigger</w:t>
      </w:r>
    </w:p>
    <w:p>
      <w:r>
        <w:rPr>
          <w:b/>
          <w:u w:val="single"/>
        </w:rPr>
        <w:t>102731</w:t>
      </w:r>
    </w:p>
    <w:p>
      <w:r>
        <w:t>1. A member of the caravan said "there might be some criminals here, but most of us are not." All of you are criminals the moment you step foot on our land. Take your flag and march on back to your shithole.</w:t>
      </w:r>
    </w:p>
    <w:p>
      <w:r>
        <w:rPr>
          <w:b/>
          <w:u w:val="single"/>
        </w:rPr>
        <w:t>102732</w:t>
      </w:r>
    </w:p>
    <w:p>
      <w:r>
        <w:t xml:space="preserve">2. </w:t>
        <w:tab/>
        <w:t>How retarded is it to proudly wave the flag of the country you are supposedly fleeing</w:t>
      </w:r>
    </w:p>
    <w:p>
      <w:r>
        <w:rPr>
          <w:b/>
          <w:u w:val="single"/>
        </w:rPr>
        <w:t>102733</w:t>
      </w:r>
    </w:p>
    <w:p>
      <w:r>
        <w:t>1. The Daily Stormer's new "joke" is to push for legalization of rape in America, just like Roosh V, the Arab rapist. If I ever get my hands of Anglin or Weev, I will pound their fucking faces into a pulp.</w:t>
      </w:r>
    </w:p>
    <w:p>
      <w:r>
        <w:rPr>
          <w:b/>
          <w:u w:val="single"/>
        </w:rPr>
        <w:t>102734</w:t>
      </w:r>
    </w:p>
    <w:p>
      <w:r>
        <w:t xml:space="preserve">2. </w:t>
        <w:tab/>
        <w:t>Careful, beating up a nigger and a kike might get you popped for a hate crime.</w:t>
      </w:r>
    </w:p>
    <w:p>
      <w:r>
        <w:rPr>
          <w:b/>
          <w:u w:val="single"/>
        </w:rPr>
        <w:t>102735</w:t>
      </w:r>
    </w:p>
    <w:p>
      <w:r>
        <w:t>1. #TommyRobinson rants in disgust at how the soldiers he met are being treated; and both he and #KatieHopkins urge the public to sign the petition which they will deliver to Gen. Sir Nick Carter, Chief of the Defence Staff. https://www.therebel.media/standwithourlads</w:t>
      </w:r>
    </w:p>
    <w:p>
      <w:r>
        <w:rPr>
          <w:b/>
          <w:u w:val="single"/>
        </w:rPr>
        <w:t>102736</w:t>
      </w:r>
    </w:p>
    <w:p>
      <w:r>
        <w:t xml:space="preserve">2. </w:t>
        <w:tab/>
        <w:t>How about no faggot petition and just point your guns at your leaders who are giving your country away to islam? The leaders who would rather toss you in jail for saying something "mean" you posted on twatter than prosecute a muslim piece of shit for raping your women?</w:t>
      </w:r>
    </w:p>
    <w:p>
      <w:r>
        <w:rPr>
          <w:b/>
          <w:u w:val="single"/>
        </w:rPr>
        <w:t>102737</w:t>
      </w:r>
    </w:p>
    <w:p>
      <w:r>
        <w:t xml:space="preserve">3. </w:t>
        <w:tab/>
        <w:tab/>
        <w:t>We know what our traitorous mainstream politicians are like better than anyone. As for pointing guns: you seem to forget you can't pop down the shop and buy one here. Ironically only criminals have them. But if you can provide them, there'll be many here willing to go to war.</w:t>
      </w:r>
    </w:p>
    <w:p>
      <w:r>
        <w:rPr>
          <w:b/>
          <w:u w:val="single"/>
        </w:rPr>
        <w:t>102738</w:t>
      </w:r>
    </w:p>
    <w:p>
      <w:r>
        <w:t xml:space="preserve">4. </w:t>
        <w:tab/>
        <w:tab/>
        <w:t>I was referring to your military with the guns. You guys gave up your gun rights a long time ago and maybe if the military would actually turn or the islam apologist in power you might get your right to own a gun back.</w:t>
      </w:r>
    </w:p>
    <w:p>
      <w:r>
        <w:rPr>
          <w:b/>
          <w:u w:val="single"/>
        </w:rPr>
        <w:t>102739</w:t>
      </w:r>
    </w:p>
    <w:p>
      <w:r>
        <w:t>1. @vlamp66   Stop being a faggot and stand up for your race, white man.</w:t>
      </w:r>
    </w:p>
    <w:p>
      <w:r>
        <w:rPr>
          <w:b/>
          <w:u w:val="single"/>
        </w:rPr>
        <w:t>102740</w:t>
      </w:r>
    </w:p>
    <w:p>
      <w:r>
        <w:t xml:space="preserve">2. </w:t>
        <w:tab/>
        <w:t>no fags here im a straight white married 51 year old woman with a child..i wear many hats..faggot is not one..i stand up for the christian faith..race has nothing to do with it..if you truly did follow me youd know my views..im against those against god and jesus..i choose not to keep offending god our father.</w:t>
      </w:r>
    </w:p>
    <w:p>
      <w:r>
        <w:rPr>
          <w:b/>
          <w:u w:val="single"/>
        </w:rPr>
        <w:t>102741</w:t>
      </w:r>
    </w:p>
    <w:p>
      <w:r>
        <w:t>3.</w:t>
      </w:r>
    </w:p>
    <w:p>
      <w:r>
        <w:rPr>
          <w:b/>
          <w:u w:val="single"/>
        </w:rPr>
        <w:t>102742</w:t>
      </w:r>
    </w:p>
    <w:p>
      <w:r>
        <w:t xml:space="preserve">4. </w:t>
        <w:tab/>
        <w:tab/>
        <w:t>You need to grow your balls back and stand up for your race, white man. You sound like a faggot.</w:t>
      </w:r>
    </w:p>
    <w:p>
      <w:r>
        <w:rPr>
          <w:b/>
          <w:u w:val="single"/>
        </w:rPr>
        <w:t>102743</w:t>
      </w:r>
    </w:p>
    <w:p>
      <w:r>
        <w:t>1.</w:t>
      </w:r>
    </w:p>
    <w:p>
      <w:r>
        <w:rPr>
          <w:b/>
          <w:u w:val="single"/>
        </w:rPr>
        <w:t>102744</w:t>
      </w:r>
    </w:p>
    <w:p>
      <w:r>
        <w:t xml:space="preserve">2. </w:t>
        <w:tab/>
        <w:t>Tell that twat RBG that this is what fakers look like.</w:t>
      </w:r>
    </w:p>
    <w:p>
      <w:r>
        <w:rPr>
          <w:b/>
          <w:u w:val="single"/>
        </w:rPr>
        <w:t>102745</w:t>
      </w:r>
    </w:p>
    <w:p>
      <w:r>
        <w:t>1. Turkey’s president accuses American pastor of having terror ties - https://kek.gg/u/6c8z #OANN</w:t>
      </w:r>
    </w:p>
    <w:p>
      <w:r>
        <w:rPr>
          <w:b/>
          <w:u w:val="single"/>
        </w:rPr>
        <w:t>102746</w:t>
      </w:r>
    </w:p>
    <w:p>
      <w:r>
        <w:t xml:space="preserve">2. </w:t>
        <w:tab/>
        <w:t>This is plain hostage taking by a twat of a leader</w:t>
      </w:r>
    </w:p>
    <w:p>
      <w:r>
        <w:rPr>
          <w:b/>
          <w:u w:val="single"/>
        </w:rPr>
        <w:t>102747</w:t>
      </w:r>
    </w:p>
    <w:p>
      <w:r>
        <w:t>1. https://youtu.be/GixsqZBxA34 Ingraham: Hillary and the Democratic haters</w:t>
      </w:r>
    </w:p>
    <w:p>
      <w:r>
        <w:rPr>
          <w:b/>
          <w:u w:val="single"/>
        </w:rPr>
        <w:t>102748</w:t>
      </w:r>
    </w:p>
    <w:p>
      <w:r>
        <w:t xml:space="preserve">2. </w:t>
        <w:tab/>
        <w:t>If that nigger gets any fatter he won't fit in any chair.</w:t>
      </w:r>
    </w:p>
    <w:p>
      <w:r>
        <w:rPr>
          <w:b/>
          <w:u w:val="single"/>
        </w:rPr>
        <w:t>102749</w:t>
      </w:r>
    </w:p>
    <w:p>
      <w:r>
        <w:t>1. CUM POCKET NIGGER</w:t>
      </w:r>
    </w:p>
    <w:p>
      <w:r>
        <w:rPr>
          <w:b/>
          <w:u w:val="single"/>
        </w:rPr>
        <w:t>102750</w:t>
      </w:r>
    </w:p>
    <w:p>
      <w:r>
        <w:t>1. Fox News:  ‏  EricTrump: "You know why Donald Trump] got jobs back and Obama couldn't? Because he's a businessman." WattersWorld   https://twitter.com/i/status/1053799746886885376</w:t>
      </w:r>
    </w:p>
    <w:p>
      <w:r>
        <w:rPr>
          <w:b/>
          <w:u w:val="single"/>
        </w:rPr>
        <w:t>102751</w:t>
      </w:r>
    </w:p>
    <w:p>
      <w:r>
        <w:t xml:space="preserve">2. </w:t>
        <w:tab/>
        <w:t>Eric, it's because Obama is a Marxist.  They build nothing, because they are in business of taking. Redistribution of wealth. High taxes. Zero growth. Regulations.</w:t>
      </w:r>
    </w:p>
    <w:p>
      <w:r>
        <w:rPr>
          <w:b/>
          <w:u w:val="single"/>
        </w:rPr>
        <w:t>102752</w:t>
      </w:r>
    </w:p>
    <w:p>
      <w:r>
        <w:t xml:space="preserve">3. </w:t>
        <w:tab/>
        <w:tab/>
        <w:t>OBAAMA IS A GLOBALIST DEEP STATE HALF NIGGER PIECE OF SHIT !!</w:t>
      </w:r>
    </w:p>
    <w:p>
      <w:r>
        <w:rPr>
          <w:b/>
          <w:u w:val="single"/>
        </w:rPr>
        <w:t>102753</w:t>
      </w:r>
    </w:p>
    <w:p>
      <w:r>
        <w:t>1. When Any of the Jew Haters start spewing their hatred I just mute them. But we have to admit that when they are allowed to spread their hatred shooting occur.</w:t>
      </w:r>
    </w:p>
    <w:p>
      <w:r>
        <w:rPr>
          <w:b/>
          <w:u w:val="single"/>
        </w:rPr>
        <w:t>102754</w:t>
      </w:r>
    </w:p>
    <w:p>
      <w:r>
        <w:t xml:space="preserve">2. </w:t>
        <w:tab/>
        <w:t>free speech is free speech.</w:t>
      </w:r>
    </w:p>
    <w:p>
      <w:r>
        <w:rPr>
          <w:b/>
          <w:u w:val="single"/>
        </w:rPr>
        <w:t>102755</w:t>
      </w:r>
    </w:p>
    <w:p>
      <w:r>
        <w:t xml:space="preserve">3. </w:t>
        <w:tab/>
        <w:tab/>
        <w:t>Wrong free speech or even  Freedom  doesn’t give you the right to harm others.</w:t>
      </w:r>
    </w:p>
    <w:p>
      <w:r>
        <w:rPr>
          <w:b/>
          <w:u w:val="single"/>
        </w:rPr>
        <w:t>102756</w:t>
      </w:r>
    </w:p>
    <w:p>
      <w:r>
        <w:t xml:space="preserve">4. </w:t>
        <w:tab/>
        <w:tab/>
        <w:tab/>
        <w:t>shooting people is not speech</w:t>
      </w:r>
    </w:p>
    <w:p>
      <w:r>
        <w:rPr>
          <w:b/>
          <w:u w:val="single"/>
        </w:rPr>
        <w:t>102757</w:t>
      </w:r>
    </w:p>
    <w:p>
      <w:r>
        <w:t xml:space="preserve">5. </w:t>
        <w:tab/>
        <w:tab/>
        <w:tab/>
        <w:tab/>
        <w:t>Terrorism is not free speech. Nazi's are terrorists &amp; should be banned just like any muslim terrorist. Pedophilia is not free speech. Pedophiles terrorize children, thus also being terrorists. If Andrew does not address ALL of the terrorists that are trying to bring Gab down, we will not survive.</w:t>
      </w:r>
    </w:p>
    <w:p>
      <w:r>
        <w:rPr>
          <w:b/>
          <w:u w:val="single"/>
        </w:rPr>
        <w:t>102758</w:t>
      </w:r>
    </w:p>
    <w:p>
      <w:r>
        <w:t xml:space="preserve">6. </w:t>
        <w:tab/>
        <w:tab/>
        <w:tab/>
        <w:tab/>
        <w:tab/>
        <w:t>Imagine being this retarded that you seriously equate anti-Jew wrongthink with child rape and suicide bombings. YOU are the one trying to bring Gab down with your constant demand that Torba censor people you disagree with. You fake patriot faggots came here long after we did and have been trying to destroy it ever since. If you don't like it here, LEAVE. You're right, you will not survive because unfortunately for you, wood chippers don't know the difference between a John McCain loving civnat and a Communist.</w:t>
      </w:r>
    </w:p>
    <w:p>
      <w:r>
        <w:rPr>
          <w:b/>
          <w:u w:val="single"/>
        </w:rPr>
        <w:t>102759</w:t>
      </w:r>
    </w:p>
    <w:p>
      <w:r>
        <w:t>1.</w:t>
      </w:r>
    </w:p>
    <w:p>
      <w:r>
        <w:rPr>
          <w:b/>
          <w:u w:val="single"/>
        </w:rPr>
        <w:t>102760</w:t>
      </w:r>
    </w:p>
    <w:p>
      <w:r>
        <w:t xml:space="preserve">2. </w:t>
        <w:tab/>
        <w:t>I can picture this dumb cunt saying that too😂</w:t>
      </w:r>
    </w:p>
    <w:p>
      <w:r>
        <w:rPr>
          <w:b/>
          <w:u w:val="single"/>
        </w:rPr>
        <w:t>102761</w:t>
      </w:r>
    </w:p>
    <w:p>
      <w:r>
        <w:t>1. .@David_Speers: Do you as part of the leadership team offer any apology over the leadership spill?   .@JoshFrydenberg: What I can say to the Australian people is that we are back to work.   MORE: https://kek.gg/u/DjGS #SpeersonSunday https://kek.gg/u/-hzL</w:t>
      </w:r>
    </w:p>
    <w:p>
      <w:r>
        <w:rPr>
          <w:b/>
          <w:u w:val="single"/>
        </w:rPr>
        <w:t>102762</w:t>
      </w:r>
    </w:p>
    <w:p>
      <w:r>
        <w:t xml:space="preserve">2. </w:t>
        <w:tab/>
        <w:t>So, we have another Lesbian socialist -Communist leaning bitch in the parliament. Wait till the Commie cunt Shorten comes in .Fuckem Moslim slime and barbarians will rush to the borders. Australians; WARNING DANGEROUS TIMES ARE COMMING TO US BECOUSE OF OUR SHORT SIGHTEDNESS.Wake up you lousy cunts, as you are destroying the Nation</w:t>
      </w:r>
    </w:p>
    <w:p>
      <w:r>
        <w:rPr>
          <w:b/>
          <w:u w:val="single"/>
        </w:rPr>
        <w:t>102763</w:t>
      </w:r>
    </w:p>
    <w:p>
      <w:r>
        <w:t xml:space="preserve">3. </w:t>
        <w:tab/>
        <w:tab/>
        <w:t>When this thhhhhhhhurdbull comes back with his cunt, lets welcome the cunt with the rotten eggs  in every place we can get him , including his dickhead son, lets make sure he does not  poke his head out of his Point Piper home</w:t>
      </w:r>
    </w:p>
    <w:p>
      <w:r>
        <w:rPr>
          <w:b/>
          <w:u w:val="single"/>
        </w:rPr>
        <w:t>102764</w:t>
      </w:r>
    </w:p>
    <w:p>
      <w:r>
        <w:t>1. Hey Mr Hate why is it you 3 come out one at a time ? Could it be all 3 of these Profiles are actually One person ? @H1llaryClinton @DonMAGA and you're little Faggot ID @Screw-Z-Jews or are you 3 little faggots so stuck on each other you just have to come running when one of your little Queer Buddies can't defend themselves</w:t>
      </w:r>
    </w:p>
    <w:p>
      <w:r>
        <w:rPr>
          <w:b/>
          <w:u w:val="single"/>
        </w:rPr>
        <w:t>102765</w:t>
      </w:r>
    </w:p>
    <w:p>
      <w:r>
        <w:t>1. Yep . German business will force Europe into a decent and fair deal for Britain .   https://www.dailymail.co.uk/debate/article-6271453/German-bosses-sick-Brussels-bully-boys-writes-ROBERT-HARDMAN.html</w:t>
      </w:r>
    </w:p>
    <w:p>
      <w:r>
        <w:rPr>
          <w:b/>
          <w:u w:val="single"/>
        </w:rPr>
        <w:t>102766</w:t>
      </w:r>
    </w:p>
    <w:p>
      <w:r>
        <w:t xml:space="preserve">2. </w:t>
        <w:tab/>
        <w:t>I said this from the start, unfortunately, that Europhile cunt in Downing Street still wants to bow to Junker. She MUST go, NOW!</w:t>
      </w:r>
    </w:p>
    <w:p>
      <w:r>
        <w:rPr>
          <w:b/>
          <w:u w:val="single"/>
        </w:rPr>
        <w:t>102767</w:t>
      </w:r>
    </w:p>
    <w:p>
      <w:r>
        <w:t xml:space="preserve">3. </w:t>
        <w:tab/>
        <w:tab/>
        <w:t>I honestly believe that she has been neutralised and a Deal will happen with or without her ...</w:t>
      </w:r>
    </w:p>
    <w:p>
      <w:r>
        <w:rPr>
          <w:b/>
          <w:u w:val="single"/>
        </w:rPr>
        <w:t>102768</w:t>
      </w:r>
    </w:p>
    <w:p>
      <w:r>
        <w:t>1. Loads of stories like this today. Facebook purging political pages on the left and right in what looks like a coordinated campaign in time for the mid-terms.</w:t>
      </w:r>
    </w:p>
    <w:p>
      <w:r>
        <w:rPr>
          <w:b/>
          <w:u w:val="single"/>
        </w:rPr>
        <w:t>102769</w:t>
      </w:r>
    </w:p>
    <w:p>
      <w:r>
        <w:t xml:space="preserve">2. </w:t>
        <w:tab/>
        <w:t>Zuck is such a faggot</w:t>
      </w:r>
    </w:p>
    <w:p>
      <w:r>
        <w:rPr>
          <w:b/>
          <w:u w:val="single"/>
        </w:rPr>
        <w:t>102770</w:t>
      </w:r>
    </w:p>
    <w:p>
      <w:r>
        <w:t>1. "journalist" describing healthy white families like some kind of disease.</w:t>
      </w:r>
    </w:p>
    <w:p>
      <w:r>
        <w:rPr>
          <w:b/>
          <w:u w:val="single"/>
        </w:rPr>
        <w:t>102771</w:t>
      </w:r>
    </w:p>
    <w:p>
      <w:r>
        <w:t xml:space="preserve">2. </w:t>
        <w:tab/>
        <w:t>What does this feckless cunt Lucia Graves have against a woman's choice to make a commitment and a woman's choice about with whom she will associate? How is it ANY of Ms Graves' concern?? . . . And for years we have been told that the left was pro-choice, but it seems to depend on what the choices are that one makes.</w:t>
      </w:r>
    </w:p>
    <w:p>
      <w:r>
        <w:rPr>
          <w:b/>
          <w:u w:val="single"/>
        </w:rPr>
        <w:t>102772</w:t>
      </w:r>
    </w:p>
    <w:p>
      <w:r>
        <w:t>1. Breitbart London:  ‏Hillary Clinton Attacks British Tories for Backing Orbán, Demands U.S., Europe Respect Human Rights of Migrants   https://www.breitbart.com/london/2018/10/09/hillary-clinton-attacks-british-torys-backing-orban-defends-free-movement/</w:t>
      </w:r>
    </w:p>
    <w:p>
      <w:r>
        <w:rPr>
          <w:b/>
          <w:u w:val="single"/>
        </w:rPr>
        <w:t>102773</w:t>
      </w:r>
    </w:p>
    <w:p>
      <w:r>
        <w:t xml:space="preserve">2. </w:t>
        <w:tab/>
        <w:t>fuck you clinton cunt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