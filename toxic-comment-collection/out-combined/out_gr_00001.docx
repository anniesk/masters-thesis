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704080</w:t>
      </w:r>
    </w:p>
    <w:p>
      <w:r>
        <w:t>Vpogled v omejene možganske sposobnosti povprečnega slovenceljna #ifeelslovenia #arheologija https://t.co/TBfjEKqT97 https://t.co/Tx0AtebIwB</w:t>
      </w:r>
    </w:p>
    <w:p>
      <w:r>
        <w:rPr>
          <w:b/>
          <w:u w:val="single"/>
        </w:rPr>
        <w:t>704081</w:t>
      </w:r>
    </w:p>
    <w:p>
      <w:r>
        <w:t>@People4Bernie @borisvoncina Kakšni "people of Gaza"? To je usrana arabska golazen.</w:t>
      </w:r>
    </w:p>
    <w:p>
      <w:r>
        <w:rPr>
          <w:b/>
          <w:u w:val="single"/>
        </w:rPr>
        <w:t>704082</w:t>
      </w:r>
    </w:p>
    <w:p>
      <w:r>
        <w:t>Vsemogocni puklasti hodi pred sodisce, na komisiji manjka, placo pa dobr vlece, a bo tega kdaj konec, pokvarjenec</w:t>
      </w:r>
    </w:p>
    <w:p>
      <w:r>
        <w:rPr>
          <w:b/>
          <w:u w:val="single"/>
        </w:rPr>
        <w:t>704083</w:t>
      </w:r>
    </w:p>
    <w:p>
      <w:r>
        <w:t>@karfjolca Vsak takrat so mediji posneli približno realno stanje. Kriva je bila tedaj povsem nesposobna oblast, da ni mnozice zaustavila.</w:t>
      </w:r>
    </w:p>
    <w:p>
      <w:r>
        <w:rPr>
          <w:b/>
          <w:u w:val="single"/>
        </w:rPr>
        <w:t>704084</w:t>
      </w:r>
    </w:p>
    <w:p>
      <w:r>
        <w:t>FOTO: Perpetuum Jazzile - svetovna predstava domačega zbora - https://t.co/CeT1z54Mdd</w:t>
      </w:r>
    </w:p>
    <w:p>
      <w:r>
        <w:rPr>
          <w:b/>
          <w:u w:val="single"/>
        </w:rPr>
        <w:t>704085</w:t>
      </w:r>
    </w:p>
    <w:p>
      <w:r>
        <w:t>haiku: škripanje stola njegova duša v gozdu še čaka ptička Avtor: Lidija Brezavšček - kočijaž https://t.co/8wG3BA1dYr</w:t>
      </w:r>
    </w:p>
    <w:p>
      <w:r>
        <w:rPr>
          <w:b/>
          <w:u w:val="single"/>
        </w:rPr>
        <w:t>704086</w:t>
      </w:r>
    </w:p>
    <w:p>
      <w:r>
        <w:t>@drfilomena @IrenaSirena Bazen je skor manjši kot banja v draveljskih blokih. Kdo bi to hotu. In za te peneze. Eh.</w:t>
      </w:r>
    </w:p>
    <w:p>
      <w:r>
        <w:rPr>
          <w:b/>
          <w:u w:val="single"/>
        </w:rPr>
        <w:t>704087</w:t>
      </w:r>
    </w:p>
    <w:p>
      <w:r>
        <w:t>Milec ne more igrat za spodnje fukovce, kamuli za reprezentanco... keku se kisa. #srcebije</w:t>
      </w:r>
    </w:p>
    <w:p>
      <w:r>
        <w:rPr>
          <w:b/>
          <w:u w:val="single"/>
        </w:rPr>
        <w:t>704088</w:t>
      </w:r>
    </w:p>
    <w:p>
      <w:r>
        <w:t>@janponiz Ko enkrat voliš, si odpikan. To so te lepote kvazi demokracije. :D</w:t>
      </w:r>
    </w:p>
    <w:p>
      <w:r>
        <w:rPr>
          <w:b/>
          <w:u w:val="single"/>
        </w:rPr>
        <w:t>704089</w:t>
      </w:r>
    </w:p>
    <w:p>
      <w:r>
        <w:t>Za nagrado zlate kolajne -predvideno17.000 € tj.1.500 € na igralca. Še 50.000 je dodala ministrica, toliko, kot je stal falkon za ogled(smc)</w:t>
      </w:r>
    </w:p>
    <w:p>
      <w:r>
        <w:rPr>
          <w:b/>
          <w:u w:val="single"/>
        </w:rPr>
        <w:t>704090</w:t>
      </w:r>
    </w:p>
    <w:p>
      <w:r>
        <w:t>Točno, banko bodo kupili preko obvodnice in EU okoli prinesli, kot se reče. https://t.co/qmGHh38PrY</w:t>
      </w:r>
    </w:p>
    <w:p>
      <w:r>
        <w:rPr>
          <w:b/>
          <w:u w:val="single"/>
        </w:rPr>
        <w:t>704091</w:t>
      </w:r>
    </w:p>
    <w:p>
      <w:r>
        <w:t>@SabrinaStrnisa @Marko_Mav Bebci se v slovenski vladi množijo DVAKRAT HITREJE kot sicer v svetu. 🤣🤣🤣🤬🤬🤬</w:t>
      </w:r>
    </w:p>
    <w:p>
      <w:r>
        <w:rPr>
          <w:b/>
          <w:u w:val="single"/>
        </w:rPr>
        <w:t>704092</w:t>
      </w:r>
    </w:p>
    <w:p>
      <w:r>
        <w:t>Poslanci LMŠ  v DZ , vadijo domače branje , ki jim ga napišejo „inštruktorji". V njihovi glavah popolna tema.</w:t>
      </w:r>
    </w:p>
    <w:p>
      <w:r>
        <w:rPr>
          <w:b/>
          <w:u w:val="single"/>
        </w:rPr>
        <w:t>704093</w:t>
      </w:r>
    </w:p>
    <w:p>
      <w:r>
        <w:t>@DamjanTo Babura brez potomstva je "hudič", ki sovraži samo sebe, pa še vse ostale, očitno jo Hitlerjev rojak ne obvlada!</w:t>
      </w:r>
    </w:p>
    <w:p>
      <w:r>
        <w:rPr>
          <w:b/>
          <w:u w:val="single"/>
        </w:rPr>
        <w:t>704094</w:t>
      </w:r>
    </w:p>
    <w:p>
      <w:r>
        <w:t>Putin zihr svojo odvečno maščobo vbrizgava v svojo faco *baje folk res to počne*</w:t>
      </w:r>
    </w:p>
    <w:p>
      <w:r>
        <w:rPr>
          <w:b/>
          <w:u w:val="single"/>
        </w:rPr>
        <w:t>704095</w:t>
      </w:r>
    </w:p>
    <w:p>
      <w:r>
        <w:t>ADAM, iskalec najzgodnejših znakov za nastajajočo demenco v možganih @val202 https://t.co/vg7yVam06K</w:t>
      </w:r>
    </w:p>
    <w:p>
      <w:r>
        <w:rPr>
          <w:b/>
          <w:u w:val="single"/>
        </w:rPr>
        <w:t>704096</w:t>
      </w:r>
    </w:p>
    <w:p>
      <w:r>
        <w:t>Vsaj 22 je ranjenih. Število mrtvih za zdaj ni znano. Policija je prijela enega moškega.</w:t>
      </w:r>
    </w:p>
    <w:p>
      <w:r>
        <w:rPr>
          <w:b/>
          <w:u w:val="single"/>
        </w:rPr>
        <w:t>704097</w:t>
      </w:r>
    </w:p>
    <w:p>
      <w:r>
        <w:t>@AndrejKreca @ambrofuzbal @WestHamFZ Haha! To je kot bi gledal naš zeleni cirkus:)</w:t>
      </w:r>
    </w:p>
    <w:p>
      <w:r>
        <w:rPr>
          <w:b/>
          <w:u w:val="single"/>
        </w:rPr>
        <w:t>704098</w:t>
      </w:r>
    </w:p>
    <w:p>
      <w:r>
        <w:t>Pevski zbor učiteljskega zbora OŠ Sladki Vrh je po proslavi ob 70-letnici konca druge svetovne vojne in praznika KS Topolšica.</w:t>
      </w:r>
    </w:p>
    <w:p>
      <w:r>
        <w:rPr>
          <w:b/>
          <w:u w:val="single"/>
        </w:rPr>
        <w:t>704099</w:t>
      </w:r>
    </w:p>
    <w:p>
      <w:r>
        <w:t>V DDR je bilo bolje, ker so bile police prazne so prodajalke cel dan počivale. #socializem https://t.co/yUhFcs0qJM</w:t>
      </w:r>
    </w:p>
    <w:p>
      <w:r>
        <w:rPr>
          <w:b/>
          <w:u w:val="single"/>
        </w:rPr>
        <w:t>704100</w:t>
      </w:r>
    </w:p>
    <w:p>
      <w:r>
        <w:t>@sZlatko A. SE. HECAŠ? MAJO TUD TM, ZA TOK CENEJ? KJE V SANOLABORJU, RABAM USE PODATKE, HVALA!</w:t>
        <w:br/>
        <w:t>obupana prhlajevka in njen moz</w:t>
      </w:r>
    </w:p>
    <w:p>
      <w:r>
        <w:rPr>
          <w:b/>
          <w:u w:val="single"/>
        </w:rPr>
        <w:t>704101</w:t>
      </w:r>
    </w:p>
    <w:p>
      <w:r>
        <w:t>Jugonostalgični pacienti: Če bodo iznašli časovni stroj, se bo pol Slovencev hotelo vrniti v SFRJ! https://t.co/RE1i3HEFwZ</w:t>
      </w:r>
    </w:p>
    <w:p>
      <w:r>
        <w:rPr>
          <w:b/>
          <w:u w:val="single"/>
        </w:rPr>
        <w:t>704102</w:t>
      </w:r>
    </w:p>
    <w:p>
      <w:r>
        <w:t>@Matej_Klaric Nič čudnega ne bi bilo, če bi šlo še za en uspešen projekt s strani ta levih?! levičarji ste desnici že marsikaj podtaknili?!</w:t>
      </w:r>
    </w:p>
    <w:p>
      <w:r>
        <w:rPr>
          <w:b/>
          <w:u w:val="single"/>
        </w:rPr>
        <w:t>704103</w:t>
      </w:r>
    </w:p>
    <w:p>
      <w:r>
        <w:t>Kdor bi jima še dal svoj glas na volitvah, naj si raje odgrizne roko! https://t.co/W8Xcs5CkPg</w:t>
      </w:r>
    </w:p>
    <w:p>
      <w:r>
        <w:rPr>
          <w:b/>
          <w:u w:val="single"/>
        </w:rPr>
        <w:t>704104</w:t>
      </w:r>
    </w:p>
    <w:p>
      <w:r>
        <w:t>Ok, zdaj pa hophop v hoste domobrance lovit, normalnim pa pustit vodit državo. Srečen ulov! https://t.co/nG4pQ80J41</w:t>
      </w:r>
    </w:p>
    <w:p>
      <w:r>
        <w:rPr>
          <w:b/>
          <w:u w:val="single"/>
        </w:rPr>
        <w:t>704105</w:t>
      </w:r>
    </w:p>
    <w:p>
      <w:r>
        <w:t>Sem šla k oftalmologu, pa sem zgrešila optiko, ker nisem dobro videla... #ejgaresjeblotko</w:t>
      </w:r>
    </w:p>
    <w:p>
      <w:r>
        <w:rPr>
          <w:b/>
          <w:u w:val="single"/>
        </w:rPr>
        <w:t>704106</w:t>
      </w:r>
    </w:p>
    <w:p>
      <w:r>
        <w:t>Melania končala popotovanje po Afriki v Egiptu https://t.co/DJH7ZLzhGL https://t.co/MDozviKAnY</w:t>
      </w:r>
    </w:p>
    <w:p>
      <w:r>
        <w:rPr>
          <w:b/>
          <w:u w:val="single"/>
        </w:rPr>
        <w:t>704107</w:t>
      </w:r>
    </w:p>
    <w:p>
      <w:r>
        <w:t>[Video] Srhljivo: Dostavljavca s punčko ujel varnostnik, tik preden bi jo spolno zlorabil! https://t.co/XwaZKCQtAS via @Nova24TV</w:t>
      </w:r>
    </w:p>
    <w:p>
      <w:r>
        <w:rPr>
          <w:b/>
          <w:u w:val="single"/>
        </w:rPr>
        <w:t>704108</w:t>
      </w:r>
    </w:p>
    <w:p>
      <w:r>
        <w:t>Kognitivna disonanca po slovensko. Volivci volijo stranke, ki se zgledujejo po ex-YU in Venezueli, pričakujejo pa življenjsko raven Švice.</w:t>
      </w:r>
    </w:p>
    <w:p>
      <w:r>
        <w:rPr>
          <w:b/>
          <w:u w:val="single"/>
        </w:rPr>
        <w:t>704109</w:t>
      </w:r>
    </w:p>
    <w:p>
      <w:r>
        <w:t>Demokracija? Kaj je to? #Demokracija #Totalitarizem #Levičarstvo #Virus https://t.co/klUSJfPybA</w:t>
      </w:r>
    </w:p>
    <w:p>
      <w:r>
        <w:rPr>
          <w:b/>
          <w:u w:val="single"/>
        </w:rPr>
        <w:t>704110</w:t>
      </w:r>
    </w:p>
    <w:p>
      <w:r>
        <w:t>@KilgoreSH5 @policija_si Najbrž kakšen policist, simpatizer SDS. Po možnosti tudi frend človeka, ki grozi bivšemu predsedniku.</w:t>
      </w:r>
    </w:p>
    <w:p>
      <w:r>
        <w:rPr>
          <w:b/>
          <w:u w:val="single"/>
        </w:rPr>
        <w:t>704111</w:t>
      </w:r>
    </w:p>
    <w:p>
      <w:r>
        <w:t>Z vetrom v laseh in s solzami v očeh… si privoščite spust po 1500 m dolgi progi poletnega sankališča »Besna Pehta«. http://t.co/EzngTR2CkU</w:t>
      </w:r>
    </w:p>
    <w:p>
      <w:r>
        <w:rPr>
          <w:b/>
          <w:u w:val="single"/>
        </w:rPr>
        <w:t>704112</w:t>
      </w:r>
    </w:p>
    <w:p>
      <w:r>
        <w:t>Miro Cerar: Vsi ste nesramni, vsi mi nagajate. Ne bom se več igral z vami.</w:t>
        <w:br/>
        <w:br/>
        <w:t>#Tarca https://t.co/HQH6I1lndW</w:t>
      </w:r>
    </w:p>
    <w:p>
      <w:r>
        <w:rPr>
          <w:b/>
          <w:u w:val="single"/>
        </w:rPr>
        <w:t>704113</w:t>
      </w:r>
    </w:p>
    <w:p>
      <w:r>
        <w:t>Namen akcije je opozoriti na varnost pešcev, ki spadajo med ranljivejše udeležence prometa. https://t.co/XrFwO4F1df</w:t>
      </w:r>
    </w:p>
    <w:p>
      <w:r>
        <w:rPr>
          <w:b/>
          <w:u w:val="single"/>
        </w:rPr>
        <w:t>704114</w:t>
      </w:r>
    </w:p>
    <w:p>
      <w:r>
        <w:t>@Bond00775328617 @Medeja_7 @Libertarec Komunistična enklava v središču EU kamor s takimi klovni nikoli ne bi smeli vstopiti!</w:t>
      </w:r>
    </w:p>
    <w:p>
      <w:r>
        <w:rPr>
          <w:b/>
          <w:u w:val="single"/>
        </w:rPr>
        <w:t>704115</w:t>
      </w:r>
    </w:p>
    <w:p>
      <w:r>
        <w:t>@sergejvarakin @surfon @5RA_5RA_5RA @IgorPribac @repubblica Roko na srce izbire nisi imel. Tudi komunisti so bili kristjani.</w:t>
      </w:r>
    </w:p>
    <w:p>
      <w:r>
        <w:rPr>
          <w:b/>
          <w:u w:val="single"/>
        </w:rPr>
        <w:t>704116</w:t>
      </w:r>
    </w:p>
    <w:p>
      <w:r>
        <w:t>@MATJAUEK @BojanPozar @petra_jansa @RTV_Slovenija Očitno od 2000 zaposlenih nimajo nobene(ga),ki bi zmogel butasta vprašanja postavljat.</w:t>
      </w:r>
    </w:p>
    <w:p>
      <w:r>
        <w:rPr>
          <w:b/>
          <w:u w:val="single"/>
        </w:rPr>
        <w:t>704117</w:t>
      </w:r>
    </w:p>
    <w:p>
      <w:r>
        <w:t xml:space="preserve">Zdaj pa ti, Mirč, leži v temi povsem miren v postli in ne mrdaj s frderbano nogo ... #AintGonnaHappen </w:t>
        <w:br/>
        <w:t>https://t.co/Wbxteo2xaZ</w:t>
      </w:r>
    </w:p>
    <w:p>
      <w:r>
        <w:rPr>
          <w:b/>
          <w:u w:val="single"/>
        </w:rPr>
        <w:t>704118</w:t>
      </w:r>
    </w:p>
    <w:p>
      <w:r>
        <w:t>Viri poročajo, da bo vlada padla. Naši novinarji že snemajo izza drevesa, ne povejte nikomur. #candid</w:t>
      </w:r>
    </w:p>
    <w:p>
      <w:r>
        <w:rPr>
          <w:b/>
          <w:u w:val="single"/>
        </w:rPr>
        <w:t>704119</w:t>
      </w:r>
    </w:p>
    <w:p>
      <w:r>
        <w:t>Iz 24UR: Po vladnih načrtih bo leta 2030 vsaj 17 odstotkov avtomobilov električnih. 🚙🌳🌞🔝🔝</w:t>
        <w:br/>
        <w:br/>
        <w:t>Mi pravimo, da bo... https://t.co/YLVJkDPXKM</w:t>
      </w:r>
    </w:p>
    <w:p>
      <w:r>
        <w:rPr>
          <w:b/>
          <w:u w:val="single"/>
        </w:rPr>
        <w:t>704120</w:t>
      </w:r>
    </w:p>
    <w:p>
      <w:r>
        <w:t>@cashkee @meteoriterain @PreglArjan Ne,  hrbtenice nima. Ima pa kumrovško šolo inStalinove navade. Volk dlako menja...</w:t>
      </w:r>
    </w:p>
    <w:p>
      <w:r>
        <w:rPr>
          <w:b/>
          <w:u w:val="single"/>
        </w:rPr>
        <w:t>704121</w:t>
      </w:r>
    </w:p>
    <w:p>
      <w:r>
        <w:t>US-RS pričakovano zavrnil pritožbo, a Jaklič s pomočjo Toplaka naredil 5 novih ritnih lukenj.</w:t>
        <w:br/>
        <w:t>https://t.co/8qJVU0QqcB</w:t>
      </w:r>
    </w:p>
    <w:p>
      <w:r>
        <w:rPr>
          <w:b/>
          <w:u w:val="single"/>
        </w:rPr>
        <w:t>704122</w:t>
      </w:r>
    </w:p>
    <w:p>
      <w:r>
        <w:t>@JernejaJF Greva pojest nekaj shujševalnega, listek solate polnjen s paradižnikom, takó kot védno.</w:t>
      </w:r>
    </w:p>
    <w:p>
      <w:r>
        <w:rPr>
          <w:b/>
          <w:u w:val="single"/>
        </w:rPr>
        <w:t>704123</w:t>
      </w:r>
    </w:p>
    <w:p>
      <w:r>
        <w:t>@breki74 Surova, samo na pol vrezani češnjevci so zbegano plavali v župi iz bufale in se skušali rešiti na tri liste prestrašene bazilike.</w:t>
      </w:r>
    </w:p>
    <w:p>
      <w:r>
        <w:rPr>
          <w:b/>
          <w:u w:val="single"/>
        </w:rPr>
        <w:t>704124</w:t>
      </w:r>
    </w:p>
    <w:p>
      <w:r>
        <w:t>@JozeBiscak @TVOdmevi Pa saj Drnovšek ni Jezus Kristus da bi od mrtvih vstal. Nisem na drogah in ne haluciniram. WTF</w:t>
      </w:r>
    </w:p>
    <w:p>
      <w:r>
        <w:rPr>
          <w:b/>
          <w:u w:val="single"/>
        </w:rPr>
        <w:t>704125</w:t>
      </w:r>
    </w:p>
    <w:p>
      <w:r>
        <w:t>Ampak s tole Mojo domovino, ki jo neprestano vrtijo na  tekmi, se pa človek vrne v vojne čase. #sampovem #rokomet #HRvsISL</w:t>
      </w:r>
    </w:p>
    <w:p>
      <w:r>
        <w:rPr>
          <w:b/>
          <w:u w:val="single"/>
        </w:rPr>
        <w:t>704126</w:t>
      </w:r>
    </w:p>
    <w:p>
      <w:r>
        <w:t>Kateri šefi (po)zavarovalnic so lani zaslužili največ https://t.co/AY1cvVc7Tl</w:t>
      </w:r>
    </w:p>
    <w:p>
      <w:r>
        <w:rPr>
          <w:b/>
          <w:u w:val="single"/>
        </w:rPr>
        <w:t>704127</w:t>
      </w:r>
    </w:p>
    <w:p>
      <w:r>
        <w:t>Zicer! Težje bi Haris Vučkić dobil boljšo podajo, ampak nabil v golmana. 0:0. #srcebije</w:t>
      </w:r>
    </w:p>
    <w:p>
      <w:r>
        <w:rPr>
          <w:b/>
          <w:u w:val="single"/>
        </w:rPr>
        <w:t>704128</w:t>
      </w:r>
    </w:p>
    <w:p>
      <w:r>
        <w:t>Sama v pisarni.</w:t>
        <w:br/>
        <w:t>Tisina.</w:t>
        <w:br/>
        <w:t>Pol se pa printer sam od sebe odloci, da neki zvok spusti.</w:t>
        <w:br/>
        <w:t>Pa so sle tri minute mojga lajfa.</w:t>
      </w:r>
    </w:p>
    <w:p>
      <w:r>
        <w:rPr>
          <w:b/>
          <w:u w:val="single"/>
        </w:rPr>
        <w:t>704129</w:t>
      </w:r>
    </w:p>
    <w:p>
      <w:r>
        <w:t>Podjetniki, delodajalci, industrijalci se že kaj veselite? (Sredinska) Levica ma vas rada. https://t.co/gLrRAaVXIK</w:t>
      </w:r>
    </w:p>
    <w:p>
      <w:r>
        <w:rPr>
          <w:b/>
          <w:u w:val="single"/>
        </w:rPr>
        <w:t>704130</w:t>
      </w:r>
    </w:p>
    <w:p>
      <w:r>
        <w:t>Praznična Ljubljana: ideološko nevtralen sv. Miklavž in jelenček Nategunček | Domovina https://t.co/LhuzMACoSb</w:t>
      </w:r>
    </w:p>
    <w:p>
      <w:r>
        <w:rPr>
          <w:b/>
          <w:u w:val="single"/>
        </w:rPr>
        <w:t>704131</w:t>
      </w:r>
    </w:p>
    <w:p>
      <w:r>
        <w:t>@korekten @jozikreuh @SpletnaMladina Režimski stenčas Mladina je oprt na žilne opornice. 🤩</w:t>
      </w:r>
    </w:p>
    <w:p>
      <w:r>
        <w:rPr>
          <w:b/>
          <w:u w:val="single"/>
        </w:rPr>
        <w:t>704132</w:t>
      </w:r>
    </w:p>
    <w:p>
      <w:r>
        <w:t>cigave so gobe, kostanji, itd... v zasebnem gozdu? a je to od vseh ali kako?</w:t>
      </w:r>
    </w:p>
    <w:p>
      <w:r>
        <w:rPr>
          <w:b/>
          <w:u w:val="single"/>
        </w:rPr>
        <w:t>704133</w:t>
      </w:r>
    </w:p>
    <w:p>
      <w:r>
        <w:t>@alespoltikis Srh  me spreleti, ko na TV opazim Židana - Loleka in Juršo - Boleka.  Še za čistilca  v DZ nista sposobna.</w:t>
      </w:r>
    </w:p>
    <w:p>
      <w:r>
        <w:rPr>
          <w:b/>
          <w:u w:val="single"/>
        </w:rPr>
        <w:t>704134</w:t>
      </w:r>
    </w:p>
    <w:p>
      <w:r>
        <w:t>@DenisBolcina @tradicijaslo In to mi reče nekdo, za katerega Črnčec ni rasist!</w:t>
      </w:r>
    </w:p>
    <w:p>
      <w:r>
        <w:rPr>
          <w:b/>
          <w:u w:val="single"/>
        </w:rPr>
        <w:t>704135</w:t>
      </w:r>
    </w:p>
    <w:p>
      <w:r>
        <w:t>Sem dal eno Radgonsko penino v hladilnik. Popoldne jo bomo izpraznili v čast Shaqiriju, ki nam je polepšal včerajšnji večer.</w:t>
      </w:r>
    </w:p>
    <w:p>
      <w:r>
        <w:rPr>
          <w:b/>
          <w:u w:val="single"/>
        </w:rPr>
        <w:t>704136</w:t>
      </w:r>
    </w:p>
    <w:p>
      <w:r>
        <w:t>Pleonazem.Cut in se posluh? Najbolj od vsega v resnici voh (nos) za populisticne natege ljudi. https://t.co/MUlqUu8Tfq</w:t>
      </w:r>
    </w:p>
    <w:p>
      <w:r>
        <w:rPr>
          <w:b/>
          <w:u w:val="single"/>
        </w:rPr>
        <w:t>704137</w:t>
      </w:r>
    </w:p>
    <w:p>
      <w:r>
        <w:t>@IPirkovic Itak. Kdo drug, izvzemši RTVSLO, bo pa še tako korektno posredoval vladne domislice.</w:t>
      </w:r>
    </w:p>
    <w:p>
      <w:r>
        <w:rPr>
          <w:b/>
          <w:u w:val="single"/>
        </w:rPr>
        <w:t>704138</w:t>
      </w:r>
    </w:p>
    <w:p>
      <w:r>
        <w:t>@Helena_6666 Od morske hrane pršut, panceto, olive in teran. Od rib pa svinsko ribico, ribano kašo in Ribničanke...</w:t>
      </w:r>
    </w:p>
    <w:p>
      <w:r>
        <w:rPr>
          <w:b/>
          <w:u w:val="single"/>
        </w:rPr>
        <w:t>704139</w:t>
      </w:r>
    </w:p>
    <w:p>
      <w:r>
        <w:t>@vinkovasle1 Verjemi, da me tu res ne zanimajo ne levi, ne desni. Ta komunikacija @ZanMahnic mi je preprosto odveč. Nevredna poslanca.</w:t>
      </w:r>
    </w:p>
    <w:p>
      <w:r>
        <w:rPr>
          <w:b/>
          <w:u w:val="single"/>
        </w:rPr>
        <w:t>704140</w:t>
      </w:r>
    </w:p>
    <w:p>
      <w:r>
        <w:t>@dragica12 @MilenaMilenca Naj se Jurasova za zmanjšanje CO2 vrže pod vlak pa bo red.</w:t>
      </w:r>
    </w:p>
    <w:p>
      <w:r>
        <w:rPr>
          <w:b/>
          <w:u w:val="single"/>
        </w:rPr>
        <w:t>704141</w:t>
      </w:r>
    </w:p>
    <w:p>
      <w:r>
        <w:t>Lekarne Ljubljana spet odprte, zdravila izdajajo na fizične recepte, zdravil, ki niso na recept, ni mogoče kupiti. https://t.co/WmDtHOs4tJ</w:t>
      </w:r>
    </w:p>
    <w:p>
      <w:r>
        <w:rPr>
          <w:b/>
          <w:u w:val="single"/>
        </w:rPr>
        <w:t>704142</w:t>
      </w:r>
    </w:p>
    <w:p>
      <w:r>
        <w:t>@Tevilevi @ZigaTurk Resnico,da so se domobranci borili za svobodo po odhodu okupatorjev,partizani pa za komi diktaturo.</w:t>
      </w:r>
    </w:p>
    <w:p>
      <w:r>
        <w:rPr>
          <w:b/>
          <w:u w:val="single"/>
        </w:rPr>
        <w:t>704143</w:t>
      </w:r>
    </w:p>
    <w:p>
      <w:r>
        <w:t>@Mark0Stor @PevcPeter Mesoreznice, če imaš potrpljenje in kondicijo ti zna celo ratat 😄</w:t>
      </w:r>
    </w:p>
    <w:p>
      <w:r>
        <w:rPr>
          <w:b/>
          <w:u w:val="single"/>
        </w:rPr>
        <w:t>704144</w:t>
      </w:r>
    </w:p>
    <w:p>
      <w:r>
        <w:t xml:space="preserve">Spet odličen #Fokus v @24UR! O "degenerirani" umetnosti. </w:t>
        <w:br/>
        <w:t>👏, @miha_drozg! https://t.co/Lj77ntVhnX</w:t>
      </w:r>
    </w:p>
    <w:p>
      <w:r>
        <w:rPr>
          <w:b/>
          <w:u w:val="single"/>
        </w:rPr>
        <w:t>704145</w:t>
      </w:r>
    </w:p>
    <w:p>
      <w:r>
        <w:t>Buča čajota brez bodic,čajota bodičasta-TRNOVSKA ZELIŠČA https://t.co/QllNGmN4qt</w:t>
      </w:r>
    </w:p>
    <w:p>
      <w:r>
        <w:rPr>
          <w:b/>
          <w:u w:val="single"/>
        </w:rPr>
        <w:t>704146</w:t>
      </w:r>
    </w:p>
    <w:p>
      <w:r>
        <w:t>Otrok se nauči sam gungat &amp;gt; otrok shodi</w:t>
        <w:br/>
        <w:br/>
        <w:t>(Končno bom na igriščih imela čas viset na mobitelu!🍾)</w:t>
      </w:r>
    </w:p>
    <w:p>
      <w:r>
        <w:rPr>
          <w:b/>
          <w:u w:val="single"/>
        </w:rPr>
        <w:t>704147</w:t>
      </w:r>
    </w:p>
    <w:p>
      <w:r>
        <w:t>Ste v kolesju moči in nadzora? Preberite in spregovorite! https://t.co/TW41N7VA6s</w:t>
      </w:r>
    </w:p>
    <w:p>
      <w:r>
        <w:rPr>
          <w:b/>
          <w:u w:val="single"/>
        </w:rPr>
        <w:t>704148</w:t>
      </w:r>
    </w:p>
    <w:p>
      <w:r>
        <w:t>@Svarun_K Čez koliko časa bo obvoznica spet zabasana z avtomobili? Če bi pol toliko dali za boljši javni prevoz, bi bilo manj gužve.</w:t>
      </w:r>
    </w:p>
    <w:p>
      <w:r>
        <w:rPr>
          <w:b/>
          <w:u w:val="single"/>
        </w:rPr>
        <w:t>704149</w:t>
      </w:r>
    </w:p>
    <w:p>
      <w:r>
        <w:t>Pa sem mislil, da je @JernejStromajer najbolj butast v @strankaSD https://t.co/d4XOkvZCsf</w:t>
      </w:r>
    </w:p>
    <w:p>
      <w:r>
        <w:rPr>
          <w:b/>
          <w:u w:val="single"/>
        </w:rPr>
        <w:t>704150</w:t>
      </w:r>
    </w:p>
    <w:p>
      <w:r>
        <w:t>Ne misli nic in kako naj bi vedel kaj pise. Floskulle nabiflane , ki se mu tudi splacajo https://t.co/ARP5bXWRf6</w:t>
      </w:r>
    </w:p>
    <w:p>
      <w:r>
        <w:rPr>
          <w:b/>
          <w:u w:val="single"/>
        </w:rPr>
        <w:t>704151</w:t>
      </w:r>
    </w:p>
    <w:p>
      <w:r>
        <w:t>Novo novo novo v virtualnem svetu TO JE TO! Kadilo perujska Mira: Mnogi verjamejo, da prižiganje svetega kadila... http://t.co/Yg4ZcqzG0S</w:t>
      </w:r>
    </w:p>
    <w:p>
      <w:r>
        <w:rPr>
          <w:b/>
          <w:u w:val="single"/>
        </w:rPr>
        <w:t>704152</w:t>
      </w:r>
    </w:p>
    <w:p>
      <w:r>
        <w:t>Vreme: Meja sneženja se bo počasi spuščala</w:t>
        <w:br/>
        <w:t>https://t.co/qqw9lwrQkr https://t.co/zVFtseY13G</w:t>
      </w:r>
    </w:p>
    <w:p>
      <w:r>
        <w:rPr>
          <w:b/>
          <w:u w:val="single"/>
        </w:rPr>
        <w:t>704153</w:t>
      </w:r>
    </w:p>
    <w:p>
      <w:r>
        <w:t>še komu nagaja vstop v nlb klik? niti s certikatom ne gre, niti otp ne dela.....</w:t>
      </w:r>
    </w:p>
    <w:p>
      <w:r>
        <w:rPr>
          <w:b/>
          <w:u w:val="single"/>
        </w:rPr>
        <w:t>704154</w:t>
      </w:r>
    </w:p>
    <w:p>
      <w:r>
        <w:t>@DarkoStrajn Lahko je biti pameten, ko jih ni okrog tebe, povprašaj malo Belokranjce!</w:t>
      </w:r>
    </w:p>
    <w:p>
      <w:r>
        <w:rPr>
          <w:b/>
          <w:u w:val="single"/>
        </w:rPr>
        <w:t>704155</w:t>
      </w:r>
    </w:p>
    <w:p>
      <w:r>
        <w:t>Nove poštne ovojnice s samolepilnim trakom in luknjicami! - https://t.co/zdFKv4VhB0</w:t>
      </w:r>
    </w:p>
    <w:p>
      <w:r>
        <w:rPr>
          <w:b/>
          <w:u w:val="single"/>
        </w:rPr>
        <w:t>704156</w:t>
      </w:r>
    </w:p>
    <w:p>
      <w:r>
        <w:t>@RomanVodeb @Pertinacal @FAKTOR @BojanPozar Pa malo manj ogljikovih hidratov žri, ker te bo razneslo!</w:t>
      </w:r>
    </w:p>
    <w:p>
      <w:r>
        <w:rPr>
          <w:b/>
          <w:u w:val="single"/>
        </w:rPr>
        <w:t>704157</w:t>
      </w:r>
    </w:p>
    <w:p>
      <w:r>
        <w:t>@list_novi @EPameten Dejanja imajo posledice. Nobeno kasnejše klečeplazenje in napenjanje ne pomaga...#Sij #zagožni</w:t>
      </w:r>
    </w:p>
    <w:p>
      <w:r>
        <w:rPr>
          <w:b/>
          <w:u w:val="single"/>
        </w:rPr>
        <w:t>704158</w:t>
      </w:r>
    </w:p>
    <w:p>
      <w:r>
        <w:t>Posode mi je zmanjkalo za pomivat, kuhinja je spucana v nulo, psa za šetat nimam! Kaj naj zdaj #mojtim https://t.co/FQo80Jnpx6</w:t>
      </w:r>
    </w:p>
    <w:p>
      <w:r>
        <w:rPr>
          <w:b/>
          <w:u w:val="single"/>
        </w:rPr>
        <w:t>704159</w:t>
      </w:r>
    </w:p>
    <w:p>
      <w:r>
        <w:t xml:space="preserve">Neomajna odločnost it is. Potem pa ob prvih bombah rep pod noge. </w:t>
        <w:br/>
        <w:t>Sicer pa tam že tako ne bi smeli biti. https://t.co/RStGuE9Fsp</w:t>
      </w:r>
    </w:p>
    <w:p>
      <w:r>
        <w:rPr>
          <w:b/>
          <w:u w:val="single"/>
        </w:rPr>
        <w:t>704160</w:t>
      </w:r>
    </w:p>
    <w:p>
      <w:r>
        <w:t>"Mandelc" Šarec bi bil najprej izvoljen na oblast, šele potem bi iskal strokovnjake https://t.co/A45Ypzid8m https://t.co/dw5MYt3nKZ</w:t>
      </w:r>
    </w:p>
    <w:p>
      <w:r>
        <w:rPr>
          <w:b/>
          <w:u w:val="single"/>
        </w:rPr>
        <w:t>704161</w:t>
      </w:r>
    </w:p>
    <w:p>
      <w:r>
        <w:t>@NovicaMihajlo Ja, mi si to predstavljamo z grozo, siptarske in bosanskw xxl familije pa se pozvizgajo: racune za solo jim placa karitas.</w:t>
      </w:r>
    </w:p>
    <w:p>
      <w:r>
        <w:rPr>
          <w:b/>
          <w:u w:val="single"/>
        </w:rPr>
        <w:t>704162</w:t>
      </w:r>
    </w:p>
    <w:p>
      <w:r>
        <w:t>Hvala Bogu na višavah...Ne da sem golazni verjel, ampak da nekdo tole spravi v javnost bi bilo nujno. https://t.co/WjcPaczkIh</w:t>
      </w:r>
    </w:p>
    <w:p>
      <w:r>
        <w:rPr>
          <w:b/>
          <w:u w:val="single"/>
        </w:rPr>
        <w:t>704163</w:t>
      </w:r>
    </w:p>
    <w:p>
      <w:r>
        <w:t>@StudioCity_ Kaj tako trapastega! S tem bi pa res bili edini v Evropi. Odpoklic poslanca so naslednje volitve!</w:t>
      </w:r>
    </w:p>
    <w:p>
      <w:r>
        <w:rPr>
          <w:b/>
          <w:u w:val="single"/>
        </w:rPr>
        <w:t>704164</w:t>
      </w:r>
    </w:p>
    <w:p>
      <w:r>
        <w:t>Na zalost imajo eni 'ljudje' le tolk mozganov, da skodujejo drugim ljudem in ostalim bitjem #resbedno</w:t>
      </w:r>
    </w:p>
    <w:p>
      <w:r>
        <w:rPr>
          <w:b/>
          <w:u w:val="single"/>
        </w:rPr>
        <w:t>704165</w:t>
      </w:r>
    </w:p>
    <w:p>
      <w:r>
        <w:t>Pejte hitro jih nabavit, k baje jih bo hmal zmanjkal. https://t.co/8G7XPIlPlk</w:t>
      </w:r>
    </w:p>
    <w:p>
      <w:r>
        <w:rPr>
          <w:b/>
          <w:u w:val="single"/>
        </w:rPr>
        <w:t>704166</w:t>
      </w:r>
    </w:p>
    <w:p>
      <w:r>
        <w:t>V Podkraju in Črničah odslej tudi z defibrilatorjem.</w:t>
        <w:br/>
        <w:t>https://t.co/rETjr8XJzx</w:t>
      </w:r>
    </w:p>
    <w:p>
      <w:r>
        <w:rPr>
          <w:b/>
          <w:u w:val="single"/>
        </w:rPr>
        <w:t>704167</w:t>
      </w:r>
    </w:p>
    <w:p>
      <w:r>
        <w:t>FOTO: Dolenjsko martinovanje in rumeni muškat Vina Opara - https://t.co/MVjXDn27rS</w:t>
      </w:r>
    </w:p>
    <w:p>
      <w:r>
        <w:rPr>
          <w:b/>
          <w:u w:val="single"/>
        </w:rPr>
        <w:t>704168</w:t>
      </w:r>
    </w:p>
    <w:p>
      <w:r>
        <w:t>Skrivaj v klavnici: Koljejo bolne krave, ki ne morejo niti stati, meso pa označijo kot zdravo https://t.co/ok1zB7Qdm1</w:t>
      </w:r>
    </w:p>
    <w:p>
      <w:r>
        <w:rPr>
          <w:b/>
          <w:u w:val="single"/>
        </w:rPr>
        <w:t>704169</w:t>
      </w:r>
    </w:p>
    <w:p>
      <w:r>
        <w:t>Jutri več preberite v medijih - gospodarjev resnice. https://t.co/RNeFiJK75q</w:t>
      </w:r>
    </w:p>
    <w:p>
      <w:r>
        <w:rPr>
          <w:b/>
          <w:u w:val="single"/>
        </w:rPr>
        <w:t>704170</w:t>
      </w:r>
    </w:p>
    <w:p>
      <w:r>
        <w:t>@MORiS4ever @vladaRS @sarecmarjan ko so prišle italijanske penzije so vsi komunisti stali v vrstah pred okenci</w:t>
      </w:r>
    </w:p>
    <w:p>
      <w:r>
        <w:rPr>
          <w:b/>
          <w:u w:val="single"/>
        </w:rPr>
        <w:t>704171</w:t>
      </w:r>
    </w:p>
    <w:p>
      <w:r>
        <w:t>Erjavec odstavil prozahodnega poveljnika sil  Škerbinca https://t.co/ALUyG8v5ZJ</w:t>
      </w:r>
    </w:p>
    <w:p>
      <w:r>
        <w:rPr>
          <w:b/>
          <w:u w:val="single"/>
        </w:rPr>
        <w:t>704172</w:t>
      </w:r>
    </w:p>
    <w:p>
      <w:r>
        <w:t>@NovakBozidar @MuriMursic Po starih učbenikih iz SFRJ samo mrtva straža deluje. En teden bi bilo dovolj.</w:t>
      </w:r>
    </w:p>
    <w:p>
      <w:r>
        <w:rPr>
          <w:b/>
          <w:u w:val="single"/>
        </w:rPr>
        <w:t>704173</w:t>
      </w:r>
    </w:p>
    <w:p>
      <w:r>
        <w:t>@MStrovs Šlepajo SDS k SDju in Solidarnosti, kot so Janši "napraskali" 200000eur, da bi opravičili Jankovičeva 2 mio</w:t>
      </w:r>
    </w:p>
    <w:p>
      <w:r>
        <w:rPr>
          <w:b/>
          <w:u w:val="single"/>
        </w:rPr>
        <w:t>704174</w:t>
      </w:r>
    </w:p>
    <w:p>
      <w:r>
        <w:t>Letalo melo 50min zamude. Zdej pa že pol ure ko kreten stojim na Arrivalsih pa še kr nč. Porkamadona, no!</w:t>
      </w:r>
    </w:p>
    <w:p>
      <w:r>
        <w:rPr>
          <w:b/>
          <w:u w:val="single"/>
        </w:rPr>
        <w:t>704175</w:t>
      </w:r>
    </w:p>
    <w:p>
      <w:r>
        <w:t>@KimBongDing @makitekaga @bogdan_salamun  Z vami cerebralnimi bankrotiranci je pa res težko. Pa dajte si že vtepst v betiico, da ne kapirate</w:t>
      </w:r>
    </w:p>
    <w:p>
      <w:r>
        <w:rPr>
          <w:b/>
          <w:u w:val="single"/>
        </w:rPr>
        <w:t>704176</w:t>
      </w:r>
    </w:p>
    <w:p>
      <w:r>
        <w:t>@m_bostjan Kraje, kraje, tako kot vsepovsod v Sloveniji pod komunističnimi oblastniki, ki nimajo nikoli dovolj.</w:t>
      </w:r>
    </w:p>
    <w:p>
      <w:r>
        <w:rPr>
          <w:b/>
          <w:u w:val="single"/>
        </w:rPr>
        <w:t>704177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704178</w:t>
      </w:r>
    </w:p>
    <w:p>
      <w:r>
        <w:t>Od kdaj je Deichmann tako balkanoidna firma, da ima v oglasu besedilo: "Korak po korak"?!</w:t>
        <w:br/>
        <w:t>Kdo v Sloveniji dovoli oglaševalsko ćefuriado?</w:t>
      </w:r>
    </w:p>
    <w:p>
      <w:r>
        <w:rPr>
          <w:b/>
          <w:u w:val="single"/>
        </w:rPr>
        <w:t>704179</w:t>
      </w:r>
    </w:p>
    <w:p>
      <w:r>
        <w:t>Najtežje je blo gumico dobit! Jaz sem jih vlekel iz šolskih copat.... https://t.co/2XGrTceJEn</w:t>
      </w:r>
    </w:p>
    <w:p>
      <w:r>
        <w:rPr>
          <w:b/>
          <w:u w:val="single"/>
        </w:rPr>
        <w:t>704180</w:t>
      </w:r>
    </w:p>
    <w:p>
      <w:r>
        <w:t>@Jaka__Dolinar Hudič babji je še kako živa, itak nikoli ni kaj prida počela - saj je komunistka ti se pa u yugi niso ravno pretegnili</w:t>
      </w:r>
    </w:p>
    <w:p>
      <w:r>
        <w:rPr>
          <w:b/>
          <w:u w:val="single"/>
        </w:rPr>
        <w:t>704181</w:t>
      </w:r>
    </w:p>
    <w:p>
      <w:r>
        <w:t>@vinkovasle1 @strankaSD Židan je prizadet, ker na lestvici zaostaja za Krškopoljcem !</w:t>
      </w:r>
    </w:p>
    <w:p>
      <w:r>
        <w:rPr>
          <w:b/>
          <w:u w:val="single"/>
        </w:rPr>
        <w:t>704182</w:t>
      </w:r>
    </w:p>
    <w:p>
      <w:r>
        <w:t>Navadiš se na nov BMW 740xD, lete s Falconom, kabinetne priležnice.., ko ti tovariš Plavi sporoči, da si kot marioneta odslužil. Neprijetno.</w:t>
      </w:r>
    </w:p>
    <w:p>
      <w:r>
        <w:rPr>
          <w:b/>
          <w:u w:val="single"/>
        </w:rPr>
        <w:t>704183</w:t>
      </w:r>
    </w:p>
    <w:p>
      <w:r>
        <w:t>Naredite si letošnje Gregorjevo bolj zanimivo.Presenetite sodelavce z gregorčki iz kruha :) https://t.co/7G40hoeEUi https://t.co/nzWL3QFSYm</w:t>
      </w:r>
    </w:p>
    <w:p>
      <w:r>
        <w:rPr>
          <w:b/>
          <w:u w:val="single"/>
        </w:rPr>
        <w:t>704184</w:t>
      </w:r>
    </w:p>
    <w:p>
      <w:r>
        <w:t>Mladinke do nove zmage..zdaj nas čaka še zaključni turnir v Kranju! #gremoILI #team #BRAVO https://t.co/Wc5TVHBBJb</w:t>
      </w:r>
    </w:p>
    <w:p>
      <w:r>
        <w:rPr>
          <w:b/>
          <w:u w:val="single"/>
        </w:rPr>
        <w:t>704185</w:t>
      </w:r>
    </w:p>
    <w:p>
      <w:r>
        <w:t>@schoo666 Ni druge kot ne odpreti 24kur, TW-ja in FB-ja. Plakate ob cestah pa že nekak obideš s pogledom</w:t>
      </w:r>
    </w:p>
    <w:p>
      <w:r>
        <w:rPr>
          <w:b/>
          <w:u w:val="single"/>
        </w:rPr>
        <w:t>704186</w:t>
      </w:r>
    </w:p>
    <w:p>
      <w:r>
        <w:t>@BernardBrscic Menih Drnovšek je v tandemu z Janšo uničeval pravno državo po dolgem in po čez, da je lahko LDS falanga pokradla državo!</w:t>
      </w:r>
    </w:p>
    <w:p>
      <w:r>
        <w:rPr>
          <w:b/>
          <w:u w:val="single"/>
        </w:rPr>
        <w:t>704187</w:t>
      </w:r>
    </w:p>
    <w:p>
      <w:r>
        <w:t>@had To je ziher marketinški pristop, da lahko potem z obrestmi vse to nazaj poberejo.</w:t>
      </w:r>
    </w:p>
    <w:p>
      <w:r>
        <w:rPr>
          <w:b/>
          <w:u w:val="single"/>
        </w:rPr>
        <w:t>704188</w:t>
      </w:r>
    </w:p>
    <w:p>
      <w:r>
        <w:t>@Lena4dva @novax81 @Kriminiblog @AlHarlamov @podkastOBOD Bolje Hajdina kot Podvinci! :P (disklejmer: žlahta v obeh naseljih)</w:t>
      </w:r>
    </w:p>
    <w:p>
      <w:r>
        <w:rPr>
          <w:b/>
          <w:u w:val="single"/>
        </w:rPr>
        <w:t>704189</w:t>
      </w:r>
    </w:p>
    <w:p>
      <w:r>
        <w:t>@steinbuch @rtvslo Morda pa ne želijo še ene Vilne? #še_pomnite vojni hujskači?</w:t>
      </w:r>
    </w:p>
    <w:p>
      <w:r>
        <w:rPr>
          <w:b/>
          <w:u w:val="single"/>
        </w:rPr>
        <w:t>704190</w:t>
      </w:r>
    </w:p>
    <w:p>
      <w:r>
        <w:t>@GregorKos @AlojzKovsca Misliš, da jo bedak, ki je bukvalno dilo posrou, ne?</w:t>
      </w:r>
    </w:p>
    <w:p>
      <w:r>
        <w:rPr>
          <w:b/>
          <w:u w:val="single"/>
        </w:rPr>
        <w:t>704191</w:t>
      </w:r>
    </w:p>
    <w:p>
      <w:r>
        <w:t>nedotaknjeno, megelno in vetrovno, pa nikjer nobenega komunista https://t.co/kFUMbRNVX3</w:t>
      </w:r>
    </w:p>
    <w:p>
      <w:r>
        <w:rPr>
          <w:b/>
          <w:u w:val="single"/>
        </w:rPr>
        <w:t>704192</w:t>
      </w:r>
    </w:p>
    <w:p>
      <w:r>
        <w:t>Sindikati in delodajalci bodo do torka poslali pripombe na predlog Zakona o občasnem in začasnem delu dijakov in študentov. #javnarazprava</w:t>
      </w:r>
    </w:p>
    <w:p>
      <w:r>
        <w:rPr>
          <w:b/>
          <w:u w:val="single"/>
        </w:rPr>
        <w:t>704193</w:t>
      </w:r>
    </w:p>
    <w:p>
      <w:r>
        <w:t>Grema na kafe z Mitjem Dragšičem: Ljudje so že na Pohorju. Debatiral in kofetkal je @mihadajcman https://t.co/CtUmzbXRzt</w:t>
      </w:r>
    </w:p>
    <w:p>
      <w:r>
        <w:rPr>
          <w:b/>
          <w:u w:val="single"/>
        </w:rPr>
        <w:t>704194</w:t>
      </w:r>
    </w:p>
    <w:p>
      <w:r>
        <w:t>@Jaka__Dolinar @maceklj Oba, ker en brez drugega ne moreta.Da si pokrijeta rit</w:t>
      </w:r>
    </w:p>
    <w:p>
      <w:r>
        <w:rPr>
          <w:b/>
          <w:u w:val="single"/>
        </w:rPr>
        <w:t>704195</w:t>
      </w:r>
    </w:p>
    <w:p>
      <w:r>
        <w:t>@ZigaTurk Pa v resnici ne spravijo skozi vsake neumnosti, ampak kvečjemu tiste, ki so bile predmet sporazuma.</w:t>
      </w:r>
    </w:p>
    <w:p>
      <w:r>
        <w:rPr>
          <w:b/>
          <w:u w:val="single"/>
        </w:rPr>
        <w:t>704196</w:t>
      </w:r>
    </w:p>
    <w:p>
      <w:r>
        <w:t>Važn, da ste kupil vodni top za udrihanje po raji, pa rezilne žice. Govna. https://t.co/Ew4l9pgRCC</w:t>
      </w:r>
    </w:p>
    <w:p>
      <w:r>
        <w:rPr>
          <w:b/>
          <w:u w:val="single"/>
        </w:rPr>
        <w:t>704197</w:t>
      </w:r>
    </w:p>
    <w:p>
      <w:r>
        <w:t>Čestitke Orkester @SFilharmonija , Slovenski komorni zbor ter zbor Akademije za glasbo za veličastno izvedbo Beethovnove 9.</w:t>
      </w:r>
    </w:p>
    <w:p>
      <w:r>
        <w:rPr>
          <w:b/>
          <w:u w:val="single"/>
        </w:rPr>
        <w:t>704198</w:t>
      </w:r>
    </w:p>
    <w:p>
      <w:r>
        <w:t>Retardiranci! RT @praprotnix: In sporočilo NLB v teh časih? Varčevanje še nikoli ni bilo tako preprosto. http://t.co/HNvSL9qW</w:t>
      </w:r>
    </w:p>
    <w:p>
      <w:r>
        <w:rPr>
          <w:b/>
          <w:u w:val="single"/>
        </w:rPr>
        <w:t>704199</w:t>
      </w:r>
    </w:p>
    <w:p>
      <w:r>
        <w:t>Ok. Dve zadevi. Najprej: freaking Ljubljana in njen popoldanski promet v dezju. Za popizdit. Drugic: briga me, ce si balzno cenjen 1/2</w:t>
      </w:r>
    </w:p>
    <w:p>
      <w:r>
        <w:rPr>
          <w:b/>
          <w:u w:val="single"/>
        </w:rPr>
        <w:t>704200</w:t>
      </w:r>
    </w:p>
    <w:p>
      <w:r>
        <w:t>Mutacije genov zaradi nezdravega življenja očeta se dedujejo več generacij https://t.co/Gvxz5JcifC</w:t>
      </w:r>
    </w:p>
    <w:p>
      <w:r>
        <w:rPr>
          <w:b/>
          <w:u w:val="single"/>
        </w:rPr>
        <w:t>704201</w:t>
      </w:r>
    </w:p>
    <w:p>
      <w:r>
        <w:t>@roktus @VaneGosnik Manipuliranje,večina niti slišala za njega.Lahko pa da imajo naše agencije točno določeno ,plačano,volilno telo.</w:t>
      </w:r>
    </w:p>
    <w:p>
      <w:r>
        <w:rPr>
          <w:b/>
          <w:u w:val="single"/>
        </w:rPr>
        <w:t>704202</w:t>
      </w:r>
    </w:p>
    <w:p>
      <w:r>
        <w:t>@lukavalas Od kje ta številka? Sem gledal na njihovi strani pa nisem našel kako natančno se bo spremenilo obvezno zavarovanje.</w:t>
      </w:r>
    </w:p>
    <w:p>
      <w:r>
        <w:rPr>
          <w:b/>
          <w:u w:val="single"/>
        </w:rPr>
        <w:t>704203</w:t>
      </w:r>
    </w:p>
    <w:p>
      <w:r>
        <w:t>Podiatrist so prevedli kot pediater na #brio</w:t>
        <w:br/>
        <w:t>Oh, @POP_TVprogram https://t.co/jzErcvbgox</w:t>
      </w:r>
    </w:p>
    <w:p>
      <w:r>
        <w:rPr>
          <w:b/>
          <w:u w:val="single"/>
        </w:rPr>
        <w:t>704204</w:t>
      </w:r>
    </w:p>
    <w:p>
      <w:r>
        <w:t>@Odbita @Val202 zdaj, ko policija lahko prislušluje teroristom, smo vsi osumljeni...</w:t>
      </w:r>
    </w:p>
    <w:p>
      <w:r>
        <w:rPr>
          <w:b/>
          <w:u w:val="single"/>
        </w:rPr>
        <w:t>704205</w:t>
      </w:r>
    </w:p>
    <w:p>
      <w:r>
        <w:t>@SabrinaStrnisa @Nova24TV @vinkovasle1 To je pred eksikucijo?</w:t>
        <w:br/>
        <w:t>bog se jih usmili...</w:t>
      </w:r>
    </w:p>
    <w:p>
      <w:r>
        <w:rPr>
          <w:b/>
          <w:u w:val="single"/>
        </w:rPr>
        <w:t>704206</w:t>
      </w:r>
    </w:p>
    <w:p>
      <w:r>
        <w:t>@matjazg To imbus. To je zvezdasti ali troks, tudi izvijači so in nastavki !</w:t>
      </w:r>
    </w:p>
    <w:p>
      <w:r>
        <w:rPr>
          <w:b/>
          <w:u w:val="single"/>
        </w:rPr>
        <w:t>704207</w:t>
      </w:r>
    </w:p>
    <w:p>
      <w:r>
        <w:t>Novi nepremičninski davek bo pritisnil na ceno nepremičnin - @Planetsiolnet http://t.co/l0hVq6HE7J</w:t>
      </w:r>
    </w:p>
    <w:p>
      <w:r>
        <w:rPr>
          <w:b/>
          <w:u w:val="single"/>
        </w:rPr>
        <w:t>704208</w:t>
      </w:r>
    </w:p>
    <w:p>
      <w:r>
        <w:t>@sivanosoroginja @ZvezdaSonce Jst pa letos ne bom nič drsal. Razen če z berglami probam haha :P  Hokej z berglo, hm zanimiva ideja 😂</w:t>
      </w:r>
    </w:p>
    <w:p>
      <w:r>
        <w:rPr>
          <w:b/>
          <w:u w:val="single"/>
        </w:rPr>
        <w:t>704209</w:t>
      </w:r>
    </w:p>
    <w:p>
      <w:r>
        <w:t>1, 2, 3, cuk ti bo pobegel (vsaj upam): prvi zvonček pomladi na drugem tiru drvi v tretjo republiko Avtor: brezno https://t.co/rWGEk29p4c</w:t>
      </w:r>
    </w:p>
    <w:p>
      <w:r>
        <w:rPr>
          <w:b/>
          <w:u w:val="single"/>
        </w:rPr>
        <w:t>704210</w:t>
      </w:r>
    </w:p>
    <w:p>
      <w:r>
        <w:t>@JozeBiscak @JJansaSDS Psihično uničeni:nazadnje, ko bili pri nas , so morali v vrsti za hrano stat..</w:t>
      </w:r>
    </w:p>
    <w:p>
      <w:r>
        <w:rPr>
          <w:b/>
          <w:u w:val="single"/>
        </w:rPr>
        <w:t>704211</w:t>
      </w:r>
    </w:p>
    <w:p>
      <w:r>
        <w:t>Štekam js vse te spimpane fotke na Instagramu, ampak vaze s cvetjem na posteljah so mi pa uganka. https://t.co/hc2d3OyNSV</w:t>
      </w:r>
    </w:p>
    <w:p>
      <w:r>
        <w:rPr>
          <w:b/>
          <w:u w:val="single"/>
        </w:rPr>
        <w:t>704212</w:t>
      </w:r>
    </w:p>
    <w:p>
      <w:r>
        <w:t>@opica arhitekt stisne toliko parkingov, kot pusti standard. če ima "ugovor vesti" se pa že najde kdo, ki bi narisal samo zakonito.</w:t>
      </w:r>
    </w:p>
    <w:p>
      <w:r>
        <w:rPr>
          <w:b/>
          <w:u w:val="single"/>
        </w:rPr>
        <w:t>704213</w:t>
      </w:r>
    </w:p>
    <w:p>
      <w:r>
        <w:t>[Ekskluzivno] Migrantov že toliko, da so jih po gozdovih in krmiščih za divjad ujele lovske kamere https://t.co/rIt3ZNyvxt via @Nova24TV</w:t>
      </w:r>
    </w:p>
    <w:p>
      <w:r>
        <w:rPr>
          <w:b/>
          <w:u w:val="single"/>
        </w:rPr>
        <w:t>704214</w:t>
      </w:r>
    </w:p>
    <w:p>
      <w:r>
        <w:t>M. Plešej: ''Ali molivci pred ginekološkimi klinikami, kjer opravljajo splav, res izvajajo nasilje nad ženskami?'' https://t.co/CD4dTugamW</w:t>
      </w:r>
    </w:p>
    <w:p>
      <w:r>
        <w:rPr>
          <w:b/>
          <w:u w:val="single"/>
        </w:rPr>
        <w:t>704215</w:t>
      </w:r>
    </w:p>
    <w:p>
      <w:r>
        <w:t>@annianni246 @Bojana61654450 Prav te "igračke" lahko policija "spremeni" v pravo orožje #namještajka</w:t>
      </w:r>
    </w:p>
    <w:p>
      <w:r>
        <w:rPr>
          <w:b/>
          <w:u w:val="single"/>
        </w:rPr>
        <w:t>704216</w:t>
      </w:r>
    </w:p>
    <w:p>
      <w:r>
        <w:t>@KatarinaDbr @DandiNaVerandi Drgac tam motoriste pokliče v sosednjo kolono, nič extra čakanja za vas.</w:t>
      </w:r>
    </w:p>
    <w:p>
      <w:r>
        <w:rPr>
          <w:b/>
          <w:u w:val="single"/>
        </w:rPr>
        <w:t>704217</w:t>
      </w:r>
    </w:p>
    <w:p>
      <w:r>
        <w:t>Če že hvalimo @RTV_Slovenija , dokumentarci ob nedeljah (okoli 21h na dvojki) so super in celo ob normalnih urah. https://t.co/N4obMkcbGB</w:t>
      </w:r>
    </w:p>
    <w:p>
      <w:r>
        <w:rPr>
          <w:b/>
          <w:u w:val="single"/>
        </w:rPr>
        <w:t>704218</w:t>
      </w:r>
    </w:p>
    <w:p>
      <w:r>
        <w:t>@KaiaLiab Pusti me umret v mukah, posledicah klasičnega četrtkovega zdrsa. Če pa preživim, bom pa jutri jaz tebi retvital taisti tvit.</w:t>
      </w:r>
    </w:p>
    <w:p>
      <w:r>
        <w:rPr>
          <w:b/>
          <w:u w:val="single"/>
        </w:rPr>
        <w:t>704219</w:t>
      </w:r>
    </w:p>
    <w:p>
      <w:r>
        <w:t>@NavadniNimda In odkar ni space shutla hodijo na ISS samo z ruskimi raketami....</w:t>
      </w:r>
    </w:p>
    <w:p>
      <w:r>
        <w:rPr>
          <w:b/>
          <w:u w:val="single"/>
        </w:rPr>
        <w:t>704220</w:t>
      </w:r>
    </w:p>
    <w:p>
      <w:r>
        <w:t>Kupit bitcoine je simpl. Kako jih pa prodat in dobit ven normalen denar? Bistveno težje. https://t.co/cgxe9JpczW</w:t>
      </w:r>
    </w:p>
    <w:p>
      <w:r>
        <w:rPr>
          <w:b/>
          <w:u w:val="single"/>
        </w:rPr>
        <w:t>704221</w:t>
      </w:r>
    </w:p>
    <w:p>
      <w:r>
        <w:t>@serlah2017 @SDS Potem se lahko izstrelijo na Mars🙄🚀.</w:t>
        <w:br/>
        <w:br/>
        <w:t>Saj drugače te pa razumem.</w:t>
      </w:r>
    </w:p>
    <w:p>
      <w:r>
        <w:rPr>
          <w:b/>
          <w:u w:val="single"/>
        </w:rPr>
        <w:t>704222</w:t>
      </w:r>
    </w:p>
    <w:p>
      <w:r>
        <w:t>@naIvana @_Almita__ @medeja Moji bivsi sosolci so temu rekl: batrflaj nož. :D</w:t>
      </w:r>
    </w:p>
    <w:p>
      <w:r>
        <w:rPr>
          <w:b/>
          <w:u w:val="single"/>
        </w:rPr>
        <w:t>704223</w:t>
      </w:r>
    </w:p>
    <w:p>
      <w:r>
        <w:t>@BlogSlovenija Tocno tako! Merklova je naredila ogromno skode in zdaj poskusa breme prevaliti na sibke( financno sibke!) Eu drzave!</w:t>
      </w:r>
    </w:p>
    <w:p>
      <w:r>
        <w:rPr>
          <w:b/>
          <w:u w:val="single"/>
        </w:rPr>
        <w:t>704224</w:t>
      </w:r>
    </w:p>
    <w:p>
      <w:r>
        <w:t>Nazadnje še prijatlji kozarec zase vzdignimo Ni take je mladenke Bog živi ves slovenski svet brate vse naj živi jo srčno branit klical čas</w:t>
      </w:r>
    </w:p>
    <w:p>
      <w:r>
        <w:rPr>
          <w:b/>
          <w:u w:val="single"/>
        </w:rPr>
        <w:t>704225</w:t>
      </w:r>
    </w:p>
    <w:p>
      <w:r>
        <w:t>Ženske posiljujejo, moške napadajo z noži in verigami https://t.co/p7UpswZuDB via @Nova24TV</w:t>
      </w:r>
    </w:p>
    <w:p>
      <w:r>
        <w:rPr>
          <w:b/>
          <w:u w:val="single"/>
        </w:rPr>
        <w:t>704226</w:t>
      </w:r>
    </w:p>
    <w:p>
      <w:r>
        <w:t>No .roko na srce, ta tip se mi od vsega začetka zdi popolnoma antikulturen. Enostavno povedano, tip je perverzen. https://t.co/dTLT241tIy</w:t>
      </w:r>
    </w:p>
    <w:p>
      <w:r>
        <w:rPr>
          <w:b/>
          <w:u w:val="single"/>
        </w:rPr>
        <w:t>704227</w:t>
      </w:r>
    </w:p>
    <w:p>
      <w:r>
        <w:t>@NovicaMihajlo Pozdravljeni,  ne sedaj Hofer na tapeto limat.  Drugi jim nikoli niso dovolili. Lp Matija</w:t>
      </w:r>
    </w:p>
    <w:p>
      <w:r>
        <w:rPr>
          <w:b/>
          <w:u w:val="single"/>
        </w:rPr>
        <w:t>704228</w:t>
      </w:r>
    </w:p>
    <w:p>
      <w:r>
        <w:t>@petrasovdat @gustlovina @SiolNEWS Švedska je uredu, ampak so jo migranti zyebali. Menda imajo Arabci radi močnejše, pol pa tole rata. :)</w:t>
      </w:r>
    </w:p>
    <w:p>
      <w:r>
        <w:rPr>
          <w:b/>
          <w:u w:val="single"/>
        </w:rPr>
        <w:t>704229</w:t>
      </w:r>
    </w:p>
    <w:p>
      <w:r>
        <w:t>Na Prešernov dan bomo okušali klarnico, zelen in pinelo, kosili pri Cigoju in si ogledali njegovo farmo mangalic.... https://t.co/bz335skntK</w:t>
      </w:r>
    </w:p>
    <w:p>
      <w:r>
        <w:rPr>
          <w:b/>
          <w:u w:val="single"/>
        </w:rPr>
        <w:t>704230</w:t>
      </w:r>
    </w:p>
    <w:p>
      <w:r>
        <w:t>tale janševa skrb za epp me zabava. sploh zato, ker pot branjenja EPP-ja vidi v podpori tistim, ki ga ruši :)))</w:t>
      </w:r>
    </w:p>
    <w:p>
      <w:r>
        <w:rPr>
          <w:b/>
          <w:u w:val="single"/>
        </w:rPr>
        <w:t>704231</w:t>
      </w:r>
    </w:p>
    <w:p>
      <w:r>
        <w:t>Tamali Butalci so že v akciji. #pust #cerknica #žaganjebabe https://t.co/ErFt3vUroN</w:t>
      </w:r>
    </w:p>
    <w:p>
      <w:r>
        <w:rPr>
          <w:b/>
          <w:u w:val="single"/>
        </w:rPr>
        <w:t>704232</w:t>
      </w:r>
    </w:p>
    <w:p>
      <w:r>
        <w:t>@MatevzNovak Normalno, vse za dobro ljudi. Drugače bi pa si solate mešali in jajca pekli na dizlu. #boljsprečinegoleči</w:t>
      </w:r>
    </w:p>
    <w:p>
      <w:r>
        <w:rPr>
          <w:b/>
          <w:u w:val="single"/>
        </w:rPr>
        <w:t>704233</w:t>
      </w:r>
    </w:p>
    <w:p>
      <w:r>
        <w:t>Uno, ko ji v morju vseh nebuloz ocitajo prepevanje ene pesmi? Kakor kol, v EU svira drugacna muska. #konkretno #botrebadelat #bratusek</w:t>
      </w:r>
    </w:p>
    <w:p>
      <w:r>
        <w:rPr>
          <w:b/>
          <w:u w:val="single"/>
        </w:rPr>
        <w:t>704234</w:t>
      </w:r>
    </w:p>
    <w:p>
      <w:r>
        <w:t>@LahovnikMatej @MilaKuki27 Žabarji denarja in privilegijev ne dajo, ostalim Slovencem bi pa pamet solil, NIČ VEČ</w:t>
      </w:r>
    </w:p>
    <w:p>
      <w:r>
        <w:rPr>
          <w:b/>
          <w:u w:val="single"/>
        </w:rPr>
        <w:t>704235</w:t>
      </w:r>
    </w:p>
    <w:p>
      <w:r>
        <w:t xml:space="preserve">Pavličevi sindikalisti za pravi e železničarjev ali - Pavliča? </w:t>
        <w:br/>
        <w:t>Z današnje stavke @slozeleznice via @Dnevnik_si https://t.co/2jWTgvMz3x</w:t>
      </w:r>
    </w:p>
    <w:p>
      <w:r>
        <w:rPr>
          <w:b/>
          <w:u w:val="single"/>
        </w:rPr>
        <w:t>704236</w:t>
      </w:r>
    </w:p>
    <w:p>
      <w:r>
        <w:t>@tyschew @pengovsky @davidkovic Eh zdej bonpa treba neko serijo najdit, sem si fajn fraj nardil za live-tweet...</w:t>
      </w:r>
    </w:p>
    <w:p>
      <w:r>
        <w:rPr>
          <w:b/>
          <w:u w:val="single"/>
        </w:rPr>
        <w:t>704237</w:t>
      </w:r>
    </w:p>
    <w:p>
      <w:r>
        <w:t>Na Maršu za Muro in neokrnjeno naravo nasprotovali gradnji hidroelektrarn https://t.co/sidn8JQWd1</w:t>
      </w:r>
    </w:p>
    <w:p>
      <w:r>
        <w:rPr>
          <w:b/>
          <w:u w:val="single"/>
        </w:rPr>
        <w:t>704238</w:t>
      </w:r>
    </w:p>
    <w:p>
      <w:r>
        <w:t>@SanjaLT @dvk_rs @ABratusek Tukaj https://t.co/5BRJvmB8mS. Daš na puščici po mandatih ali pač karkoli. Res kul. Ni pa še fertig, kakopak.</w:t>
      </w:r>
    </w:p>
    <w:p>
      <w:r>
        <w:rPr>
          <w:b/>
          <w:u w:val="single"/>
        </w:rPr>
        <w:t>704239</w:t>
      </w:r>
    </w:p>
    <w:p>
      <w:r>
        <w:t>Novi zdravstveni minister bo Aleš Šabeder, zdaj šef UKCL! Komentar Financ: napaka.  https://t.co/aWzk6zfp1f</w:t>
      </w:r>
    </w:p>
    <w:p>
      <w:r>
        <w:rPr>
          <w:b/>
          <w:u w:val="single"/>
        </w:rPr>
        <w:t>704240</w:t>
      </w:r>
    </w:p>
    <w:p>
      <w:r>
        <w:t>Lepo vas prosim! Nehajte delati otroke! Tisti, narejeni ca. 20 let nazaj so obup!</w:t>
      </w:r>
    </w:p>
    <w:p>
      <w:r>
        <w:rPr>
          <w:b/>
          <w:u w:val="single"/>
        </w:rPr>
        <w:t>704241</w:t>
      </w:r>
    </w:p>
    <w:p>
      <w:r>
        <w:t>@lucijausaj Itak,samo priznal pa nebo nihče.#Bušmani bi še vedno tekli do konca sveta.</w:t>
      </w:r>
    </w:p>
    <w:p>
      <w:r>
        <w:rPr>
          <w:b/>
          <w:u w:val="single"/>
        </w:rPr>
        <w:t>704242</w:t>
      </w:r>
    </w:p>
    <w:p>
      <w:r>
        <w:t>@tomltoml Tudi jaz podpiram obe stranki. SDS se je znala dogovoriti celo z levaki, pa se ne bi mogla z DOM-om. Verjamem v sodelovanje.</w:t>
      </w:r>
    </w:p>
    <w:p>
      <w:r>
        <w:rPr>
          <w:b/>
          <w:u w:val="single"/>
        </w:rPr>
        <w:t>704243</w:t>
      </w:r>
    </w:p>
    <w:p>
      <w:r>
        <w:t>Zamešala je datum za pedikuro. Le kako bi s temi kremplji stopila v novo leto.</w:t>
      </w:r>
    </w:p>
    <w:p>
      <w:r>
        <w:rPr>
          <w:b/>
          <w:u w:val="single"/>
        </w:rPr>
        <w:t>704244</w:t>
      </w:r>
    </w:p>
    <w:p>
      <w:r>
        <w:t>@strankaSDS @BrankoGrims1 @MiroCerar G. Grims komunistični davki nimajo meja...</w:t>
      </w:r>
    </w:p>
    <w:p>
      <w:r>
        <w:rPr>
          <w:b/>
          <w:u w:val="single"/>
        </w:rPr>
        <w:t>704245</w:t>
      </w:r>
    </w:p>
    <w:p>
      <w:r>
        <w:t>@lucijausaj Prvo borci in ilegalni prestopniki meje. Pokojnine le, če kaj ostane.</w:t>
      </w:r>
    </w:p>
    <w:p>
      <w:r>
        <w:rPr>
          <w:b/>
          <w:u w:val="single"/>
        </w:rPr>
        <w:t>704246</w:t>
      </w:r>
    </w:p>
    <w:p>
      <w:r>
        <w:t>Pahor sprejel svojce padlih in ranjenih v vojni za Slovenijo https://t.co/ODuqcPWwZF https://t.co/9bkvp3WUBU</w:t>
      </w:r>
    </w:p>
    <w:p>
      <w:r>
        <w:rPr>
          <w:b/>
          <w:u w:val="single"/>
        </w:rPr>
        <w:t>704247</w:t>
      </w:r>
    </w:p>
    <w:p>
      <w:r>
        <w:t>V predalu je nasla neke vreckice za snedvice.</w:t>
        <w:br/>
        <w:t>Zdaj sta sol in poper ekstra spakirana.</w:t>
      </w:r>
    </w:p>
    <w:p>
      <w:r>
        <w:rPr>
          <w:b/>
          <w:u w:val="single"/>
        </w:rPr>
        <w:t>704248</w:t>
      </w:r>
    </w:p>
    <w:p>
      <w:r>
        <w:t>Po vsem tem pompu...gre karavana moškosti mirno naprej... https://t.co/s60nkFUl46</w:t>
      </w:r>
    </w:p>
    <w:p>
      <w:r>
        <w:rPr>
          <w:b/>
          <w:u w:val="single"/>
        </w:rPr>
        <w:t>704249</w:t>
      </w:r>
    </w:p>
    <w:p>
      <w:r>
        <w:t>@NeuroVirtu Pravo vprašanje je, kdo vodi vlado: Šmarec ali veliki gradbinci iz F21.</w:t>
        <w:br/>
        <w:br/>
        <w:t>🧐</w:t>
      </w:r>
    </w:p>
    <w:p>
      <w:r>
        <w:rPr>
          <w:b/>
          <w:u w:val="single"/>
        </w:rPr>
        <w:t>704250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704251</w:t>
      </w:r>
    </w:p>
    <w:p>
      <w:r>
        <w:t>@BSkelaSavic Že začetek je tako katastrofalen, da bolje da za nadaljevanje sploh ne izvemo!</w:t>
      </w:r>
    </w:p>
    <w:p>
      <w:r>
        <w:rPr>
          <w:b/>
          <w:u w:val="single"/>
        </w:rPr>
        <w:t>704252</w:t>
      </w:r>
    </w:p>
    <w:p>
      <w:r>
        <w:t>Izjave športnikov za medije s “špegl-špegli” na nosu, najmanj, niso vljudne! Zakaj skrivajo oči?</w:t>
      </w:r>
    </w:p>
    <w:p>
      <w:r>
        <w:rPr>
          <w:b/>
          <w:u w:val="single"/>
        </w:rPr>
        <w:t>704253</w:t>
      </w:r>
    </w:p>
    <w:p>
      <w:r>
        <w:t>@MitjaLamovsek @_Almita__ A lohk na servisu tud sprogramirajo, da rdeča lučka na armaturi skoz ne sveti?</w:t>
      </w:r>
    </w:p>
    <w:p>
      <w:r>
        <w:rPr>
          <w:b/>
          <w:u w:val="single"/>
        </w:rPr>
        <w:t>704254</w:t>
      </w:r>
    </w:p>
    <w:p>
      <w:r>
        <w:t>@Hribar13 A se spodobi, da se voziš v rjastem obutanem avtu? Kadar je še umazan (v glavnem vedno), mi je malo nerodno lesti vanj :)</w:t>
      </w:r>
    </w:p>
    <w:p>
      <w:r>
        <w:rPr>
          <w:b/>
          <w:u w:val="single"/>
        </w:rPr>
        <w:t>704255</w:t>
      </w:r>
    </w:p>
    <w:p>
      <w:r>
        <w:t>@Onkraj_ Dokažite. Beseda proti besedi. Baba rekla baba čula. Niso ti po župi priplavali.</w:t>
      </w:r>
    </w:p>
    <w:p>
      <w:r>
        <w:rPr>
          <w:b/>
          <w:u w:val="single"/>
        </w:rPr>
        <w:t>704256</w:t>
      </w:r>
    </w:p>
    <w:p>
      <w:r>
        <w:t>@AlesKristan a po kolapsu IS še ni niti približno konec vojne. Al nusra in drugi salafi derivati na zelenih območjih se bodo še naprej boril</w:t>
      </w:r>
    </w:p>
    <w:p>
      <w:r>
        <w:rPr>
          <w:b/>
          <w:u w:val="single"/>
        </w:rPr>
        <w:t>704257</w:t>
      </w:r>
    </w:p>
    <w:p>
      <w:r>
        <w:t>Vedno sem fasciniran, ko komunisti v SLO govorijo o fašizmu v tujini. Sploh ultra levi novinarji.</w:t>
      </w:r>
    </w:p>
    <w:p>
      <w:r>
        <w:rPr>
          <w:b/>
          <w:u w:val="single"/>
        </w:rPr>
        <w:t>704258</w:t>
      </w:r>
    </w:p>
    <w:p>
      <w:r>
        <w:t>@TatjanaPirc A tale telovadi ali usmerja promet? Zakaj na vseh straneh čakajo pešci?🙄🤔</w:t>
      </w:r>
    </w:p>
    <w:p>
      <w:r>
        <w:rPr>
          <w:b/>
          <w:u w:val="single"/>
        </w:rPr>
        <w:t>704259</w:t>
      </w:r>
    </w:p>
    <w:p>
      <w:r>
        <w:t>@93_vili @swish41 Du kuanca bojo spt grizl...jebem jim nebo...a lej tu mehičani izpali...dj njaaahi</w:t>
      </w:r>
    </w:p>
    <w:p>
      <w:r>
        <w:rPr>
          <w:b/>
          <w:u w:val="single"/>
        </w:rPr>
        <w:t>704260</w:t>
      </w:r>
    </w:p>
    <w:p>
      <w:r>
        <w:t>@PBohinc @strankaSD Privatniki, ki jih bodo s puško gnali v morje.Kordiš bo poveljeval.</w:t>
      </w:r>
    </w:p>
    <w:p>
      <w:r>
        <w:rPr>
          <w:b/>
          <w:u w:val="single"/>
        </w:rPr>
        <w:t>704261</w:t>
      </w:r>
    </w:p>
    <w:p>
      <w:r>
        <w:t>@Medeja_7 spet plača Slo delavec ,to lahko naredi vsaka budala...s tujim po koprivah mlatit...</w:t>
      </w:r>
    </w:p>
    <w:p>
      <w:r>
        <w:rPr>
          <w:b/>
          <w:u w:val="single"/>
        </w:rPr>
        <w:t>704262</w:t>
      </w:r>
    </w:p>
    <w:p>
      <w:r>
        <w:t>Pot v pekel je tlakovana z dobrimi nameni (kobajagi). https://t.co/9lczHHSzSW</w:t>
      </w:r>
    </w:p>
    <w:p>
      <w:r>
        <w:rPr>
          <w:b/>
          <w:u w:val="single"/>
        </w:rPr>
        <w:t>704263</w:t>
      </w:r>
    </w:p>
    <w:p>
      <w:r>
        <w:t>Slovenci smo se dolga leta borili za svoj jezik. Potem pa nam čefurska novinarka na @KanalA_tv NA KOŠARKI pokvari naš obstoj</w:t>
      </w:r>
    </w:p>
    <w:p>
      <w:r>
        <w:rPr>
          <w:b/>
          <w:u w:val="single"/>
        </w:rPr>
        <w:t>704264</w:t>
      </w:r>
    </w:p>
    <w:p>
      <w:r>
        <w:t>Odbojkarice @NKBM_Volley ugnale @OKCalcit in skočile na prvo mesto.🏐 https://t.co/LqbRhNbjzf</w:t>
      </w:r>
    </w:p>
    <w:p>
      <w:r>
        <w:rPr>
          <w:b/>
          <w:u w:val="single"/>
        </w:rPr>
        <w:t>704265</w:t>
      </w:r>
    </w:p>
    <w:p>
      <w:r>
        <w:t>Bi morali v Sloveniji organizirati spomin na slovenski holokaust (komunistično morijo).</w:t>
        <w:br/>
        <w:t>Tudi to še pride ... https://t.co/9Qhr6qkra0</w:t>
      </w:r>
    </w:p>
    <w:p>
      <w:r>
        <w:rPr>
          <w:b/>
          <w:u w:val="single"/>
        </w:rPr>
        <w:t>704266</w:t>
      </w:r>
    </w:p>
    <w:p>
      <w:r>
        <w:t>@Kriminiblog Ves dan se mi njihovi komadi valijo po glavi; lepo, da so se materalizirali na lajni.</w:t>
      </w:r>
    </w:p>
    <w:p>
      <w:r>
        <w:rPr>
          <w:b/>
          <w:u w:val="single"/>
        </w:rPr>
        <w:t>704267</w:t>
      </w:r>
    </w:p>
    <w:p>
      <w:r>
        <w:t>@NuckinFutsSlo @barjanski To, ja. Najprej pa mora tudi vsak avtomobil poznati svoje pnevmatike, njih stanje in obnasanje.</w:t>
      </w:r>
    </w:p>
    <w:p>
      <w:r>
        <w:rPr>
          <w:b/>
          <w:u w:val="single"/>
        </w:rPr>
        <w:t>704268</w:t>
      </w:r>
    </w:p>
    <w:p>
      <w:r>
        <w:t>Pozna kdo koga, ki bi za razumno ceno oddal garsonjero/mini stanovanje mamici z otrokom? Prosim za RT.</w:t>
      </w:r>
    </w:p>
    <w:p>
      <w:r>
        <w:rPr>
          <w:b/>
          <w:u w:val="single"/>
        </w:rPr>
        <w:t>704269</w:t>
      </w:r>
    </w:p>
    <w:p>
      <w:r>
        <w:t>Kak je EU tiho glede Ameriskega zapiranja otrok. Kera dvolicnost! Lahko jih je vse sram</w:t>
      </w:r>
    </w:p>
    <w:p>
      <w:r>
        <w:rPr>
          <w:b/>
          <w:u w:val="single"/>
        </w:rPr>
        <w:t>704270</w:t>
      </w:r>
    </w:p>
    <w:p>
      <w:r>
        <w:t>@nmusar @JureHrvatic @BozoPredalic @JJansaSDS @AnzeLog @policija_si Na grožnjo naj se @policija_si torej ne odzove? #bolano</w:t>
      </w:r>
    </w:p>
    <w:p>
      <w:r>
        <w:rPr>
          <w:b/>
          <w:u w:val="single"/>
        </w:rPr>
        <w:t>704271</w:t>
      </w:r>
    </w:p>
    <w:p>
      <w:r>
        <w:t>Pravkar igram igro Biathlon Mania. Pridruži se in me poskusi premagati! https://t.co/pVZjxanZdp</w:t>
      </w:r>
    </w:p>
    <w:p>
      <w:r>
        <w:rPr>
          <w:b/>
          <w:u w:val="single"/>
        </w:rPr>
        <w:t>704272</w:t>
      </w:r>
    </w:p>
    <w:p>
      <w:r>
        <w:t>Zdaj je jasno, Tonin je želel le vzklikniti: Bog živi Jelinčičevo Slovenijo!</w:t>
      </w:r>
    </w:p>
    <w:p>
      <w:r>
        <w:rPr>
          <w:b/>
          <w:u w:val="single"/>
        </w:rPr>
        <w:t>704273</w:t>
      </w:r>
    </w:p>
    <w:p>
      <w:r>
        <w:t>@MitjaIrsic Lukšić je že lukav:za vsak primer še v Amwayu,.., kaj pa veš, če ameriški način še tu prevlada. #najbolšnatrehstolihsedet</w:t>
      </w:r>
    </w:p>
    <w:p>
      <w:r>
        <w:rPr>
          <w:b/>
          <w:u w:val="single"/>
        </w:rPr>
        <w:t>704274</w:t>
      </w:r>
    </w:p>
    <w:p>
      <w:r>
        <w:t>@FrancBreznikSDS @JJansaSDS @strankaSD @strankaSDS Ko si komunisti spet vzamejo ekskluzivno pravico...</w:t>
      </w:r>
    </w:p>
    <w:p>
      <w:r>
        <w:rPr>
          <w:b/>
          <w:u w:val="single"/>
        </w:rPr>
        <w:t>704275</w:t>
      </w:r>
    </w:p>
    <w:p>
      <w:r>
        <w:t>Tudi DMramor je zavajal javnost z uspehi(na osn.trošenja+zadolž.+subvencij+fin.prestr.podj), ki ne morejo biti trajni+z nereal.načrti. 4/6</w:t>
      </w:r>
    </w:p>
    <w:p>
      <w:r>
        <w:rPr>
          <w:b/>
          <w:u w:val="single"/>
        </w:rPr>
        <w:t>704276</w:t>
      </w:r>
    </w:p>
    <w:p>
      <w:r>
        <w:t>Škoda le, da janšev sodnik ni fasal kakšnega direkta ali krošeja. Potem bi imel za kaj kokodakati.</w:t>
      </w:r>
    </w:p>
    <w:p>
      <w:r>
        <w:rPr>
          <w:b/>
          <w:u w:val="single"/>
        </w:rPr>
        <w:t>704277</w:t>
      </w:r>
    </w:p>
    <w:p>
      <w:r>
        <w:t>Ta baraba še danes trdi, da ni v "diplomi" nič spornega! Le kdo je temu SMC "etično-moralnemu" bojevniku SMC dal "čitabo"? #seremsemuNANJO!</w:t>
      </w:r>
    </w:p>
    <w:p>
      <w:r>
        <w:rPr>
          <w:b/>
          <w:u w:val="single"/>
        </w:rPr>
        <w:t>704278</w:t>
      </w:r>
    </w:p>
    <w:p>
      <w:r>
        <w:t>Vzdušje spominja na Pionir, kjer je bila v dvorani peščica grških navijačev, vse ostalo pa Slovenci #junaki #eurobasket</w:t>
      </w:r>
    </w:p>
    <w:p>
      <w:r>
        <w:rPr>
          <w:b/>
          <w:u w:val="single"/>
        </w:rPr>
        <w:t>704279</w:t>
      </w:r>
    </w:p>
    <w:p>
      <w:r>
        <w:t>@lucijausaj Komunist je oseba,ki bi rad z nekoristnim gobcanjem dobro živel na račun svojih bratov?</w:t>
      </w:r>
    </w:p>
    <w:p>
      <w:r>
        <w:rPr>
          <w:b/>
          <w:u w:val="single"/>
        </w:rPr>
        <w:t>704280</w:t>
      </w:r>
    </w:p>
    <w:p>
      <w:r>
        <w:t>👍🤣 Pa še ta lubadar si je izbral napačno drevo (SLO). https://t.co/NuA7ZclZ6W</w:t>
      </w:r>
    </w:p>
    <w:p>
      <w:r>
        <w:rPr>
          <w:b/>
          <w:u w:val="single"/>
        </w:rPr>
        <w:t>704281</w:t>
      </w:r>
    </w:p>
    <w:p>
      <w:r>
        <w:t>@NovaSlovenija @NeuroVirtu @JernejVrtovec Je Pogorelec že spisal pridružitveno pogodbo? Kmalu boste tam na 3-4 odstotkih, ob Alenki.</w:t>
      </w:r>
    </w:p>
    <w:p>
      <w:r>
        <w:rPr>
          <w:b/>
          <w:u w:val="single"/>
        </w:rPr>
        <w:t>704282</w:t>
      </w:r>
    </w:p>
    <w:p>
      <w:r>
        <w:t>@Alea41867475 @PLegije To so govorili za fašizem in komunizem raja je rajala ljudje so pa jebal ježa. Za običajnega človeka se mi zdi da ne.</w:t>
      </w:r>
    </w:p>
    <w:p>
      <w:r>
        <w:rPr>
          <w:b/>
          <w:u w:val="single"/>
        </w:rPr>
        <w:t>704283</w:t>
      </w:r>
    </w:p>
    <w:p>
      <w:r>
        <w:t>Nogometni spektakel v Biljah prinaša prve konkretne rezultate - https://t.co/sLdrnkWooy https://t.co/kkw16Dur5h</w:t>
      </w:r>
    </w:p>
    <w:p>
      <w:r>
        <w:rPr>
          <w:b/>
          <w:u w:val="single"/>
        </w:rPr>
        <w:t>704284</w:t>
      </w:r>
    </w:p>
    <w:p>
      <w:r>
        <w:t>@Matej_Klaric @GregorVirant1 Daj apliciraj to na avtomobilsko zavarovanje, pa da vidimo.</w:t>
      </w:r>
    </w:p>
    <w:p>
      <w:r>
        <w:rPr>
          <w:b/>
          <w:u w:val="single"/>
        </w:rPr>
        <w:t>704285</w:t>
      </w:r>
    </w:p>
    <w:p>
      <w:r>
        <w:t>@PetraSlanic Tole v Lj je katastrofa. Me kar mine, ko zagledam tečne in zdolgočasene prodajalce.</w:t>
      </w:r>
    </w:p>
    <w:p>
      <w:r>
        <w:rPr>
          <w:b/>
          <w:u w:val="single"/>
        </w:rPr>
        <w:t>704286</w:t>
      </w:r>
    </w:p>
    <w:p>
      <w:r>
        <w:t>@SiolNEWS najverjetneje ko bo elita se vozila okoli z letečimi in samo vozečimi avtomobili znamke Audi.</w:t>
      </w:r>
    </w:p>
    <w:p>
      <w:r>
        <w:rPr>
          <w:b/>
          <w:u w:val="single"/>
        </w:rPr>
        <w:t>704287</w:t>
      </w:r>
    </w:p>
    <w:p>
      <w:r>
        <w:t>V Soldnu že delamo kepe. Dekleta so svoj veleslalom začele po programu, ob 10.0 https://t.co/k5YU4oCOxP</w:t>
      </w:r>
    </w:p>
    <w:p>
      <w:r>
        <w:rPr>
          <w:b/>
          <w:u w:val="single"/>
        </w:rPr>
        <w:t>704288</w:t>
      </w:r>
    </w:p>
    <w:p>
      <w:r>
        <w:t>@freeeky @niksipiksi Lej, jaz jo razumem. Ni hujšega stresa kot nov telefon, ni!!!</w:t>
      </w:r>
    </w:p>
    <w:p>
      <w:r>
        <w:rPr>
          <w:b/>
          <w:u w:val="single"/>
        </w:rPr>
        <w:t>704289</w:t>
      </w:r>
    </w:p>
    <w:p>
      <w:r>
        <w:t>@GrilcNejc Ko sem dal na Val je bil Panjabi MC. Super ritmi za zbudit/prebudit se 😁 Sem upal, da bo še Mundian To Bach Ke 😅 @Val202</w:t>
      </w:r>
    </w:p>
    <w:p>
      <w:r>
        <w:rPr>
          <w:b/>
          <w:u w:val="single"/>
        </w:rPr>
        <w:t>704290</w:t>
      </w:r>
    </w:p>
    <w:p>
      <w:r>
        <w:t>Mladifest majčke! V zgodovini izdanih majčk KŠS-ja je odsotek kulskih 100%. http://t.co/efapE8gDdQ</w:t>
      </w:r>
    </w:p>
    <w:p>
      <w:r>
        <w:rPr>
          <w:b/>
          <w:u w:val="single"/>
        </w:rPr>
        <w:t>704291</w:t>
      </w:r>
    </w:p>
    <w:p>
      <w:r>
        <w:t>@kekbarbara Flixbus zgleda še hitrejši od vlaka. Ampak po cesti bom 100 % prišel. Z letalom bom mogoče doma ostal 🤷🏻‍♂️</w:t>
      </w:r>
    </w:p>
    <w:p>
      <w:r>
        <w:rPr>
          <w:b/>
          <w:u w:val="single"/>
        </w:rPr>
        <w:t>704292</w:t>
      </w:r>
    </w:p>
    <w:p>
      <w:r>
        <w:t>če nekomu manjka empatije, ga družba itak izpljune, medijem pa to lahko uspe, mogoče, z neko totalno sabotažo in tud to se dogaja #toplovod</w:t>
      </w:r>
    </w:p>
    <w:p>
      <w:r>
        <w:rPr>
          <w:b/>
          <w:u w:val="single"/>
        </w:rPr>
        <w:t>704293</w:t>
      </w:r>
    </w:p>
    <w:p>
      <w:r>
        <w:t>Ta konec tedna lahko v Izzivu Titanov najdete Božanske Tortice za dogodek "Torte"! https://t.co/0gqHXGzni3 https://t.co/boWUw6myh7</w:t>
      </w:r>
    </w:p>
    <w:p>
      <w:r>
        <w:rPr>
          <w:b/>
          <w:u w:val="single"/>
        </w:rPr>
        <w:t>704294</w:t>
      </w:r>
    </w:p>
    <w:p>
      <w:r>
        <w:t>@Rok_Novak In če še tam ne moreš, vzameš helikopter in vzletiš. Po moje bo Šarec vzel slednje.</w:t>
      </w:r>
    </w:p>
    <w:p>
      <w:r>
        <w:rPr>
          <w:b/>
          <w:u w:val="single"/>
        </w:rPr>
        <w:t>704295</w:t>
      </w:r>
    </w:p>
    <w:p>
      <w:r>
        <w:t>@kokochannel12 Radencev, ce ze. 😉 Domacini pa bi rekli Radenec (ampak kdo se njih lahko jemlje resno, ce so si izvolili taksnega zupana).</w:t>
      </w:r>
    </w:p>
    <w:p>
      <w:r>
        <w:rPr>
          <w:b/>
          <w:u w:val="single"/>
        </w:rPr>
        <w:t>704296</w:t>
      </w:r>
    </w:p>
    <w:p>
      <w:r>
        <w:t>Kdo so #kiti • Kje živijo • Kako dihajo ... spoznajte kite, nežne velikane, skrivnostne pevce in svetovne popotnike https://t.co/YOs35tXzIK</w:t>
      </w:r>
    </w:p>
    <w:p>
      <w:r>
        <w:rPr>
          <w:b/>
          <w:u w:val="single"/>
        </w:rPr>
        <w:t>704297</w:t>
      </w:r>
    </w:p>
    <w:p>
      <w:r>
        <w:t>Ddr @kjaklic na @RadioOgnjisce s kirurško natančnostjo v pol ure skozi anus iz želodca potegne argunente proti Milanu Brglezu. #nagrouzno</w:t>
      </w:r>
    </w:p>
    <w:p>
      <w:r>
        <w:rPr>
          <w:b/>
          <w:u w:val="single"/>
        </w:rPr>
        <w:t>704298</w:t>
      </w:r>
    </w:p>
    <w:p>
      <w:r>
        <w:t>@slovenskipanter No, talibani že--v Afganistanu--pa se o tem molči</w:t>
        <w:br/>
        <w:br/>
        <w:t>Toplo ti priporočam brati knjigo LEPOTA ZA TANČICO--Mladinska knjiga</w:t>
      </w:r>
    </w:p>
    <w:p>
      <w:r>
        <w:rPr>
          <w:b/>
          <w:u w:val="single"/>
        </w:rPr>
        <w:t>704299</w:t>
      </w:r>
    </w:p>
    <w:p>
      <w:r>
        <w:t>@meteoriterain @JozeJerovsek Ko bi vsaj na glas napisal, kaj ga najbolj moti. #šifrapriimek</w:t>
      </w:r>
    </w:p>
    <w:p>
      <w:r>
        <w:rPr>
          <w:b/>
          <w:u w:val="single"/>
        </w:rPr>
        <w:t>704300</w:t>
      </w:r>
    </w:p>
    <w:p>
      <w:r>
        <w:t>Bencin/dizl se draži, elektrika se bo dražila.... na kaj še lahko "tankam" avto? Na scalnico bi deloval? #samvprašam</w:t>
      </w:r>
    </w:p>
    <w:p>
      <w:r>
        <w:rPr>
          <w:b/>
          <w:u w:val="single"/>
        </w:rPr>
        <w:t>704301</w:t>
      </w:r>
    </w:p>
    <w:p>
      <w:r>
        <w:t xml:space="preserve">Janša: "Slovenija dela veliko napako, ker ni sprejela ponujene pomoči Nemčije glede varovanja meje!" </w:t>
        <w:br/>
        <w:t>Kdo ga je pa kaj vprašal ...?</w:t>
      </w:r>
    </w:p>
    <w:p>
      <w:r>
        <w:rPr>
          <w:b/>
          <w:u w:val="single"/>
        </w:rPr>
        <w:t>704302</w:t>
      </w:r>
    </w:p>
    <w:p>
      <w:r>
        <w:t>To je skrivnostni češki milijarder, ki je kupil POP TV</w:t>
        <w:br/>
        <w:t>https://t.co/saqHZhTLmQ https://t.co/6WNB9LEWg1</w:t>
      </w:r>
    </w:p>
    <w:p>
      <w:r>
        <w:rPr>
          <w:b/>
          <w:u w:val="single"/>
        </w:rPr>
        <w:t>704303</w:t>
      </w:r>
    </w:p>
    <w:p>
      <w:r>
        <w:t>@JanezMeznarec @Nova24TV Zdravila za bebavost zaenkrat še niso iznašli, zato so novinarji NoreTV zaenkrat v še bolj podrejenem položaju</w:t>
      </w:r>
    </w:p>
    <w:p>
      <w:r>
        <w:rPr>
          <w:b/>
          <w:u w:val="single"/>
        </w:rPr>
        <w:t>704304</w:t>
      </w:r>
    </w:p>
    <w:p>
      <w:r>
        <w:t>Novi mejnik orbanovanja: Sprejet &amp;amp;quot;suženjski&amp;amp;quot; zakon in uvedena upravna (nad)sodišča https://t.co/LEBpkK3En7</w:t>
      </w:r>
    </w:p>
    <w:p>
      <w:r>
        <w:rPr>
          <w:b/>
          <w:u w:val="single"/>
        </w:rPr>
        <w:t>704305</w:t>
      </w:r>
    </w:p>
    <w:p>
      <w:r>
        <w:t>@Matej_Klaric Neoliberalizem ne more preživeti, če se ne napajaniz države. Zato hoče kot največje prase vse druge izriniti od korita.</w:t>
      </w:r>
    </w:p>
    <w:p>
      <w:r>
        <w:rPr>
          <w:b/>
          <w:u w:val="single"/>
        </w:rPr>
        <w:t>704306</w:t>
      </w:r>
    </w:p>
    <w:p>
      <w:r>
        <w:t>Urad za meroslovje, Inštitut za sl. jezik in Lovska zveza jih niti skupaj ne bi mogli naučit, koliko znaša streljaj. https://t.co/eGROJ1MMsa</w:t>
      </w:r>
    </w:p>
    <w:p>
      <w:r>
        <w:rPr>
          <w:b/>
          <w:u w:val="single"/>
        </w:rPr>
        <w:t>704307</w:t>
      </w:r>
    </w:p>
    <w:p>
      <w:r>
        <w:t>Torodić teka po londonskih ulicah in beži pred novinarji. Kučan, Jankovič et consortes še ne tečejo.</w:t>
      </w:r>
    </w:p>
    <w:p>
      <w:r>
        <w:rPr>
          <w:b/>
          <w:u w:val="single"/>
        </w:rPr>
        <w:t>704308</w:t>
      </w:r>
    </w:p>
    <w:p>
      <w:r>
        <w:t>Ampak...v bistvu ni res, da v savdskih šolah učijo sovraštva...učijo samo Islam, ki je sovražen do vseh nevernikov.</w:t>
      </w:r>
    </w:p>
    <w:p>
      <w:r>
        <w:rPr>
          <w:b/>
          <w:u w:val="single"/>
        </w:rPr>
        <w:t>704309</w:t>
      </w:r>
    </w:p>
    <w:p>
      <w:r>
        <w:t>@Adornoisdead @KatarinaJenko @jkmcnk @lukavalas @pengovsky V komunizmu poleti ne bo nikomur vroče!</w:t>
      </w:r>
    </w:p>
    <w:p>
      <w:r>
        <w:rPr>
          <w:b/>
          <w:u w:val="single"/>
        </w:rPr>
        <w:t>704310</w:t>
      </w:r>
    </w:p>
    <w:p>
      <w:r>
        <w:t>@wildduckMb @LottaS10 @strankalevica Desnica je proizvedla Zvon 1 in 2. Posledice tega "ropanja" nosimo vsi davkoplačevalci.</w:t>
      </w:r>
    </w:p>
    <w:p>
      <w:r>
        <w:rPr>
          <w:b/>
          <w:u w:val="single"/>
        </w:rPr>
        <w:t>704311</w:t>
      </w:r>
    </w:p>
    <w:p>
      <w:r>
        <w:t>@lbeethoven39 V tem propagandnem revoltu parol,simbolov,rituala,pa res nimajo,kaj kulturno življenjskega..srp,kladivo,krvava zvezda pa smrt!</w:t>
      </w:r>
    </w:p>
    <w:p>
      <w:r>
        <w:rPr>
          <w:b/>
          <w:u w:val="single"/>
        </w:rPr>
        <w:t>704312</w:t>
      </w:r>
    </w:p>
    <w:p>
      <w:r>
        <w:t>@hrastelj Točno to sem jaz lani videl ob cesti. Ni mi blo jasno kaj zaen mutiran mucek je ti.</w:t>
      </w:r>
    </w:p>
    <w:p>
      <w:r>
        <w:rPr>
          <w:b/>
          <w:u w:val="single"/>
        </w:rPr>
        <w:t>704313</w:t>
      </w:r>
    </w:p>
    <w:p>
      <w:r>
        <w:t>@MarjetaKuhar bomo šli v borbo, če nas bo dovolj, bo MKC usahnila, pa da vidimo, kaj se bo dogodilo na fronti, brez borbe ni uspeha #mojtijm</w:t>
      </w:r>
    </w:p>
    <w:p>
      <w:r>
        <w:rPr>
          <w:b/>
          <w:u w:val="single"/>
        </w:rPr>
        <w:t>704314</w:t>
      </w:r>
    </w:p>
    <w:p>
      <w:r>
        <w:t>@PreglArjan Po vaši komunistično-zločinski zaslugi v SLO skoraj ni več Slovencev, torej je tisto kar je prodano velik uspeh.</w:t>
      </w:r>
    </w:p>
    <w:p>
      <w:r>
        <w:rPr>
          <w:b/>
          <w:u w:val="single"/>
        </w:rPr>
        <w:t>704315</w:t>
      </w:r>
    </w:p>
    <w:p>
      <w:r>
        <w:t>Resnica vedno priplava na površje, sicer z zamikom, pride pa gvišno. https://t.co/ZhoUd2R9Ul</w:t>
      </w:r>
    </w:p>
    <w:p>
      <w:r>
        <w:rPr>
          <w:b/>
          <w:u w:val="single"/>
        </w:rPr>
        <w:t>704316</w:t>
      </w:r>
    </w:p>
    <w:p>
      <w:r>
        <w:t>@viktor_viktorh @BojanPozar @kizidor Cerebralni bankrotiranci o tem ne morete soditi.</w:t>
      </w:r>
    </w:p>
    <w:p>
      <w:r>
        <w:rPr>
          <w:b/>
          <w:u w:val="single"/>
        </w:rPr>
        <w:t>704317</w:t>
      </w:r>
    </w:p>
    <w:p>
      <w:r>
        <w:t>@Urskitka Kr tako dalje smo letos prodali za 7% več antidepresivnih tablet</w:t>
        <w:br/>
        <w:t>In se prec pri dobičku pozna 💪🏻</w:t>
      </w:r>
    </w:p>
    <w:p>
      <w:r>
        <w:rPr>
          <w:b/>
          <w:u w:val="single"/>
        </w:rPr>
        <w:t>704318</w:t>
      </w:r>
    </w:p>
    <w:p>
      <w:r>
        <w:t>Kako s pomočjo pogrebnikov podjetij opehariti delavce? Jutri na Pod črto! #pogrebnikipodjetij #mrežaorion</w:t>
      </w:r>
    </w:p>
    <w:p>
      <w:r>
        <w:rPr>
          <w:b/>
          <w:u w:val="single"/>
        </w:rPr>
        <w:t>704319</w:t>
      </w:r>
    </w:p>
    <w:p>
      <w:r>
        <w:t>@tyschew @maceklj Ti itak še vedno misliš, da se jst samo ne znam organizirat, so hush puppy. https://t.co/cHLyNSgsz7</w:t>
      </w:r>
    </w:p>
    <w:p>
      <w:r>
        <w:rPr>
          <w:b/>
          <w:u w:val="single"/>
        </w:rPr>
        <w:t>704320</w:t>
      </w:r>
    </w:p>
    <w:p>
      <w:r>
        <w:t>rekviziti za pregled nosu; spekulum + naglavna luč. ali najširši livček na otoskopu</w:t>
        <w:br/>
        <w:br/>
        <w:t>#ORL #SolaUrgence</w:t>
      </w:r>
    </w:p>
    <w:p>
      <w:r>
        <w:rPr>
          <w:b/>
          <w:u w:val="single"/>
        </w:rPr>
        <w:t>704321</w:t>
      </w:r>
    </w:p>
    <w:p>
      <w:r>
        <w:t>Naši estradniki na fotografiji izpred desetih let in danes #10yearchallenge https://t.co/vGOxY1EM2W https://t.co/Y25zYqY0dx</w:t>
      </w:r>
    </w:p>
    <w:p>
      <w:r>
        <w:rPr>
          <w:b/>
          <w:u w:val="single"/>
        </w:rPr>
        <w:t>704322</w:t>
      </w:r>
    </w:p>
    <w:p>
      <w:r>
        <w:t>@polikarbonat A če ti rečejo: Pojdi v luno, ti presneti pantalon.", a to velja isto kot mona?</w:t>
      </w:r>
    </w:p>
    <w:p>
      <w:r>
        <w:rPr>
          <w:b/>
          <w:u w:val="single"/>
        </w:rPr>
        <w:t>704323</w:t>
      </w:r>
    </w:p>
    <w:p>
      <w:r>
        <w:t>Pilot kontrolorju:</w:t>
        <w:br/>
        <w:t>"Levi motor gori, izgubljamo višino. Prosim za navodila"</w:t>
        <w:br/>
        <w:t>Kontrolor:</w:t>
        <w:br/>
        <w:t>"Oče naš, ki si v nebesih..."</w:t>
      </w:r>
    </w:p>
    <w:p>
      <w:r>
        <w:rPr>
          <w:b/>
          <w:u w:val="single"/>
        </w:rPr>
        <w:t>704324</w:t>
      </w:r>
    </w:p>
    <w:p>
      <w:r>
        <w:t>@kizidor A si bral V imenu države? Janša je kot minister uril ustaško paravojsko, muslimanom pa prodajal orožje.</w:t>
      </w:r>
    </w:p>
    <w:p>
      <w:r>
        <w:rPr>
          <w:b/>
          <w:u w:val="single"/>
        </w:rPr>
        <w:t>704325</w:t>
      </w:r>
    </w:p>
    <w:p>
      <w:r>
        <w:t>@TatjanaPirc Če bi pisalo "Samo mrtva ženska je dobra ženska", bi to knjigo že cenzurirali in prepovedali prodajo. #EqualityForAll</w:t>
      </w:r>
    </w:p>
    <w:p>
      <w:r>
        <w:rPr>
          <w:b/>
          <w:u w:val="single"/>
        </w:rPr>
        <w:t>704326</w:t>
      </w:r>
    </w:p>
    <w:p>
      <w:r>
        <w:t>@aleksandertusek logicno. to je tudi treba, ce pa sistem drzijo v rokah komunisti</w:t>
      </w:r>
    </w:p>
    <w:p>
      <w:r>
        <w:rPr>
          <w:b/>
          <w:u w:val="single"/>
        </w:rPr>
        <w:t>704327</w:t>
      </w:r>
    </w:p>
    <w:p>
      <w:r>
        <w:t>Ta teden je scenarij za @sportnisos še povsem prazen - vabljeni k pošiljanju svojih športnih vprašanj (slavko.jeric@rtvslo.si), hvala!</w:t>
      </w:r>
    </w:p>
    <w:p>
      <w:r>
        <w:rPr>
          <w:b/>
          <w:u w:val="single"/>
        </w:rPr>
        <w:t>704328</w:t>
      </w:r>
    </w:p>
    <w:p>
      <w:r>
        <w:t>Tuji mediji na križ pribili Janšo, ta vsakemu posebej odgovarja v svojem slogu https://t.co/g4vKuFkApz</w:t>
      </w:r>
    </w:p>
    <w:p>
      <w:r>
        <w:rPr>
          <w:b/>
          <w:u w:val="single"/>
        </w:rPr>
        <w:t>704329</w:t>
      </w:r>
    </w:p>
    <w:p>
      <w:r>
        <w:t>Salvini reševalnim ladjam prepoveduje vplutje v italijanske vode, https://t.co/wYdF8woLRw</w:t>
      </w:r>
    </w:p>
    <w:p>
      <w:r>
        <w:rPr>
          <w:b/>
          <w:u w:val="single"/>
        </w:rPr>
        <w:t>704330</w:t>
      </w:r>
    </w:p>
    <w:p>
      <w:r>
        <w:t>Pri čemer glavne odločitve (NLB, Telekom,....) prepušča vladi. https://t.co/wsfvZEq2sX</w:t>
      </w:r>
    </w:p>
    <w:p>
      <w:r>
        <w:rPr>
          <w:b/>
          <w:u w:val="single"/>
        </w:rPr>
        <w:t>704331</w:t>
      </w:r>
    </w:p>
    <w:p>
      <w:r>
        <w:t>LOLITVE: Zmagal je Dedek Mraz, ki pod kučmo skriva Miklavževo kapo. Za njim tiho niti vleče Božiček.</w:t>
      </w:r>
    </w:p>
    <w:p>
      <w:r>
        <w:rPr>
          <w:b/>
          <w:u w:val="single"/>
        </w:rPr>
        <w:t>704332</w:t>
      </w:r>
    </w:p>
    <w:p>
      <w:r>
        <w:t>Ne lažite skupnosti: Pogačnikovo sodišče je sposobno najti svojo sodbo migrantu osumljenemu posilstev študentk https://t.co/n9KHeCdBL3</w:t>
      </w:r>
    </w:p>
    <w:p>
      <w:r>
        <w:rPr>
          <w:b/>
          <w:u w:val="single"/>
        </w:rPr>
        <w:t>704333</w:t>
      </w:r>
    </w:p>
    <w:p>
      <w:r>
        <w:t>@hrejzi @vladaRS @JJansaSDS Si pozabil na svojo varnost,ko odideš nastavi eksploziv ,pa naj potem raziskuje v peklu.!</w:t>
      </w:r>
    </w:p>
    <w:p>
      <w:r>
        <w:rPr>
          <w:b/>
          <w:u w:val="single"/>
        </w:rPr>
        <w:t>704334</w:t>
      </w:r>
    </w:p>
    <w:p>
      <w:r>
        <w:t>@DarkoAP @MisaVugrinec Pri meni še kdo poskusi. Se pa jih hvala Bogu hitro prepriča.</w:t>
      </w:r>
    </w:p>
    <w:p>
      <w:r>
        <w:rPr>
          <w:b/>
          <w:u w:val="single"/>
        </w:rPr>
        <w:t>704335</w:t>
      </w:r>
    </w:p>
    <w:p>
      <w:r>
        <w:t>@Urskitka Adijo domača marelična marmelada. Upanje na slivovo je ostaja, v kolikor babice ne pozebejo.</w:t>
      </w:r>
    </w:p>
    <w:p>
      <w:r>
        <w:rPr>
          <w:b/>
          <w:u w:val="single"/>
        </w:rPr>
        <w:t>704336</w:t>
      </w:r>
    </w:p>
    <w:p>
      <w:r>
        <w:t>@KatarinaDbr Skrajni čas za dostavo lokalno pridelanega avokadovega namaza v kozjem rogu s poniji (bicikli)</w:t>
      </w:r>
    </w:p>
    <w:p>
      <w:r>
        <w:rPr>
          <w:b/>
          <w:u w:val="single"/>
        </w:rPr>
        <w:t>704337</w:t>
      </w:r>
    </w:p>
    <w:p>
      <w:r>
        <w:t>@PortalPolitikis Sumljiva pošiljka ? A so Jankovičevi kakšen davek plačali ?</w:t>
      </w:r>
    </w:p>
    <w:p>
      <w:r>
        <w:rPr>
          <w:b/>
          <w:u w:val="single"/>
        </w:rPr>
        <w:t>704338</w:t>
      </w:r>
    </w:p>
    <w:p>
      <w:r>
        <w:t xml:space="preserve">A se @BorutPahor med ustaškimi obeležji </w:t>
        <w:br/>
        <w:t>počuti prav tako dobro, kot z malimi miškami!?</w:t>
        <w:br/>
        <w:br/>
        <w:t>In temu se reče sprava?</w:t>
        <w:br/>
        <w:t>To je revizija zgodovine!!</w:t>
      </w:r>
    </w:p>
    <w:p>
      <w:r>
        <w:rPr>
          <w:b/>
          <w:u w:val="single"/>
        </w:rPr>
        <w:t>704339</w:t>
      </w:r>
    </w:p>
    <w:p>
      <w:r>
        <w:t>@FrancTursic @StezinarDrago @petra_jansa @ZdruzenaDesnica Hm..Eden je našel 'tržno nišo'....striže...</w:t>
        <w:br/>
        <w:t>bebebebepress</w:t>
      </w:r>
    </w:p>
    <w:p>
      <w:r>
        <w:rPr>
          <w:b/>
          <w:u w:val="single"/>
        </w:rPr>
        <w:t>704340</w:t>
      </w:r>
    </w:p>
    <w:p>
      <w:r>
        <w:t>Kidričevski strelci imajo nove tri elektronske tarče https://t.co/YHQtL6Y7HR</w:t>
      </w:r>
    </w:p>
    <w:p>
      <w:r>
        <w:rPr>
          <w:b/>
          <w:u w:val="single"/>
        </w:rPr>
        <w:t>704341</w:t>
      </w:r>
    </w:p>
    <w:p>
      <w:r>
        <w:t>@tyschew Naslednjic  naj prodajalec nujno nastima en avo on toast in povprasa o preteklih izkusnjah z znamko...jebote pa kaj to oni resno...</w:t>
      </w:r>
    </w:p>
    <w:p>
      <w:r>
        <w:rPr>
          <w:b/>
          <w:u w:val="single"/>
        </w:rPr>
        <w:t>704342</w:t>
      </w:r>
    </w:p>
    <w:p>
      <w:r>
        <w:t>Na TV lahko pravkar opazujemo pojav, ki ga to zimo v živo nismo dočakali - prehajanje dežja v sneg.</w:t>
      </w:r>
    </w:p>
    <w:p>
      <w:r>
        <w:rPr>
          <w:b/>
          <w:u w:val="single"/>
        </w:rPr>
        <w:t>704343</w:t>
      </w:r>
    </w:p>
    <w:p>
      <w:r>
        <w:t>@kumrova Humanic, Rudnik pri nas ima ponavadi zadnje pare ugodno, lepo izbiro.</w:t>
      </w:r>
    </w:p>
    <w:p>
      <w:r>
        <w:rPr>
          <w:b/>
          <w:u w:val="single"/>
        </w:rPr>
        <w:t>704344</w:t>
      </w:r>
    </w:p>
    <w:p>
      <w:r>
        <w:t xml:space="preserve">Po pogovorih vidim, da levi ful spremljajo Novatv. </w:t>
        <w:br/>
        <w:t>Nočna mora režima se je uresničila:  https://t.co/8s8IYguBqX</w:t>
      </w:r>
    </w:p>
    <w:p>
      <w:r>
        <w:rPr>
          <w:b/>
          <w:u w:val="single"/>
        </w:rPr>
        <w:t>704345</w:t>
      </w:r>
    </w:p>
    <w:p>
      <w:r>
        <w:t>@ggmY66 Butl, butl Mišič. Če bi namesto tebe postavili robota, bi bilo v Sloveniji veliko bolje</w:t>
      </w:r>
    </w:p>
    <w:p>
      <w:r>
        <w:rPr>
          <w:b/>
          <w:u w:val="single"/>
        </w:rPr>
        <w:t>704346</w:t>
      </w:r>
    </w:p>
    <w:p>
      <w:r>
        <w:t>Nobenega problema ni, sodnik je postal neumen šele medtem, ko je sodna razprava že potekala.</w:t>
      </w:r>
    </w:p>
    <w:p>
      <w:r>
        <w:rPr>
          <w:b/>
          <w:u w:val="single"/>
        </w:rPr>
        <w:t>704347</w:t>
      </w:r>
    </w:p>
    <w:p>
      <w:r>
        <w:t>3. marca se vidimo pred TV zasloni saj prihajajo sveže #Bučke. https://t.co/hIJQt8iVTO</w:t>
      </w:r>
    </w:p>
    <w:p>
      <w:r>
        <w:rPr>
          <w:b/>
          <w:u w:val="single"/>
        </w:rPr>
        <w:t>704348</w:t>
      </w:r>
    </w:p>
    <w:p>
      <w:r>
        <w:t>Sumljive pošiljke so samo lani davkoplačevalce stale najmanj 45.000 evrov https://t.co/wjDI3qlr5H</w:t>
      </w:r>
    </w:p>
    <w:p>
      <w:r>
        <w:rPr>
          <w:b/>
          <w:u w:val="single"/>
        </w:rPr>
        <w:t>704349</w:t>
      </w:r>
    </w:p>
    <w:p>
      <w:r>
        <w:t>Ko celo dopoldne porabiš za ukvarjanje s kretenizmi, ti je žal, da si se sploh iz postelje dvignil. Grrr</w:t>
      </w:r>
    </w:p>
    <w:p>
      <w:r>
        <w:rPr>
          <w:b/>
          <w:u w:val="single"/>
        </w:rPr>
        <w:t>704350</w:t>
      </w:r>
    </w:p>
    <w:p>
      <w:r>
        <w:t>@finance_si Prva recesija bo uničila vse prirastka kapitala tako, kot je bilo 2009, ko skladi niso izplačevali glavnice s prirastki.</w:t>
      </w:r>
    </w:p>
    <w:p>
      <w:r>
        <w:rPr>
          <w:b/>
          <w:u w:val="single"/>
        </w:rPr>
        <w:t>704351</w:t>
      </w:r>
    </w:p>
    <w:p>
      <w:r>
        <w:t>... in poleg tega enormni komercialni odstreli divjadi s katerimi se sicer medvedi in volkovi prehranjujejo... https://t.co/9hO9Bdu5e5</w:t>
      </w:r>
    </w:p>
    <w:p>
      <w:r>
        <w:rPr>
          <w:b/>
          <w:u w:val="single"/>
        </w:rPr>
        <w:t>704352</w:t>
      </w:r>
    </w:p>
    <w:p>
      <w:r>
        <w:t>V petek zvečer mi je en tip v lokalu ponujal svojo odvečno kombučno tekočino. To hočem v petek zvečer. Kombučo.</w:t>
      </w:r>
    </w:p>
    <w:p>
      <w:r>
        <w:rPr>
          <w:b/>
          <w:u w:val="single"/>
        </w:rPr>
        <w:t>704353</w:t>
      </w:r>
    </w:p>
    <w:p>
      <w:r>
        <w:t>Levi hujšajo, desnim pa - tokrat na levi strani omizja - raste rit. Pripravite kokice! #tarca #vrtec</w:t>
      </w:r>
    </w:p>
    <w:p>
      <w:r>
        <w:rPr>
          <w:b/>
          <w:u w:val="single"/>
        </w:rPr>
        <w:t>704354</w:t>
      </w:r>
    </w:p>
    <w:p>
      <w:r>
        <w:t>@bogdan28 @MarkoFratnik Prej bi rekla, da jim sonce ne zaneti slame, ne možganov.</w:t>
      </w:r>
    </w:p>
    <w:p>
      <w:r>
        <w:rPr>
          <w:b/>
          <w:u w:val="single"/>
        </w:rPr>
        <w:t>704355</w:t>
      </w:r>
    </w:p>
    <w:p>
      <w:r>
        <w:t>Velika Kladuša - policijska akcija končana, našli orožje in mamila: https://t.co/XE3NyxdOiq</w:t>
      </w:r>
    </w:p>
    <w:p>
      <w:r>
        <w:rPr>
          <w:b/>
          <w:u w:val="single"/>
        </w:rPr>
        <w:t>704356</w:t>
      </w:r>
    </w:p>
    <w:p>
      <w:r>
        <w:t>potem pa pljuvate čez totalitarno Jugoslavijo...leta 1990 na plebiscitu nas niso streljali z gumijastimi naboji... #Katalonija #referendum</w:t>
      </w:r>
    </w:p>
    <w:p>
      <w:r>
        <w:rPr>
          <w:b/>
          <w:u w:val="single"/>
        </w:rPr>
        <w:t>704357</w:t>
      </w:r>
    </w:p>
    <w:p>
      <w:r>
        <w:t>Najbolj vroca vadba ta hip, PILOXING KNOCKOUT z Dono Pavlovic v Sportclubu. https://t.co/10rHLx8oDe</w:t>
      </w:r>
    </w:p>
    <w:p>
      <w:r>
        <w:rPr>
          <w:b/>
          <w:u w:val="single"/>
        </w:rPr>
        <w:t>704358</w:t>
      </w:r>
    </w:p>
    <w:p>
      <w:r>
        <w:t>Sovražni in dejanski govor komunističnih privilegirancev in njihovih dedičev ...</w:t>
      </w:r>
    </w:p>
    <w:p>
      <w:r>
        <w:rPr>
          <w:b/>
          <w:u w:val="single"/>
        </w:rPr>
        <w:t>704359</w:t>
      </w:r>
    </w:p>
    <w:p>
      <w:r>
        <w:t>@petrasovdat @praprotnix ZIRS spremlja tudi prodajo zdravil prek spleta, vendar so problem tuje spletne strani, kar je nemogoce nadzirati.</w:t>
      </w:r>
    </w:p>
    <w:p>
      <w:r>
        <w:rPr>
          <w:b/>
          <w:u w:val="single"/>
        </w:rPr>
        <w:t>704360</w:t>
      </w:r>
    </w:p>
    <w:p>
      <w:r>
        <w:t>bi kdo lahko pomagal bogi mucki....?</w:t>
        <w:br/>
        <w:t>Preberite in delite prosim. Stara, zelo prijazna in bolna mucka se bo po... http://t.co/hGKdzZJgUa</w:t>
      </w:r>
    </w:p>
    <w:p>
      <w:r>
        <w:rPr>
          <w:b/>
          <w:u w:val="single"/>
        </w:rPr>
        <w:t>704361</w:t>
      </w:r>
    </w:p>
    <w:p>
      <w:r>
        <w:t>@SVesel @mrevlje Naši “moralisti” pač nimajo političnega ali kakršnegakoli bontona.</w:t>
      </w:r>
    </w:p>
    <w:p>
      <w:r>
        <w:rPr>
          <w:b/>
          <w:u w:val="single"/>
        </w:rPr>
        <w:t>704362</w:t>
      </w:r>
    </w:p>
    <w:p>
      <w:r>
        <w:t>@MLP_officiel @matteosalvinimi Ostajata exstremen problem za levičarje kako se jih znebiti..upajmo da ne po medelu Novozelandca !?</w:t>
      </w:r>
    </w:p>
    <w:p>
      <w:r>
        <w:rPr>
          <w:b/>
          <w:u w:val="single"/>
        </w:rPr>
        <w:t>704363</w:t>
      </w:r>
    </w:p>
    <w:p>
      <w:r>
        <w:t>@mojcav1 @EPameten @Nova24TV @JJansaSDS @strankaSDS @mojcav1 a še kaj golobe rediš? V juniju imamo piknik, pa bi kaj mesa kupili.</w:t>
      </w:r>
    </w:p>
    <w:p>
      <w:r>
        <w:rPr>
          <w:b/>
          <w:u w:val="single"/>
        </w:rPr>
        <w:t>704364</w:t>
      </w:r>
    </w:p>
    <w:p>
      <w:r>
        <w:t>Nov izjemen uspeh velikega slovenskega upa: Meta Hrovat pred OI v odlični formi! | Ekipa24 https://t.co/bwMrWD6mEN https://t.co/eWLPueohQg</w:t>
      </w:r>
    </w:p>
    <w:p>
      <w:r>
        <w:rPr>
          <w:b/>
          <w:u w:val="single"/>
        </w:rPr>
        <w:t>704365</w:t>
      </w:r>
    </w:p>
    <w:p>
      <w:r>
        <w:t>@MGJan @BorutPahor Neizobraženi komunajzarji, bi najbrž morala napisat. https://t.co/oP7pbW5cZL</w:t>
      </w:r>
    </w:p>
    <w:p>
      <w:r>
        <w:rPr>
          <w:b/>
          <w:u w:val="single"/>
        </w:rPr>
        <w:t>704366</w:t>
      </w:r>
    </w:p>
    <w:p>
      <w:r>
        <w:t>Po dolgem času gledal Odmeve. Franjo Štiblar je take neumnost nakladal, da te oddaje spet ne bom gledal par mesecev.</w:t>
      </w:r>
    </w:p>
    <w:p>
      <w:r>
        <w:rPr>
          <w:b/>
          <w:u w:val="single"/>
        </w:rPr>
        <w:t>704367</w:t>
      </w:r>
    </w:p>
    <w:p>
      <w:r>
        <w:t>(VIDEO) Video kamere posnele poskus nezakonitega vstopa migranta v zasebno hišo! https://t.co/DuvbYjBo8I https://t.co/UlPjKkyVQr</w:t>
      </w:r>
    </w:p>
    <w:p>
      <w:r>
        <w:rPr>
          <w:b/>
          <w:u w:val="single"/>
        </w:rPr>
        <w:t>704368</w:t>
      </w:r>
    </w:p>
    <w:p>
      <w:r>
        <w:t>V petek se v Ljubljani obeta nekaj posebnega! Pripravite svoje brbončice! @visitljubljana #gourmetlj</w:t>
        <w:br/>
        <w:t>https://t.co/mMf95lB6Gf</w:t>
      </w:r>
    </w:p>
    <w:p>
      <w:r>
        <w:rPr>
          <w:b/>
          <w:u w:val="single"/>
        </w:rPr>
        <w:t>704369</w:t>
      </w:r>
    </w:p>
    <w:p>
      <w:r>
        <w:t>Razumem Mariborčane, da so jezni zaradi porazov na igrišču. Ne razumem pa Zahoviča, ki s svojim primitivizmom in... https://t.co/RbvAmvxKyp</w:t>
      </w:r>
    </w:p>
    <w:p>
      <w:r>
        <w:rPr>
          <w:b/>
          <w:u w:val="single"/>
        </w:rPr>
        <w:t>704370</w:t>
      </w:r>
    </w:p>
    <w:p>
      <w:r>
        <w:t>@sgsonjasg Idrja sprave kot manipulacija komunistov? Janša bo že vedel. Od znotraj.</w:t>
      </w:r>
    </w:p>
    <w:p>
      <w:r>
        <w:rPr>
          <w:b/>
          <w:u w:val="single"/>
        </w:rPr>
        <w:t>704371</w:t>
      </w:r>
    </w:p>
    <w:p>
      <w:r>
        <w:t>@ciro_ciril @TankoJoze Pa koliko časa bo ta tip še v politiki ? PA saj parlament ni hiralnica !!</w:t>
      </w:r>
    </w:p>
    <w:p>
      <w:r>
        <w:rPr>
          <w:b/>
          <w:u w:val="single"/>
        </w:rPr>
        <w:t>704372</w:t>
      </w:r>
    </w:p>
    <w:p>
      <w:r>
        <w:t>@HanzaVon @DominikStrakl @JJansaSDS Tudi ti bluziš, kot Mate..res ste vsi enaki desnaki, bogaboječi, žleht, ..lažnjivci..itd..</w:t>
      </w:r>
    </w:p>
    <w:p>
      <w:r>
        <w:rPr>
          <w:b/>
          <w:u w:val="single"/>
        </w:rPr>
        <w:t>704373</w:t>
      </w:r>
    </w:p>
    <w:p>
      <w:r>
        <w:t>S5 se nam obeta zanimiv dan! Judo, strelstvo, plavanje in Bojan Tokić v 3. krogu!  #TvitajmoZaNase #Rio2016 #riotvs #riovnas @TeamSlovenia</w:t>
      </w:r>
    </w:p>
    <w:p>
      <w:r>
        <w:rPr>
          <w:b/>
          <w:u w:val="single"/>
        </w:rPr>
        <w:t>704374</w:t>
      </w:r>
    </w:p>
    <w:p>
      <w:r>
        <w:t>Ob cesti iz Cerknice proti Rakeku je ob partizanskem spomeniku razobešena zastava z rdečo #zvezda Naj jo kdo strga z droga, prosim.</w:t>
      </w:r>
    </w:p>
    <w:p>
      <w:r>
        <w:rPr>
          <w:b/>
          <w:u w:val="single"/>
        </w:rPr>
        <w:t>704375</w:t>
      </w:r>
    </w:p>
    <w:p>
      <w:r>
        <w:t>@SlovenijaVsrcu A, so ti dali kaj proti boličinam?</w:t>
        <w:br/>
        <w:t>Dober si da greš tak na furo</w:t>
      </w:r>
    </w:p>
    <w:p>
      <w:r>
        <w:rPr>
          <w:b/>
          <w:u w:val="single"/>
        </w:rPr>
        <w:t>704376</w:t>
      </w:r>
    </w:p>
    <w:p>
      <w:r>
        <w:t>@_bosonoga Pri poštnih golobih sploh ni ničesar, kar NE bi bilo zanimivo!!!! Zamenjaj pisarno!!!</w:t>
      </w:r>
    </w:p>
    <w:p>
      <w:r>
        <w:rPr>
          <w:b/>
          <w:u w:val="single"/>
        </w:rPr>
        <w:t>704377</w:t>
      </w:r>
    </w:p>
    <w:p>
      <w:r>
        <w:t>@Bodem43 Zaj te jaz načelno lahko tožim ali to... Ne guči vün. To bomo mi na Malti kumaj v torek glejali.</w:t>
      </w:r>
    </w:p>
    <w:p>
      <w:r>
        <w:rPr>
          <w:b/>
          <w:u w:val="single"/>
        </w:rPr>
        <w:t>704378</w:t>
      </w:r>
    </w:p>
    <w:p>
      <w:r>
        <w:t>@NavadniNimda @tomltoml @MSarlah @janponiz Ne bom volil ZL, šizofrenega primitivnega plešastega domobranca pa še manj</w:t>
      </w:r>
    </w:p>
    <w:p>
      <w:r>
        <w:rPr>
          <w:b/>
          <w:u w:val="single"/>
        </w:rPr>
        <w:t>704379</w:t>
      </w:r>
    </w:p>
    <w:p>
      <w:r>
        <w:t>Če je Nowitzki Nemčijo pripeljal do medalje, sem prepričan da lahko isto uspe Porzingisu, ki ima še neka pomoči od soigralcev! #Talented</w:t>
      </w:r>
    </w:p>
    <w:p>
      <w:r>
        <w:rPr>
          <w:b/>
          <w:u w:val="single"/>
        </w:rPr>
        <w:t>704380</w:t>
      </w:r>
    </w:p>
    <w:p>
      <w:r>
        <w:t>Uspelo jim je z opremo za kamnolome in steklarske peči http://t.co/MhyHr1YV via @finance_si</w:t>
      </w:r>
    </w:p>
    <w:p>
      <w:r>
        <w:rPr>
          <w:b/>
          <w:u w:val="single"/>
        </w:rPr>
        <w:t>704381</w:t>
      </w:r>
    </w:p>
    <w:p>
      <w:r>
        <w:t>Študent/ka! Samo danes in jutri še imaš čas, da vpišeš svoj najljubši abonma! 💃🎓🕺 #gremovMGL https://t.co/cPeMB70XYy</w:t>
      </w:r>
    </w:p>
    <w:p>
      <w:r>
        <w:rPr>
          <w:b/>
          <w:u w:val="single"/>
        </w:rPr>
        <w:t>704382</w:t>
      </w:r>
    </w:p>
    <w:p>
      <w:r>
        <w:t>@errudit @MilanZver Ce nimas kaj konkretnega za povedat pol tut bluzit ne rabis</w:t>
      </w:r>
    </w:p>
    <w:p>
      <w:r>
        <w:rPr>
          <w:b/>
          <w:u w:val="single"/>
        </w:rPr>
        <w:t>704383</w:t>
      </w:r>
    </w:p>
    <w:p>
      <w:r>
        <w:t>@jezerska @tamara80s @IphigenieNoemi Ne bit preveč zihr, da ne bo do takrat... #erbusibajetudkmalugrejo</w:t>
      </w:r>
    </w:p>
    <w:p>
      <w:r>
        <w:rPr>
          <w:b/>
          <w:u w:val="single"/>
        </w:rPr>
        <w:t>704384</w:t>
      </w:r>
    </w:p>
    <w:p>
      <w:r>
        <w:t>Sveže kumare za tiste, ki imajo težave s pritiskom in holesterolom https://t.co/u5Z8PcH400 https://t.co/yLAPmVuPyP</w:t>
      </w:r>
    </w:p>
    <w:p>
      <w:r>
        <w:rPr>
          <w:b/>
          <w:u w:val="single"/>
        </w:rPr>
        <w:t>704385</w:t>
      </w:r>
    </w:p>
    <w:p>
      <w:r>
        <w:t>@zeljko_novak @D_Jasmina @llisjak Govorim o stanju duha in politikih, ki so dokazano kuroptivni. In se vračajo spet in spet. Levi in desni.</w:t>
      </w:r>
    </w:p>
    <w:p>
      <w:r>
        <w:rPr>
          <w:b/>
          <w:u w:val="single"/>
        </w:rPr>
        <w:t>704386</w:t>
      </w:r>
    </w:p>
    <w:p>
      <w:r>
        <w:t>@FrenkMate @Skolobrinski Ja prinesel bi jim gobe s 'Tromeje', pa žav ne more...Je šev sam po gobe...🍄🍄🍄⚰🤔</w:t>
      </w:r>
    </w:p>
    <w:p>
      <w:r>
        <w:rPr>
          <w:b/>
          <w:u w:val="single"/>
        </w:rPr>
        <w:t>704387</w:t>
      </w:r>
    </w:p>
    <w:p>
      <w:r>
        <w:t>Kako uprogresirati konservativce? 🤔🤓🤗 verjetno pa tak #priming ne traje dolgo #psychology #politics #brain  https://t.co/XRibowR4UW</w:t>
      </w:r>
    </w:p>
    <w:p>
      <w:r>
        <w:rPr>
          <w:b/>
          <w:u w:val="single"/>
        </w:rPr>
        <w:t>704388</w:t>
      </w:r>
    </w:p>
    <w:p>
      <w:r>
        <w:t>@STA_novice Bruselj na dogajanje v Franciji, Belgiji.........Lotite se enkrat dela, banda zapita!</w:t>
      </w:r>
    </w:p>
    <w:p>
      <w:r>
        <w:rPr>
          <w:b/>
          <w:u w:val="single"/>
        </w:rPr>
        <w:t>704389</w:t>
      </w:r>
    </w:p>
    <w:p>
      <w:r>
        <w:t>@vitaminC_si Uuu striček ima presenečenje za mlajše od 33. Najprej bombonček, potem pa...</w:t>
      </w:r>
    </w:p>
    <w:p>
      <w:r>
        <w:rPr>
          <w:b/>
          <w:u w:val="single"/>
        </w:rPr>
        <w:t>704390</w:t>
      </w:r>
    </w:p>
    <w:p>
      <w:r>
        <w:t>Levi volilci in abstinenti od volitev ste krivi tihega in neopaznega uvažanja migrantov in teroristov z bližnjega vzhoda.!</w:t>
      </w:r>
    </w:p>
    <w:p>
      <w:r>
        <w:rPr>
          <w:b/>
          <w:u w:val="single"/>
        </w:rPr>
        <w:t>704391</w:t>
      </w:r>
    </w:p>
    <w:p>
      <w:r>
        <w:t>Nebuloze: Alenka Bratušek je rešila Slovenijo pred bankrotom. #butale #soočenje #volitve2018</w:t>
      </w:r>
    </w:p>
    <w:p>
      <w:r>
        <w:rPr>
          <w:b/>
          <w:u w:val="single"/>
        </w:rPr>
        <w:t>704392</w:t>
      </w:r>
    </w:p>
    <w:p>
      <w:r>
        <w:t>@Nika_Per Sigurno se za to zanimajo samo zato, ker je bila predstava Čakajoč Godota razprodana.</w:t>
      </w:r>
    </w:p>
    <w:p>
      <w:r>
        <w:rPr>
          <w:b/>
          <w:u w:val="single"/>
        </w:rPr>
        <w:t>704393</w:t>
      </w:r>
    </w:p>
    <w:p>
      <w:r>
        <w:t>Problem je, da vsi člani in podporniki sds mislijo natanko tako kot ta maloumni provokator https://t.co/Zf6IqDCjRu</w:t>
      </w:r>
    </w:p>
    <w:p>
      <w:r>
        <w:rPr>
          <w:b/>
          <w:u w:val="single"/>
        </w:rPr>
        <w:t>704394</w:t>
      </w:r>
    </w:p>
    <w:p>
      <w:r>
        <w:t>Štajerska varda na sodišče v limuzini. Poglejte si videoposnetek! https://t.co/XgHQCG6eIa #video</w:t>
      </w:r>
    </w:p>
    <w:p>
      <w:r>
        <w:rPr>
          <w:b/>
          <w:u w:val="single"/>
        </w:rPr>
        <w:t>704395</w:t>
      </w:r>
    </w:p>
    <w:p>
      <w:r>
        <w:t>@Gospod_profesor @nkolimpija A zgoraj je ta prava Olimpija, spodaj pa ND Bežigrad? 😂😂😂 #mariborsampion</w:t>
      </w:r>
    </w:p>
    <w:p>
      <w:r>
        <w:rPr>
          <w:b/>
          <w:u w:val="single"/>
        </w:rPr>
        <w:t>704396</w:t>
      </w:r>
    </w:p>
    <w:p>
      <w:r>
        <w:t>@GPreac @MarTin98766959 Konec '70 so bili v Plaki pod Akropolo bordeli in dilerji. Italijanska mafija in žgani mornarji. Omonia ni daleč.</w:t>
      </w:r>
    </w:p>
    <w:p>
      <w:r>
        <w:rPr>
          <w:b/>
          <w:u w:val="single"/>
        </w:rPr>
        <w:t>704397</w:t>
      </w:r>
    </w:p>
    <w:p>
      <w:r>
        <w:t>Krasen zaključek delovnega tedna! Na Skali smo se poskusili naučiti žonglirati, voziti z monociklom, se... https://t.co/bjYDrdldeP</w:t>
      </w:r>
    </w:p>
    <w:p>
      <w:r>
        <w:rPr>
          <w:b/>
          <w:u w:val="single"/>
        </w:rPr>
        <w:t>704398</w:t>
      </w:r>
    </w:p>
    <w:p>
      <w:r>
        <w:t>Tajmaut tudi za Ormoz-Mariborcani so znizali na 13:14 https://t.co/XemxEaLUaw</w:t>
      </w:r>
    </w:p>
    <w:p>
      <w:r>
        <w:rPr>
          <w:b/>
          <w:u w:val="single"/>
        </w:rPr>
        <w:t>704399</w:t>
      </w:r>
    </w:p>
    <w:p>
      <w:r>
        <w:t>@dlawdovsky @Svarun_K @ZigaTurk No, ja, slik Putina z drugimi državniki je cel kup. Lahko začnete z Merklovo..</w:t>
      </w:r>
    </w:p>
    <w:p>
      <w:r>
        <w:rPr>
          <w:b/>
          <w:u w:val="single"/>
        </w:rPr>
        <w:t>704400</w:t>
      </w:r>
    </w:p>
    <w:p>
      <w:r>
        <w:t>Kakšen čudež. Kaj pa svoj vodovoden stolp, lovilni bazeni, preprojektirano varovanje. https://t.co/V6iEjEXItv</w:t>
      </w:r>
    </w:p>
    <w:p>
      <w:r>
        <w:rPr>
          <w:b/>
          <w:u w:val="single"/>
        </w:rPr>
        <w:t>704401</w:t>
      </w:r>
    </w:p>
    <w:p>
      <w:r>
        <w:t>@JasaLorencic jebisejasazjgremgledat film :D v srednji šoli sem ga znal na pamet :D</w:t>
      </w:r>
    </w:p>
    <w:p>
      <w:r>
        <w:rPr>
          <w:b/>
          <w:u w:val="single"/>
        </w:rPr>
        <w:t>704402</w:t>
      </w:r>
    </w:p>
    <w:p>
      <w:r>
        <w:t>@tomltoml "oba kupca" sta že na profitu, saj grejo delnice Nova24tv gor.  Čuš, Čuš....</w:t>
      </w:r>
    </w:p>
    <w:p>
      <w:r>
        <w:rPr>
          <w:b/>
          <w:u w:val="single"/>
        </w:rPr>
        <w:t>704403</w:t>
      </w:r>
    </w:p>
    <w:p>
      <w:r>
        <w:t>@poticca @vladaRS @sarecmarjan @JernejPikalo Preberi še enkrat svoj neumen twit pol me pa napadaj.</w:t>
      </w:r>
    </w:p>
    <w:p>
      <w:r>
        <w:rPr>
          <w:b/>
          <w:u w:val="single"/>
        </w:rPr>
        <w:t>704404</w:t>
      </w:r>
    </w:p>
    <w:p>
      <w:r>
        <w:t>Mejni spor vedno pride prav za propagando. Brez njega ne bi bilo prav nobenega razloga, da bi iz vsakih poročil bruhali politiki.</w:t>
      </w:r>
    </w:p>
    <w:p>
      <w:r>
        <w:rPr>
          <w:b/>
          <w:u w:val="single"/>
        </w:rPr>
        <w:t>704405</w:t>
      </w:r>
    </w:p>
    <w:p>
      <w:r>
        <w:t>@leaathenatabako @DanielKalan Bučo pa narahlo zuhljaj, ti pokora ena, da ti gre tko nagajat v soboto🤨😉</w:t>
      </w:r>
    </w:p>
    <w:p>
      <w:r>
        <w:rPr>
          <w:b/>
          <w:u w:val="single"/>
        </w:rPr>
        <w:t>704406</w:t>
      </w:r>
    </w:p>
    <w:p>
      <w:r>
        <w:t>@vecer Kriminalistična preiskava je nujna, da se otroci ne bi delali norca, kakšna vzgoja v šoli pa je to...</w:t>
      </w:r>
    </w:p>
    <w:p>
      <w:r>
        <w:rPr>
          <w:b/>
          <w:u w:val="single"/>
        </w:rPr>
        <w:t>704407</w:t>
      </w:r>
    </w:p>
    <w:p>
      <w:r>
        <w:t>Točno to sem pomislil, ko sem videl ta nagnusen kontejner. Ubogi tisti, ki bo imel z njim bližnje srečanje.</w:t>
        <w:br/>
        <w:t>https://t.co/qYUXtxE0CR</w:t>
      </w:r>
    </w:p>
    <w:p>
      <w:r>
        <w:rPr>
          <w:b/>
          <w:u w:val="single"/>
        </w:rPr>
        <w:t>704408</w:t>
      </w:r>
    </w:p>
    <w:p>
      <w:r>
        <w:t>5:0 vodi KANADA(!) ... jao ..   gol regularen... plošček od noge, palice in v gol. #STARETOVANJE #slochi #TvitajmoZaNase #štamprle</w:t>
      </w:r>
    </w:p>
    <w:p>
      <w:r>
        <w:rPr>
          <w:b/>
          <w:u w:val="single"/>
        </w:rPr>
        <w:t>704409</w:t>
      </w:r>
    </w:p>
    <w:p>
      <w:r>
        <w:t>@protoreakcionar Rešitev: vaške straže naj se preimenujejo v partizanske patrulje!</w:t>
      </w:r>
    </w:p>
    <w:p>
      <w:r>
        <w:rPr>
          <w:b/>
          <w:u w:val="single"/>
        </w:rPr>
        <w:t>704410</w:t>
      </w:r>
    </w:p>
    <w:p>
      <w:r>
        <w:t>@m_bostjan @MiroCerar @umobolnica Tista milijarda in Racman Jaka sta Slovenijo spremenila v veliko podpornico teroristov...</w:t>
      </w:r>
    </w:p>
    <w:p>
      <w:r>
        <w:rPr>
          <w:b/>
          <w:u w:val="single"/>
        </w:rPr>
        <w:t>704411</w:t>
      </w:r>
    </w:p>
    <w:p>
      <w:r>
        <w:t>Med je zagotovo zlato darilo narave, ki nam ga prinašajo pridne čebelice in je vsestransko uporabljen tako v... https://t.co/tFEOnukBJX</w:t>
      </w:r>
    </w:p>
    <w:p>
      <w:r>
        <w:rPr>
          <w:b/>
          <w:u w:val="single"/>
        </w:rPr>
        <w:t>704412</w:t>
      </w:r>
    </w:p>
    <w:p>
      <w:r>
        <w:t>@matej_cep Tole je bolj kot tista voda, ki jo rukneš v savni čez vroče kamenje.</w:t>
      </w:r>
    </w:p>
    <w:p>
      <w:r>
        <w:rPr>
          <w:b/>
          <w:u w:val="single"/>
        </w:rPr>
        <w:t>704413</w:t>
      </w:r>
    </w:p>
    <w:p>
      <w:r>
        <w:t>Adrenalin se viša pred začetkom prve tekme v pokalu EHF proti KPR Gwardia Opole.</w:t>
        <w:br/>
        <w:br/>
        <w:t xml:space="preserve">Gremo na zmago!!! </w:t>
        <w:br/>
        <w:br/>
        <w:t>Forza Kopeeeer!!!</w:t>
      </w:r>
    </w:p>
    <w:p>
      <w:r>
        <w:rPr>
          <w:b/>
          <w:u w:val="single"/>
        </w:rPr>
        <w:t>704414</w:t>
      </w:r>
    </w:p>
    <w:p>
      <w:r>
        <w:t>@24ur_com  gnojšnica... koliko bo Vrabcu spet dovoljeno ne plačati davka? https://t.co/ybGMtrzoMH</w:t>
      </w:r>
    </w:p>
    <w:p>
      <w:r>
        <w:rPr>
          <w:b/>
          <w:u w:val="single"/>
        </w:rPr>
        <w:t>704415</w:t>
      </w:r>
    </w:p>
    <w:p>
      <w:r>
        <w:t>@penzionist12 to veste, da Slovensko pravosodje sodi v sam vrh indicnih sodb na prebivalca?...da je huje kot v fasizmu?</w:t>
      </w:r>
    </w:p>
    <w:p>
      <w:r>
        <w:rPr>
          <w:b/>
          <w:u w:val="single"/>
        </w:rPr>
        <w:t>704416</w:t>
      </w:r>
    </w:p>
    <w:p>
      <w:r>
        <w:t>Reality show na nova 24 TV II. Kongres Desusa in prepucavanje Pivčeve in Erjavčeve struje... https://t.co/zDKFKUnDhm</w:t>
      </w:r>
    </w:p>
    <w:p>
      <w:r>
        <w:rPr>
          <w:b/>
          <w:u w:val="single"/>
        </w:rPr>
        <w:t>704417</w:t>
      </w:r>
    </w:p>
    <w:p>
      <w:r>
        <w:t>Zelo težko to priznam, ampak živ ne prenesem, da bi me strigel moški. Enostavno se ne počutim lagodno. #ZaPredsodkeGre</w:t>
      </w:r>
    </w:p>
    <w:p>
      <w:r>
        <w:rPr>
          <w:b/>
          <w:u w:val="single"/>
        </w:rPr>
        <w:t>704418</w:t>
      </w:r>
    </w:p>
    <w:p>
      <w:r>
        <w:t>@IphigenieNoemi Jaz se vedno počutim ko v vrtcu, ko lovim to uro za alkohol. A si lahk človk normalno kupi flašo vina, ko mu zapaše, bemti.</w:t>
      </w:r>
    </w:p>
    <w:p>
      <w:r>
        <w:rPr>
          <w:b/>
          <w:u w:val="single"/>
        </w:rPr>
        <w:t>704419</w:t>
      </w:r>
    </w:p>
    <w:p>
      <w:r>
        <w:t>@pongiSLO meni IG fotra kar vztrajno ponuja da bi ga sledila. pa smo nekje na NOPE!</w:t>
      </w:r>
    </w:p>
    <w:p>
      <w:r>
        <w:rPr>
          <w:b/>
          <w:u w:val="single"/>
        </w:rPr>
        <w:t>704420</w:t>
      </w:r>
    </w:p>
    <w:p>
      <w:r>
        <w:t>@KatarinaJenko Spipati- nekaj utrgas mami od zmeraj to govori pa je Štajerka 😀</w:t>
      </w:r>
    </w:p>
    <w:p>
      <w:r>
        <w:rPr>
          <w:b/>
          <w:u w:val="single"/>
        </w:rPr>
        <w:t>704421</w:t>
      </w:r>
    </w:p>
    <w:p>
      <w:r>
        <w:t>debilni twitter. ne morem dodajati slik. ne znajo narediti upgrade ne da bi morala menjati browser? luzerji. +več od 140 sucks</w:t>
      </w:r>
    </w:p>
    <w:p>
      <w:r>
        <w:rPr>
          <w:b/>
          <w:u w:val="single"/>
        </w:rPr>
        <w:t>704422</w:t>
      </w:r>
    </w:p>
    <w:p>
      <w:r>
        <w:t>Včasih so o Zelenih govorili, da so kot lubenica - zunaj zeleni, od znotraj rdeči. Za Čušove zelene pa, da so od znotraj gnili. #volitve2018</w:t>
      </w:r>
    </w:p>
    <w:p>
      <w:r>
        <w:rPr>
          <w:b/>
          <w:u w:val="single"/>
        </w:rPr>
        <w:t>704423</w:t>
      </w:r>
    </w:p>
    <w:p>
      <w:r>
        <w:t>@DKosterca @lucijausaj @cesenj Za vrtnarjenje in manjše debeline ok. Gozdarji pa raj bencin. Vsaj zaenkrat...</w:t>
      </w:r>
    </w:p>
    <w:p>
      <w:r>
        <w:rPr>
          <w:b/>
          <w:u w:val="single"/>
        </w:rPr>
        <w:t>704424</w:t>
      </w:r>
    </w:p>
    <w:p>
      <w:r>
        <w:t xml:space="preserve">Matervola! </w:t>
        <w:br/>
        <w:t xml:space="preserve">Še LDSovci so rabili </w:t>
        <w:br/>
        <w:t>celo desetletje, da</w:t>
        <w:br/>
        <w:t>so postali tako arogantni,</w:t>
        <w:br/>
        <w:t>kot je Mirko Cmerar</w:t>
        <w:br/>
        <w:t>pa parih letih najbolj</w:t>
        <w:br/>
        <w:t>etičnega mandata</w:t>
      </w:r>
    </w:p>
    <w:p>
      <w:r>
        <w:rPr>
          <w:b/>
          <w:u w:val="single"/>
        </w:rPr>
        <w:t>704425</w:t>
      </w:r>
    </w:p>
    <w:p>
      <w:r>
        <w:t>@Pertinacal @tomazlovse Ja ..če je pa član SD ..aljuš  to bi pa že moral vedeti  da se takim nič ne zgodi..</w:t>
      </w:r>
    </w:p>
    <w:p>
      <w:r>
        <w:rPr>
          <w:b/>
          <w:u w:val="single"/>
        </w:rPr>
        <w:t>704426</w:t>
      </w:r>
    </w:p>
    <w:p>
      <w:r>
        <w:t>To bo pa še problem, iWatch bo alarmirala, če bo srčni utrip narasel, ko ne boste športno aktivni. Adijo masturbiranje. #jabukpredstavitev</w:t>
      </w:r>
    </w:p>
    <w:p>
      <w:r>
        <w:rPr>
          <w:b/>
          <w:u w:val="single"/>
        </w:rPr>
        <w:t>704427</w:t>
      </w:r>
    </w:p>
    <w:p>
      <w:r>
        <w:t>Serpentinšek pravi: program bomo vrgli na mizo in se pogovorili. Če smo za skup, smo, če ne pa ne. Kva je zdej babe?? A ni tko??</w:t>
      </w:r>
    </w:p>
    <w:p>
      <w:r>
        <w:rPr>
          <w:b/>
          <w:u w:val="single"/>
        </w:rPr>
        <w:t>704428</w:t>
      </w:r>
    </w:p>
    <w:p>
      <w:r>
        <w:t>Razredni boj se bije vedno na relaciji oblastniki - podložniki. https://t.co/zwt2CHkjkK</w:t>
      </w:r>
    </w:p>
    <w:p>
      <w:r>
        <w:rPr>
          <w:b/>
          <w:u w:val="single"/>
        </w:rPr>
        <w:t>704429</w:t>
      </w:r>
    </w:p>
    <w:p>
      <w:r>
        <w:t>#mojtim nimamo oglasov! Do stotke! Majkemi! Njim ne gre not! #nepremagljivi #EuroBasket2017 Na peto osebno za Gasola!</w:t>
      </w:r>
    </w:p>
    <w:p>
      <w:r>
        <w:rPr>
          <w:b/>
          <w:u w:val="single"/>
        </w:rPr>
        <w:t>704430</w:t>
      </w:r>
    </w:p>
    <w:p>
      <w:r>
        <w:t>Jankovići delajo najboljše posle na sodiščih. Milijoni jim padajo, ne da bi imeli kakšen omembe vreden strošek.</w:t>
      </w:r>
    </w:p>
    <w:p>
      <w:r>
        <w:rPr>
          <w:b/>
          <w:u w:val="single"/>
        </w:rPr>
        <w:t>704431</w:t>
      </w:r>
    </w:p>
    <w:p>
      <w:r>
        <w:t>Katanec debitiral s porazom #fuzbal #nogomet #ligaprvakov - http://t.co/cOiSaTSl</w:t>
      </w:r>
    </w:p>
    <w:p>
      <w:r>
        <w:rPr>
          <w:b/>
          <w:u w:val="single"/>
        </w:rPr>
        <w:t>704432</w:t>
      </w:r>
    </w:p>
    <w:p>
      <w:r>
        <w:t>@APodobnik Se pa lahko znajde na urgenci, tam kar pogosto brskajo od marsikod odlomljene banane, kumare in korenje 🤣</w:t>
      </w:r>
    </w:p>
    <w:p>
      <w:r>
        <w:rPr>
          <w:b/>
          <w:u w:val="single"/>
        </w:rPr>
        <w:t>704433</w:t>
      </w:r>
    </w:p>
    <w:p>
      <w:r>
        <w:t>Petrolu se je res zmešalo. Prodaja zimske gume hankook letnik 2015?!?!  In to po kakšni ceni?</w:t>
      </w:r>
    </w:p>
    <w:p>
      <w:r>
        <w:rPr>
          <w:b/>
          <w:u w:val="single"/>
        </w:rPr>
        <w:t>704434</w:t>
      </w:r>
    </w:p>
    <w:p>
      <w:r>
        <w:t>K maš ob 12:30 kosilo pr babici, ob 14:00 pa poziraš za fotko. https://t.co/Ty6dJvMt46</w:t>
      </w:r>
    </w:p>
    <w:p>
      <w:r>
        <w:rPr>
          <w:b/>
          <w:u w:val="single"/>
        </w:rPr>
        <w:t>704435</w:t>
      </w:r>
    </w:p>
    <w:p>
      <w:r>
        <w:t>Jaz sem za......zakaj bi jih se naprej futrali davkoplacevalci...naj gresta delat in nam vrneta pokradeno z... https://t.co/zQQKaCTQTu</w:t>
      </w:r>
    </w:p>
    <w:p>
      <w:r>
        <w:rPr>
          <w:b/>
          <w:u w:val="single"/>
        </w:rPr>
        <w:t>704436</w:t>
      </w:r>
    </w:p>
    <w:p>
      <w:r>
        <w:t>Imam čudno izkušnjo z AppleTV+, večkrat me vrže ven in play gumb štrajka...Khm?</w:t>
      </w:r>
    </w:p>
    <w:p>
      <w:r>
        <w:rPr>
          <w:b/>
          <w:u w:val="single"/>
        </w:rPr>
        <w:t>704437</w:t>
      </w:r>
    </w:p>
    <w:p>
      <w:r>
        <w:t>@karfjolca @jojoangel1311 @mojcav1 @Nova24TV Popoldne da fušajo pri podjetnikih v sivi ekonomiji.</w:t>
      </w:r>
    </w:p>
    <w:p>
      <w:r>
        <w:rPr>
          <w:b/>
          <w:u w:val="single"/>
        </w:rPr>
        <w:t>704438</w:t>
      </w:r>
    </w:p>
    <w:p>
      <w:r>
        <w:t>@ZigaTurk Padla je večina železne zavese. Nekateri na Balkanu jo še mukoma držijo svoj del, da ne pade.</w:t>
      </w:r>
    </w:p>
    <w:p>
      <w:r>
        <w:rPr>
          <w:b/>
          <w:u w:val="single"/>
        </w:rPr>
        <w:t>704439</w:t>
      </w:r>
    </w:p>
    <w:p>
      <w:r>
        <w:t>@zaposlitevnet se vam zdi vredu, da kar sami od sebe brez soglasja kopirate in objavljate oglase delodajalcev?</w:t>
      </w:r>
    </w:p>
    <w:p>
      <w:r>
        <w:rPr>
          <w:b/>
          <w:u w:val="single"/>
        </w:rPr>
        <w:t>704440</w:t>
      </w:r>
    </w:p>
    <w:p>
      <w:r>
        <w:t xml:space="preserve">@NortzDr @ijanko55 Tak moraš biti, če hočeš cuzat javni denar! </w:t>
        <w:br/>
        <w:t>Prodajat v meglo zavite floskule!</w:t>
        <w:br/>
        <w:t>Čas je, da se jih prežene od korita!!!</w:t>
      </w:r>
    </w:p>
    <w:p>
      <w:r>
        <w:rPr>
          <w:b/>
          <w:u w:val="single"/>
        </w:rPr>
        <w:t>704441</w:t>
      </w:r>
    </w:p>
    <w:p>
      <w:r>
        <w:t>@KatarinaDbr @_MegWhite_ Na Fužinah ziher ne, tam so njegovega kolega prefukal.</w:t>
      </w:r>
    </w:p>
    <w:p>
      <w:r>
        <w:rPr>
          <w:b/>
          <w:u w:val="single"/>
        </w:rPr>
        <w:t>704442</w:t>
      </w:r>
    </w:p>
    <w:p>
      <w:r>
        <w:t>@xxx24241454 O kakšni "skupščini Puntarjev" tukaj piše ?</w:t>
        <w:br/>
        <w:t>Še ena "varda" ali kaj?</w:t>
      </w:r>
    </w:p>
    <w:p>
      <w:r>
        <w:rPr>
          <w:b/>
          <w:u w:val="single"/>
        </w:rPr>
        <w:t>704443</w:t>
      </w:r>
    </w:p>
    <w:p>
      <w:r>
        <w:t>To bi bil lahko še en kronski dokaz, da partizani niso zmagali. 🥴 https://t.co/YoQ05jlTKv</w:t>
      </w:r>
    </w:p>
    <w:p>
      <w:r>
        <w:rPr>
          <w:b/>
          <w:u w:val="single"/>
        </w:rPr>
        <w:t>704444</w:t>
      </w:r>
    </w:p>
    <w:p>
      <w:r>
        <w:t>@Bojana61654450 Vi ste reveži in si jih več kot 70 ne morete privoščit! sarkazem</w:t>
      </w:r>
    </w:p>
    <w:p>
      <w:r>
        <w:rPr>
          <w:b/>
          <w:u w:val="single"/>
        </w:rPr>
        <w:t>704445</w:t>
      </w:r>
    </w:p>
    <w:p>
      <w:r>
        <w:t>@madpixel Tnx za tole. Polepšal si mi res usran dan. Vižla pošilja lupčka. :)</w:t>
      </w:r>
    </w:p>
    <w:p>
      <w:r>
        <w:rPr>
          <w:b/>
          <w:u w:val="single"/>
        </w:rPr>
        <w:t>704446</w:t>
      </w:r>
    </w:p>
    <w:p>
      <w:r>
        <w:t>@kricac @dolenand @BokiNachbar @GasperBergant @anzet Ti si grozen, ker objavljaš spoilerje, tako da te je itak treba ignorirati.</w:t>
      </w:r>
    </w:p>
    <w:p>
      <w:r>
        <w:rPr>
          <w:b/>
          <w:u w:val="single"/>
        </w:rPr>
        <w:t>704447</w:t>
      </w:r>
    </w:p>
    <w:p>
      <w:r>
        <w:t>@petracj @lukavalas A ni to v baru poleg faksa organizirano? V mojih časih je bilo tako.</w:t>
      </w:r>
    </w:p>
    <w:p>
      <w:r>
        <w:rPr>
          <w:b/>
          <w:u w:val="single"/>
        </w:rPr>
        <w:t>704448</w:t>
      </w:r>
    </w:p>
    <w:p>
      <w:r>
        <w:t>@darkob Njegove oči so še bolj zmuzljive, kot njegove izjave.</w:t>
        <w:br/>
        <w:br/>
        <w:t>Slaba vest pa to...</w:t>
        <w:br/>
        <w:t>😏</w:t>
      </w:r>
    </w:p>
    <w:p>
      <w:r>
        <w:rPr>
          <w:b/>
          <w:u w:val="single"/>
        </w:rPr>
        <w:t>704449</w:t>
      </w:r>
    </w:p>
    <w:p>
      <w:r>
        <w:t>@Agathung @IrenaSirena @MazzoVanKlein @Plavalka Al pa da ni tok vroce v stacuni? Ce nima klime</w:t>
      </w:r>
    </w:p>
    <w:p>
      <w:r>
        <w:rPr>
          <w:b/>
          <w:u w:val="single"/>
        </w:rPr>
        <w:t>704450</w:t>
      </w:r>
    </w:p>
    <w:p>
      <w:r>
        <w:t>Tako je, če imaš neodgovorne politike in volilce z opranimi multikulti možgani. https://t.co/BXfUix9pdR</w:t>
      </w:r>
    </w:p>
    <w:p>
      <w:r>
        <w:rPr>
          <w:b/>
          <w:u w:val="single"/>
        </w:rPr>
        <w:t>704451</w:t>
      </w:r>
    </w:p>
    <w:p>
      <w:r>
        <w:t>@JernejPavlin Lej če se vi zagovedani fašisti lahko sprehajate okoli brez nagobčnika, bomo pa tut tistih nekaj beguncev sfolgal!  @vladaRS</w:t>
      </w:r>
    </w:p>
    <w:p>
      <w:r>
        <w:rPr>
          <w:b/>
          <w:u w:val="single"/>
        </w:rPr>
        <w:t>704452</w:t>
      </w:r>
    </w:p>
    <w:p>
      <w:r>
        <w:t>ZVEZA NI TAKO POMEMBNA, POMEMBNO JE MOREBITNO LAGANJE IN ZLORABA OBLASTI TER SOVE IN VARNOSTNO TVEGANJE</w:t>
        <w:br/>
        <w:t>https://t.co/TBwCF7ogTl</w:t>
      </w:r>
    </w:p>
    <w:p>
      <w:r>
        <w:rPr>
          <w:b/>
          <w:u w:val="single"/>
        </w:rPr>
        <w:t>704453</w:t>
      </w:r>
    </w:p>
    <w:p>
      <w:r>
        <w:t>Nov teden, nov stil za navdušenke nad laki za nohte: Mojito Ombre 😍 Celoten video vodnik si oglej tukaj: https://t.co/OpLZwFfzvH</w:t>
      </w:r>
    </w:p>
    <w:p>
      <w:r>
        <w:rPr>
          <w:b/>
          <w:u w:val="single"/>
        </w:rPr>
        <w:t>704454</w:t>
      </w:r>
    </w:p>
    <w:p>
      <w:r>
        <w:t>@stanka_d Čist so prfuknjen.</w:t>
        <w:br/>
        <w:t>https://t.co/63Qtut0GV1 https://t.co/XLXvjKzEum</w:t>
      </w:r>
    </w:p>
    <w:p>
      <w:r>
        <w:rPr>
          <w:b/>
          <w:u w:val="single"/>
        </w:rPr>
        <w:t>704455</w:t>
      </w:r>
    </w:p>
    <w:p>
      <w:r>
        <w:t>Prodam namizne računalnike delujoče s tipkovnico, miško in vsemi kabli. Po simbolični ceni</w:t>
      </w:r>
    </w:p>
    <w:p>
      <w:r>
        <w:rPr>
          <w:b/>
          <w:u w:val="single"/>
        </w:rPr>
        <w:t>704456</w:t>
      </w:r>
    </w:p>
    <w:p>
      <w:r>
        <w:t>Ker black friday popustov nimajo tudi nepremičninarji, danes nisem kupila popolnoma nič. Spet. #househunting</w:t>
      </w:r>
    </w:p>
    <w:p>
      <w:r>
        <w:rPr>
          <w:b/>
          <w:u w:val="single"/>
        </w:rPr>
        <w:t>704457</w:t>
      </w:r>
    </w:p>
    <w:p>
      <w:r>
        <w:t>[FOTO] Bizarno: Poglejte, kako je v Blejskem jezeru potonil avto in poškodoval turistko! | Nova24TV https://t.co/EiWAnuvGGq</w:t>
      </w:r>
    </w:p>
    <w:p>
      <w:r>
        <w:rPr>
          <w:b/>
          <w:u w:val="single"/>
        </w:rPr>
        <w:t>704458</w:t>
      </w:r>
    </w:p>
    <w:p>
      <w:r>
        <w:t>AKTUALNO OPOZORILO! AC LOGATEC PROTI VRHNIKI NESREČA!! GASILCI, REŠEVALCI, POLICISTI, DARS na poti! Naredite REŠEVALNI PAS!</w:t>
      </w:r>
    </w:p>
    <w:p>
      <w:r>
        <w:rPr>
          <w:b/>
          <w:u w:val="single"/>
        </w:rPr>
        <w:t>704459</w:t>
      </w:r>
    </w:p>
    <w:p>
      <w:r>
        <w:t>@Primoz_Kovacic ne vem, spucat ploščice pred hišo al pa mal zabave na kaki čagi za abrahama.</w:t>
      </w:r>
    </w:p>
    <w:p>
      <w:r>
        <w:rPr>
          <w:b/>
          <w:u w:val="single"/>
        </w:rPr>
        <w:t>704460</w:t>
      </w:r>
    </w:p>
    <w:p>
      <w:r>
        <w:t xml:space="preserve">Kdo bi se razvajal s takim kosilom? ;) </w:t>
        <w:br/>
        <w:br/>
        <w:t>#gustpikasi https://t.co/t4CNqM551z</w:t>
      </w:r>
    </w:p>
    <w:p>
      <w:r>
        <w:rPr>
          <w:b/>
          <w:u w:val="single"/>
        </w:rPr>
        <w:t>704461</w:t>
      </w:r>
    </w:p>
    <w:p>
      <w:r>
        <w:t>Nič čudnega,da je celotno zdravstvo v stanju razsula,če ga vodijo šarlatani 🤕😷 https://t.co/rNvpMMVk3r</w:t>
      </w:r>
    </w:p>
    <w:p>
      <w:r>
        <w:rPr>
          <w:b/>
          <w:u w:val="single"/>
        </w:rPr>
        <w:t>704462</w:t>
      </w:r>
    </w:p>
    <w:p>
      <w:r>
        <w:t>Difovc ...</w:t>
        <w:br/>
        <w:br/>
        <w:t>Za tagganje kliknite like na Fakulteta za Lajf https://t.co/o2IozgJZMC</w:t>
      </w:r>
    </w:p>
    <w:p>
      <w:r>
        <w:rPr>
          <w:b/>
          <w:u w:val="single"/>
        </w:rPr>
        <w:t>704463</w:t>
      </w:r>
    </w:p>
    <w:p>
      <w:r>
        <w:t>@BozidarBiscan @rtvslo Najbrž je bil celo dogovor glede kraja časa. hanzi TV že dolgo ni TV vseh državljanov.  Levo na kvadrat -</w:t>
      </w:r>
    </w:p>
    <w:p>
      <w:r>
        <w:rPr>
          <w:b/>
          <w:u w:val="single"/>
        </w:rPr>
        <w:t>704464</w:t>
      </w:r>
    </w:p>
    <w:p>
      <w:r>
        <w:t>@Onkraj_ @vladaRS Jahajo populističnega ponija. Nezavedajoč se domačega pregovora:</w:t>
        <w:br/>
        <w:br/>
        <w:t>Daleč od oči, daleč od srca.</w:t>
      </w:r>
    </w:p>
    <w:p>
      <w:r>
        <w:rPr>
          <w:b/>
          <w:u w:val="single"/>
        </w:rPr>
        <w:t>704465</w:t>
      </w:r>
    </w:p>
    <w:p>
      <w:r>
        <w:t>Za Googlove podatkovne centre skrbi umetna inteligenca https://t.co/P621iziaof</w:t>
      </w:r>
    </w:p>
    <w:p>
      <w:r>
        <w:rPr>
          <w:b/>
          <w:u w:val="single"/>
        </w:rPr>
        <w:t>704466</w:t>
      </w:r>
    </w:p>
    <w:p>
      <w:r>
        <w:t>Saj drugače tudi ne moremo pojasniti ekološke vneme Lebna, znanega iz agitacije za 2. tir in maketne zgodbe. https://t.co/tlmCQ15690</w:t>
      </w:r>
    </w:p>
    <w:p>
      <w:r>
        <w:rPr>
          <w:b/>
          <w:u w:val="single"/>
        </w:rPr>
        <w:t>704467</w:t>
      </w:r>
    </w:p>
    <w:p>
      <w:r>
        <w:t>Bombniki pristjajo na letaliscu Sentvid pri Sticni! ✈️✈️✈️🙏🙌 https://t.co/pprqTALuZB</w:t>
      </w:r>
    </w:p>
    <w:p>
      <w:r>
        <w:rPr>
          <w:b/>
          <w:u w:val="single"/>
        </w:rPr>
        <w:t>704468</w:t>
      </w:r>
    </w:p>
    <w:p>
      <w:r>
        <w:t>@dragnslyr_ds @peterjancic @KlemenMesarec Dober plakat. No rit. Slogan pa bi se moral glasiti : Ne obrnimo hrbta domovini, nastavimo ji rit.</w:t>
      </w:r>
    </w:p>
    <w:p>
      <w:r>
        <w:rPr>
          <w:b/>
          <w:u w:val="single"/>
        </w:rPr>
        <w:t>704469</w:t>
      </w:r>
    </w:p>
    <w:p>
      <w:r>
        <w:t>Zloglasna Korenčanova mesarija – rezali naj bi tudi človeško meso | Nova24TV https://t.co/AzAKxKVkct</w:t>
      </w:r>
    </w:p>
    <w:p>
      <w:r>
        <w:rPr>
          <w:b/>
          <w:u w:val="single"/>
        </w:rPr>
        <w:t>704470</w:t>
      </w:r>
    </w:p>
    <w:p>
      <w:r>
        <w:t>@PGantar @BojanPozar Kaj sta vzela nase? Problem je, ker ju policija in tozilstvo ne preganjata. Ne flancaj no.</w:t>
      </w:r>
    </w:p>
    <w:p>
      <w:r>
        <w:rPr>
          <w:b/>
          <w:u w:val="single"/>
        </w:rPr>
        <w:t>704471</w:t>
      </w:r>
    </w:p>
    <w:p>
      <w:r>
        <w:t>Merska enota za izgubljene živce zavoljo kljubovanja (posameznika ali skupine) vsakršni logiki: en Shkodran</w:t>
        <w:br/>
        <w:br/>
        <w:t>🤬</w:t>
      </w:r>
    </w:p>
    <w:p>
      <w:r>
        <w:rPr>
          <w:b/>
          <w:u w:val="single"/>
        </w:rPr>
        <w:t>704472</w:t>
      </w:r>
    </w:p>
    <w:p>
      <w:r>
        <w:t>@FranciKek Levica bi lahko kot pri nepremičninah predlagala državno posredovanje na trgu :)</w:t>
      </w:r>
    </w:p>
    <w:p>
      <w:r>
        <w:rPr>
          <w:b/>
          <w:u w:val="single"/>
        </w:rPr>
        <w:t>704473</w:t>
      </w:r>
    </w:p>
    <w:p>
      <w:r>
        <w:t>@barjanski @KatarinaJenko @IrenaSirena @TooBigEgo Vprašaj vodovodarje, kaj je najpogostejši vzrok za puščanje cevi :)</w:t>
      </w:r>
    </w:p>
    <w:p>
      <w:r>
        <w:rPr>
          <w:b/>
          <w:u w:val="single"/>
        </w:rPr>
        <w:t>704474</w:t>
      </w:r>
    </w:p>
    <w:p>
      <w:r>
        <w:t>Zdaj grem pa prav na spin pogledat kaj skos luft danes mešajo na helipadu. Ne smem več ven hodit.</w:t>
      </w:r>
    </w:p>
    <w:p>
      <w:r>
        <w:rPr>
          <w:b/>
          <w:u w:val="single"/>
        </w:rPr>
        <w:t>704475</w:t>
      </w:r>
    </w:p>
    <w:p>
      <w:r>
        <w:t>Kaj pa interpelacija zoper Erjavca? Sedaj ga imate končno na tnalu! A v SDS pa so se usrali v tem primeru? https://t.co/sfJbrbAy3q</w:t>
      </w:r>
    </w:p>
    <w:p>
      <w:r>
        <w:rPr>
          <w:b/>
          <w:u w:val="single"/>
        </w:rPr>
        <w:t>704476</w:t>
      </w:r>
    </w:p>
    <w:p>
      <w:r>
        <w:t>@SSN_pr Še gorila KOKO se v grobu obrača, če vidi take imbecile  #UstavimoNorce</w:t>
      </w:r>
    </w:p>
    <w:p>
      <w:r>
        <w:rPr>
          <w:b/>
          <w:u w:val="single"/>
        </w:rPr>
        <w:t>704477</w:t>
      </w:r>
    </w:p>
    <w:p>
      <w:r>
        <w:t>@Nova24TV @JJansaSDS Na enak način,ptabtalo v Parizu,se je začel Homeinijev ohod na oblast!</w:t>
      </w:r>
    </w:p>
    <w:p>
      <w:r>
        <w:rPr>
          <w:b/>
          <w:u w:val="single"/>
        </w:rPr>
        <w:t>704478</w:t>
      </w:r>
    </w:p>
    <w:p>
      <w:r>
        <w:t>Če pa kdo zna stizat, potem je to Aleks. Od kanalizacije do radioaktivne trave ... https://t.co/PuGos4UCra</w:t>
      </w:r>
    </w:p>
    <w:p>
      <w:r>
        <w:rPr>
          <w:b/>
          <w:u w:val="single"/>
        </w:rPr>
        <w:t>704479</w:t>
      </w:r>
    </w:p>
    <w:p>
      <w:r>
        <w:t>@JJansaSDS @FrancBreznikSDS @strankaSD Temu se lahko reče tiho lomastenje. Tiho zato, ker pravoverni mediji molčijo ...</w:t>
      </w:r>
    </w:p>
    <w:p>
      <w:r>
        <w:rPr>
          <w:b/>
          <w:u w:val="single"/>
        </w:rPr>
        <w:t>704480</w:t>
      </w:r>
    </w:p>
    <w:p>
      <w:r>
        <w:t>@illegall_blonde Ej ce ukradem in me dobijo lahko recem da je za promo material za crto med joski?</w:t>
      </w:r>
    </w:p>
    <w:p>
      <w:r>
        <w:rPr>
          <w:b/>
          <w:u w:val="single"/>
        </w:rPr>
        <w:t>704481</w:t>
      </w:r>
    </w:p>
    <w:p>
      <w:r>
        <w:t>Upam, da se jim bo kaj kmalu zemlja zasmejala in jih posteno stresla...karma.. https://t.co/EmhODX2bjL</w:t>
      </w:r>
    </w:p>
    <w:p>
      <w:r>
        <w:rPr>
          <w:b/>
          <w:u w:val="single"/>
        </w:rPr>
        <w:t>704482</w:t>
      </w:r>
    </w:p>
    <w:p>
      <w:r>
        <w:t>STAkrog: Okoljska zakonodaja med podjetji še premalo poznana https://t.co/JRSIMBRITd</w:t>
      </w:r>
    </w:p>
    <w:p>
      <w:r>
        <w:rPr>
          <w:b/>
          <w:u w:val="single"/>
        </w:rPr>
        <w:t>704483</w:t>
      </w:r>
    </w:p>
    <w:p>
      <w:r>
        <w:t>@sodnik @peterjancic Dvomim. Ste desni bolj podobni Zobcu v svojih dejanjih. Ko jebe pravila press</w:t>
      </w:r>
    </w:p>
    <w:p>
      <w:r>
        <w:rPr>
          <w:b/>
          <w:u w:val="single"/>
        </w:rPr>
        <w:t>704484</w:t>
      </w:r>
    </w:p>
    <w:p>
      <w:r>
        <w:t>Ne morem jamrat zaradi ponedeljka. Ker je torek. In ko poslušam @Val202 z @andrejkaroli mislim, da je sreda. Vidiš, pa je skor konc trdna.</w:t>
      </w:r>
    </w:p>
    <w:p>
      <w:r>
        <w:rPr>
          <w:b/>
          <w:u w:val="single"/>
        </w:rPr>
        <w:t>704485</w:t>
      </w:r>
    </w:p>
    <w:p>
      <w:r>
        <w:t>In v bonih z bencin ter z večerno redukcijo elektrike https://t.co/HUT4TPcSsD</w:t>
      </w:r>
    </w:p>
    <w:p>
      <w:r>
        <w:rPr>
          <w:b/>
          <w:u w:val="single"/>
        </w:rPr>
        <w:t>704486</w:t>
      </w:r>
    </w:p>
    <w:p>
      <w:r>
        <w:t>Eksoskelet pomaga pacientom obnavljati poškodovane živčne povezave https://t.co/Be56RdsASt</w:t>
      </w:r>
    </w:p>
    <w:p>
      <w:r>
        <w:rPr>
          <w:b/>
          <w:u w:val="single"/>
        </w:rPr>
        <w:t>704487</w:t>
      </w:r>
    </w:p>
    <w:p>
      <w:r>
        <w:t>Nov sosed v bloku.</w:t>
        <w:br/>
        <w:t>"Pozdravljeni, Petelin. Nč bat, delam samo popoldanske šihte, ne bom vas budil."</w:t>
      </w:r>
    </w:p>
    <w:p>
      <w:r>
        <w:rPr>
          <w:b/>
          <w:u w:val="single"/>
        </w:rPr>
        <w:t>704488</w:t>
      </w:r>
    </w:p>
    <w:p>
      <w:r>
        <w:t>@ANJABAHZIBERT Zidana in njemu podobne tipe bi bilo potrbno odstraniti iz medijev se pravi cenzurirati.</w:t>
      </w:r>
    </w:p>
    <w:p>
      <w:r>
        <w:rPr>
          <w:b/>
          <w:u w:val="single"/>
        </w:rPr>
        <w:t>704489</w:t>
      </w:r>
    </w:p>
    <w:p>
      <w:r>
        <w:t>@Alex4Aleksandra MB je v marsičem opozicija LJ, ampak to okoli župana je pa že videno. Megla gre rada čez Trojane.</w:t>
      </w:r>
    </w:p>
    <w:p>
      <w:r>
        <w:rPr>
          <w:b/>
          <w:u w:val="single"/>
        </w:rPr>
        <w:t>704490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704491</w:t>
      </w:r>
    </w:p>
    <w:p>
      <w:r>
        <w:t>Ko je #bolezen vir zaslužka. Takšnega sistema zdravstvenega zavarovanja ne rabimo. #ZDA #HIV https://t.co/oKaslrl4WG</w:t>
      </w:r>
    </w:p>
    <w:p>
      <w:r>
        <w:rPr>
          <w:b/>
          <w:u w:val="single"/>
        </w:rPr>
        <w:t>704492</w:t>
      </w:r>
    </w:p>
    <w:p>
      <w:r>
        <w:t>@vecer Šokantno! Ekskluzivno! V živo!... Kako vam laufa. Človek vam mora biti fouš. Že dva dni je to največja in edina težava Maribora😐</w:t>
      </w:r>
    </w:p>
    <w:p>
      <w:r>
        <w:rPr>
          <w:b/>
          <w:u w:val="single"/>
        </w:rPr>
        <w:t>704493</w:t>
      </w:r>
    </w:p>
    <w:p>
      <w:r>
        <w:t>Je o "bedarijah" ustašic zvedel v Venezueli? Tam baje vedo vse!!! Pa baje so mamila zastonj, če si komunist. https://t.co/CJDfaWZgTi</w:t>
      </w:r>
    </w:p>
    <w:p>
      <w:r>
        <w:rPr>
          <w:b/>
          <w:u w:val="single"/>
        </w:rPr>
        <w:t>704494</w:t>
      </w:r>
    </w:p>
    <w:p>
      <w:r>
        <w:t>@SvobodaBlog @JJansaSDS Za tele je, za folk tudi,ker jih vedno znova nagradijo na volitvah</w:t>
        <w:br/>
        <w:t>#cakamnanovnateg</w:t>
      </w:r>
    </w:p>
    <w:p>
      <w:r>
        <w:rPr>
          <w:b/>
          <w:u w:val="single"/>
        </w:rPr>
        <w:t>704495</w:t>
      </w:r>
    </w:p>
    <w:p>
      <w:r>
        <w:t>@AnamarijaN0vak @JJansaSDS @StrankaLMS @sarecmarjan @ZidanDejan @StrankaLMS   v drek daš lohk še tok jajc pa ne bo torta</w:t>
      </w:r>
    </w:p>
    <w:p>
      <w:r>
        <w:rPr>
          <w:b/>
          <w:u w:val="single"/>
        </w:rPr>
        <w:t>704496</w:t>
      </w:r>
    </w:p>
    <w:p>
      <w:r>
        <w:t>V Nemčiji zaradi suma priprave na teroristični napad aretirali 19-letnega Sirca</w:t>
        <w:br/>
        <w:t>https://t.co/mXFiV0uO1N https://t.co/3TL5B5juxl</w:t>
      </w:r>
    </w:p>
    <w:p>
      <w:r>
        <w:rPr>
          <w:b/>
          <w:u w:val="single"/>
        </w:rPr>
        <w:t>704497</w:t>
      </w:r>
    </w:p>
    <w:p>
      <w:r>
        <w:t>Da ni dolcajt v hiši, moraš ukrasti eno palačinko še med peko. https://t.co/H4gPkaVuxj</w:t>
      </w:r>
    </w:p>
    <w:p>
      <w:r>
        <w:rPr>
          <w:b/>
          <w:u w:val="single"/>
        </w:rPr>
        <w:t>704498</w:t>
      </w:r>
    </w:p>
    <w:p>
      <w:r>
        <w:t>@steinbuch @BojanPozar Verjetno je izgubil kakšno neumno stavo in mora zdaj promovirati neumen zakon ..???</w:t>
      </w:r>
    </w:p>
    <w:p>
      <w:r>
        <w:rPr>
          <w:b/>
          <w:u w:val="single"/>
        </w:rPr>
        <w:t>704499</w:t>
      </w:r>
    </w:p>
    <w:p>
      <w:r>
        <w:t>@drVinkoGorenak Umaknila oz. izolirala se je od medijev. Ne vem kaj to pomeni pri ženski, vem kaj pri moškem 😁 zame je tw zakon.</w:t>
      </w:r>
    </w:p>
    <w:p>
      <w:r>
        <w:rPr>
          <w:b/>
          <w:u w:val="single"/>
        </w:rPr>
        <w:t>704500</w:t>
      </w:r>
    </w:p>
    <w:p>
      <w:r>
        <w:t>@jelka_godec @JanjaSl Sramota za poslanko @JanjaSl, se vidi koliko spremlja dela v DZ RS... in kakšne nebuloze piše...</w:t>
      </w:r>
    </w:p>
    <w:p>
      <w:r>
        <w:rPr>
          <w:b/>
          <w:u w:val="single"/>
        </w:rPr>
        <w:t>704501</w:t>
      </w:r>
    </w:p>
    <w:p>
      <w:r>
        <w:t>NEkako tako smešna. - Detektorji neresnic na RTV Slovenija https://t.co/WOkH2vUQMl via @insloveniaonly</w:t>
      </w:r>
    </w:p>
    <w:p>
      <w:r>
        <w:rPr>
          <w:b/>
          <w:u w:val="single"/>
        </w:rPr>
        <w:t>704502</w:t>
      </w:r>
    </w:p>
    <w:p>
      <w:r>
        <w:t>Volitve, fuzbal, fuzbal, volitve, samo nerganje, jamranje ... Dej plis @t_celestina kake buhtle spec, al pa neki :)</w:t>
      </w:r>
    </w:p>
    <w:p>
      <w:r>
        <w:rPr>
          <w:b/>
          <w:u w:val="single"/>
        </w:rPr>
        <w:t>704503</w:t>
      </w:r>
    </w:p>
    <w:p>
      <w:r>
        <w:t>@zasledovalec70 Politiki smo mi, ko klovne, bebce, prodane duše vržemo z oblasti!</w:t>
      </w:r>
    </w:p>
    <w:p>
      <w:r>
        <w:rPr>
          <w:b/>
          <w:u w:val="single"/>
        </w:rPr>
        <w:t>704504</w:t>
      </w:r>
    </w:p>
    <w:p>
      <w:r>
        <w:t>Kako skuhati testenine, da bodo zares okusne? Preberite :) https://t.co/U4XO4Bsthn</w:t>
      </w:r>
    </w:p>
    <w:p>
      <w:r>
        <w:rPr>
          <w:b/>
          <w:u w:val="single"/>
        </w:rPr>
        <w:t>704505</w:t>
      </w:r>
    </w:p>
    <w:p>
      <w:r>
        <w:t>Ameriška kongresna knjižnica bo arhivirala tvite. Tudi tiste o diareji in zažganem zajtrku, dodajajo.</w:t>
      </w:r>
    </w:p>
    <w:p>
      <w:r>
        <w:rPr>
          <w:b/>
          <w:u w:val="single"/>
        </w:rPr>
        <w:t>704506</w:t>
      </w:r>
    </w:p>
    <w:p>
      <w:r>
        <w:t>reveže z BMW-ji še razumem, ostali avtomobili pa imajo žmigavce, zato jih uporabljajte! :) #promet #varnosti https://t.co/vTeQdMRAD3</w:t>
      </w:r>
    </w:p>
    <w:p>
      <w:r>
        <w:rPr>
          <w:b/>
          <w:u w:val="single"/>
        </w:rPr>
        <w:t>704507</w:t>
      </w:r>
    </w:p>
    <w:p>
      <w:r>
        <w:t>@AntonZmavc @perisic_sasa @1nekorektna @vladaRS Kdor pa nima, mu pa vzamemo.</w:t>
      </w:r>
    </w:p>
    <w:p>
      <w:r>
        <w:rPr>
          <w:b/>
          <w:u w:val="single"/>
        </w:rPr>
        <w:t>704508</w:t>
      </w:r>
    </w:p>
    <w:p>
      <w:r>
        <w:t>@GregaBorinc @bostjanperne @cikibucka Janković ni drugorazredni, sicer bi bil že za zapahi!!</w:t>
      </w:r>
    </w:p>
    <w:p>
      <w:r>
        <w:rPr>
          <w:b/>
          <w:u w:val="single"/>
        </w:rPr>
        <w:t>704509</w:t>
      </w:r>
    </w:p>
    <w:p>
      <w:r>
        <w:t>Pravkar igram igro Ski Jump Mania Penguins. Pridruži se in me poskusi premagati! https://t.co/vkZB4KEiZN</w:t>
      </w:r>
    </w:p>
    <w:p>
      <w:r>
        <w:rPr>
          <w:b/>
          <w:u w:val="single"/>
        </w:rPr>
        <w:t>704510</w:t>
      </w:r>
    </w:p>
    <w:p>
      <w:r>
        <w:t>#Zrcalnorefleksni #fotoaparati v spletni trgovini #MEGABITE - računalniki in računalniška oprema. Hitra dostava. https://t.co/Casq90Ueep</w:t>
      </w:r>
    </w:p>
    <w:p>
      <w:r>
        <w:rPr>
          <w:b/>
          <w:u w:val="single"/>
        </w:rPr>
        <w:t>704511</w:t>
      </w:r>
    </w:p>
    <w:p>
      <w:r>
        <w:t>@lucijausaj Makarovička in ostali gnoj,zgleda,da je ponosna na zapuščino rdeče zvezde!! https://t.co/Jzf4jeyXU8</w:t>
      </w:r>
    </w:p>
    <w:p>
      <w:r>
        <w:rPr>
          <w:b/>
          <w:u w:val="single"/>
        </w:rPr>
        <w:t>704512</w:t>
      </w:r>
    </w:p>
    <w:p>
      <w:r>
        <w:t>Koncno nasel stacuno s slovenskimi vini v 🇧🇪. Bravo Radgona, janzevec prodajajo po 6,5 evra :)) @JasaLorencic, nic spricerja po 0,9 :)</w:t>
      </w:r>
    </w:p>
    <w:p>
      <w:r>
        <w:rPr>
          <w:b/>
          <w:u w:val="single"/>
        </w:rPr>
        <w:t>704513</w:t>
      </w:r>
    </w:p>
    <w:p>
      <w:r>
        <w:t>@ellasellamaana @JsSmRenton trudla sem se premagat strah pred hribi,višino,trudla sem se jih vzljubit,sam nekak...Ajde kak hribček ala Hom.</w:t>
      </w:r>
    </w:p>
    <w:p>
      <w:r>
        <w:rPr>
          <w:b/>
          <w:u w:val="single"/>
        </w:rPr>
        <w:t>704514</w:t>
      </w:r>
    </w:p>
    <w:p>
      <w:r>
        <w:t>@meteoriterain Le v kp boga gmajna.. pa da pušlca nau prazna ostala.....🤷‍♂️</w:t>
      </w:r>
    </w:p>
    <w:p>
      <w:r>
        <w:rPr>
          <w:b/>
          <w:u w:val="single"/>
        </w:rPr>
        <w:t>704515</w:t>
      </w:r>
    </w:p>
    <w:p>
      <w:r>
        <w:t>Ja, res, dragi (butasti) državni uslužbenec, na cigaretih se v maloprodaji čudovito zasluži.</w:t>
      </w:r>
    </w:p>
    <w:p>
      <w:r>
        <w:rPr>
          <w:b/>
          <w:u w:val="single"/>
        </w:rPr>
        <w:t>704516</w:t>
      </w:r>
    </w:p>
    <w:p>
      <w:r>
        <w:t>Podpora ruskega veleposlanika Erjavcu seveda ni sporna. Je pa lep dokaz, da Kahel Rusom brez sramu liže rit.</w:t>
      </w:r>
    </w:p>
    <w:p>
      <w:r>
        <w:rPr>
          <w:b/>
          <w:u w:val="single"/>
        </w:rPr>
        <w:t>704517</w:t>
      </w:r>
    </w:p>
    <w:p>
      <w:r>
        <w:t>Cerar: Presenetil me je progrom nad Mramorjem. Šlo je za manipulacije in prirejanje, tendencioznosti in diskreditacijo vlade.</w:t>
      </w:r>
    </w:p>
    <w:p>
      <w:r>
        <w:rPr>
          <w:b/>
          <w:u w:val="single"/>
        </w:rPr>
        <w:t>704518</w:t>
      </w:r>
    </w:p>
    <w:p>
      <w:r>
        <w:t>@lucijausaj @biscanbozidar @Delo @vinkovasle1 Jasno da tov. Hanžek kot predsednik preiskovalne komisije ob teh dementnih medijih aplavdira!?</w:t>
      </w:r>
    </w:p>
    <w:p>
      <w:r>
        <w:rPr>
          <w:b/>
          <w:u w:val="single"/>
        </w:rPr>
        <w:t>704519</w:t>
      </w:r>
    </w:p>
    <w:p>
      <w:r>
        <w:t>@Pika_So Meni na check pointu samo mahajo. Pogleda reg tablico in gasa. res pa je gakamionarje gledajo malo drugače kot pa pkw</w:t>
      </w:r>
    </w:p>
    <w:p>
      <w:r>
        <w:rPr>
          <w:b/>
          <w:u w:val="single"/>
        </w:rPr>
        <w:t>704520</w:t>
      </w:r>
    </w:p>
    <w:p>
      <w:r>
        <w:t>@MiranStajerc @Urskitka Takrat bojo glih frišni ocvirki spet, ko bo fertig z rehabilitacijo 💪🏼😊</w:t>
      </w:r>
    </w:p>
    <w:p>
      <w:r>
        <w:rPr>
          <w:b/>
          <w:u w:val="single"/>
        </w:rPr>
        <w:t>704521</w:t>
      </w:r>
    </w:p>
    <w:p>
      <w:r>
        <w:t>Včeraj sem bil na PC-ju cel dan brez neta, ker se mi ni dalo stegnit pol metra da bi kabel reconnectal.</w:t>
      </w:r>
    </w:p>
    <w:p>
      <w:r>
        <w:rPr>
          <w:b/>
          <w:u w:val="single"/>
        </w:rPr>
        <w:t>704522</w:t>
      </w:r>
    </w:p>
    <w:p>
      <w:r>
        <w:t>@LazarjevPolzek Stupid kveščn: ti prej osušiš zeleno solato? Ker jaz: operem-narezem in mokra v posodo</w:t>
      </w:r>
    </w:p>
    <w:p>
      <w:r>
        <w:rPr>
          <w:b/>
          <w:u w:val="single"/>
        </w:rPr>
        <w:t>704523</w:t>
      </w:r>
    </w:p>
    <w:p>
      <w:r>
        <w:t>@KatarinaUrankar NSi je ćist kompas zgubila, spet sam stokajo kaj jim drugi delajo...brez veza ...žal...Peterletova šola</w:t>
      </w:r>
    </w:p>
    <w:p>
      <w:r>
        <w:rPr>
          <w:b/>
          <w:u w:val="single"/>
        </w:rPr>
        <w:t>704524</w:t>
      </w:r>
    </w:p>
    <w:p>
      <w:r>
        <w:t>@KilgoreSH5 @dreychee @p2035e @zaslovenijo2 😂 Niti na psihiatriji ga ne sprejmejo.</w:t>
      </w:r>
    </w:p>
    <w:p>
      <w:r>
        <w:rPr>
          <w:b/>
          <w:u w:val="single"/>
        </w:rPr>
        <w:t>704525</w:t>
      </w:r>
    </w:p>
    <w:p>
      <w:r>
        <w:t>@SmiljanPurger Dežman dokazuje, da se znaša tudi nad svojimi, kar potrjuje ogromno zanemarjenih partizanskih grobov.</w:t>
      </w:r>
    </w:p>
    <w:p>
      <w:r>
        <w:rPr>
          <w:b/>
          <w:u w:val="single"/>
        </w:rPr>
        <w:t>704526</w:t>
      </w:r>
    </w:p>
    <w:p>
      <w:r>
        <w:t>@_MegWhite_ Oh, ta vzhičenost ob pogledu na živahen utrip mediteranskega mesteca. En panin ne nrdi poletja. ;)  #mortorio</w:t>
      </w:r>
    </w:p>
    <w:p>
      <w:r>
        <w:rPr>
          <w:b/>
          <w:u w:val="single"/>
        </w:rPr>
        <w:t>704527</w:t>
      </w:r>
    </w:p>
    <w:p>
      <w:r>
        <w:t>@MATJADRAKSLER @slavko41693232 Ma ne mi spet s temi titoističnimi izjavami. Takoj se spomnim na ta starega pedofila.</w:t>
      </w:r>
    </w:p>
    <w:p>
      <w:r>
        <w:rPr>
          <w:b/>
          <w:u w:val="single"/>
        </w:rPr>
        <w:t>704528</w:t>
      </w:r>
    </w:p>
    <w:p>
      <w:r>
        <w:t>Sam res je rekel samemu sebi, da je "prizadet"...</w:t>
        <w:br/>
        <w:t>Sorry, pol bo že držalo -D:)))</w:t>
        <w:br/>
        <w:t>#prizadetko https://t.co/cJwOXQ7etl</w:t>
      </w:r>
    </w:p>
    <w:p>
      <w:r>
        <w:rPr>
          <w:b/>
          <w:u w:val="single"/>
        </w:rPr>
        <w:t>704529</w:t>
      </w:r>
    </w:p>
    <w:p>
      <w:r>
        <w:t>@Johnny91667311 @jelka_godec @vladaRS komunisti nam vladajo že 22 let od osamosvojitve</w:t>
      </w:r>
    </w:p>
    <w:p>
      <w:r>
        <w:rPr>
          <w:b/>
          <w:u w:val="single"/>
        </w:rPr>
        <w:t>704530</w:t>
      </w:r>
    </w:p>
    <w:p>
      <w:r>
        <w:t>Vztrajni ste. Gotovo pa veste, da rinete v napačno smer. https://t.co/DzsiKiwfpq</w:t>
      </w:r>
    </w:p>
    <w:p>
      <w:r>
        <w:rPr>
          <w:b/>
          <w:u w:val="single"/>
        </w:rPr>
        <w:t>704531</w:t>
      </w:r>
    </w:p>
    <w:p>
      <w:r>
        <w:t>Razumem Švede, da so obupali in ugasnili TV3, ampak vseeno je hecno, ker je imel boljšo vsebino od vseh komercialnih tevejev.</w:t>
      </w:r>
    </w:p>
    <w:p>
      <w:r>
        <w:rPr>
          <w:b/>
          <w:u w:val="single"/>
        </w:rPr>
        <w:t>704532</w:t>
      </w:r>
    </w:p>
    <w:p>
      <w:r>
        <w:t>@DidiGator321 Tehnologija in svet se vrti naprej, le v Serpentinškovi Usrani Luknji se vrtimo nazaj. Jugonostalgiki so presrečni.</w:t>
      </w:r>
    </w:p>
    <w:p>
      <w:r>
        <w:rPr>
          <w:b/>
          <w:u w:val="single"/>
        </w:rPr>
        <w:t>704533</w:t>
      </w:r>
    </w:p>
    <w:p>
      <w:r>
        <w:t>Micorosoftov je ustavil nekatere popravke za Meltdown na računalnikih z določenimi procesorji AMD: https://t.co/WA3DtzjXhe</w:t>
      </w:r>
    </w:p>
    <w:p>
      <w:r>
        <w:rPr>
          <w:b/>
          <w:u w:val="single"/>
        </w:rPr>
        <w:t>704534</w:t>
      </w:r>
    </w:p>
    <w:p>
      <w:r>
        <w:t>Unikatna torbica iz žakarda, z verižico in kovinskim zapiranjem. #bag #handmade #torbica #unikat https://t.co/pfX5xiuah0</w:t>
      </w:r>
    </w:p>
    <w:p>
      <w:r>
        <w:rPr>
          <w:b/>
          <w:u w:val="single"/>
        </w:rPr>
        <w:t>704535</w:t>
      </w:r>
    </w:p>
    <w:p>
      <w:r>
        <w:t>@andrej_kmetic Ima vsaj eno od potrebnih kvalifikacij za PV: zapufati se zna, plačajo pa drugi.</w:t>
      </w:r>
    </w:p>
    <w:p>
      <w:r>
        <w:rPr>
          <w:b/>
          <w:u w:val="single"/>
        </w:rPr>
        <w:t>704536</w:t>
      </w:r>
    </w:p>
    <w:p>
      <w:r>
        <w:t>@dreychee Pa brata peljte zraven. Za tomla. Za vas bo poskrbel busanc, ki dela pri tomlu.</w:t>
      </w:r>
    </w:p>
    <w:p>
      <w:r>
        <w:rPr>
          <w:b/>
          <w:u w:val="single"/>
        </w:rPr>
        <w:t>704537</w:t>
      </w:r>
    </w:p>
    <w:p>
      <w:r>
        <w:t>@davorvrban Pičkica... Frizeraj kurji flet mu je umrl čist...</w:t>
        <w:br/>
        <w:t>Oba janeza sta ga dala na šuh...</w:t>
        <w:br/>
        <w:t>No go</w:t>
      </w:r>
    </w:p>
    <w:p>
      <w:r>
        <w:rPr>
          <w:b/>
          <w:u w:val="single"/>
        </w:rPr>
        <w:t>704538</w:t>
      </w:r>
    </w:p>
    <w:p>
      <w:r>
        <w:t>Saj veste, kajne? Čez poldrugo uro bo tekla kri: dajemo jo v posebni akciji http://t.co/yRqWQcj9 #TRS #BodiKrvodajalec</w:t>
      </w:r>
    </w:p>
    <w:p>
      <w:r>
        <w:rPr>
          <w:b/>
          <w:u w:val="single"/>
        </w:rPr>
        <w:t>704539</w:t>
      </w:r>
    </w:p>
    <w:p>
      <w:r>
        <w:t>@Tevilevi @MatjaNemec @Mladiforum Da si ti predcednik zveze borcev, ker si se vedno v sumi in vsak dan strelas, neumnosti</w:t>
      </w:r>
    </w:p>
    <w:p>
      <w:r>
        <w:rPr>
          <w:b/>
          <w:u w:val="single"/>
        </w:rPr>
        <w:t>704540</w:t>
      </w:r>
    </w:p>
    <w:p>
      <w:r>
        <w:t>@BojanPozar @MiroCerar @StrankaSMC Kaksna sluzasta usttezljivost do rdecega rezima</w:t>
      </w:r>
    </w:p>
    <w:p>
      <w:r>
        <w:rPr>
          <w:b/>
          <w:u w:val="single"/>
        </w:rPr>
        <w:t>704541</w:t>
      </w:r>
    </w:p>
    <w:p>
      <w:r>
        <w:t>@DanielKalan Edn z žlico pa slinčkom okoli vratu,drugi se pa z kraškim kamnom tolče po napajalniku</w:t>
      </w:r>
    </w:p>
    <w:p>
      <w:r>
        <w:rPr>
          <w:b/>
          <w:u w:val="single"/>
        </w:rPr>
        <w:t>704542</w:t>
      </w:r>
    </w:p>
    <w:p>
      <w:r>
        <w:t>@Trkaj a si ziher? k v špeh nč manj ne boli. mišice pa pomenjo premikanje hitrejše, da se ogneš meču.</w:t>
      </w:r>
    </w:p>
    <w:p>
      <w:r>
        <w:rPr>
          <w:b/>
          <w:u w:val="single"/>
        </w:rPr>
        <w:t>704543</w:t>
      </w:r>
    </w:p>
    <w:p>
      <w:r>
        <w:t>@PSlajnar Mene vsakić zmrazi, ko vidim kako zelo je družba bolana. Kakšen duh prevladuje, grozljivka!</w:t>
      </w:r>
    </w:p>
    <w:p>
      <w:r>
        <w:rPr>
          <w:b/>
          <w:u w:val="single"/>
        </w:rPr>
        <w:t>704544</w:t>
      </w:r>
    </w:p>
    <w:p>
      <w:r>
        <w:t>@drVinkoGorenak Tekoci trak garnitur za enkratno uporabo. Hudo, kot z glavo v beton...</w:t>
      </w:r>
    </w:p>
    <w:p>
      <w:r>
        <w:rPr>
          <w:b/>
          <w:u w:val="single"/>
        </w:rPr>
        <w:t>704545</w:t>
      </w:r>
    </w:p>
    <w:p>
      <w:r>
        <w:t>@lucijausaj Upam, da so na koncu vsi skupaj ugotovili, da je moker nekoristen!🤣🤣</w:t>
      </w:r>
    </w:p>
    <w:p>
      <w:r>
        <w:rPr>
          <w:b/>
          <w:u w:val="single"/>
        </w:rPr>
        <w:t>704546</w:t>
      </w:r>
    </w:p>
    <w:p>
      <w:r>
        <w:t>@DejanLevanic @strankaSD @gajsek_n @stcelan Ptuj nikoli ne sme postati rdeči. ! NIKOLI!</w:t>
      </w:r>
    </w:p>
    <w:p>
      <w:r>
        <w:rPr>
          <w:b/>
          <w:u w:val="single"/>
        </w:rPr>
        <w:t>704547</w:t>
      </w:r>
    </w:p>
    <w:p>
      <w:r>
        <w:t>Pojavljajo se špekulacije o prestopih poslancev v našo stranko, ampak ne držijo. Če zapuščajo njih, bodo tudi nas, ko ne bomo perspektivni.</w:t>
      </w:r>
    </w:p>
    <w:p>
      <w:r>
        <w:rPr>
          <w:b/>
          <w:u w:val="single"/>
        </w:rPr>
        <w:t>704548</w:t>
      </w:r>
    </w:p>
    <w:p>
      <w:r>
        <w:t>@rtvslo Zakaj je pa potrebno nadomeščati??? V rednem zavarovanju mora biti vse kar je v tem dopolnilnem.</w:t>
      </w:r>
    </w:p>
    <w:p>
      <w:r>
        <w:rPr>
          <w:b/>
          <w:u w:val="single"/>
        </w:rPr>
        <w:t>704549</w:t>
      </w:r>
    </w:p>
    <w:p>
      <w:r>
        <w:t>@RibicTine @Margu501 Če bi bil islam manj perverzna vera, bi pederajse med svojimi že zdavnaj izkoreninili....pa?</w:t>
      </w:r>
    </w:p>
    <w:p>
      <w:r>
        <w:rPr>
          <w:b/>
          <w:u w:val="single"/>
        </w:rPr>
        <w:t>704550</w:t>
      </w:r>
    </w:p>
    <w:p>
      <w:r>
        <w:t>@Tevilevi @JJansaSDS Saj mogoce se bi, ce ne bi bila vladajoca stranka iz EPP. Ekonomsko-propagandna partija.</w:t>
      </w:r>
    </w:p>
    <w:p>
      <w:r>
        <w:rPr>
          <w:b/>
          <w:u w:val="single"/>
        </w:rPr>
        <w:t>704551</w:t>
      </w:r>
    </w:p>
    <w:p>
      <w:r>
        <w:t>@zblojena Ker so moški takoj po rojstvu, takoj ko je babica očistila posteljico, naskočili ženo.  In podobno. Živali so bli.</w:t>
      </w:r>
    </w:p>
    <w:p>
      <w:r>
        <w:rPr>
          <w:b/>
          <w:u w:val="single"/>
        </w:rPr>
        <w:t>704552</w:t>
      </w:r>
    </w:p>
    <w:p>
      <w:r>
        <w:t>@marusaSusi Jaz kupujem izključno samo tiste, na katerih piš ready to eat. Ravno zarad tega, ker sem jih nekaj stran vrgla.</w:t>
      </w:r>
    </w:p>
    <w:p>
      <w:r>
        <w:rPr>
          <w:b/>
          <w:u w:val="single"/>
        </w:rPr>
        <w:t>704553</w:t>
      </w:r>
    </w:p>
    <w:p>
      <w:r>
        <w:t>@BCestnik @KurirVesti Kakšen neverjetni izcedek! Živo in zdravo civilizacijo prepoznamo po odnosu do živih, ne do mrtvih!</w:t>
      </w:r>
    </w:p>
    <w:p>
      <w:r>
        <w:rPr>
          <w:b/>
          <w:u w:val="single"/>
        </w:rPr>
        <w:t>704554</w:t>
      </w:r>
    </w:p>
    <w:p>
      <w:r>
        <w:t>@ATBeatris @MitjaIrsic "na ključ" pomeni izdelano do konca. Resnica je, da je vse le nepreizkušen polizdelek.</w:t>
      </w:r>
    </w:p>
    <w:p>
      <w:r>
        <w:rPr>
          <w:b/>
          <w:u w:val="single"/>
        </w:rPr>
        <w:t>704555</w:t>
      </w:r>
    </w:p>
    <w:p>
      <w:r>
        <w:t>"Reveži, brezdomci, Romi in propadli podjetniki." Wow.</w:t>
        <w:br/>
        <w:br/>
        <w:t>https://t.co/xRevNkbmw4</w:t>
      </w:r>
    </w:p>
    <w:p>
      <w:r>
        <w:rPr>
          <w:b/>
          <w:u w:val="single"/>
        </w:rPr>
        <w:t>704556</w:t>
      </w:r>
    </w:p>
    <w:p>
      <w:r>
        <w:t>@zelenilka @Agathung Ok, kličem CSD, tem samohranilkam itak ni za zaupat.</w:t>
        <w:br/>
        <w:t>/si gre umit usta z žajfo ker že cel dan kvasi neumnosti/</w:t>
      </w:r>
    </w:p>
    <w:p>
      <w:r>
        <w:rPr>
          <w:b/>
          <w:u w:val="single"/>
        </w:rPr>
        <w:t>704557</w:t>
      </w:r>
    </w:p>
    <w:p>
      <w:r>
        <w:t>LOUNGE GARNITURA tkanina polietilen (PE) jeklo | Garnitura za dve osebi s senco https://t.co/1DsEyw6HuL</w:t>
      </w:r>
    </w:p>
    <w:p>
      <w:r>
        <w:rPr>
          <w:b/>
          <w:u w:val="single"/>
        </w:rPr>
        <w:t>704558</w:t>
      </w:r>
    </w:p>
    <w:p>
      <w:r>
        <w:t>@Libertarec socialistično - enopartijsko - zlagano. še ena predstava za butle.</w:t>
      </w:r>
    </w:p>
    <w:p>
      <w:r>
        <w:rPr>
          <w:b/>
          <w:u w:val="single"/>
        </w:rPr>
        <w:t>704559</w:t>
      </w:r>
    </w:p>
    <w:p>
      <w:r>
        <w:t>@MatejTonin @ZigaTurk Daj prebolte že ideologijo v vaših glavah. Problme z ideologijo imajo samo kvazi ideologi.</w:t>
      </w:r>
    </w:p>
    <w:p>
      <w:r>
        <w:rPr>
          <w:b/>
          <w:u w:val="single"/>
        </w:rPr>
        <w:t>704560</w:t>
      </w:r>
    </w:p>
    <w:p>
      <w:r>
        <w:t>@PSlajnar @Margu501 kar si SPOSODIŠ OD BANKE po tvoje od države....mastno nazaj odplačaš , zato ti država nič razen položnic in davka ne da</w:t>
      </w:r>
    </w:p>
    <w:p>
      <w:r>
        <w:rPr>
          <w:b/>
          <w:u w:val="single"/>
        </w:rPr>
        <w:t>704561</w:t>
      </w:r>
    </w:p>
    <w:p>
      <w:r>
        <w:t>Predsednik ima brosirane izdaje Cicibana in Cicidoja. (: #almanah https://t.co/Qsvr3V33Q6</w:t>
      </w:r>
    </w:p>
    <w:p>
      <w:r>
        <w:rPr>
          <w:b/>
          <w:u w:val="single"/>
        </w:rPr>
        <w:t>704562</w:t>
      </w:r>
    </w:p>
    <w:p>
      <w:r>
        <w:t>Ljudje božji, to ni raketna znanost no, to so osnove pri takem delu.</w:t>
        <w:br/>
        <w:br/>
        <w:t>Ženska je očitno fach idiot najhujše sorte. https://t.co/AjW2O0KQsW</w:t>
      </w:r>
    </w:p>
    <w:p>
      <w:r>
        <w:rPr>
          <w:b/>
          <w:u w:val="single"/>
        </w:rPr>
        <w:t>704563</w:t>
      </w:r>
    </w:p>
    <w:p>
      <w:r>
        <w:t>@SSN_pr @BineTraven Dogaja se, kar je napovedal Janša: postajamo migrantski žep.</w:t>
      </w:r>
    </w:p>
    <w:p>
      <w:r>
        <w:rPr>
          <w:b/>
          <w:u w:val="single"/>
        </w:rPr>
        <w:t>704564</w:t>
      </w:r>
    </w:p>
    <w:p>
      <w:r>
        <w:t>@DrzavljanK popoviča je prepričal gašper na kvadrat med vožnjo do ljubljane , ljudjenevretenčarji , spužve</w:t>
      </w:r>
    </w:p>
    <w:p>
      <w:r>
        <w:rPr>
          <w:b/>
          <w:u w:val="single"/>
        </w:rPr>
        <w:t>704565</w:t>
      </w:r>
    </w:p>
    <w:p>
      <w:r>
        <w:t>@JernejSmajdek @UrosEsih Tudi krščansko betico boli, če jo useka pendrek....po mojem bodo v Ljubljani pridni kot mucki.</w:t>
      </w:r>
    </w:p>
    <w:p>
      <w:r>
        <w:rPr>
          <w:b/>
          <w:u w:val="single"/>
        </w:rPr>
        <w:t>704566</w:t>
      </w:r>
    </w:p>
    <w:p>
      <w:r>
        <w:t>@lucijausaj @CvetaStepanjan Kdo jim pa kaj more? Nič..nič in še enkrat nič! Levica ima prosto pot in lahko dela kar jim paše.</w:t>
      </w:r>
    </w:p>
    <w:p>
      <w:r>
        <w:rPr>
          <w:b/>
          <w:u w:val="single"/>
        </w:rPr>
        <w:t>704567</w:t>
      </w:r>
    </w:p>
    <w:p>
      <w:r>
        <w:t>@EffeV O to pri meni nebi šlo čez. Škrtica sem. Domicelj nej si svoj pomfri kupi! Or else... 😠</w:t>
      </w:r>
    </w:p>
    <w:p>
      <w:r>
        <w:rPr>
          <w:b/>
          <w:u w:val="single"/>
        </w:rPr>
        <w:t>704568</w:t>
      </w:r>
    </w:p>
    <w:p>
      <w:r>
        <w:t>INTERVJU: Previdno smo izvedli ekskluziven intervju s študentom filozofije, ki nam je povedal, da ni kaviar komunist. Raje ima falafel.</w:t>
      </w:r>
    </w:p>
    <w:p>
      <w:r>
        <w:rPr>
          <w:b/>
          <w:u w:val="single"/>
        </w:rPr>
        <w:t>704569</w:t>
      </w:r>
    </w:p>
    <w:p>
      <w:r>
        <w:t>@sZlatko Ce bi ti bil sexy glupa zenska z velkimi joski, bi se še bal zate, tko pa se bolj za druge, ki te bojo srecali na poti  😆</w:t>
      </w:r>
    </w:p>
    <w:p>
      <w:r>
        <w:rPr>
          <w:b/>
          <w:u w:val="single"/>
        </w:rPr>
        <w:t>704570</w:t>
      </w:r>
    </w:p>
    <w:p>
      <w:r>
        <w:t>@bungee75 Jajca so samo mit. Poskusi brez njih. Recept za palačinke brez jajc in mleka: https://t.co/pfynKQlouD</w:t>
      </w:r>
    </w:p>
    <w:p>
      <w:r>
        <w:rPr>
          <w:b/>
          <w:u w:val="single"/>
        </w:rPr>
        <w:t>704571</w:t>
      </w:r>
    </w:p>
    <w:p>
      <w:r>
        <w:t>jaz iz #fuzine in @jakov_fak iz #mrkopalj sva zivela le streljaj stran. danes oba ziviva v sloveniji #mislovenci</w:t>
      </w:r>
    </w:p>
    <w:p>
      <w:r>
        <w:rPr>
          <w:b/>
          <w:u w:val="single"/>
        </w:rPr>
        <w:t>704572</w:t>
      </w:r>
    </w:p>
    <w:p>
      <w:r>
        <w:t>Pluton gradnje: lastnik za vzor nato opeharil delavce, podizvajalce in državo https://t.co/NEa67w5A66</w:t>
      </w:r>
    </w:p>
    <w:p>
      <w:r>
        <w:rPr>
          <w:b/>
          <w:u w:val="single"/>
        </w:rPr>
        <w:t>704573</w:t>
      </w:r>
    </w:p>
    <w:p>
      <w:r>
        <w:t>Danulo Turek Šarca primerja kar z Reaganom.</w:t>
        <w:br/>
        <w:t>Mater kakšne galipterje nosi slovenska zemljica....</w:t>
        <w:br/>
        <w:t>Čiste nule se hvalijo med seboj.</w:t>
      </w:r>
    </w:p>
    <w:p>
      <w:r>
        <w:rPr>
          <w:b/>
          <w:u w:val="single"/>
        </w:rPr>
        <w:t>704574</w:t>
      </w:r>
    </w:p>
    <w:p>
      <w:r>
        <w:t>@Libertarec @elonmusk je s količino denarja, ki smo ga mi zmetali "kulturnikom", ustanovil @SpaceX. #SocializemDoMarsa #KSEVT</w:t>
      </w:r>
    </w:p>
    <w:p>
      <w:r>
        <w:rPr>
          <w:b/>
          <w:u w:val="single"/>
        </w:rPr>
        <w:t>704575</w:t>
      </w:r>
    </w:p>
    <w:p>
      <w:r>
        <w:t>@PrstanSi @KogojSlavko Ta komi-baraba je bil zanič še za namizni "fusbal"! #idiot</w:t>
      </w:r>
    </w:p>
    <w:p>
      <w:r>
        <w:rPr>
          <w:b/>
          <w:u w:val="single"/>
        </w:rPr>
        <w:t>704576</w:t>
      </w:r>
    </w:p>
    <w:p>
      <w:r>
        <w:t>@Plavalka Puigdemont naj se vrne domov in vtaknili ga bodo v arest. S tem bo R. Katalonija na volitvah dobila večino. Ni svobode brez žrtev.</w:t>
      </w:r>
    </w:p>
    <w:p>
      <w:r>
        <w:rPr>
          <w:b/>
          <w:u w:val="single"/>
        </w:rPr>
        <w:t>704577</w:t>
      </w:r>
    </w:p>
    <w:p>
      <w:r>
        <w:t>@MarKovacevic86 če te bo preveč zeblo lahko skočiš v kakšen gejzir. led pa lahko tud za spomin s seboj vzameš, ti bo v SLO prav prišel 😎</w:t>
      </w:r>
    </w:p>
    <w:p>
      <w:r>
        <w:rPr>
          <w:b/>
          <w:u w:val="single"/>
        </w:rPr>
        <w:t>704578</w:t>
      </w:r>
    </w:p>
    <w:p>
      <w:r>
        <w:t>Tudi duhovniki niso krivi ... ne za pedofilijo, niti za poneverbo milijonov. Slovenija, raj za lumpe!</w:t>
      </w:r>
    </w:p>
    <w:p>
      <w:r>
        <w:rPr>
          <w:b/>
          <w:u w:val="single"/>
        </w:rPr>
        <w:t>704579</w:t>
      </w:r>
    </w:p>
    <w:p>
      <w:r>
        <w:t>@jkmcnk @_Almita__ Tnx. Rada guglam izraze, ki obetajo, da kak organ potrka na vrata ;)</w:t>
      </w:r>
    </w:p>
    <w:p>
      <w:r>
        <w:rPr>
          <w:b/>
          <w:u w:val="single"/>
        </w:rPr>
        <w:t>704580</w:t>
      </w:r>
    </w:p>
    <w:p>
      <w:r>
        <w:t>@TomazLisec Ekskluzivno pravico do trganja denarja z dreves pa imajo samo oni (komunisti).</w:t>
      </w:r>
    </w:p>
    <w:p>
      <w:r>
        <w:rPr>
          <w:b/>
          <w:u w:val="single"/>
        </w:rPr>
        <w:t>704581</w:t>
      </w:r>
    </w:p>
    <w:p>
      <w:r>
        <w:t>@SpikMTB @toplovodar @Val202 Bolje bit enkrat neumen, pa vprašat, kot pa ne vprašat in bit celo življenje neumen. :) #toplovod</w:t>
      </w:r>
    </w:p>
    <w:p>
      <w:r>
        <w:rPr>
          <w:b/>
          <w:u w:val="single"/>
        </w:rPr>
        <w:t>704582</w:t>
      </w:r>
    </w:p>
    <w:p>
      <w:r>
        <w:t>Bolsonarova misija iztrebljanja "komunizma" se je začela. https://t.co/P7fr5GqbYn</w:t>
      </w:r>
    </w:p>
    <w:p>
      <w:r>
        <w:rPr>
          <w:b/>
          <w:u w:val="single"/>
        </w:rPr>
        <w:t>704583</w:t>
      </w:r>
    </w:p>
    <w:p>
      <w:r>
        <w:t>@Libertarec Slaba kampanja je bila največ. To, da se po tv gleda neke pajace.. Pač to tako ne gre</w:t>
      </w:r>
    </w:p>
    <w:p>
      <w:r>
        <w:rPr>
          <w:b/>
          <w:u w:val="single"/>
        </w:rPr>
        <w:t>704584</w:t>
      </w:r>
    </w:p>
    <w:p>
      <w:r>
        <w:t>Ni bila prpravljena za 1 ubogi % odpirat usta #zvagana https://t.co/sFnSUSDqVj</w:t>
      </w:r>
    </w:p>
    <w:p>
      <w:r>
        <w:rPr>
          <w:b/>
          <w:u w:val="single"/>
        </w:rPr>
        <w:t>704585</w:t>
      </w:r>
    </w:p>
    <w:p>
      <w:r>
        <w:t>Jugoagresorji nas 1991 s tanki in letali, mi njih 25 let zapora brez možnosti pogojnega izpusta!</w:t>
      </w:r>
    </w:p>
    <w:p>
      <w:r>
        <w:rPr>
          <w:b/>
          <w:u w:val="single"/>
        </w:rPr>
        <w:t>704586</w:t>
      </w:r>
    </w:p>
    <w:p>
      <w:r>
        <w:t>Ful je super met svetlo stanovanje. Razen takrat, ko ti rdeče vino eksplodira. Takrat pa ni super.🤦</w:t>
      </w:r>
    </w:p>
    <w:p>
      <w:r>
        <w:rPr>
          <w:b/>
          <w:u w:val="single"/>
        </w:rPr>
        <w:t>704587</w:t>
      </w:r>
    </w:p>
    <w:p>
      <w:r>
        <w:t>Družbeni mediji v šolskem polju - usposabljanje sodelavcev projekta E-šolstvo http://t.co/rvnrpCYD</w:t>
      </w:r>
    </w:p>
    <w:p>
      <w:r>
        <w:rPr>
          <w:b/>
          <w:u w:val="single"/>
        </w:rPr>
        <w:t>704588</w:t>
      </w:r>
    </w:p>
    <w:p>
      <w:r>
        <w:t>@TooBigEgo Zato pa obstaja izraz moška copata. Če bi imel kaj avtoritete, se ne bi obremenjaval. #sampravim #beentheredonewiththatshit</w:t>
      </w:r>
    </w:p>
    <w:p>
      <w:r>
        <w:rPr>
          <w:b/>
          <w:u w:val="single"/>
        </w:rPr>
        <w:t>704589</w:t>
      </w:r>
    </w:p>
    <w:p>
      <w:r>
        <w:t>Kako dela ta ljubiteljica črnih lulckov če ni prometa ni naročil kako dela #barplanet</w:t>
      </w:r>
    </w:p>
    <w:p>
      <w:r>
        <w:rPr>
          <w:b/>
          <w:u w:val="single"/>
        </w:rPr>
        <w:t>704590</w:t>
      </w:r>
    </w:p>
    <w:p>
      <w:r>
        <w:t>@TopnewsSi Malo morgen. Takole poškodovan pa od padca ni mogoče. Neu Schiess...!</w:t>
      </w:r>
    </w:p>
    <w:p>
      <w:r>
        <w:rPr>
          <w:b/>
          <w:u w:val="single"/>
        </w:rPr>
        <w:t>704591</w:t>
      </w:r>
    </w:p>
    <w:p>
      <w:r>
        <w:t>KURD so so predali Kirkuk. Blokirani s strani TUR in IRN, si konflikta z IRK ne morejo privoščiti. Politični polom.  https://t.co/9XpW4Oamxj</w:t>
      </w:r>
    </w:p>
    <w:p>
      <w:r>
        <w:rPr>
          <w:b/>
          <w:u w:val="single"/>
        </w:rPr>
        <w:t>704592</w:t>
      </w:r>
    </w:p>
    <w:p>
      <w:r>
        <w:t>@MladenPrajdic Khm... mešani občutki, ker a res rabim še več maščobnih celic :P</w:t>
      </w:r>
    </w:p>
    <w:p>
      <w:r>
        <w:rPr>
          <w:b/>
          <w:u w:val="single"/>
        </w:rPr>
        <w:t>704593</w:t>
      </w:r>
    </w:p>
    <w:p>
      <w:r>
        <w:t>@Filodendr0n Hahahahah crazy se morm posipat s pepelom 😂 dvomim sicer, je pa mozno. Marsikaj se jemlje v zadnjem času 🙈😂</w:t>
      </w:r>
    </w:p>
    <w:p>
      <w:r>
        <w:rPr>
          <w:b/>
          <w:u w:val="single"/>
        </w:rPr>
        <w:t>704594</w:t>
      </w:r>
    </w:p>
    <w:p>
      <w:r>
        <w:t>@tamara80s Ampak, ce jim s tozbo rata, smo bili dejansko tisti, ki smo jemali v eur, neumni.</w:t>
      </w:r>
    </w:p>
    <w:p>
      <w:r>
        <w:rPr>
          <w:b/>
          <w:u w:val="single"/>
        </w:rPr>
        <w:t>704595</w:t>
      </w:r>
    </w:p>
    <w:p>
      <w:r>
        <w:t>@illegall_blonde Huje bi bilo, če bi šlo za urgentno ambulanto. #nadajseanda</w:t>
      </w:r>
    </w:p>
    <w:p>
      <w:r>
        <w:rPr>
          <w:b/>
          <w:u w:val="single"/>
        </w:rPr>
        <w:t>704596</w:t>
      </w:r>
    </w:p>
    <w:p>
      <w:r>
        <w:t>.@VaneGosnik spet v stari formi. @lucijausaj odlicna. Prenehajmo plačevati @RTV_Slovenija. Peljeta upor do ustavnega sodišča. @BojanPozar</w:t>
      </w:r>
    </w:p>
    <w:p>
      <w:r>
        <w:rPr>
          <w:b/>
          <w:u w:val="single"/>
        </w:rPr>
        <w:t>704597</w:t>
      </w:r>
    </w:p>
    <w:p>
      <w:r>
        <w:t>Naj kdo Konradu Kuštrinu razloži, da Fidez niso sindikat, ampak loža prostodesničarskih prihvatizatorjev slovenskega zdravstva!</w:t>
        <w:br/>
        <w:t>GO HOME CAPL</w:t>
      </w:r>
    </w:p>
    <w:p>
      <w:r>
        <w:rPr>
          <w:b/>
          <w:u w:val="single"/>
        </w:rPr>
        <w:t>704598</w:t>
      </w:r>
    </w:p>
    <w:p>
      <w:r>
        <w:t>Mislim kupujem si tablete za 65 centov na škatlo. Ostali dve sta brezplačni. Ena od teh je poizkušena samo na podganah.</w:t>
      </w:r>
    </w:p>
    <w:p>
      <w:r>
        <w:rPr>
          <w:b/>
          <w:u w:val="single"/>
        </w:rPr>
        <w:t>704599</w:t>
      </w:r>
    </w:p>
    <w:p>
      <w:r>
        <w:t>@donadaljnjega @matjasec @Agathung @ZanMahnic Vi samo pejte Vivat, preko tw je leftardirano  izražati podporo furerjem</w:t>
      </w:r>
    </w:p>
    <w:p>
      <w:r>
        <w:rPr>
          <w:b/>
          <w:u w:val="single"/>
        </w:rPr>
        <w:t>704600</w:t>
      </w:r>
    </w:p>
    <w:p>
      <w:r>
        <w:t>Kučan;nisem prejela opravičila za našo mamo,ki ste jo prizadeli s lažjo o spravi v Koč.rogu,gositila vas je stara ženica.Spravite se s seboj</w:t>
      </w:r>
    </w:p>
    <w:p>
      <w:r>
        <w:rPr>
          <w:b/>
          <w:u w:val="single"/>
        </w:rPr>
        <w:t>704601</w:t>
      </w:r>
    </w:p>
    <w:p>
      <w:r>
        <w:t>V 1A. DOL za ženske bo danes na sporedu prvi letošnji derbi med @OKCalcit in @NKBM_Volley! #1dol #odbojka https://t.co/PJeV09XiGu</w:t>
      </w:r>
    </w:p>
    <w:p>
      <w:r>
        <w:rPr>
          <w:b/>
          <w:u w:val="single"/>
        </w:rPr>
        <w:t>704602</w:t>
      </w:r>
    </w:p>
    <w:p>
      <w:r>
        <w:t>Prava doza rutiniranega rokenrola spet v Ljubljani!!! "Tu nam cigarete šalju na binu!" #psihomodo https://t.co/R8v0RppPzn</w:t>
      </w:r>
    </w:p>
    <w:p>
      <w:r>
        <w:rPr>
          <w:b/>
          <w:u w:val="single"/>
        </w:rPr>
        <w:t>704603</w:t>
      </w:r>
    </w:p>
    <w:p>
      <w:r>
        <w:t>Vedno ko boš prišel,</w:t>
        <w:br/>
        <w:t>Prinesi mi rože</w:t>
        <w:br/>
        <w:t>Ti si lahko tiho,</w:t>
        <w:br/>
        <w:t>Rože mi povedo vse! https://t.co/iwmvxait86</w:t>
      </w:r>
    </w:p>
    <w:p>
      <w:r>
        <w:rPr>
          <w:b/>
          <w:u w:val="single"/>
        </w:rPr>
        <w:t>704604</w:t>
      </w:r>
    </w:p>
    <w:p>
      <w:r>
        <w:t>gledam uk parlament na bbc, tile so se pa fejst v koleno šicnil, zdej pa še kr naprej bluzijo, čist vsi po vrsti</w:t>
      </w:r>
    </w:p>
    <w:p>
      <w:r>
        <w:rPr>
          <w:b/>
          <w:u w:val="single"/>
        </w:rPr>
        <w:t>704605</w:t>
      </w:r>
    </w:p>
    <w:p>
      <w:r>
        <w:t>Poslanka zna med vrsticami streljat huje kot večina ljudi z brzostrelko :) https://t.co/daMwnIyOtV</w:t>
      </w:r>
    </w:p>
    <w:p>
      <w:r>
        <w:rPr>
          <w:b/>
          <w:u w:val="single"/>
        </w:rPr>
        <w:t>704606</w:t>
      </w:r>
    </w:p>
    <w:p>
      <w:r>
        <w:t>@R10Vojko Hm.</w:t>
        <w:br/>
        <w:br/>
        <w:t>Če bi v Ambrusu mislili kot vi, bi jih Strojani, ob za njih nedelujoči policiji in pravosodju, še vedno terorizirali ...</w:t>
      </w:r>
    </w:p>
    <w:p>
      <w:r>
        <w:rPr>
          <w:b/>
          <w:u w:val="single"/>
        </w:rPr>
        <w:t>704607</w:t>
      </w:r>
    </w:p>
    <w:p>
      <w:r>
        <w:t>Nemčija rahlo dvignila napoved rasti BDP: Nemško gospodarsko rast naj bi letos in drugo leto poganjala predvse... http://t.co/aiPCEdNdjV</w:t>
      </w:r>
    </w:p>
    <w:p>
      <w:r>
        <w:rPr>
          <w:b/>
          <w:u w:val="single"/>
        </w:rPr>
        <w:t>704608</w:t>
      </w:r>
    </w:p>
    <w:p>
      <w:r>
        <w:t>@MajaBentura @AlexNotfake to pa ne bo dobro...........spet se rdečuhi smejijo</w:t>
      </w:r>
    </w:p>
    <w:p>
      <w:r>
        <w:rPr>
          <w:b/>
          <w:u w:val="single"/>
        </w:rPr>
        <w:t>704609</w:t>
      </w:r>
    </w:p>
    <w:p>
      <w:r>
        <w:t>@KatarinaJenko @Orleanska1 @Centrifuzija ma sej ne vem. jeba je v glavnem in pol sam še kruh pečeš in to je to kar se tvojga lajfa tiče.</w:t>
      </w:r>
    </w:p>
    <w:p>
      <w:r>
        <w:rPr>
          <w:b/>
          <w:u w:val="single"/>
        </w:rPr>
        <w:t>704610</w:t>
      </w:r>
    </w:p>
    <w:p>
      <w:r>
        <w:t>@th0r @Posta_Slovenije Sej ko znoriš in jim napišeš "lepo" pismo, se začnejo stvari premikat na bolje. #testirano</w:t>
      </w:r>
    </w:p>
    <w:p>
      <w:r>
        <w:rPr>
          <w:b/>
          <w:u w:val="single"/>
        </w:rPr>
        <w:t>704611</w:t>
      </w:r>
    </w:p>
    <w:p>
      <w:r>
        <w:t>Kdo drug kot @luka7doncic je Real popeljal nazaj na zmagovalne tirnice! #MVP tekme vs @unicajaCB #Euroleague #Zicer https://t.co/BWA0MlLwzQ</w:t>
      </w:r>
    </w:p>
    <w:p>
      <w:r>
        <w:rPr>
          <w:b/>
          <w:u w:val="single"/>
        </w:rPr>
        <w:t>704612</w:t>
      </w:r>
    </w:p>
    <w:p>
      <w:r>
        <w:t>Strelstvo: Ormoška mladinka Nuša Žnidarič do tretje zmage v sezoni https://t.co/aGelgppvyB</w:t>
      </w:r>
    </w:p>
    <w:p>
      <w:r>
        <w:rPr>
          <w:b/>
          <w:u w:val="single"/>
        </w:rPr>
        <w:t>704613</w:t>
      </w:r>
    </w:p>
    <w:p>
      <w:r>
        <w:t>@TaTrenutek Slovenija pa pri Rusih nabavlja nekaj popolnoma novih kompletov raket S-400, ha..ha..ha..ha!</w:t>
      </w:r>
    </w:p>
    <w:p>
      <w:r>
        <w:rPr>
          <w:b/>
          <w:u w:val="single"/>
        </w:rPr>
        <w:t>704614</w:t>
      </w:r>
    </w:p>
    <w:p>
      <w:r>
        <w:t>@polikarbonat @xmp125a Kriminal je, da sploh pustijo prodajo teh kitajskih jajc. Ker ne ustreza namenu.</w:t>
      </w:r>
    </w:p>
    <w:p>
      <w:r>
        <w:rPr>
          <w:b/>
          <w:u w:val="single"/>
        </w:rPr>
        <w:t>704615</w:t>
      </w:r>
    </w:p>
    <w:p>
      <w:r>
        <w:t>@andrejkaroli @Val202 Andrej, katero je bilo nastavljeno vprašanje. Samo firbec, če vem z glave.</w:t>
      </w:r>
    </w:p>
    <w:p>
      <w:r>
        <w:rPr>
          <w:b/>
          <w:u w:val="single"/>
        </w:rPr>
        <w:t>704616</w:t>
      </w:r>
    </w:p>
    <w:p>
      <w:r>
        <w:t>dr. Primož Gorkič: Sorazmernost začasnega zavarovanja odvzema premoženjske koristi v kazenskem postopku http://t.co/EOtIm1hNmQ #TFLGlasnik</w:t>
      </w:r>
    </w:p>
    <w:p>
      <w:r>
        <w:rPr>
          <w:b/>
          <w:u w:val="single"/>
        </w:rPr>
        <w:t>704617</w:t>
      </w:r>
    </w:p>
    <w:p>
      <w:r>
        <w:t>Ford puma: iz kupeja v (tudi hibridni) športni crossover https://t.co/YlydKCHxFB</w:t>
      </w:r>
    </w:p>
    <w:p>
      <w:r>
        <w:rPr>
          <w:b/>
          <w:u w:val="single"/>
        </w:rPr>
        <w:t>704618</w:t>
      </w:r>
    </w:p>
    <w:p>
      <w:r>
        <w:t>@NinaGray_ Mogoče še pride na vrsto. Včeraj šele poinhaliral #Watchmen in - precej solidno, zdaj me mika pogledat Leftovers.</w:t>
      </w:r>
    </w:p>
    <w:p>
      <w:r>
        <w:rPr>
          <w:b/>
          <w:u w:val="single"/>
        </w:rPr>
        <w:t>704619</w:t>
      </w:r>
    </w:p>
    <w:p>
      <w:r>
        <w:t>@nimivseeno @cikibucka @MartinValic Mene tudi. Z grafiti posrane vlake ni potrebno prati in čistiti. Nagravžno!</w:t>
      </w:r>
    </w:p>
    <w:p>
      <w:r>
        <w:rPr>
          <w:b/>
          <w:u w:val="single"/>
        </w:rPr>
        <w:t>704620</w:t>
      </w:r>
    </w:p>
    <w:p>
      <w:r>
        <w:t>FOTO: Soboške odbojkarice suvereno do nove zmage - https://t.co/H7JwaUC0rV https://t.co/aOGX9xqfaY</w:t>
      </w:r>
    </w:p>
    <w:p>
      <w:r>
        <w:rPr>
          <w:b/>
          <w:u w:val="single"/>
        </w:rPr>
        <w:t>704621</w:t>
      </w:r>
    </w:p>
    <w:p>
      <w:r>
        <w:t xml:space="preserve">@Chuppacadabra Dober je, nimš kaj. </w:t>
        <w:br/>
        <w:t>Ampak v resnici tudi fake izjave ne morejo biti tako butaste, kot so lahko Žanove... 😄</w:t>
      </w:r>
    </w:p>
    <w:p>
      <w:r>
        <w:rPr>
          <w:b/>
          <w:u w:val="single"/>
        </w:rPr>
        <w:t>704622</w:t>
      </w:r>
    </w:p>
    <w:p>
      <w:r>
        <w:t>@Selestenje @protislovje @niksipiksi Babice res niso več, kar so bile. Prababice pa so še kar po starem.</w:t>
      </w:r>
    </w:p>
    <w:p>
      <w:r>
        <w:rPr>
          <w:b/>
          <w:u w:val="single"/>
        </w:rPr>
        <w:t>704623</w:t>
      </w:r>
    </w:p>
    <w:p>
      <w:r>
        <w:t>@MatejTonin Šli ste se politikanstva in osramotili sebe in državo. Odstop bi bil primernejši odziv kot pa tvitanje ob takšni uri.</w:t>
      </w:r>
    </w:p>
    <w:p>
      <w:r>
        <w:rPr>
          <w:b/>
          <w:u w:val="single"/>
        </w:rPr>
        <w:t>704624</w:t>
      </w:r>
    </w:p>
    <w:p>
      <w:r>
        <w:t>@vinkovasle1 Doslej se mu ni bilo treba umakniti iz sojenja in lagati, medtem ko si je Acetto z lažjo sam nataknil zanko.</w:t>
      </w:r>
    </w:p>
    <w:p>
      <w:r>
        <w:rPr>
          <w:b/>
          <w:u w:val="single"/>
        </w:rPr>
        <w:t>704625</w:t>
      </w:r>
    </w:p>
    <w:p>
      <w:r>
        <w:t>@JanaSvenska Ni satira account, so čist for real in znajo tud pomagat okol dohodniskih zadev, sam jih komot pohvalim :)</w:t>
      </w:r>
    </w:p>
    <w:p>
      <w:r>
        <w:rPr>
          <w:b/>
          <w:u w:val="single"/>
        </w:rPr>
        <w:t>704626</w:t>
      </w:r>
    </w:p>
    <w:p>
      <w:r>
        <w:t>Zavijamo levo na križišču, ustavim pešcu, ki prečka cesto, model za mano mi hupa.</w:t>
        <w:br/>
        <w:t>Me je melo, da bi se v rikverc vanj zaletela!! 😡🤬</w:t>
      </w:r>
    </w:p>
    <w:p>
      <w:r>
        <w:rPr>
          <w:b/>
          <w:u w:val="single"/>
        </w:rPr>
        <w:t>704627</w:t>
      </w:r>
    </w:p>
    <w:p>
      <w:r>
        <w:t>#Prenosnik #ASUS X551MA-SX030D, #Prenosniki #MEGABITE - #računalniki in #računalniška #oprema. Brezplačna dostava! https://t.co/xqaVvvZn01</w:t>
      </w:r>
    </w:p>
    <w:p>
      <w:r>
        <w:rPr>
          <w:b/>
          <w:u w:val="single"/>
        </w:rPr>
        <w:t>704628</w:t>
      </w:r>
    </w:p>
    <w:p>
      <w:r>
        <w:t>Sem si kupila planer. Na roke vse. Klinc gleda tehnologijo. Čez ziher ga ni!</w:t>
      </w:r>
    </w:p>
    <w:p>
      <w:r>
        <w:rPr>
          <w:b/>
          <w:u w:val="single"/>
        </w:rPr>
        <w:t>704629</w:t>
      </w:r>
    </w:p>
    <w:p>
      <w:r>
        <w:t>@rtvslo @NusaZajc Otroci imajo rajši hamburger s pomesom kot pa pečenico z zeljem.</w:t>
      </w:r>
    </w:p>
    <w:p>
      <w:r>
        <w:rPr>
          <w:b/>
          <w:u w:val="single"/>
        </w:rPr>
        <w:t>704630</w:t>
      </w:r>
    </w:p>
    <w:p>
      <w:r>
        <w:t>@Nova24TV Je zgolj naključje, da je med socialkomunisti največ pedrov, kot ostanek ENoBe seksa🤣</w:t>
      </w:r>
    </w:p>
    <w:p>
      <w:r>
        <w:rPr>
          <w:b/>
          <w:u w:val="single"/>
        </w:rPr>
        <w:t>704631</w:t>
      </w:r>
    </w:p>
    <w:p>
      <w:r>
        <w:t>@darkospo @markomoonmedia Jst če bom šel, bom šel dopoldan na CC. Popoldan delam, še prvi polcajt basketa bom zamudo. Popizdiš ... 😠</w:t>
      </w:r>
    </w:p>
    <w:p>
      <w:r>
        <w:rPr>
          <w:b/>
          <w:u w:val="single"/>
        </w:rPr>
        <w:t>704632</w:t>
      </w:r>
    </w:p>
    <w:p>
      <w:r>
        <w:t>@ErikaPlaninsec @policija_si Sej bo. Mogoče ti Musarjeva pritobo napiše.. Sorazmernost pa to.. 🙂</w:t>
      </w:r>
    </w:p>
    <w:p>
      <w:r>
        <w:rPr>
          <w:b/>
          <w:u w:val="single"/>
        </w:rPr>
        <w:t>704633</w:t>
      </w:r>
    </w:p>
    <w:p>
      <w:r>
        <w:t>Panvita Pomgrad prepričljivo premagala Črnuče - https://t.co/H7JwaUC0rV https://t.co/xjr9JB0nXH</w:t>
      </w:r>
    </w:p>
    <w:p>
      <w:r>
        <w:rPr>
          <w:b/>
          <w:u w:val="single"/>
        </w:rPr>
        <w:t>704634</w:t>
      </w:r>
    </w:p>
    <w:p>
      <w:r>
        <w:t>Dizelski viličar LINDE H70D / 396 Špital d.o.o.</w:t>
        <w:br/>
        <w:br/>
        <w:t>Mascus Slovenija &amp;gt; Skladiščna oprema &amp;gt; Viličarji &amp;gt; Dizelski... https://t.co/vEr4cf40SP</w:t>
      </w:r>
    </w:p>
    <w:p>
      <w:r>
        <w:rPr>
          <w:b/>
          <w:u w:val="single"/>
        </w:rPr>
        <w:t>704635</w:t>
      </w:r>
    </w:p>
    <w:p>
      <w:r>
        <w:t xml:space="preserve">Stonehange. </w:t>
        <w:br/>
        <w:t>Ker na fotkah izgleda po velikosti primerljiv rimskemu koloseju, pa je bližje njegovi repliki v Minimundusu.</w:t>
        <w:br/>
        <w:t>#nebuloze</w:t>
      </w:r>
    </w:p>
    <w:p>
      <w:r>
        <w:rPr>
          <w:b/>
          <w:u w:val="single"/>
        </w:rPr>
        <w:t>704636</w:t>
      </w:r>
    </w:p>
    <w:p>
      <w:r>
        <w:t>@StudioCity_ @z_s_s_s Reagirati mora #sindikat! Za to plačujejo članarino. #delavci #minimalneplače</w:t>
      </w:r>
    </w:p>
    <w:p>
      <w:r>
        <w:rPr>
          <w:b/>
          <w:u w:val="single"/>
        </w:rPr>
        <w:t>704637</w:t>
      </w:r>
    </w:p>
    <w:p>
      <w:r>
        <w:t>Glava me boli, ko vidim, da uradna oseba s pomočjo laži in prireditvijo dokumentov, vleče svojo rit ven. Kot država smo res v ***** 😣</w:t>
      </w:r>
    </w:p>
    <w:p>
      <w:r>
        <w:rPr>
          <w:b/>
          <w:u w:val="single"/>
        </w:rPr>
        <w:t>704638</w:t>
      </w:r>
    </w:p>
    <w:p>
      <w:r>
        <w:t>@007_delic @luka7doncic @Delo Čapkocepka si, @007_delic. No, ali pa čapacepka. Cepka v glavnem :) #meaculpa</w:t>
      </w:r>
    </w:p>
    <w:p>
      <w:r>
        <w:rPr>
          <w:b/>
          <w:u w:val="single"/>
        </w:rPr>
        <w:t>704639</w:t>
      </w:r>
    </w:p>
    <w:p>
      <w:r>
        <w:t>Športni strelci, lovci in evropska direktiva.</w:t>
        <w:br/>
        <w:t>Piše @a_kocjan.</w:t>
        <w:br/>
        <w:t>https://t.co/ljKeWV7rJR</w:t>
      </w:r>
    </w:p>
    <w:p>
      <w:r>
        <w:rPr>
          <w:b/>
          <w:u w:val="single"/>
        </w:rPr>
        <w:t>704640</w:t>
      </w:r>
    </w:p>
    <w:p>
      <w:r>
        <w:t>@klavdijaactual Spil sem ga zjutraj ob sestih ker sem imel bušibol. Menstro sem dubu.</w:t>
      </w:r>
    </w:p>
    <w:p>
      <w:r>
        <w:rPr>
          <w:b/>
          <w:u w:val="single"/>
        </w:rPr>
        <w:t>704641</w:t>
      </w:r>
    </w:p>
    <w:p>
      <w:r>
        <w:t>pa zraven bourdaina berem in delam načrt za obiske restavracij v new yorku ... to so te uravnotežene zadeve</w:t>
      </w:r>
    </w:p>
    <w:p>
      <w:r>
        <w:rPr>
          <w:b/>
          <w:u w:val="single"/>
        </w:rPr>
        <w:t>704642</w:t>
      </w:r>
    </w:p>
    <w:p>
      <w:r>
        <w:t>Ei, Twiteraši, kam naj peljem avto na servis klime v Lj in okolici? #help #vroče</w:t>
      </w:r>
    </w:p>
    <w:p>
      <w:r>
        <w:rPr>
          <w:b/>
          <w:u w:val="single"/>
        </w:rPr>
        <w:t>704643</w:t>
      </w:r>
    </w:p>
    <w:p>
      <w:r>
        <w:t>@petra_jansa @MatevzNovak @Skandal_24 Čuden ptič ta 'falkon' nikoli se ne pokvari v zraku....</w:t>
      </w:r>
    </w:p>
    <w:p>
      <w:r>
        <w:rPr>
          <w:b/>
          <w:u w:val="single"/>
        </w:rPr>
        <w:t>704644</w:t>
      </w:r>
    </w:p>
    <w:p>
      <w:r>
        <w:t>ko to rdeče babše postaviš pred dejstvo te pa blokira, #strahopetni_komunist https://t.co/LWZJlX43Yo</w:t>
      </w:r>
    </w:p>
    <w:p>
      <w:r>
        <w:rPr>
          <w:b/>
          <w:u w:val="single"/>
        </w:rPr>
        <w:t>704645</w:t>
      </w:r>
    </w:p>
    <w:p>
      <w:r>
        <w:t>@StankaStanka @risinja @vinkovasle1 @JozeBiscak To pa državno šolstvo naredi s partizanskimi bajkami.</w:t>
      </w:r>
    </w:p>
    <w:p>
      <w:r>
        <w:rPr>
          <w:b/>
          <w:u w:val="single"/>
        </w:rPr>
        <w:t>704646</w:t>
      </w:r>
    </w:p>
    <w:p>
      <w:r>
        <w:t>@Urskitka @lenci53 @xenia6 Zdaj bo lažje, trpeče je bilo te dni ob vseh fotkah narave.</w:t>
      </w:r>
    </w:p>
    <w:p>
      <w:r>
        <w:rPr>
          <w:b/>
          <w:u w:val="single"/>
        </w:rPr>
        <w:t>704647</w:t>
      </w:r>
    </w:p>
    <w:p>
      <w:r>
        <w:t>@Max970 Obsesivno kompulzivna motnja je seveda opcija, ampak bipolarnost precej bliže. Ta pogled...</w:t>
      </w:r>
    </w:p>
    <w:p>
      <w:r>
        <w:rPr>
          <w:b/>
          <w:u w:val="single"/>
        </w:rPr>
        <w:t>704648</w:t>
      </w:r>
    </w:p>
    <w:p>
      <w:r>
        <w:t>@Rok_Novak @MHacek @ZigaTurk Uprla ja, odstopila pa najbrž ne:)))....sicer pa je ta kitajski primer absurden tudi za našo okolje in čas.</w:t>
      </w:r>
    </w:p>
    <w:p>
      <w:r>
        <w:rPr>
          <w:b/>
          <w:u w:val="single"/>
        </w:rPr>
        <w:t>704649</w:t>
      </w:r>
    </w:p>
    <w:p>
      <w:r>
        <w:t>Meseca in njegove pomagače bo potrebno regrutirati in to po kratkem postopku med prasinare za 18 mescov brez plače samo Edo.</w:t>
      </w:r>
    </w:p>
    <w:p>
      <w:r>
        <w:rPr>
          <w:b/>
          <w:u w:val="single"/>
        </w:rPr>
        <w:t>704650</w:t>
      </w:r>
    </w:p>
    <w:p>
      <w:r>
        <w:t>@FR66 @EPameten No saj,ker vsi govorijo v pogojniku,ampak izganjajo diplomate?????</w:t>
      </w:r>
    </w:p>
    <w:p>
      <w:r>
        <w:rPr>
          <w:b/>
          <w:u w:val="single"/>
        </w:rPr>
        <w:t>704651</w:t>
      </w:r>
    </w:p>
    <w:p>
      <w:r>
        <w:t>Kdo nam bo vrnil zapravljene milione € ?, banda nesposobna #arbitraža https://t.co/uhdFZ5w2Eg</w:t>
      </w:r>
    </w:p>
    <w:p>
      <w:r>
        <w:rPr>
          <w:b/>
          <w:u w:val="single"/>
        </w:rPr>
        <w:t>704652</w:t>
      </w:r>
    </w:p>
    <w:p>
      <w:r>
        <w:t>@DamjanTo Politika to ni. To so ljudje, ki politiko zlorabljajo. Tudi elektrika ni kriva, če trese. Trese tistega, ki jo šlata.</w:t>
      </w:r>
    </w:p>
    <w:p>
      <w:r>
        <w:rPr>
          <w:b/>
          <w:u w:val="single"/>
        </w:rPr>
        <w:t>704653</w:t>
      </w:r>
    </w:p>
    <w:p>
      <w:r>
        <w:t>Krška nuklearka kljub vročini deluje stabilno in s polno močjo</w:t>
        <w:br/>
        <w:t>https://t.co/TVdhDFdVr3 https://t.co/AOii7q9AOd</w:t>
      </w:r>
    </w:p>
    <w:p>
      <w:r>
        <w:rPr>
          <w:b/>
          <w:u w:val="single"/>
        </w:rPr>
        <w:t>704654</w:t>
      </w:r>
    </w:p>
    <w:p>
      <w:r>
        <w:t xml:space="preserve">Jz mojim skrbem: tralalala lep je ta dan! </w:t>
        <w:br/>
        <w:t>Skrbi: jebse. Biftek nrdimo iz tebe.</w:t>
      </w:r>
    </w:p>
    <w:p>
      <w:r>
        <w:rPr>
          <w:b/>
          <w:u w:val="single"/>
        </w:rPr>
        <w:t>704655</w:t>
      </w:r>
    </w:p>
    <w:p>
      <w:r>
        <w:t>Primer mariborske dobre prakse...Ali jim poslovni prostori služijo kot nelegalna stanovanja? https://t.co/qrPWTwUBIN via @Dnevnik_si</w:t>
      </w:r>
    </w:p>
    <w:p>
      <w:r>
        <w:rPr>
          <w:b/>
          <w:u w:val="single"/>
        </w:rPr>
        <w:t>704656</w:t>
      </w:r>
    </w:p>
    <w:p>
      <w:r>
        <w:t>@MiranStajerc Ko sem prišla mimo so ponesrečenca/ko že odpeljali. Zdaj so samo policaji in gasilci meritve izvajali.</w:t>
      </w:r>
    </w:p>
    <w:p>
      <w:r>
        <w:rPr>
          <w:b/>
          <w:u w:val="single"/>
        </w:rPr>
        <w:t>704657</w:t>
      </w:r>
    </w:p>
    <w:p>
      <w:r>
        <w:t>Kafka. En idiot je en idiot. 10 idiotov je 10 idiotov. 1000 idiotov se imenuje stranka.</w:t>
      </w:r>
    </w:p>
    <w:p>
      <w:r>
        <w:rPr>
          <w:b/>
          <w:u w:val="single"/>
        </w:rPr>
        <w:t>704658</w:t>
      </w:r>
    </w:p>
    <w:p>
      <w:r>
        <w:t>Torej v čas, ko Janša še ni teroristom orožja prodajal v Iran. Ufff. https://t.co/vzQ1Yf9jvh</w:t>
      </w:r>
    </w:p>
    <w:p>
      <w:r>
        <w:rPr>
          <w:b/>
          <w:u w:val="single"/>
        </w:rPr>
        <w:t>704659</w:t>
      </w:r>
    </w:p>
    <w:p>
      <w:r>
        <w:t>@MartinaKenda 120 &amp;amp;180 papir, pa gobce 100, zelene ATGREEN, poj pa še 150, ta'čtne ATSOFT.</w:t>
      </w:r>
    </w:p>
    <w:p>
      <w:r>
        <w:rPr>
          <w:b/>
          <w:u w:val="single"/>
        </w:rPr>
        <w:t>704660</w:t>
      </w:r>
    </w:p>
    <w:p>
      <w:r>
        <w:t>@Turinek Nikoli več ne bo Naša Ljuba gospa, kot rej. V nebesih ja, na zemlji ne. Vi ne morete določenih stvari nikoli restavrirat. Basta!</w:t>
      </w:r>
    </w:p>
    <w:p>
      <w:r>
        <w:rPr>
          <w:b/>
          <w:u w:val="single"/>
        </w:rPr>
        <w:t>704661</w:t>
      </w:r>
    </w:p>
    <w:p>
      <w:r>
        <w:t>@Mojca84655391 In opažam, da se "venček njih, ki obvladajo" zgražajo nad Slapšakovo. Ugašam twiter.</w:t>
      </w:r>
    </w:p>
    <w:p>
      <w:r>
        <w:rPr>
          <w:b/>
          <w:u w:val="single"/>
        </w:rPr>
        <w:t>704662</w:t>
      </w:r>
    </w:p>
    <w:p>
      <w:r>
        <w:t>@UrosStibilj @SBobovnik @CryptoSJ84 @jjt2net @Greg93845815 @boriscipot1 @ErikaPlaninsec @LahovnikMatej napihuje se kot žaba...</w:t>
      </w:r>
    </w:p>
    <w:p>
      <w:r>
        <w:rPr>
          <w:b/>
          <w:u w:val="single"/>
        </w:rPr>
        <w:t>704663</w:t>
      </w:r>
    </w:p>
    <w:p>
      <w:r>
        <w:t>Skozi interpelacijo spoznavamo "nove" SMC-jeve poslance, do sedaj nikoli videni in slišani....pa bi bilo bolje da tako ostane.</w:t>
      </w:r>
    </w:p>
    <w:p>
      <w:r>
        <w:rPr>
          <w:b/>
          <w:u w:val="single"/>
        </w:rPr>
        <w:t>704664</w:t>
      </w:r>
    </w:p>
    <w:p>
      <w:r>
        <w:t>Ta hip še nimamo kmetije, imamo pa traktor. #prodajastanovanja https://t.co/8eslvP8yom</w:t>
      </w:r>
    </w:p>
    <w:p>
      <w:r>
        <w:rPr>
          <w:b/>
          <w:u w:val="single"/>
        </w:rPr>
        <w:t>704665</w:t>
      </w:r>
    </w:p>
    <w:p>
      <w:r>
        <w:t>@Moj_ca Za to je kriva EK s svojimi jebenimi kvotami! Goveda praznoglava birokratska.</w:t>
      </w:r>
    </w:p>
    <w:p>
      <w:r>
        <w:rPr>
          <w:b/>
          <w:u w:val="single"/>
        </w:rPr>
        <w:t>704666</w:t>
      </w:r>
    </w:p>
    <w:p>
      <w:r>
        <w:t>@AlanOrlic @petrasovdat @davidkovic @petracj @KatarinaDbr @PrometejDD Zdaj pa ti to počni na stari kuhinjski pečici. 🤯</w:t>
      </w:r>
    </w:p>
    <w:p>
      <w:r>
        <w:rPr>
          <w:b/>
          <w:u w:val="single"/>
        </w:rPr>
        <w:t>704667</w:t>
      </w:r>
    </w:p>
    <w:p>
      <w:r>
        <w:t>Bobst: Izsekovanje z ločevanjem odpadka: Podjetje Bobst je nedavno predstavilo nov izsekovalni sistem Novacut ... http://t.co/fcXxjjlkQO</w:t>
      </w:r>
    </w:p>
    <w:p>
      <w:r>
        <w:rPr>
          <w:b/>
          <w:u w:val="single"/>
        </w:rPr>
        <w:t>704668</w:t>
      </w:r>
    </w:p>
    <w:p>
      <w:r>
        <w:t>@MazzoVanKlein Turist je 🐸, ne domorodc, mal te je tole zmedl, možgan v megli ne dela. 😂</w:t>
      </w:r>
    </w:p>
    <w:p>
      <w:r>
        <w:rPr>
          <w:b/>
          <w:u w:val="single"/>
        </w:rPr>
        <w:t>704669</w:t>
      </w:r>
    </w:p>
    <w:p>
      <w:r>
        <w:t>Nov na Netflixu. Končno 4K linija. Kaj je za pogledat, raje solze na skrivaj kot streljačie?</w:t>
      </w:r>
    </w:p>
    <w:p>
      <w:r>
        <w:rPr>
          <w:b/>
          <w:u w:val="single"/>
        </w:rPr>
        <w:t>704670</w:t>
      </w:r>
    </w:p>
    <w:p>
      <w:r>
        <w:t>Gurmanski recept ~ Žlikrofi (z mesnim nadevom)</w:t>
        <w:br/>
        <w:br/>
        <w:t>Idrija je kraj, od koder izhaja prva slovenska jed, ki je bila v... https://t.co/5VBKPQeyoG</w:t>
      </w:r>
    </w:p>
    <w:p>
      <w:r>
        <w:rPr>
          <w:b/>
          <w:u w:val="single"/>
        </w:rPr>
        <w:t>704671</w:t>
      </w:r>
    </w:p>
    <w:p>
      <w:r>
        <w:t>Uspeh te vlade je neverjetn do sedaj jim je uspel gay-e pa motorje registrirat. https://t.co/4rIhXTmd2m</w:t>
      </w:r>
    </w:p>
    <w:p>
      <w:r>
        <w:rPr>
          <w:b/>
          <w:u w:val="single"/>
        </w:rPr>
        <w:t>704672</w:t>
      </w:r>
    </w:p>
    <w:p>
      <w:r>
        <w:t>@mrevlje Saj to je to!  Vsak, ki konča slovensko JAVNO šolo, ima  skoraj neomejene možnosti na kateri koli zahodni univerzi.v😀</w:t>
      </w:r>
    </w:p>
    <w:p>
      <w:r>
        <w:rPr>
          <w:b/>
          <w:u w:val="single"/>
        </w:rPr>
        <w:t>704673</w:t>
      </w:r>
    </w:p>
    <w:p>
      <w:r>
        <w:t>(VOLITVE) Obcestni nasmehi so kilavi obeti. Predvolilni utrip ptujskega konca je popisala Slavica Pičerko Peklar. https://t.co/0ZuWXHelg3</w:t>
      </w:r>
    </w:p>
    <w:p>
      <w:r>
        <w:rPr>
          <w:b/>
          <w:u w:val="single"/>
        </w:rPr>
        <w:t>704674</w:t>
      </w:r>
    </w:p>
    <w:p>
      <w:r>
        <w:t>Mogoče pa testirajo, kolikšen % pešcev tukaj preveč bulji v telefon. https://t.co/E4YOrQVqqJ</w:t>
      </w:r>
    </w:p>
    <w:p>
      <w:r>
        <w:rPr>
          <w:b/>
          <w:u w:val="single"/>
        </w:rPr>
        <w:t>704675</w:t>
      </w:r>
    </w:p>
    <w:p>
      <w:r>
        <w:t>@had nazaj odkoder so prisli! polek tega oničujejo tujo našo lasnino! ko slikajo s aparati, ki vemoda škodijo!</w:t>
      </w:r>
    </w:p>
    <w:p>
      <w:r>
        <w:rPr>
          <w:b/>
          <w:u w:val="single"/>
        </w:rPr>
        <w:t>704676</w:t>
      </w:r>
    </w:p>
    <w:p>
      <w:r>
        <w:t>@Libertarec Državna kultura je tista ki pljuva po Janši in kuje v nebo rdečo zvezdo. Hudo</w:t>
      </w:r>
    </w:p>
    <w:p>
      <w:r>
        <w:rPr>
          <w:b/>
          <w:u w:val="single"/>
        </w:rPr>
        <w:t>704677</w:t>
      </w:r>
    </w:p>
    <w:p>
      <w:r>
        <w:t>TOP DARILO: izberi NAJ poletno obutev in osvoji vrednostni bon https://t.co/7TdBIaoKV8 https://t.co/QLGwtK86zY</w:t>
      </w:r>
    </w:p>
    <w:p>
      <w:r>
        <w:rPr>
          <w:b/>
          <w:u w:val="single"/>
        </w:rPr>
        <w:t>704678</w:t>
      </w:r>
    </w:p>
    <w:p>
      <w:r>
        <w:t>@andrazk @FinancnaUPR Tudi jaz mel par klicev lani z Fursom in takisto pozitivna uporabniška izkušnja.</w:t>
      </w:r>
    </w:p>
    <w:p>
      <w:r>
        <w:rPr>
          <w:b/>
          <w:u w:val="single"/>
        </w:rPr>
        <w:t>704679</w:t>
      </w:r>
    </w:p>
    <w:p>
      <w:r>
        <w:t>Policisti ukrepali proti vardistom: sedmim osebam zasegli domnevno orožje https://t.co/dmQRsAIASq</w:t>
      </w:r>
    </w:p>
    <w:p>
      <w:r>
        <w:rPr>
          <w:b/>
          <w:u w:val="single"/>
        </w:rPr>
        <w:t>704680</w:t>
      </w:r>
    </w:p>
    <w:p>
      <w:r>
        <w:t>Slovenske železnice prodajajo počitniške hiše in apartmaje na Lošinju https://t.co/l7yRFDZK9C</w:t>
      </w:r>
    </w:p>
    <w:p>
      <w:r>
        <w:rPr>
          <w:b/>
          <w:u w:val="single"/>
        </w:rPr>
        <w:t>704681</w:t>
      </w:r>
    </w:p>
    <w:p>
      <w:r>
        <w:t>@petrasovdat @KeyserSozeSi @TurizemLJ Mogoče so zanalašč “ugasnjene”, da je bolj varno ropat.</w:t>
      </w:r>
    </w:p>
    <w:p>
      <w:r>
        <w:rPr>
          <w:b/>
          <w:u w:val="single"/>
        </w:rPr>
        <w:t>704682</w:t>
      </w:r>
    </w:p>
    <w:p>
      <w:r>
        <w:t>@maticslapsak Kaj pa vem ... A ne bi bilo zanimivo, če bi šel, denimo, v LAC, pa bi še Clipperse popeljal do naslova? #samomisel :)</w:t>
      </w:r>
    </w:p>
    <w:p>
      <w:r>
        <w:rPr>
          <w:b/>
          <w:u w:val="single"/>
        </w:rPr>
        <w:t>704683</w:t>
      </w:r>
    </w:p>
    <w:p>
      <w:r>
        <w:t>@hajdyXP e jebat ga, balkanski posli, klasika....ampak zlata bo za vedno naša ;)</w:t>
      </w:r>
    </w:p>
    <w:p>
      <w:r>
        <w:rPr>
          <w:b/>
          <w:u w:val="single"/>
        </w:rPr>
        <w:t>704684</w:t>
      </w:r>
    </w:p>
    <w:p>
      <w:r>
        <w:t>@lesjakb @specificen Dej ne filizofiraj. Podatke ali pa molči. Ali pa te bom umolknil.</w:t>
      </w:r>
    </w:p>
    <w:p>
      <w:r>
        <w:rPr>
          <w:b/>
          <w:u w:val="single"/>
        </w:rPr>
        <w:t>704685</w:t>
      </w:r>
    </w:p>
    <w:p>
      <w:r>
        <w:t>Pozdravljeni</w:t>
        <w:br/>
        <w:t>Ni še pomlad a pri nas so že pikapolonice na bombažnem jerseyu. Sestav je 95% bombaž 5% elastan... https://t.co/iRQ7Tf9EL5</w:t>
      </w:r>
    </w:p>
    <w:p>
      <w:r>
        <w:rPr>
          <w:b/>
          <w:u w:val="single"/>
        </w:rPr>
        <w:t>704686</w:t>
      </w:r>
    </w:p>
    <w:p>
      <w:r>
        <w:t>Pa se je začelo ... 😊 Ste že razmišljali o RFID identifikaciji? #RFID #podkožo #implantat https://t.co/XZj3R7m8Zi https://t.co/xhWKndxPkG</w:t>
      </w:r>
    </w:p>
    <w:p>
      <w:r>
        <w:rPr>
          <w:b/>
          <w:u w:val="single"/>
        </w:rPr>
        <w:t>704687</w:t>
      </w:r>
    </w:p>
    <w:p>
      <w:r>
        <w:t>@pikaosa te so prelahke, bi jih twitter odbil :) Bolj bi šli mediji vrtat npr na občne odbore, namesto v druge stranke. Ampak spet.. twitter</w:t>
      </w:r>
    </w:p>
    <w:p>
      <w:r>
        <w:rPr>
          <w:b/>
          <w:u w:val="single"/>
        </w:rPr>
        <w:t>704688</w:t>
      </w:r>
    </w:p>
    <w:p>
      <w:r>
        <w:t>Tridnevno klofutanje za človeka, ki ti vrata namenoma zapre pred nosom. Teslo neotesano!</w:t>
      </w:r>
    </w:p>
    <w:p>
      <w:r>
        <w:rPr>
          <w:b/>
          <w:u w:val="single"/>
        </w:rPr>
        <w:t>704689</w:t>
      </w:r>
    </w:p>
    <w:p>
      <w:r>
        <w:t>Zaposlimo zavarovalne zastopnike ali pomožne zavarovalne zastopnike za več območij. https://t.co/BYrqdXn19N #zaposlitev</w:t>
      </w:r>
    </w:p>
    <w:p>
      <w:r>
        <w:rPr>
          <w:b/>
          <w:u w:val="single"/>
        </w:rPr>
        <w:t>704690</w:t>
      </w:r>
    </w:p>
    <w:p>
      <w:r>
        <w:t>@BorutPahor Dnevno kršijo hipokratovo prisego.  Kar se mene tiče,  so izgubili vso verodostojnost.</w:t>
      </w:r>
    </w:p>
    <w:p>
      <w:r>
        <w:rPr>
          <w:b/>
          <w:u w:val="single"/>
        </w:rPr>
        <w:t>704691</w:t>
      </w:r>
    </w:p>
    <w:p>
      <w:r>
        <w:t>@Kobrowsky Vem, ja. Marsikdo bi gledal to idilo. Mu razkažem še okolico. Naj pride.</w:t>
      </w:r>
    </w:p>
    <w:p>
      <w:r>
        <w:rPr>
          <w:b/>
          <w:u w:val="single"/>
        </w:rPr>
        <w:t>704692</w:t>
      </w:r>
    </w:p>
    <w:p>
      <w:r>
        <w:t>@ErikaPlaninsec Komunisti imajo zasluge za vse, tudi za osvoboditev od komunizma.</w:t>
      </w:r>
    </w:p>
    <w:p>
      <w:r>
        <w:rPr>
          <w:b/>
          <w:u w:val="single"/>
        </w:rPr>
        <w:t>704693</w:t>
      </w:r>
    </w:p>
    <w:p>
      <w:r>
        <w:t>@Bodem43 Vidim da ti že deluje optika ku pišeš tako hitro da te ne utegnem prebrati že izginejo tvoji tviti.</w:t>
      </w:r>
    </w:p>
    <w:p>
      <w:r>
        <w:rPr>
          <w:b/>
          <w:u w:val="single"/>
        </w:rPr>
        <w:t>704694</w:t>
      </w:r>
    </w:p>
    <w:p>
      <w:r>
        <w:t>Urska Vucak... kdo to tera na @rtvslo in a ona pride skos pijana na TV? Tist spricer smeh ma.</w:t>
      </w:r>
    </w:p>
    <w:p>
      <w:r>
        <w:rPr>
          <w:b/>
          <w:u w:val="single"/>
        </w:rPr>
        <w:t>704695</w:t>
      </w:r>
    </w:p>
    <w:p>
      <w:r>
        <w:t>Ne boste verjeli, za koliko so zavarovali dele telesa! https://t.co/LaYFizwbcA</w:t>
      </w:r>
    </w:p>
    <w:p>
      <w:r>
        <w:rPr>
          <w:b/>
          <w:u w:val="single"/>
        </w:rPr>
        <w:t>704696</w:t>
      </w:r>
    </w:p>
    <w:p>
      <w:r>
        <w:t>Zaradi enega zlomljenega nohta si bom postrigla še preostalih devet. Tako se jaz kotalim.</w:t>
      </w:r>
    </w:p>
    <w:p>
      <w:r>
        <w:rPr>
          <w:b/>
          <w:u w:val="single"/>
        </w:rPr>
        <w:t>704697</w:t>
      </w:r>
    </w:p>
    <w:p>
      <w:r>
        <w:t>#protimilitarizaciji</w:t>
        <w:br/>
        <w:t>"Nov predlog za uvedbo obveznega vojaškega roka, tokrat celo za dekleta. " https://t.co/aZ8cBy72by</w:t>
      </w:r>
    </w:p>
    <w:p>
      <w:r>
        <w:rPr>
          <w:b/>
          <w:u w:val="single"/>
        </w:rPr>
        <w:t>704698</w:t>
      </w:r>
    </w:p>
    <w:p>
      <w:r>
        <w:t>@AlzheimerUltra @BojanPozar @kizidor @StrankaSMC @sarecmarjan od kod si se pa ti pritepel, pritepenec zarukan...</w:t>
      </w:r>
    </w:p>
    <w:p>
      <w:r>
        <w:rPr>
          <w:b/>
          <w:u w:val="single"/>
        </w:rPr>
        <w:t>704699</w:t>
      </w:r>
    </w:p>
    <w:p>
      <w:r>
        <w:t>Koliko stane uničujoč veter nad karibskim otočjem? Tretjino II.tira ali TEŠ6. https://t.co/4BThD6WH1s</w:t>
      </w:r>
    </w:p>
    <w:p>
      <w:r>
        <w:rPr>
          <w:b/>
          <w:u w:val="single"/>
        </w:rPr>
        <w:t>704700</w:t>
      </w:r>
    </w:p>
    <w:p>
      <w:r>
        <w:t>@Igor32si Upam,da se ti ne zgodi isto,kot meni. Pekoca zaga cel včerajšnji dan...bom tecnarila naslednjic v Rasici,kaj so narobe naredili. 💪</w:t>
      </w:r>
    </w:p>
    <w:p>
      <w:r>
        <w:rPr>
          <w:b/>
          <w:u w:val="single"/>
        </w:rPr>
        <w:t>704701</w:t>
      </w:r>
    </w:p>
    <w:p>
      <w:r>
        <w:t>@5er_peter Si hujši ko kaki dohtar, 10 ur nočne, to razlagaj svoji babici...</w:t>
      </w:r>
    </w:p>
    <w:p>
      <w:r>
        <w:rPr>
          <w:b/>
          <w:u w:val="single"/>
        </w:rPr>
        <w:t>704702</w:t>
      </w:r>
    </w:p>
    <w:p>
      <w:r>
        <w:t>@Janez40 To je zares nespodobno, starsi jih sploh nic ne ucijo, v doli pa tudi ne!</w:t>
        <w:br/>
        <w:t>Katastrofalno</w:t>
      </w:r>
    </w:p>
    <w:p>
      <w:r>
        <w:rPr>
          <w:b/>
          <w:u w:val="single"/>
        </w:rPr>
        <w:t>704703</w:t>
      </w:r>
    </w:p>
    <w:p>
      <w:r>
        <w:t>Odziv poslušalk in poslušalcev je bil neverjeten ... mi smo "operirali", vi pa dejte stisnit kakšen dobrodelen... https://t.co/eSn9eV42Lp</w:t>
      </w:r>
    </w:p>
    <w:p>
      <w:r>
        <w:rPr>
          <w:b/>
          <w:u w:val="single"/>
        </w:rPr>
        <w:t>704704</w:t>
      </w:r>
    </w:p>
    <w:p>
      <w:r>
        <w:t>@aleksandertusek tole je en mali gravzek 😂 Ampak zelena pa ni tako svoh, bi se dalo kaj prijaznega skombinirati.</w:t>
      </w:r>
    </w:p>
    <w:p>
      <w:r>
        <w:rPr>
          <w:b/>
          <w:u w:val="single"/>
        </w:rPr>
        <w:t>704705</w:t>
      </w:r>
    </w:p>
    <w:p>
      <w:r>
        <w:t>@Japreva @BineTraven Napačno vprašanje. Ustrezneje bi bilo, če ima Boga v ustih, v srcu pa temo? (Čivk na mantro Domov si jih peljite). :(</w:t>
      </w:r>
    </w:p>
    <w:p>
      <w:r>
        <w:rPr>
          <w:b/>
          <w:u w:val="single"/>
        </w:rPr>
        <w:t>704706</w:t>
      </w:r>
    </w:p>
    <w:p>
      <w:r>
        <w:t>Z ulice se sliši kakofonijo piščalk. Maturanti so letos nekam zgodaj začeli!</w:t>
      </w:r>
    </w:p>
    <w:p>
      <w:r>
        <w:rPr>
          <w:b/>
          <w:u w:val="single"/>
        </w:rPr>
        <w:t>704707</w:t>
      </w:r>
    </w:p>
    <w:p>
      <w:r>
        <w:t>@nuncx @IsmeTsHorjuLa Samo jaz ne bi rada možganov jedla. Sploh svojih ne. Tako da to ni preveč uporabno. 😕</w:t>
      </w:r>
    </w:p>
    <w:p>
      <w:r>
        <w:rPr>
          <w:b/>
          <w:u w:val="single"/>
        </w:rPr>
        <w:t>704708</w:t>
      </w:r>
    </w:p>
    <w:p>
      <w:r>
        <w:t>@romunov @SpelaSpelca Izjema so ljudje, ki te namensko opijajo in/ali pitajo.</w:t>
      </w:r>
    </w:p>
    <w:p>
      <w:r>
        <w:rPr>
          <w:b/>
          <w:u w:val="single"/>
        </w:rPr>
        <w:t>704709</w:t>
      </w:r>
    </w:p>
    <w:p>
      <w:r>
        <w:t>@MartinaKenda Tigar ene štiri sezone, pa so se kul. Zajčja Dobrava, skoz. Pa se filc z v sneg, not.</w:t>
      </w:r>
    </w:p>
    <w:p>
      <w:r>
        <w:rPr>
          <w:b/>
          <w:u w:val="single"/>
        </w:rPr>
        <w:t>704710</w:t>
      </w:r>
    </w:p>
    <w:p>
      <w:r>
        <w:t>Moje prvo jutranje opravili: da se najdem.</w:t>
        <w:br/>
        <w:t>In še zmeraj se nisem.</w:t>
        <w:br/>
        <w:t>Petek, bodi milosten.</w:t>
      </w:r>
    </w:p>
    <w:p>
      <w:r>
        <w:rPr>
          <w:b/>
          <w:u w:val="single"/>
        </w:rPr>
        <w:t>704711</w:t>
      </w:r>
    </w:p>
    <w:p>
      <w:r>
        <w:t>@FrenkMate @PrinasalkaZlata @marijanli @lucijausaj To je možno samo ob upoštevanju komunističnih aksiomov iz Akademije Đerđžinskega!</w:t>
      </w:r>
    </w:p>
    <w:p>
      <w:r>
        <w:rPr>
          <w:b/>
          <w:u w:val="single"/>
        </w:rPr>
        <w:t>704712</w:t>
      </w:r>
    </w:p>
    <w:p>
      <w:r>
        <w:t>Brez Korhla in npr.Iveka bi bil sluvenski polisalama, pardon politični prostor dolgočasen in turoben, zatohel je pa že sedaj !</w:t>
      </w:r>
    </w:p>
    <w:p>
      <w:r>
        <w:rPr>
          <w:b/>
          <w:u w:val="single"/>
        </w:rPr>
        <w:t>704713</w:t>
      </w:r>
    </w:p>
    <w:p>
      <w:r>
        <w:t xml:space="preserve">@tomltoml @crico111 so odprte rane še junaške </w:t>
        <w:br/>
        <w:t xml:space="preserve">iz dvobojev slavnih </w:t>
        <w:br/>
        <w:t xml:space="preserve">duh pobegnil je iz flaške </w:t>
        <w:br/>
        <w:t>preko hribov ravnih</w:t>
      </w:r>
    </w:p>
    <w:p>
      <w:r>
        <w:rPr>
          <w:b/>
          <w:u w:val="single"/>
        </w:rPr>
        <w:t>704714</w:t>
      </w:r>
    </w:p>
    <w:p>
      <w:r>
        <w:t>@DrzavljanK veze majo...fašisti predsedujejo in ovinek se dela za luko trst...</w:t>
      </w:r>
    </w:p>
    <w:p>
      <w:r>
        <w:rPr>
          <w:b/>
          <w:u w:val="single"/>
        </w:rPr>
        <w:t>704715</w:t>
      </w:r>
    </w:p>
    <w:p>
      <w:r>
        <w:t>Včasih je dobro imet velik nos.</w:t>
        <w:br/>
        <w:t>Recimo, ko prideš na vrsto za napihovanje 3x2m velikega unicorna in nikakor ne prideš zraven ventila.</w:t>
      </w:r>
    </w:p>
    <w:p>
      <w:r>
        <w:rPr>
          <w:b/>
          <w:u w:val="single"/>
        </w:rPr>
        <w:t>704716</w:t>
      </w:r>
    </w:p>
    <w:p>
      <w:r>
        <w:t>@strankaSD Spet zavajanje. DDV se itak plača tam kjer je ustvarjen promet, z davkom na dobiček pa to ne gre. Ali pač?</w:t>
      </w:r>
    </w:p>
    <w:p>
      <w:r>
        <w:rPr>
          <w:b/>
          <w:u w:val="single"/>
        </w:rPr>
        <w:t>704717</w:t>
      </w:r>
    </w:p>
    <w:p>
      <w:r>
        <w:t>Tako slabo so igrali, če ne bi zraven peli, ne bi vedel za kateri komad gre.</w:t>
      </w:r>
    </w:p>
    <w:p>
      <w:r>
        <w:rPr>
          <w:b/>
          <w:u w:val="single"/>
        </w:rPr>
        <w:t>704718</w:t>
      </w:r>
    </w:p>
    <w:p>
      <w:r>
        <w:t>@tatjanak1 @JJansaSDS @strankaSDS Tako je👍👏💪💪💪💪tudi pogorelci nam ne morejo do živega😄💙💛</w:t>
      </w:r>
    </w:p>
    <w:p>
      <w:r>
        <w:rPr>
          <w:b/>
          <w:u w:val="single"/>
        </w:rPr>
        <w:t>704719</w:t>
      </w:r>
    </w:p>
    <w:p>
      <w:r>
        <w:t>@FestivalKamfest kupujem vstopnice za #kamfest.  Pri kateri starosti otroci potrebujejo vstopnico.</w:t>
      </w:r>
    </w:p>
    <w:p>
      <w:r>
        <w:rPr>
          <w:b/>
          <w:u w:val="single"/>
        </w:rPr>
        <w:t>704720</w:t>
      </w:r>
    </w:p>
    <w:p>
      <w:r>
        <w:t>@_aney Za prvi april bom šla po celem Savcu tulit, da prodajam gandžo. Pa da vidimo.</w:t>
      </w:r>
    </w:p>
    <w:p>
      <w:r>
        <w:rPr>
          <w:b/>
          <w:u w:val="single"/>
        </w:rPr>
        <w:t>704721</w:t>
      </w:r>
    </w:p>
    <w:p>
      <w:r>
        <w:t>@FranciDonko auschwitz über alles, a donko?bi ti vse heretike in migrante poslal v elektroprodukcijo s pomočjo uplinjanja.</w:t>
      </w:r>
    </w:p>
    <w:p>
      <w:r>
        <w:rPr>
          <w:b/>
          <w:u w:val="single"/>
        </w:rPr>
        <w:t>704722</w:t>
      </w:r>
    </w:p>
    <w:p>
      <w:r>
        <w:t>Baba zmešana na fb dela reklamo za sladkorne kroglice. https://t.co/jjkcby3ZuT</w:t>
      </w:r>
    </w:p>
    <w:p>
      <w:r>
        <w:rPr>
          <w:b/>
          <w:u w:val="single"/>
        </w:rPr>
        <w:t>704723</w:t>
      </w:r>
    </w:p>
    <w:p>
      <w:r>
        <w:t>Samo za prave tačkoljubce!!! Nameni 5€ v zameno za eno izmed teh čudovitih zapestnic in jih nameni lačnim gobčkom! http://t.co/dEIDNdLrLO</w:t>
      </w:r>
    </w:p>
    <w:p>
      <w:r>
        <w:rPr>
          <w:b/>
          <w:u w:val="single"/>
        </w:rPr>
        <w:t>704724</w:t>
      </w:r>
    </w:p>
    <w:p>
      <w:r>
        <w:t>@MitjaIrsic Butara je pozabla na imperializem, kar pa je prvinska levičaska bolezen. Opice ponavljajo, zato sodijo v podsaharsko Afriko!</w:t>
      </w:r>
    </w:p>
    <w:p>
      <w:r>
        <w:rPr>
          <w:b/>
          <w:u w:val="single"/>
        </w:rPr>
        <w:t>704725</w:t>
      </w:r>
    </w:p>
    <w:p>
      <w:r>
        <w:t>Kljub mladosti srce na pravem mestu. Luka z medaljo k dedku v bolnišnico. → https://t.co/mAE3MYYSVc https://t.co/vrnfNED0Wv</w:t>
      </w:r>
    </w:p>
    <w:p>
      <w:r>
        <w:rPr>
          <w:b/>
          <w:u w:val="single"/>
        </w:rPr>
        <w:t>704726</w:t>
      </w:r>
    </w:p>
    <w:p>
      <w:r>
        <w:t>@vinkovasle1 LGBT se naj pika med seboj , nas NORMALNO razvite naj pa pustijo pri miru</w:t>
      </w:r>
    </w:p>
    <w:p>
      <w:r>
        <w:rPr>
          <w:b/>
          <w:u w:val="single"/>
        </w:rPr>
        <w:t>704727</w:t>
      </w:r>
    </w:p>
    <w:p>
      <w:r>
        <w:t>@AnaOstricki Čist normalno česna. Na ocvirkih prepražena čebula in potem jetrca. Pa soliti čisto na koncu, da niso trda :)</w:t>
      </w:r>
    </w:p>
    <w:p>
      <w:r>
        <w:rPr>
          <w:b/>
          <w:u w:val="single"/>
        </w:rPr>
        <w:t>704728</w:t>
      </w:r>
    </w:p>
    <w:p>
      <w:r>
        <w:t>@mladafeministka Dandanes je redkost, da te nimajo za porcelanasto pol kravo pol otroka, you take what you can get 😂😂</w:t>
      </w:r>
    </w:p>
    <w:p>
      <w:r>
        <w:rPr>
          <w:b/>
          <w:u w:val="single"/>
        </w:rPr>
        <w:t>704729</w:t>
      </w:r>
    </w:p>
    <w:p>
      <w:r>
        <w:t>Min. @RomanJakic : na MORS bodo v posebni org. enoti združene vse dejavnosti dela z domoljub.&amp;amp;veteran. organ. - več transparent., učinkovit.</w:t>
      </w:r>
    </w:p>
    <w:p>
      <w:r>
        <w:rPr>
          <w:b/>
          <w:u w:val="single"/>
        </w:rPr>
        <w:t>704730</w:t>
      </w:r>
    </w:p>
    <w:p>
      <w:r>
        <w:t>@KatarinaJenko @rtvslo Grozn vsakršno "poročanje" v zvezi s takimi tragedijami.</w:t>
      </w:r>
    </w:p>
    <w:p>
      <w:r>
        <w:rPr>
          <w:b/>
          <w:u w:val="single"/>
        </w:rPr>
        <w:t>704731</w:t>
      </w:r>
    </w:p>
    <w:p>
      <w:r>
        <w:t>@zasledovalec70 @prisrcna1 @Alex4Aleksandra @lucijausaj Moj svak je imel take bolecine kot ti in je dobil antibiotik v infuziji!</w:t>
      </w:r>
    </w:p>
    <w:p>
      <w:r>
        <w:rPr>
          <w:b/>
          <w:u w:val="single"/>
        </w:rPr>
        <w:t>704732</w:t>
      </w:r>
    </w:p>
    <w:p>
      <w:r>
        <w:t>PV poziva, da naj v obdobju med dvema dražgoškima proslavama obmolkne sovražni govor #butale</w:t>
      </w:r>
    </w:p>
    <w:p>
      <w:r>
        <w:rPr>
          <w:b/>
          <w:u w:val="single"/>
        </w:rPr>
        <w:t>704733</w:t>
      </w:r>
    </w:p>
    <w:p>
      <w:r>
        <w:t>@JiriKocica @SamoGlavan @policija_si Varda je samo lepljiva limanica za naivne muhe. Nekdo šteje simpatizerje in spremlja odzive.</w:t>
      </w:r>
    </w:p>
    <w:p>
      <w:r>
        <w:rPr>
          <w:b/>
          <w:u w:val="single"/>
        </w:rPr>
        <w:t>704734</w:t>
      </w:r>
    </w:p>
    <w:p>
      <w:r>
        <w:t>@SmiljanPurger on ne rabi, ker komunist zapleni pridnim delovnim ljudem..kar je vaše je moje...je edina ekonomska politika rdečkarjev</w:t>
      </w:r>
    </w:p>
    <w:p>
      <w:r>
        <w:rPr>
          <w:b/>
          <w:u w:val="single"/>
        </w:rPr>
        <w:t>704735</w:t>
      </w:r>
    </w:p>
    <w:p>
      <w:r>
        <w:t>Robotika čisto prepočasi napreduje. Še sedaj nimam robotiziranega namestnika, ki bi kuhal, pomival, pral, likal in delal naloge z mularijo.</w:t>
      </w:r>
    </w:p>
    <w:p>
      <w:r>
        <w:rPr>
          <w:b/>
          <w:u w:val="single"/>
        </w:rPr>
        <w:t>704736</w:t>
      </w:r>
    </w:p>
    <w:p>
      <w:r>
        <w:t>Bioplinarna v Bučecovcih 4 C, Križevci pri Ljutomeru. Izkl.cena=2,5 milijona evrov. https://t.co/nCqK2TGFx0 https://t.co/nepE98C1qi</w:t>
      </w:r>
    </w:p>
    <w:p>
      <w:r>
        <w:rPr>
          <w:b/>
          <w:u w:val="single"/>
        </w:rPr>
        <w:t>704737</w:t>
      </w:r>
    </w:p>
    <w:p>
      <w:r>
        <w:t>@matejzalar Ker jim naši na minimalcih dobavljajo dele, švabi pa postrgajo smetano.</w:t>
      </w:r>
    </w:p>
    <w:p>
      <w:r>
        <w:rPr>
          <w:b/>
          <w:u w:val="single"/>
        </w:rPr>
        <w:t>704738</w:t>
      </w:r>
    </w:p>
    <w:p>
      <w:r>
        <w:t>Kerga kurca se greste? Rabite mehankarja, ki zna izpolniti dva obrazca.. vi pa celo znanost delate! https://t.co/ZPzflyDQyN</w:t>
      </w:r>
    </w:p>
    <w:p>
      <w:r>
        <w:rPr>
          <w:b/>
          <w:u w:val="single"/>
        </w:rPr>
        <w:t>704739</w:t>
      </w:r>
    </w:p>
    <w:p>
      <w:r>
        <w:t>Prometna nesreča s hudimi telesnimi poškodbami #bankina  https://t.co/jQRaypOgYC</w:t>
      </w:r>
    </w:p>
    <w:p>
      <w:r>
        <w:rPr>
          <w:b/>
          <w:u w:val="single"/>
        </w:rPr>
        <w:t>704740</w:t>
      </w:r>
    </w:p>
    <w:p>
      <w:r>
        <w:t>Da ne pozabim.......levičarji so kriminalci.</w:t>
        <w:br/>
        <w:t>Danes dodajam še VSI.</w:t>
        <w:br/>
        <w:t>A zakaj?</w:t>
        <w:br/>
        <w:t>Tisti, ki ne kradejo podpirajo tiste, ki kradejo.</w:t>
      </w:r>
    </w:p>
    <w:p>
      <w:r>
        <w:rPr>
          <w:b/>
          <w:u w:val="single"/>
        </w:rPr>
        <w:t>704741</w:t>
      </w:r>
    </w:p>
    <w:p>
      <w:r>
        <w:t>@kricac @charlierose Bolje, da ne gremo brskat po slovenskih TV (in verjetno širše), na kak način so se talale zaposlitve in plače.</w:t>
      </w:r>
    </w:p>
    <w:p>
      <w:r>
        <w:rPr>
          <w:b/>
          <w:u w:val="single"/>
        </w:rPr>
        <w:t>704742</w:t>
      </w:r>
    </w:p>
    <w:p>
      <w:r>
        <w:t>@gregapenny skoda za Edota, manjka bam krilo ki ga lahko zivalsko zabije, ne pa nezno polozi kot to pocne Lorbek</w:t>
      </w:r>
    </w:p>
    <w:p>
      <w:r>
        <w:rPr>
          <w:b/>
          <w:u w:val="single"/>
        </w:rPr>
        <w:t>704743</w:t>
      </w:r>
    </w:p>
    <w:p>
      <w:r>
        <w:t>Ena pri vrhu piramide idiocij je verjeti, da so drakonski in liberalni zakoni narejeni zato, da bi z njimi napadali sovražnike.</w:t>
      </w:r>
    </w:p>
    <w:p>
      <w:r>
        <w:rPr>
          <w:b/>
          <w:u w:val="single"/>
        </w:rPr>
        <w:t>704744</w:t>
      </w:r>
    </w:p>
    <w:p>
      <w:r>
        <w:t>@jozzi1joze @BernardBrscic Levica so komunisti. In Štrajnovci &amp;amp; Štrukljevci, ki jih podpihujejo, tudi. 😫</w:t>
      </w:r>
    </w:p>
    <w:p>
      <w:r>
        <w:rPr>
          <w:b/>
          <w:u w:val="single"/>
        </w:rPr>
        <w:t>704745</w:t>
      </w:r>
    </w:p>
    <w:p>
      <w:r>
        <w:t>Italijanski mediji: Matri z eno nogo že v Milanu #fuzbal #nogomet #ligaprvakov - http://t.co/2QN7t6idIN</w:t>
      </w:r>
    </w:p>
    <w:p>
      <w:r>
        <w:rPr>
          <w:b/>
          <w:u w:val="single"/>
        </w:rPr>
        <w:t>704746</w:t>
      </w:r>
    </w:p>
    <w:p>
      <w:r>
        <w:t>@jelka_godec Vedno bolj super se ji zdi to izpostavljanje samo sebe. Jaz ne dam, pa jaz dam  ... Mi pa tako nehvaležni.</w:t>
      </w:r>
    </w:p>
    <w:p>
      <w:r>
        <w:rPr>
          <w:b/>
          <w:u w:val="single"/>
        </w:rPr>
        <w:t>704747</w:t>
      </w:r>
    </w:p>
    <w:p>
      <w:r>
        <w:t>@Bojana61654450 vsekakor, pokaže pa kakšen piškotkar je , če blokira vse po spisku</w:t>
      </w:r>
    </w:p>
    <w:p>
      <w:r>
        <w:rPr>
          <w:b/>
          <w:u w:val="single"/>
        </w:rPr>
        <w:t>704748</w:t>
      </w:r>
    </w:p>
    <w:p>
      <w:r>
        <w:t>@ZigaTurk @strankalevica Kukr vem njena sorta ni ekspert za nic. Razen za jebanje produktivnih.</w:t>
      </w:r>
    </w:p>
    <w:p>
      <w:r>
        <w:rPr>
          <w:b/>
          <w:u w:val="single"/>
        </w:rPr>
        <w:t>704749</w:t>
      </w:r>
    </w:p>
    <w:p>
      <w:r>
        <w:t>⬇️For rent!⬇️</w:t>
        <w:br/>
        <w:t>Vse jim v rit vtakneš, oni pa nič. Samo pozobajo vse 🙈 https://t.co/peIzvRlR6w</w:t>
      </w:r>
    </w:p>
    <w:p>
      <w:r>
        <w:rPr>
          <w:b/>
          <w:u w:val="single"/>
        </w:rPr>
        <w:t>704750</w:t>
      </w:r>
    </w:p>
    <w:p>
      <w:r>
        <w:t>tist k pozabiš, da si zvečer zaprl psa v garažo in te potem zjutraj v čisti temi med obuvanjem nekaj ugrizne v rit https://t.co/XgAPKEtP1s</w:t>
      </w:r>
    </w:p>
    <w:p>
      <w:r>
        <w:rPr>
          <w:b/>
          <w:u w:val="single"/>
        </w:rPr>
        <w:t>704751</w:t>
      </w:r>
    </w:p>
    <w:p>
      <w:r>
        <w:t>Zadnjič sem se s kolesom očitno peljal tako počasi, da mi je Google ob približevanju LPP postaji sporočil vozne rede avtobusov.</w:t>
      </w:r>
    </w:p>
    <w:p>
      <w:r>
        <w:rPr>
          <w:b/>
          <w:u w:val="single"/>
        </w:rPr>
        <w:t>704752</w:t>
      </w:r>
    </w:p>
    <w:p>
      <w:r>
        <w:t>Bukov: Danes si bukov, če nisi malo čez les. Avtor: espantajo https://t.co/4s1NytBs3Z</w:t>
      </w:r>
    </w:p>
    <w:p>
      <w:r>
        <w:rPr>
          <w:b/>
          <w:u w:val="single"/>
        </w:rPr>
        <w:t>704753</w:t>
      </w:r>
    </w:p>
    <w:p>
      <w:r>
        <w:t>Teli sredinarji so včasih še bolj ogabni od levičarjev. https://t.co/iKZmOVGiQq</w:t>
      </w:r>
    </w:p>
    <w:p>
      <w:r>
        <w:rPr>
          <w:b/>
          <w:u w:val="single"/>
        </w:rPr>
        <w:t>704754</w:t>
      </w:r>
    </w:p>
    <w:p>
      <w:r>
        <w:t>@BojanPozar @sarecmarjan @strankalevica Je pa v Levici napredek,»trčeni dohtar«začel oblačiti LGBT oblačila(roza)❗️</w:t>
      </w:r>
    </w:p>
    <w:p>
      <w:r>
        <w:rPr>
          <w:b/>
          <w:u w:val="single"/>
        </w:rPr>
        <w:t>704755</w:t>
      </w:r>
    </w:p>
    <w:p>
      <w:r>
        <w:t>@freewiseguy @UrosEsih LJUDMILA JE NOVA KANDIDATKA ZA PREDSEDNICO SD, podmladek SD jo kuje v zvezdo</w:t>
      </w:r>
    </w:p>
    <w:p>
      <w:r>
        <w:rPr>
          <w:b/>
          <w:u w:val="single"/>
        </w:rPr>
        <w:t>704756</w:t>
      </w:r>
    </w:p>
    <w:p>
      <w:r>
        <w:t>@crnkovic Če bi bil parlament bil pri nas bi ji verjela, da se ukvarja s kmetijstvom. V DZ pa ni nikjer nobenega vrta so poslanci ne kmetje.</w:t>
      </w:r>
    </w:p>
    <w:p>
      <w:r>
        <w:rPr>
          <w:b/>
          <w:u w:val="single"/>
        </w:rPr>
        <w:t>704757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704758</w:t>
      </w:r>
    </w:p>
    <w:p>
      <w:r>
        <w:t>@vecer @asjalednik Kupci se v stiku s klošarjem soočijo z lastnimi strahovi in predsodki. Reakcija? Odstraniti povzročitelja. Easy way.</w:t>
      </w:r>
    </w:p>
    <w:p>
      <w:r>
        <w:rPr>
          <w:b/>
          <w:u w:val="single"/>
        </w:rPr>
        <w:t>704759</w:t>
      </w:r>
    </w:p>
    <w:p>
      <w:r>
        <w:t>@freewiseguy @xxx24241454 Sem član SDS. Ali bo sojenje meni nepristransko, neodvisno in pošteno. A jebi ga sad. Inšalah.</w:t>
      </w:r>
    </w:p>
    <w:p>
      <w:r>
        <w:rPr>
          <w:b/>
          <w:u w:val="single"/>
        </w:rPr>
        <w:t>704760</w:t>
      </w:r>
    </w:p>
    <w:p>
      <w:r>
        <w:t>@barjanski Eh, saj bo šlo, samo smrdi pa kot za OŠ sredi osemdesetih, dokler ni policaj prišel povedat, da se ti z lepilom kuri nevrone.</w:t>
      </w:r>
    </w:p>
    <w:p>
      <w:r>
        <w:rPr>
          <w:b/>
          <w:u w:val="single"/>
        </w:rPr>
        <w:t>704761</w:t>
      </w:r>
    </w:p>
    <w:p>
      <w:r>
        <w:t>vojna se dobiva na fronti, ne pa s pobijanjem nosečnic in "izdajalskih" dojenčkov, kot so to počeli partizani https://t.co/IBvZcd7yso</w:t>
      </w:r>
    </w:p>
    <w:p>
      <w:r>
        <w:rPr>
          <w:b/>
          <w:u w:val="single"/>
        </w:rPr>
        <w:t>704762</w:t>
      </w:r>
    </w:p>
    <w:p>
      <w:r>
        <w:t>Medtem v bosanskem parlamentu: Sjedni tamo majmune! 🤣 https://t.co/FPqfteDFAw</w:t>
      </w:r>
    </w:p>
    <w:p>
      <w:r>
        <w:rPr>
          <w:b/>
          <w:u w:val="single"/>
        </w:rPr>
        <w:t>704763</w:t>
      </w:r>
    </w:p>
    <w:p>
      <w:r>
        <w:t>Tak je vroč na Kozjanskem da se iz turšce kr kokice delajo k probam kure nafutrat !</w:t>
      </w:r>
    </w:p>
    <w:p>
      <w:r>
        <w:rPr>
          <w:b/>
          <w:u w:val="single"/>
        </w:rPr>
        <w:t>704764</w:t>
      </w:r>
    </w:p>
    <w:p>
      <w:r>
        <w:t>@dratpirsna @JoAnnaOfArc1 Ne ga ven spuščat te dni, ziher je ziher #pijanijager</w:t>
      </w:r>
    </w:p>
    <w:p>
      <w:r>
        <w:rPr>
          <w:b/>
          <w:u w:val="single"/>
        </w:rPr>
        <w:t>704765</w:t>
      </w:r>
    </w:p>
    <w:p>
      <w:r>
        <w:t>@TeaLogar Simona je bila itak pred časom. Malo kasneje je Ezgeta učil Powerdancerke repat. Ni šlo 😁</w:t>
      </w:r>
    </w:p>
    <w:p>
      <w:r>
        <w:rPr>
          <w:b/>
          <w:u w:val="single"/>
        </w:rPr>
        <w:t>704766</w:t>
      </w:r>
    </w:p>
    <w:p>
      <w:r>
        <w:t>@krtmen @AllBriefs @IgorZavrsnik Ziher. Feministke na mentalnem nivoju islamistk.</w:t>
      </w:r>
    </w:p>
    <w:p>
      <w:r>
        <w:rPr>
          <w:b/>
          <w:u w:val="single"/>
        </w:rPr>
        <w:t>704767</w:t>
      </w:r>
    </w:p>
    <w:p>
      <w:r>
        <w:t>@twiitiztok ta nastop je sramota za Slovenijo in @BorutPahor predlagam, da gre drugo leto položit venec kak dan prej</w:t>
      </w:r>
    </w:p>
    <w:p>
      <w:r>
        <w:rPr>
          <w:b/>
          <w:u w:val="single"/>
        </w:rPr>
        <w:t>704768</w:t>
      </w:r>
    </w:p>
    <w:p>
      <w:r>
        <w:t>"Skalarni valovi so neposredna vez med nemanifestirano in manifestirano realnostjo!!!!</w:t>
        <w:br/>
        <w:br/>
        <w:t>Skalarne valove je... https://t.co/wjrUvY1cY0</w:t>
      </w:r>
    </w:p>
    <w:p>
      <w:r>
        <w:rPr>
          <w:b/>
          <w:u w:val="single"/>
        </w:rPr>
        <w:t>704769</w:t>
      </w:r>
    </w:p>
    <w:p>
      <w:r>
        <w:t>@nejkom @lektoricna Bakreni kavnik s sarajevske tržnice. Kaj je narobe s tem? :) #džezvenedamo</w:t>
      </w:r>
    </w:p>
    <w:p>
      <w:r>
        <w:rPr>
          <w:b/>
          <w:u w:val="single"/>
        </w:rPr>
        <w:t>704770</w:t>
      </w:r>
    </w:p>
    <w:p>
      <w:r>
        <w:t>@zelenilka Olej, hejtspič. Ti maš res en kup nakopičene jeze v sebi. Naj pripomnim, da to ni dobro. To je slabo.</w:t>
      </w:r>
    </w:p>
    <w:p>
      <w:r>
        <w:rPr>
          <w:b/>
          <w:u w:val="single"/>
        </w:rPr>
        <w:t>704771</w:t>
      </w:r>
    </w:p>
    <w:p>
      <w:r>
        <w:t>@petrasovdat @Libertarec @Rok_Novak @GlasZaOtroke lahko prosim raje dvignimo na 25, to bi imelo vsaj smisel</w:t>
      </w:r>
    </w:p>
    <w:p>
      <w:r>
        <w:rPr>
          <w:b/>
          <w:u w:val="single"/>
        </w:rPr>
        <w:t>704772</w:t>
      </w:r>
    </w:p>
    <w:p>
      <w:r>
        <w:t xml:space="preserve">LAŽgoše (DRAŽGOŠE) in resnica </w:t>
        <w:br/>
        <w:t>že v prvih '5ih stavkih' !!!</w:t>
        <w:br/>
        <w:br/>
        <w:t>Anton Krajnc</w:t>
        <w:br/>
        <w:t>Pravijo, da je Dražgoška bitka... https://t.co/nuWMdD1vPD</w:t>
      </w:r>
    </w:p>
    <w:p>
      <w:r>
        <w:rPr>
          <w:b/>
          <w:u w:val="single"/>
        </w:rPr>
        <w:t>704773</w:t>
      </w:r>
    </w:p>
    <w:p>
      <w:r>
        <w:t>Naj že spedenajo tole, končno. Razen velikim medijem večini manjših ni mogoče slediti https://t.co/5aGt1p9Ptl</w:t>
      </w:r>
    </w:p>
    <w:p>
      <w:r>
        <w:rPr>
          <w:b/>
          <w:u w:val="single"/>
        </w:rPr>
        <w:t>704774</w:t>
      </w:r>
    </w:p>
    <w:p>
      <w:r>
        <w:t>@Medeja_7 V času kislih kumaric, eni namesto kumaric kisajo možgane...Hudooo..za zelje je itak še prezgodaj..😁🙄🦕🦖🐙🦑</w:t>
      </w:r>
    </w:p>
    <w:p>
      <w:r>
        <w:rPr>
          <w:b/>
          <w:u w:val="single"/>
        </w:rPr>
        <w:t>704775</w:t>
      </w:r>
    </w:p>
    <w:p>
      <w:r>
        <w:t>@ufajdiga #BREAKING odprta sedežnica medvednjak in proga družinska. Trije ploti laufajo, pir majo 😁</w:t>
        <w:br/>
        <w:t>Ču-do-vi-to. https://t.co/OUnmk6wPT8</w:t>
      </w:r>
    </w:p>
    <w:p>
      <w:r>
        <w:rPr>
          <w:b/>
          <w:u w:val="single"/>
        </w:rPr>
        <w:t>704776</w:t>
      </w:r>
    </w:p>
    <w:p>
      <w:r>
        <w:t>@StendlerBostjan Ko bi imel svojo pec kmetije vec ne bi bilo. Ko si bolj pri nerodnih bi ze vse zgorelo.</w:t>
      </w:r>
    </w:p>
    <w:p>
      <w:r>
        <w:rPr>
          <w:b/>
          <w:u w:val="single"/>
        </w:rPr>
        <w:t>704777</w:t>
      </w:r>
    </w:p>
    <w:p>
      <w:r>
        <w:t>@BmMehle @Tevilevi Domobranci, ustaši,nacisti... Vsi imajo krvave roke iz 2 svetovne vojne.</w:t>
      </w:r>
    </w:p>
    <w:p>
      <w:r>
        <w:rPr>
          <w:b/>
          <w:u w:val="single"/>
        </w:rPr>
        <w:t>704778</w:t>
      </w:r>
    </w:p>
    <w:p>
      <w:r>
        <w:t>@D_Jasmina Teli pacienti bi si zaslužil en poseben hešteg, tko ko ma npr @had za registrske</w:t>
      </w:r>
    </w:p>
    <w:p>
      <w:r>
        <w:rPr>
          <w:b/>
          <w:u w:val="single"/>
        </w:rPr>
        <w:t>704779</w:t>
      </w:r>
    </w:p>
    <w:p>
      <w:r>
        <w:t>Ustvarjalne roke razkrivajo marsikaj ... spremljajte in bodite na tekočem :D Lahko pa se prijavite na e-novičke s... https://t.co/7anyMgjL3G</w:t>
      </w:r>
    </w:p>
    <w:p>
      <w:r>
        <w:rPr>
          <w:b/>
          <w:u w:val="single"/>
        </w:rPr>
        <w:t>704780</w:t>
      </w:r>
    </w:p>
    <w:p>
      <w:r>
        <w:t>@JoAnnaOfArT @puamdefoke Vaš kontekst je ksenofoben in rasističen, govorica pa gostilniška.</w:t>
      </w:r>
    </w:p>
    <w:p>
      <w:r>
        <w:rPr>
          <w:b/>
          <w:u w:val="single"/>
        </w:rPr>
        <w:t>704781</w:t>
      </w:r>
    </w:p>
    <w:p>
      <w:r>
        <w:t>Žensko lahko zajebavaš, dokler se ji ne posuši lak za nohte...</w:t>
        <w:br/>
        <w:t>Pol pa rajši leti, ker boš nafukal 😄😄</w:t>
      </w:r>
    </w:p>
    <w:p>
      <w:r>
        <w:rPr>
          <w:b/>
          <w:u w:val="single"/>
        </w:rPr>
        <w:t>704782</w:t>
      </w:r>
    </w:p>
    <w:p>
      <w:r>
        <w:t>@MuriMursic @Alex4Aleksandra @vladaRS MSM novinarjev sedaj nekaj časa ne bo na spregled. Šarcu so zlezli v rit.</w:t>
      </w:r>
    </w:p>
    <w:p>
      <w:r>
        <w:rPr>
          <w:b/>
          <w:u w:val="single"/>
        </w:rPr>
        <w:t>704783</w:t>
      </w:r>
    </w:p>
    <w:p>
      <w:r>
        <w:t>@DomovinskaLiga @Komanovmulc Lepo. Podpiam. Samo čimprej se oddaljite od antijanša koalicije.</w:t>
      </w:r>
    </w:p>
    <w:p>
      <w:r>
        <w:rPr>
          <w:b/>
          <w:u w:val="single"/>
        </w:rPr>
        <w:t>704784</w:t>
      </w:r>
    </w:p>
    <w:p>
      <w:r>
        <w:t>Veliko popustov v trgovini Gearbest in v prihodnjih dneh prihajajo še nove kode za znižanja. https://t.co/BliL5MxgvW</w:t>
      </w:r>
    </w:p>
    <w:p>
      <w:r>
        <w:rPr>
          <w:b/>
          <w:u w:val="single"/>
        </w:rPr>
        <w:t>704785</w:t>
      </w:r>
    </w:p>
    <w:p>
      <w:r>
        <w:t>@stanejagergmaio @karfjolca Naj jih še naprej veselo spuščajo v BiH, pa jim ne bo dolgčas.</w:t>
      </w:r>
    </w:p>
    <w:p>
      <w:r>
        <w:rPr>
          <w:b/>
          <w:u w:val="single"/>
        </w:rPr>
        <w:t>704786</w:t>
      </w:r>
    </w:p>
    <w:p>
      <w:r>
        <w:t>@MilenaMilenca @peterjancic Saj je že star. Še zmeraj pa solastnik Mirovnega inštituta.</w:t>
      </w:r>
    </w:p>
    <w:p>
      <w:r>
        <w:rPr>
          <w:b/>
          <w:u w:val="single"/>
        </w:rPr>
        <w:t>704787</w:t>
      </w:r>
    </w:p>
    <w:p>
      <w:r>
        <w:t>@BanicGregor Vestagerjeva je bila meni ok, recimo...no, o njej sem največ slišal.</w:t>
      </w:r>
    </w:p>
    <w:p>
      <w:r>
        <w:rPr>
          <w:b/>
          <w:u w:val="single"/>
        </w:rPr>
        <w:t>704788</w:t>
      </w:r>
    </w:p>
    <w:p>
      <w:r>
        <w:t>Novo slovo pri @nkolimpija, odšel, še preden bi sploh debitiral. #plts</w:t>
        <w:br/>
        <w:br/>
        <w:t>https://t.co/ZAV9NzKEJC</w:t>
      </w:r>
    </w:p>
    <w:p>
      <w:r>
        <w:rPr>
          <w:b/>
          <w:u w:val="single"/>
        </w:rPr>
        <w:t>704789</w:t>
      </w:r>
    </w:p>
    <w:p>
      <w:r>
        <w:t>@MatijaLah @MihaMarkic @piratskastranka Pravim, da oni že zdaj shranjujejo za nas. Ponoči od njih uvažamo 1/3  potrebne elektrike.</w:t>
      </w:r>
    </w:p>
    <w:p>
      <w:r>
        <w:rPr>
          <w:b/>
          <w:u w:val="single"/>
        </w:rPr>
        <w:t>704790</w:t>
      </w:r>
    </w:p>
    <w:p>
      <w:r>
        <w:t>@MladenPrajdic Migrante furaš, a. Zanimiv ta njegov proračun. Na Hrvaškem bi verjetno preživel en mesec :-)</w:t>
      </w:r>
    </w:p>
    <w:p>
      <w:r>
        <w:rPr>
          <w:b/>
          <w:u w:val="single"/>
        </w:rPr>
        <w:t>704791</w:t>
      </w:r>
    </w:p>
    <w:p>
      <w:r>
        <w:t>Slovencem spet sestavljajo vlado komunisti, čeprav je na volitvah dobila največ glasov Slovenska demokratska stranka.</w:t>
      </w:r>
    </w:p>
    <w:p>
      <w:r>
        <w:rPr>
          <w:b/>
          <w:u w:val="single"/>
        </w:rPr>
        <w:t>704792</w:t>
      </w:r>
    </w:p>
    <w:p>
      <w:r>
        <w:t>@BanicGregor @powersmoothie Precenjeno sranje je tudi iPhone pa ga folk še kar kupuje.</w:t>
      </w:r>
    </w:p>
    <w:p>
      <w:r>
        <w:rPr>
          <w:b/>
          <w:u w:val="single"/>
        </w:rPr>
        <w:t>704793</w:t>
      </w:r>
    </w:p>
    <w:p>
      <w:r>
        <w:t>@PrinasalkaZlata @nimivseeno To ni demenca, to je zmesanost. Babnica je nora.</w:t>
      </w:r>
    </w:p>
    <w:p>
      <w:r>
        <w:rPr>
          <w:b/>
          <w:u w:val="single"/>
        </w:rPr>
        <w:t>704794</w:t>
      </w:r>
    </w:p>
    <w:p>
      <w:r>
        <w:t>@davorvrban Postavi se v njegovo kožo, mafija preganja nedolžno osebo, paco pokvarjen !</w:t>
      </w:r>
    </w:p>
    <w:p>
      <w:r>
        <w:rPr>
          <w:b/>
          <w:u w:val="single"/>
        </w:rPr>
        <w:t>704795</w:t>
      </w:r>
    </w:p>
    <w:p>
      <w:r>
        <w:t>🤩Super pomladne majčke UriKuri te na naših poličkah čakajo samo še do konca maja.</w:t>
        <w:br/>
        <w:t>Zato le pridi po svoj izbrani motiv! 🌸🌸🌸</w:t>
      </w:r>
    </w:p>
    <w:p>
      <w:r>
        <w:rPr>
          <w:b/>
          <w:u w:val="single"/>
        </w:rPr>
        <w:t>704796</w:t>
      </w:r>
    </w:p>
    <w:p>
      <w:r>
        <w:t xml:space="preserve">@si_supervizor Ne vem zakaj jih komiji ne pripeljete v DZ, tako, </w:t>
        <w:br/>
        <w:t>kot ste muslimanskega bricota?</w:t>
      </w:r>
    </w:p>
    <w:p>
      <w:r>
        <w:rPr>
          <w:b/>
          <w:u w:val="single"/>
        </w:rPr>
        <w:t>704797</w:t>
      </w:r>
    </w:p>
    <w:p>
      <w:r>
        <w:t>Dramatičen posnetek z žičnice: Smučarji bingljali kot v lunaparku https://t.co/vp2iQO5jRd</w:t>
      </w:r>
    </w:p>
    <w:p>
      <w:r>
        <w:rPr>
          <w:b/>
          <w:u w:val="single"/>
        </w:rPr>
        <w:t>704798</w:t>
      </w:r>
    </w:p>
    <w:p>
      <w:r>
        <w:t>@petrasovdat Eden mu ne bo dost...🤪🥃🍾, mu še jaz primaknem-ker tole je pa res OK.</w:t>
      </w:r>
    </w:p>
    <w:p>
      <w:r>
        <w:rPr>
          <w:b/>
          <w:u w:val="single"/>
        </w:rPr>
        <w:t>704799</w:t>
      </w:r>
    </w:p>
    <w:p>
      <w:r>
        <w:t>@petrasovdat @DominikaSvarc Ugasni baterijo. Če tvitaš je svetlo pa še zabavaš se zraven. :)</w:t>
      </w:r>
    </w:p>
    <w:p>
      <w:r>
        <w:rPr>
          <w:b/>
          <w:u w:val="single"/>
        </w:rPr>
        <w:t>704800</w:t>
      </w:r>
    </w:p>
    <w:p>
      <w:r>
        <w:t>@PKocbek @BracicREGOUC @BorutPahor afne guncajo in fučka se jim za to kaj ljudje mislijo #TVPlanica</w:t>
      </w:r>
    </w:p>
    <w:p>
      <w:r>
        <w:rPr>
          <w:b/>
          <w:u w:val="single"/>
        </w:rPr>
        <w:t>704801</w:t>
      </w:r>
    </w:p>
    <w:p>
      <w:r>
        <w:t>@Bojanzadel @IvanSimi3 @JiriKocica Tudi, če ne bi blokiral ljudi, ne bi bil vreden funkcije.</w:t>
      </w:r>
    </w:p>
    <w:p>
      <w:r>
        <w:rPr>
          <w:b/>
          <w:u w:val="single"/>
        </w:rPr>
        <w:t>704802</w:t>
      </w:r>
    </w:p>
    <w:p>
      <w:r>
        <w:t>@Grossbruder @sivanosoroginja Kolikor jaz vem še ne - so bile presajene sem notri nedolgo nazaj.</w:t>
      </w:r>
    </w:p>
    <w:p>
      <w:r>
        <w:rPr>
          <w:b/>
          <w:u w:val="single"/>
        </w:rPr>
        <w:t>704803</w:t>
      </w:r>
    </w:p>
    <w:p>
      <w:r>
        <w:t>@PS_DeSUS Spoštujete ustavno sodišče, ne pa njihovih odločb niti ne upoštevate nobenega pravnika. #tarca #narobesvet #protiustavnost #57clen</w:t>
      </w:r>
    </w:p>
    <w:p>
      <w:r>
        <w:rPr>
          <w:b/>
          <w:u w:val="single"/>
        </w:rPr>
        <w:t>704804</w:t>
      </w:r>
    </w:p>
    <w:p>
      <w:r>
        <w:t>Tako je RTV vse mobitele in računalnike spremenila v televizije https://t.co/1dYBLYrtAH</w:t>
      </w:r>
    </w:p>
    <w:p>
      <w:r>
        <w:rPr>
          <w:b/>
          <w:u w:val="single"/>
        </w:rPr>
        <w:t>704805</w:t>
      </w:r>
    </w:p>
    <w:p>
      <w:r>
        <w:t>@SuzanaLovec @Val202 Daj, ne me zajebavat. Sem pač dežurni nerd, ko sta muzika in radio vprašanje. Jbg.</w:t>
      </w:r>
    </w:p>
    <w:p>
      <w:r>
        <w:rPr>
          <w:b/>
          <w:u w:val="single"/>
        </w:rPr>
        <w:t>704806</w:t>
      </w:r>
    </w:p>
    <w:p>
      <w:r>
        <w:t>Bioplinski elektrarni, zemljišča,... Dobrovnik. Izkl.cena=3,44MIO€. https://t.co/molhdRayUG https://t.co/6m8myDHfMG</w:t>
      </w:r>
    </w:p>
    <w:p>
      <w:r>
        <w:rPr>
          <w:b/>
          <w:u w:val="single"/>
        </w:rPr>
        <w:t>704807</w:t>
      </w:r>
    </w:p>
    <w:p>
      <w:r>
        <w:t>Bolezen @24ur_com in @POP_TVprogram:  mrhovinarstvo namesto novinarstva. https://t.co/1homwH7Yre</w:t>
      </w:r>
    </w:p>
    <w:p>
      <w:r>
        <w:rPr>
          <w:b/>
          <w:u w:val="single"/>
        </w:rPr>
        <w:t>704808</w:t>
      </w:r>
    </w:p>
    <w:p>
      <w:r>
        <w:t>@zeljko_novak @wildduckMb Izdajalcem se ne oprošča. Kako pa to, da so domobranci ubijali Slovence?</w:t>
      </w:r>
    </w:p>
    <w:p>
      <w:r>
        <w:rPr>
          <w:b/>
          <w:u w:val="single"/>
        </w:rPr>
        <w:t>704809</w:t>
      </w:r>
    </w:p>
    <w:p>
      <w:r>
        <w:t xml:space="preserve">Sklepna reportaža @ljmaraton. Do naslednjega leta... </w:t>
        <w:br/>
        <w:t>https://t.co/F9jvZb5FYJ</w:t>
      </w:r>
    </w:p>
    <w:p>
      <w:r>
        <w:rPr>
          <w:b/>
          <w:u w:val="single"/>
        </w:rPr>
        <w:t>704810</w:t>
      </w:r>
    </w:p>
    <w:p>
      <w:r>
        <w:t>In po vsem tem si nam levičarji še vedno upajo očitati ignoranco.</w:t>
        <w:br/>
        <w:br/>
        <w:t>Višek arogance.</w:t>
      </w:r>
    </w:p>
    <w:p>
      <w:r>
        <w:rPr>
          <w:b/>
          <w:u w:val="single"/>
        </w:rPr>
        <w:t>704811</w:t>
      </w:r>
    </w:p>
    <w:p>
      <w:r>
        <w:t>"Točka je v redu, z igro pa nisem zadovoljen," za Kanal A pravi debitant na celjski klopi Dušan Kosič po 0:0 v Mariboru. #plts</w:t>
      </w:r>
    </w:p>
    <w:p>
      <w:r>
        <w:rPr>
          <w:b/>
          <w:u w:val="single"/>
        </w:rPr>
        <w:t>704812</w:t>
      </w:r>
    </w:p>
    <w:p>
      <w:r>
        <w:t>Zamaskirani roparji v Veliki Pirešici ranili psa in oropali stanovalce</w:t>
        <w:br/>
        <w:t>https://t.co/rKK3aGVoJy https://t.co/ZiavLddJ9D</w:t>
      </w:r>
    </w:p>
    <w:p>
      <w:r>
        <w:rPr>
          <w:b/>
          <w:u w:val="single"/>
        </w:rPr>
        <w:t>704813</w:t>
      </w:r>
    </w:p>
    <w:p>
      <w:r>
        <w:t>Janšev blok: Kako bi Janša lahko sestavil vladno koalicijo https://t.co/kaK3a55gf6 https://t.co/9cZZgWws0G</w:t>
      </w:r>
    </w:p>
    <w:p>
      <w:r>
        <w:rPr>
          <w:b/>
          <w:u w:val="single"/>
        </w:rPr>
        <w:t>704814</w:t>
      </w:r>
    </w:p>
    <w:p>
      <w:r>
        <w:t>@StendlerBostjan A da bi pa v tem času  delal v službi in si kaj zaslužil, to pa ne? Mama in krave ti špilajo za izgovor za lenobo!</w:t>
      </w:r>
    </w:p>
    <w:p>
      <w:r>
        <w:rPr>
          <w:b/>
          <w:u w:val="single"/>
        </w:rPr>
        <w:t>704815</w:t>
      </w:r>
    </w:p>
    <w:p>
      <w:r>
        <w:t>@BlogSlovenija @StrankaLMS @Je_rca To se zgodi kadar petelinček opraviči svojo odsotnost na seji, pride do hormonskih motenj ☺️</w:t>
      </w:r>
    </w:p>
    <w:p>
      <w:r>
        <w:rPr>
          <w:b/>
          <w:u w:val="single"/>
        </w:rPr>
        <w:t>704816</w:t>
      </w:r>
    </w:p>
    <w:p>
      <w:r>
        <w:t>V LMŠ se za krajo sendviča odstopi ... za laž pa se postane predsednik vlade?</w:t>
        <w:br/>
        <w:br/>
        <w:t>Ali bo Šarec sprejel Šarčev odstop? https://t.co/eYcTJVGzJN</w:t>
      </w:r>
    </w:p>
    <w:p>
      <w:r>
        <w:rPr>
          <w:b/>
          <w:u w:val="single"/>
        </w:rPr>
        <w:t>704817</w:t>
      </w:r>
    </w:p>
    <w:p>
      <w:r>
        <w:t>Peče palačinke in zbira papir, da dobi denar za terapije https://t.co/Tkv1ZIra1h</w:t>
      </w:r>
    </w:p>
    <w:p>
      <w:r>
        <w:rPr>
          <w:b/>
          <w:u w:val="single"/>
        </w:rPr>
        <w:t>704818</w:t>
      </w:r>
    </w:p>
    <w:p>
      <w:r>
        <w:t>Še nimate darilca za svoje najbližje? Pobrskajte po albumu, zagotovo se najde kaj primernega za vsakogar! In... https://t.co/303EIoyRZ5</w:t>
      </w:r>
    </w:p>
    <w:p>
      <w:r>
        <w:rPr>
          <w:b/>
          <w:u w:val="single"/>
        </w:rPr>
        <w:t>704819</w:t>
      </w:r>
    </w:p>
    <w:p>
      <w:r>
        <w:t>NLB prodaja,GKB prevzem, naprej ???</w:t>
        <w:br/>
        <w:t>Jezik, ozemeljska celovitost,okupacija, KAJ nam preostane ???</w:t>
        <w:br/>
        <w:t>PUNT ali PROPAD !?</w:t>
      </w:r>
    </w:p>
    <w:p>
      <w:r>
        <w:rPr>
          <w:b/>
          <w:u w:val="single"/>
        </w:rPr>
        <w:t>704820</w:t>
      </w:r>
    </w:p>
    <w:p>
      <w:r>
        <w:t>@lukavalas S takimi potezami bodo samo še bolj razpizdili domorodce in dali pospeška Salvinijem in Orbanom križem Evrope.</w:t>
      </w:r>
    </w:p>
    <w:p>
      <w:r>
        <w:rPr>
          <w:b/>
          <w:u w:val="single"/>
        </w:rPr>
        <w:t>704821</w:t>
      </w:r>
    </w:p>
    <w:p>
      <w:r>
        <w:t>Bodi #avanturist in praznuj #novoleto v #Beograd-u na #luksuz-ni #hotel-ski ladji #Compass.  Tam te bo čakala... http://t.co/ea4t1TYove</w:t>
      </w:r>
    </w:p>
    <w:p>
      <w:r>
        <w:rPr>
          <w:b/>
          <w:u w:val="single"/>
        </w:rPr>
        <w:t>704822</w:t>
      </w:r>
    </w:p>
    <w:p>
      <w:r>
        <w:t>@Diagonalec Se je kulturnim marksistom zmešalo? Na švedskem nudijo migrantom halal kolesa</w:t>
      </w:r>
    </w:p>
    <w:p>
      <w:r>
        <w:rPr>
          <w:b/>
          <w:u w:val="single"/>
        </w:rPr>
        <w:t>704823</w:t>
      </w:r>
    </w:p>
    <w:p>
      <w:r>
        <w:t>V teh dneh se je spet veliko govorilo in pisalo o žrtvah prometnih nesreč. To še zdaleč niso samo mrtvi. V Nedelu... https://t.co/aR2g0LWbWu</w:t>
      </w:r>
    </w:p>
    <w:p>
      <w:r>
        <w:rPr>
          <w:b/>
          <w:u w:val="single"/>
        </w:rPr>
        <w:t>704824</w:t>
      </w:r>
    </w:p>
    <w:p>
      <w:r>
        <w:t>Že en sam pucko je naredil dovolj škode, sedaj pa se nam obeta cela stranka puckotov.#nsi</w:t>
      </w:r>
    </w:p>
    <w:p>
      <w:r>
        <w:rPr>
          <w:b/>
          <w:u w:val="single"/>
        </w:rPr>
        <w:t>704825</w:t>
      </w:r>
    </w:p>
    <w:p>
      <w:r>
        <w:t>Tole sem dobil:</w:t>
        <w:br/>
        <w:br/>
        <w:t xml:space="preserve">POZOR !!!! </w:t>
        <w:br/>
        <w:t>PROŠNJA ZA POMOČ HRVAŠKIM GASILSKIM PRIJATELJEM.</w:t>
        <w:br/>
        <w:br/>
        <w:t>Spoštovani Slovenski gasilski... https://t.co/UCFwNViK8Q</w:t>
      </w:r>
    </w:p>
    <w:p>
      <w:r>
        <w:rPr>
          <w:b/>
          <w:u w:val="single"/>
        </w:rPr>
        <w:t>704826</w:t>
      </w:r>
    </w:p>
    <w:p>
      <w:r>
        <w:t>@surfon @strankaSD naj raje dvigujejo DDV in nacionalizirajo NLB, kot ste to DLjevci počel ;)</w:t>
      </w:r>
    </w:p>
    <w:p>
      <w:r>
        <w:rPr>
          <w:b/>
          <w:u w:val="single"/>
        </w:rPr>
        <w:t>704827</w:t>
      </w:r>
    </w:p>
    <w:p>
      <w:r>
        <w:t>Najprej ga bom po pranju navlažila, potem se bo posušilo, ker #megla #perilo</w:t>
      </w:r>
    </w:p>
    <w:p>
      <w:r>
        <w:rPr>
          <w:b/>
          <w:u w:val="single"/>
        </w:rPr>
        <w:t>704828</w:t>
      </w:r>
    </w:p>
    <w:p>
      <w:r>
        <w:t>@davorvrban @stanka_d Pa še kdo ...katastrofa od ženske. Če je mati, si to ne zasluži ...</w:t>
      </w:r>
    </w:p>
    <w:p>
      <w:r>
        <w:rPr>
          <w:b/>
          <w:u w:val="single"/>
        </w:rPr>
        <w:t>704829</w:t>
      </w:r>
    </w:p>
    <w:p>
      <w:r>
        <w:t>@had Politika mi gre pa vedno bolj na bruhanje.... Cel spekter, začenšnji na levi in vse do konca na desni.</w:t>
      </w:r>
    </w:p>
    <w:p>
      <w:r>
        <w:rPr>
          <w:b/>
          <w:u w:val="single"/>
        </w:rPr>
        <w:t>704830</w:t>
      </w:r>
    </w:p>
    <w:p>
      <w:r>
        <w:t>Kako mi grejo na kurac neki t.i. španski oz. latino ritmi...</w:t>
        <w:br/>
        <w:t>Pa reggaton pa podobno</w:t>
        <w:br/>
        <w:br/>
        <w:t>Iiiiiiiivvvv</w:t>
      </w:r>
    </w:p>
    <w:p>
      <w:r>
        <w:rPr>
          <w:b/>
          <w:u w:val="single"/>
        </w:rPr>
        <w:t>704831</w:t>
      </w:r>
    </w:p>
    <w:p>
      <w:r>
        <w:t>@maceklj Srce, dolgočasen, predvidljiv si, mal se potrudi in izumi novo, samo tvojo, neumnost. Hvala. LP.</w:t>
      </w:r>
    </w:p>
    <w:p>
      <w:r>
        <w:rPr>
          <w:b/>
          <w:u w:val="single"/>
        </w:rPr>
        <w:t>704832</w:t>
      </w:r>
    </w:p>
    <w:p>
      <w:r>
        <w:t>Prov drugic v lajfu so me vrgl iz restavracije ker sem hotu vstopit v slapah ...mamu jim spalim hohstaplersko</w:t>
      </w:r>
    </w:p>
    <w:p>
      <w:r>
        <w:rPr>
          <w:b/>
          <w:u w:val="single"/>
        </w:rPr>
        <w:t>704833</w:t>
      </w:r>
    </w:p>
    <w:p>
      <w:r>
        <w:t>Manipulacija okoljevarstvene zakonodaje in subvencije. Slovenskim podjetnikom pa višji davki. #sampovem</w:t>
      </w:r>
    </w:p>
    <w:p>
      <w:r>
        <w:rPr>
          <w:b/>
          <w:u w:val="single"/>
        </w:rPr>
        <w:t>704834</w:t>
      </w:r>
    </w:p>
    <w:p>
      <w:r>
        <w:t>@DominikaSvarc @kricac @sobrle @strankaSD @Val202 Za zacetek znizajte davke in za manjkajoči denar racionalizirajte javni sektor.</w:t>
      </w:r>
    </w:p>
    <w:p>
      <w:r>
        <w:rPr>
          <w:b/>
          <w:u w:val="single"/>
        </w:rPr>
        <w:t>704835</w:t>
      </w:r>
    </w:p>
    <w:p>
      <w:r>
        <w:t xml:space="preserve">Lažno izsiljevanje z objavo intimnih posnetkov #internet #varnost </w:t>
        <w:br/>
        <w:br/>
        <w:t>https://t.co/vm0jCovLlA</w:t>
      </w:r>
    </w:p>
    <w:p>
      <w:r>
        <w:rPr>
          <w:b/>
          <w:u w:val="single"/>
        </w:rPr>
        <w:t>704836</w:t>
      </w:r>
    </w:p>
    <w:p>
      <w:r>
        <w:t>jugosocializem se je začel s hudo jamo in končal s srebrenico https://t.co/vyMEOgnH6h</w:t>
      </w:r>
    </w:p>
    <w:p>
      <w:r>
        <w:rPr>
          <w:b/>
          <w:u w:val="single"/>
        </w:rPr>
        <w:t>704837</w:t>
      </w:r>
    </w:p>
    <w:p>
      <w:r>
        <w:t>@VroniMay @frelih_igor @Mlinar72 @zaslovenijo2 @butalskipolicaj Tole berem s cigaro v roki.V svinčenih časih jih ni bilo,je Jože vse pokuru.</w:t>
      </w:r>
    </w:p>
    <w:p>
      <w:r>
        <w:rPr>
          <w:b/>
          <w:u w:val="single"/>
        </w:rPr>
        <w:t>704838</w:t>
      </w:r>
    </w:p>
    <w:p>
      <w:r>
        <w:t>ok. ima kdo uziten recept za tapiokin puding? 12 sem jih ze nardila in vsakic je bolj za kozlat. 🙏🏼</w:t>
      </w:r>
    </w:p>
    <w:p>
      <w:r>
        <w:rPr>
          <w:b/>
          <w:u w:val="single"/>
        </w:rPr>
        <w:t>704839</w:t>
      </w:r>
    </w:p>
    <w:p>
      <w:r>
        <w:t>Zakaj sramota? Prej degradacika lika in dela. Drugače pa fajn ideja. Si bom kupil nekaj steklenic. https://t.co/e9PTKfe49G</w:t>
      </w:r>
    </w:p>
    <w:p>
      <w:r>
        <w:rPr>
          <w:b/>
          <w:u w:val="single"/>
        </w:rPr>
        <w:t>704840</w:t>
      </w:r>
    </w:p>
    <w:p>
      <w:r>
        <w:t>Ne vem kaj je slabše. Nakupovanje ali napad ledvičnih kamnov med kolonoskopijo.</w:t>
      </w:r>
    </w:p>
    <w:p>
      <w:r>
        <w:rPr>
          <w:b/>
          <w:u w:val="single"/>
        </w:rPr>
        <w:t>704841</w:t>
      </w:r>
    </w:p>
    <w:p>
      <w:r>
        <w:t>@AntonPeinkiher @vagaja_boris Haha. Kakšne hude dokumente posedujete. Res ste bolnik🐁🐁🐁</w:t>
      </w:r>
    </w:p>
    <w:p>
      <w:r>
        <w:rPr>
          <w:b/>
          <w:u w:val="single"/>
        </w:rPr>
        <w:t>704842</w:t>
      </w:r>
    </w:p>
    <w:p>
      <w:r>
        <w:t>@dusankocevar1 Penzija ne bi bila slaba, če bi bili življenjski stroški občutno nižji. Tako pa se škarje razpirajo in gre samo na slabše.</w:t>
      </w:r>
    </w:p>
    <w:p>
      <w:r>
        <w:rPr>
          <w:b/>
          <w:u w:val="single"/>
        </w:rPr>
        <w:t>704843</w:t>
      </w:r>
    </w:p>
    <w:p>
      <w:r>
        <w:t>@ZigaTurk @LahovnikMatej Tweet je dostopen vsem, ki jih še ni blokiral. https://t.co/usSa6tdbzk</w:t>
      </w:r>
    </w:p>
    <w:p>
      <w:r>
        <w:rPr>
          <w:b/>
          <w:u w:val="single"/>
        </w:rPr>
        <w:t>704844</w:t>
      </w:r>
    </w:p>
    <w:p>
      <w:r>
        <w:t>@FranciKek Top igralec, premalo omenjan danes za moje pojme. Tvoj prvi tvit me je spomnil direktno nanj.</w:t>
      </w:r>
    </w:p>
    <w:p>
      <w:r>
        <w:rPr>
          <w:b/>
          <w:u w:val="single"/>
        </w:rPr>
        <w:t>704845</w:t>
      </w:r>
    </w:p>
    <w:p>
      <w:r>
        <w:t>Burke in burkeži v Cerknici. Do kdaj še? #pust #cerknica #run #piha #zebe #zima #nečutimprstovkotipkam https://t.co/g1FW3BIHtC</w:t>
      </w:r>
    </w:p>
    <w:p>
      <w:r>
        <w:rPr>
          <w:b/>
          <w:u w:val="single"/>
        </w:rPr>
        <w:t>704846</w:t>
      </w:r>
    </w:p>
    <w:p>
      <w:r>
        <w:t>@mcanzutti In primitivneži bodo svoje vzdevke vsem na ogled postavili...</w:t>
        <w:br/>
        <w:br/>
        <w:t>Sramu pa od nikoder...</w:t>
      </w:r>
    </w:p>
    <w:p>
      <w:r>
        <w:rPr>
          <w:b/>
          <w:u w:val="single"/>
        </w:rPr>
        <w:t>704847</w:t>
      </w:r>
    </w:p>
    <w:p>
      <w:r>
        <w:t>@gregorbeslic @KatarinaDbr @KatarinaJenko @KajaCiglic @mat3ja saj, ravno zato, ker je čisto vse razen manikure neprimerno dražje kot v slo.</w:t>
      </w:r>
    </w:p>
    <w:p>
      <w:r>
        <w:rPr>
          <w:b/>
          <w:u w:val="single"/>
        </w:rPr>
        <w:t>704848</w:t>
      </w:r>
    </w:p>
    <w:p>
      <w:r>
        <w:t>To je absurd, kar se zdaj dogaja, je rekel Matjaž Han...in se vrnil k oblastnemu koritu.#KdoSeNorcaDela</w:t>
      </w:r>
    </w:p>
    <w:p>
      <w:r>
        <w:rPr>
          <w:b/>
          <w:u w:val="single"/>
        </w:rPr>
        <w:t>704849</w:t>
      </w:r>
    </w:p>
    <w:p>
      <w:r>
        <w:t>@MarkoSket @JiriKocica @MitjaIrsic precej sfaljen opis. Marko morm priznat, da sem od vas pričakoval več.</w:t>
      </w:r>
    </w:p>
    <w:p>
      <w:r>
        <w:rPr>
          <w:b/>
          <w:u w:val="single"/>
        </w:rPr>
        <w:t>704850</w:t>
      </w:r>
    </w:p>
    <w:p>
      <w:r>
        <w:t>Pravna ali kvazipravna država?</w:t>
        <w:br/>
        <w:br/>
        <w:t>Posilstvo študentk: Pravnomočna sodba migrantu ne sme do novinarjev! https://t.co/yyFk23z3EB</w:t>
      </w:r>
    </w:p>
    <w:p>
      <w:r>
        <w:rPr>
          <w:b/>
          <w:u w:val="single"/>
        </w:rPr>
        <w:t>704851</w:t>
      </w:r>
    </w:p>
    <w:p>
      <w:r>
        <w:t>PK za #prs2017 velja za eno najbolj dolgočasnih bitk za #predsednik-a v zgodovini. #soocenje so navadna medijska manipulacija. #volitve2017</w:t>
      </w:r>
    </w:p>
    <w:p>
      <w:r>
        <w:rPr>
          <w:b/>
          <w:u w:val="single"/>
        </w:rPr>
        <w:t>704852</w:t>
      </w:r>
    </w:p>
    <w:p>
      <w:r>
        <w:t>Trapp nezadovoljen v Parizu, angleški mediji mu napovedujejo januarsko selitev na Anfield. https://t.co/GHaN2LtIGZ #Trapp #PSG #liverpoolFC</w:t>
      </w:r>
    </w:p>
    <w:p>
      <w:r>
        <w:rPr>
          <w:b/>
          <w:u w:val="single"/>
        </w:rPr>
        <w:t>704853</w:t>
      </w:r>
    </w:p>
    <w:p>
      <w:r>
        <w:t>@msedej @peterjancic @BineTraven @penzionist12 😊😊</w:t>
        <w:br/>
        <w:t>Pravijo, da je veliko rjavih kupčkov pod rdečimi klobučki . .</w:t>
      </w:r>
    </w:p>
    <w:p>
      <w:r>
        <w:rPr>
          <w:b/>
          <w:u w:val="single"/>
        </w:rPr>
        <w:t>704854</w:t>
      </w:r>
    </w:p>
    <w:p>
      <w:r>
        <w:t>@Urskitka Multipraktik, pol čebulce, tuna konzerva, dva topljena sirčka maslo in kečap. 👌🙌</w:t>
      </w:r>
    </w:p>
    <w:p>
      <w:r>
        <w:rPr>
          <w:b/>
          <w:u w:val="single"/>
        </w:rPr>
        <w:t>704855</w:t>
      </w:r>
    </w:p>
    <w:p>
      <w:r>
        <w:t>In na ta prečudoviti dan je šlo narobe prav vse, kar je lahko narobe šlo.</w:t>
        <w:br/>
        <w:br/>
        <w:t>Ne vem, če bo kila piškotov dovolj.</w:t>
      </w:r>
    </w:p>
    <w:p>
      <w:r>
        <w:rPr>
          <w:b/>
          <w:u w:val="single"/>
        </w:rPr>
        <w:t>704856</w:t>
      </w:r>
    </w:p>
    <w:p>
      <w:r>
        <w:t>dobila se je klapa iz SŠ:</w:t>
        <w:br/>
        <w:t xml:space="preserve">- majca blood&amp;amp;honor </w:t>
        <w:br/>
        <w:t>- trenirka s pederušo</w:t>
        <w:br/>
        <w:t>- irokeza</w:t>
        <w:br/>
        <w:t>- gojzarji</w:t>
        <w:br/>
        <w:br/>
        <w:t>in odvandrali so špricat prvo uro #backtoschool</w:t>
      </w:r>
    </w:p>
    <w:p>
      <w:r>
        <w:rPr>
          <w:b/>
          <w:u w:val="single"/>
        </w:rPr>
        <w:t>704857</w:t>
      </w:r>
    </w:p>
    <w:p>
      <w:r>
        <w:t>Včeraj smo do polnoči pili cuba libre, nato pa rum kolo. Po polnoči standardi padejo...</w:t>
      </w:r>
    </w:p>
    <w:p>
      <w:r>
        <w:rPr>
          <w:b/>
          <w:u w:val="single"/>
        </w:rPr>
        <w:t>704858</w:t>
      </w:r>
    </w:p>
    <w:p>
      <w:r>
        <w:t>@Libertarec Da bi se komunjare odrekli privilegijev? haloooo saj zato so se borili od 1917 pa do danes.</w:t>
      </w:r>
    </w:p>
    <w:p>
      <w:r>
        <w:rPr>
          <w:b/>
          <w:u w:val="single"/>
        </w:rPr>
        <w:t>704859</w:t>
      </w:r>
    </w:p>
    <w:p>
      <w:r>
        <w:t>Kristjani lahko ob postu z Njim premagamo svoje notranje sovražnike. https://t.co/flt368LYJp</w:t>
      </w:r>
    </w:p>
    <w:p>
      <w:r>
        <w:rPr>
          <w:b/>
          <w:u w:val="single"/>
        </w:rPr>
        <w:t>704860</w:t>
      </w:r>
    </w:p>
    <w:p>
      <w:r>
        <w:t>Svetu se je zmešalo. Voditeljem, politikom se je zmešalo. https://t.co/eQIKtcZ08B</w:t>
      </w:r>
    </w:p>
    <w:p>
      <w:r>
        <w:rPr>
          <w:b/>
          <w:u w:val="single"/>
        </w:rPr>
        <w:t>704861</w:t>
      </w:r>
    </w:p>
    <w:p>
      <w:r>
        <w:t>Sistem na Slovenskem je jasen. Kot politiki se dajmo pred kamerami obtozevati, nato pa pojdimo na kavo, ter si razdelimo funkcije. P.K.P.</w:t>
      </w:r>
    </w:p>
    <w:p>
      <w:r>
        <w:rPr>
          <w:b/>
          <w:u w:val="single"/>
        </w:rPr>
        <w:t>704862</w:t>
      </w:r>
    </w:p>
    <w:p>
      <w:r>
        <w:t>Najedati opozicijske stranke s strani medijev je nehigienično, celo svinjsko vendar najbrž rentabilno. Ta kloaka ponavadi pljusne nazaj.</w:t>
      </w:r>
    </w:p>
    <w:p>
      <w:r>
        <w:rPr>
          <w:b/>
          <w:u w:val="single"/>
        </w:rPr>
        <w:t>704863</w:t>
      </w:r>
    </w:p>
    <w:p>
      <w:r>
        <w:t>@BernardBrscic Tale makaron se pa zelo rad objema in tišči ob moške. Imam občutek, da ima ženo samo za fasado.</w:t>
      </w:r>
    </w:p>
    <w:p>
      <w:r>
        <w:rPr>
          <w:b/>
          <w:u w:val="single"/>
        </w:rPr>
        <w:t>704864</w:t>
      </w:r>
    </w:p>
    <w:p>
      <w:r>
        <w:t>@davorvrban @BozoPredalic In zakaj se potem vsi MSM in oblastniki zaganjate le v Orbana, Putinu pa v rit lezete?</w:t>
      </w:r>
    </w:p>
    <w:p>
      <w:r>
        <w:rPr>
          <w:b/>
          <w:u w:val="single"/>
        </w:rPr>
        <w:t>704865</w:t>
      </w:r>
    </w:p>
    <w:p>
      <w:r>
        <w:t>Preostale 4. kroga 3.SNL-V:</w:t>
        <w:br/>
        <w:t>Beltinci:Tromejnik 2:0</w:t>
        <w:br/>
        <w:t>Polana:NŠ Mura 1:4</w:t>
        <w:br/>
        <w:t>Nafta 1903:Turnišče 3:1</w:t>
        <w:br/>
        <w:t>Grad:Križevci 1:1</w:t>
        <w:br/>
        <w:t>Čarda:Hotiza 3:1</w:t>
      </w:r>
    </w:p>
    <w:p>
      <w:r>
        <w:rPr>
          <w:b/>
          <w:u w:val="single"/>
        </w:rPr>
        <w:t>704866</w:t>
      </w:r>
    </w:p>
    <w:p>
      <w:r>
        <w:t>@PetraSlanic Za sak slučaj sem kar dve kupu. Sam zihr se nism tolk nategnu k @savicdomen z bambusom.</w:t>
      </w:r>
    </w:p>
    <w:p>
      <w:r>
        <w:rPr>
          <w:b/>
          <w:u w:val="single"/>
        </w:rPr>
        <w:t>704867</w:t>
      </w:r>
    </w:p>
    <w:p>
      <w:r>
        <w:t>@Bojana61654450 220.000 volivcev SDS je unicenih, zatolcenih, ostali pac uzivajo v zatiranosti!</w:t>
      </w:r>
    </w:p>
    <w:p>
      <w:r>
        <w:rPr>
          <w:b/>
          <w:u w:val="single"/>
        </w:rPr>
        <w:t>704868</w:t>
      </w:r>
    </w:p>
    <w:p>
      <w:r>
        <w:t>Povezovanje mladih kmetovalcev že rodi prve sadove- slovenskogoriške lubenice. https://t.co/z875CBp8jf</w:t>
      </w:r>
    </w:p>
    <w:p>
      <w:r>
        <w:rPr>
          <w:b/>
          <w:u w:val="single"/>
        </w:rPr>
        <w:t>704869</w:t>
      </w:r>
    </w:p>
    <w:p>
      <w:r>
        <w:t>@Rok_DS Z uspešno indoktrinacijo je treba bedarije ponavljat non-stop...osnova levičarske propagande.</w:t>
      </w:r>
    </w:p>
    <w:p>
      <w:r>
        <w:rPr>
          <w:b/>
          <w:u w:val="single"/>
        </w:rPr>
        <w:t>704870</w:t>
      </w:r>
    </w:p>
    <w:p>
      <w:r>
        <w:t>@MarjeticaM @Svarun_K Zmago je vedno na voljo za pravo ceno. Pač monetizira bedake, ki ga volijo.</w:t>
      </w:r>
    </w:p>
    <w:p>
      <w:r>
        <w:rPr>
          <w:b/>
          <w:u w:val="single"/>
        </w:rPr>
        <w:t>704871</w:t>
      </w:r>
    </w:p>
    <w:p>
      <w:r>
        <w:t>@RadioOgnjisce To, da bi migrante naselili v zapuščene vasi, je papež ukradel @Kombinatke</w:t>
      </w:r>
    </w:p>
    <w:p>
      <w:r>
        <w:rPr>
          <w:b/>
          <w:u w:val="single"/>
        </w:rPr>
        <w:t>704872</w:t>
      </w:r>
    </w:p>
    <w:p>
      <w:r>
        <w:t>@AfneGunca16 @Mojca84655391 ..đizs...telefona ne smem ven dat, pa mi skoz vibrira, tak da mi že paše...zato pišite prijatelji, pišite...😂😂😂😂</w:t>
      </w:r>
    </w:p>
    <w:p>
      <w:r>
        <w:rPr>
          <w:b/>
          <w:u w:val="single"/>
        </w:rPr>
        <w:t>704873</w:t>
      </w:r>
    </w:p>
    <w:p>
      <w:r>
        <w:t>@supermravlja Pri nas slabo crkujejo, če imamo 100 let po vojni dvakrat več borcev kot pa med vojno, pri nas je proces obraten.</w:t>
      </w:r>
    </w:p>
    <w:p>
      <w:r>
        <w:rPr>
          <w:b/>
          <w:u w:val="single"/>
        </w:rPr>
        <w:t>704874</w:t>
      </w:r>
    </w:p>
    <w:p>
      <w:r>
        <w:t>@notaneffigy Kaj pa imajo komintenti LB z NLB. Priznajmo, kreteni s(m)o bili in to sedaj plačujemo.</w:t>
      </w:r>
    </w:p>
    <w:p>
      <w:r>
        <w:rPr>
          <w:b/>
          <w:u w:val="single"/>
        </w:rPr>
        <w:t>704875</w:t>
      </w:r>
    </w:p>
    <w:p>
      <w:r>
        <w:t>Iskali in našli smo slovenske kraje z na moč čudežno energijo. https://t.co/ZNB6acAwOe</w:t>
      </w:r>
    </w:p>
    <w:p>
      <w:r>
        <w:rPr>
          <w:b/>
          <w:u w:val="single"/>
        </w:rPr>
        <w:t>704876</w:t>
      </w:r>
    </w:p>
    <w:p>
      <w:r>
        <w:t>En oddajnik pred kuhinjo, prosim. Pa če kdo kupi mikrovalovko nej dvigne roko. https://t.co/5pVquuwiH0</w:t>
      </w:r>
    </w:p>
    <w:p>
      <w:r>
        <w:rPr>
          <w:b/>
          <w:u w:val="single"/>
        </w:rPr>
        <w:t>704877</w:t>
      </w:r>
    </w:p>
    <w:p>
      <w:r>
        <w:t>@DanielKalan ne razumem tega o žaganju. jaz v glavnem vem, da sem bruhala po krvavicah, v katerih je bil cimet.</w:t>
      </w:r>
    </w:p>
    <w:p>
      <w:r>
        <w:rPr>
          <w:b/>
          <w:u w:val="single"/>
        </w:rPr>
        <w:t>704878</w:t>
      </w:r>
    </w:p>
    <w:p>
      <w:r>
        <w:t>@KleStrom @Medeja_7 Toliko šaljivih komentarjev, stvar pa je katastrofa za naš narod.</w:t>
      </w:r>
    </w:p>
    <w:p>
      <w:r>
        <w:rPr>
          <w:b/>
          <w:u w:val="single"/>
        </w:rPr>
        <w:t>704879</w:t>
      </w:r>
    </w:p>
    <w:p>
      <w:r>
        <w:t>Gospod Skomina vaša žena ga fafa celoj Ljubljani in to zastonj. Vi pa se prodajete za 10 eura. Kurbeš prokleti. MAFIA</w:t>
      </w:r>
    </w:p>
    <w:p>
      <w:r>
        <w:rPr>
          <w:b/>
          <w:u w:val="single"/>
        </w:rPr>
        <w:t>704880</w:t>
      </w:r>
    </w:p>
    <w:p>
      <w:r>
        <w:t>Baldrijanove kapljice ne pomagajo. V rezervi sta še umetno dihanje in srčna masaža. Zdravnik in farmacevt pa nič. Gledata #mojtim❤️🏀</w:t>
      </w:r>
    </w:p>
    <w:p>
      <w:r>
        <w:rPr>
          <w:b/>
          <w:u w:val="single"/>
        </w:rPr>
        <w:t>704881</w:t>
      </w:r>
    </w:p>
    <w:p>
      <w:r>
        <w:t>Te whirlpool turbine lahko zagotavljajo 24/7 moči za ducate domov. https://t.co/wFGKES8KNB</w:t>
      </w:r>
    </w:p>
    <w:p>
      <w:r>
        <w:rPr>
          <w:b/>
          <w:u w:val="single"/>
        </w:rPr>
        <w:t>704882</w:t>
      </w:r>
    </w:p>
    <w:p>
      <w:r>
        <w:t>"Otroci" ponoči gostujejo pri @TBLightning. Prenos na @SportTVSlovenia 1 ob 1:05. https://t.co/miQbgoCkeP</w:t>
      </w:r>
    </w:p>
    <w:p>
      <w:r>
        <w:rPr>
          <w:b/>
          <w:u w:val="single"/>
        </w:rPr>
        <w:t>704883</w:t>
      </w:r>
    </w:p>
    <w:p>
      <w:r>
        <w:t>Ura je deset preč in mora Janezek vzet tablete, da ne bo spet kakšne kakšne zblojene tvite pisal.</w:t>
      </w:r>
    </w:p>
    <w:p>
      <w:r>
        <w:rPr>
          <w:b/>
          <w:u w:val="single"/>
        </w:rPr>
        <w:t>704884</w:t>
      </w:r>
    </w:p>
    <w:p>
      <w:r>
        <w:t>@petracj Nekateri bi se lahko sami razstrelili, ker jim je tako hudo v lajfu in jim gredo drugi non stop na k.</w:t>
      </w:r>
    </w:p>
    <w:p>
      <w:r>
        <w:rPr>
          <w:b/>
          <w:u w:val="single"/>
        </w:rPr>
        <w:t>704885</w:t>
      </w:r>
    </w:p>
    <w:p>
      <w:r>
        <w:t>Očitno sem včeraj novi cimri tako prestrašila, da kar nista več upali priti nazaj.</w:t>
      </w:r>
    </w:p>
    <w:p>
      <w:r>
        <w:rPr>
          <w:b/>
          <w:u w:val="single"/>
        </w:rPr>
        <w:t>704886</w:t>
      </w:r>
    </w:p>
    <w:p>
      <w:r>
        <w:t>@RomanJakic Aktualna vlada in slovenski levičarji = Superhik!</w:t>
        <w:br/>
        <w:t>Kradejo revnim in dajejo bogatim.</w:t>
      </w:r>
    </w:p>
    <w:p>
      <w:r>
        <w:rPr>
          <w:b/>
          <w:u w:val="single"/>
        </w:rPr>
        <w:t>704887</w:t>
      </w:r>
    </w:p>
    <w:p>
      <w:r>
        <w:t>@JozeBiscak @potepuski Matič je tako tup, da niti ne ve, da Faktor TV sploh ne obstaja. Obstaja pa TV3, ki rola oddajo FAKTOR.</w:t>
      </w:r>
    </w:p>
    <w:p>
      <w:r>
        <w:rPr>
          <w:b/>
          <w:u w:val="single"/>
        </w:rPr>
        <w:t>704888</w:t>
      </w:r>
    </w:p>
    <w:p>
      <w:r>
        <w:t>danes sem prijazen. vsem, ki se rinejo v krizisce, zaploskam. so ultracarji. oni so not. pustimo, da so blokirali nasprotne pasove.</w:t>
      </w:r>
    </w:p>
    <w:p>
      <w:r>
        <w:rPr>
          <w:b/>
          <w:u w:val="single"/>
        </w:rPr>
        <w:t>704889</w:t>
      </w:r>
    </w:p>
    <w:p>
      <w:r>
        <w:t>@GoranBracic @KatarinaUrankar @vladaRS @strankalevica @strankaSDS Rdeče hlače? Uf!</w:t>
      </w:r>
    </w:p>
    <w:p>
      <w:r>
        <w:rPr>
          <w:b/>
          <w:u w:val="single"/>
        </w:rPr>
        <w:t>704890</w:t>
      </w:r>
    </w:p>
    <w:p>
      <w:r>
        <w:t>Še tri minute fantje, potem pa dajmo umiriti igro. Minuto moramo skurit z napadom in smo zmagali. #rokomet</w:t>
      </w:r>
    </w:p>
    <w:p>
      <w:r>
        <w:rPr>
          <w:b/>
          <w:u w:val="single"/>
        </w:rPr>
        <w:t>704891</w:t>
      </w:r>
    </w:p>
    <w:p>
      <w:r>
        <w:t>Če si dovolj neumen, se da prehiteti tudi plužno skupino. @DARS_SI a se take bedarije kaj kaznujejo? https://t.co/bKVQaF2FsA</w:t>
      </w:r>
    </w:p>
    <w:p>
      <w:r>
        <w:rPr>
          <w:b/>
          <w:u w:val="single"/>
        </w:rPr>
        <w:t>704892</w:t>
      </w:r>
    </w:p>
    <w:p>
      <w:r>
        <w:t>@Val202 Dedek mraz je kumunajzer navijače spregledal in jim ne prinese več. Sedaj čakajo, da bo mogoče kaj od Božička.🤣</w:t>
      </w:r>
    </w:p>
    <w:p>
      <w:r>
        <w:rPr>
          <w:b/>
          <w:u w:val="single"/>
        </w:rPr>
        <w:t>704893</w:t>
      </w:r>
    </w:p>
    <w:p>
      <w:r>
        <w:t>Jakobčani in zlati otroški zbor peli v šentjurski cerkvi - https://t.co/QCFz6II342 https://t.co/Ji2qVPHa2G</w:t>
      </w:r>
    </w:p>
    <w:p>
      <w:r>
        <w:rPr>
          <w:b/>
          <w:u w:val="single"/>
        </w:rPr>
        <w:t>704894</w:t>
      </w:r>
    </w:p>
    <w:p>
      <w:r>
        <w:t>Novinarji bi morali kandidate za župane vprašati, ali se strinjajo z vzpostavitvijo azilnih domov za ilegalne migrante v svoji občini.</w:t>
      </w:r>
    </w:p>
    <w:p>
      <w:r>
        <w:rPr>
          <w:b/>
          <w:u w:val="single"/>
        </w:rPr>
        <w:t>704895</w:t>
      </w:r>
    </w:p>
    <w:p>
      <w:r>
        <w:t>@ToneMartinjak @Tevilevi Drekobrbar si kvečjemu ti , Tone ! Ne boste nam potvarjali novejšo slovensko zgodovino.</w:t>
      </w:r>
    </w:p>
    <w:p>
      <w:r>
        <w:rPr>
          <w:b/>
          <w:u w:val="single"/>
        </w:rPr>
        <w:t>704896</w:t>
      </w:r>
    </w:p>
    <w:p>
      <w:r>
        <w:t>@YanchMb Malo zaostajajo z novicami ... parado hoče odkar jo je videl v Franciji.</w:t>
      </w:r>
    </w:p>
    <w:p>
      <w:r>
        <w:rPr>
          <w:b/>
          <w:u w:val="single"/>
        </w:rPr>
        <w:t>704897</w:t>
      </w:r>
    </w:p>
    <w:p>
      <w:r>
        <w:t>@crico111 @darkob Pogorelec je pronicljiv politik. Točno ve, kaj mora storiti druga stranka in kdo bo prišel v drugi krog, navija za BP.</w:t>
      </w:r>
    </w:p>
    <w:p>
      <w:r>
        <w:rPr>
          <w:b/>
          <w:u w:val="single"/>
        </w:rPr>
        <w:t>704898</w:t>
      </w:r>
    </w:p>
    <w:p>
      <w:r>
        <w:t>@cesenj @mgajver @JozeBiscak pa zraven še vse tiste ki so jih privlekli v Evropo</w:t>
      </w:r>
    </w:p>
    <w:p>
      <w:r>
        <w:rPr>
          <w:b/>
          <w:u w:val="single"/>
        </w:rPr>
        <w:t>704899</w:t>
      </w:r>
    </w:p>
    <w:p>
      <w:r>
        <w:t>@Mlinar72 @ZanMahnic @strankaSDS Turbo kapitalizem zganjajo samo nasi levicarji tipa Jankovic.</w:t>
      </w:r>
    </w:p>
    <w:p>
      <w:r>
        <w:rPr>
          <w:b/>
          <w:u w:val="single"/>
        </w:rPr>
        <w:t>704900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704901</w:t>
      </w:r>
    </w:p>
    <w:p>
      <w:r>
        <w:t>Kupujem avto in iščem najboljšo ponudbo za kasko zavarovanje. Več info na zs prosim.</w:t>
      </w:r>
    </w:p>
    <w:p>
      <w:r>
        <w:rPr>
          <w:b/>
          <w:u w:val="single"/>
        </w:rPr>
        <w:t>704902</w:t>
      </w:r>
    </w:p>
    <w:p>
      <w:r>
        <w:t>Čremsa in meglice,</w:t>
        <w:br/>
        <w:t>brne v dalje žice.</w:t>
        <w:br/>
        <w:t>Narava vsa pozdravlja,</w:t>
        <w:br/>
        <w:t>temina se poslavlja</w:t>
        <w:br/>
        <w:t>#Brezovica #jutro #železnica https://t.co/TMD41ADhh2</w:t>
      </w:r>
    </w:p>
    <w:p>
      <w:r>
        <w:rPr>
          <w:b/>
          <w:u w:val="single"/>
        </w:rPr>
        <w:t>704903</w:t>
      </w:r>
    </w:p>
    <w:p>
      <w:r>
        <w:t>Kaj pa je drugega za pricakovat od levicarskega casnika Vecer.Berejo ga itak samo levaki zaradi osmrtnic.</w:t>
      </w:r>
    </w:p>
    <w:p>
      <w:r>
        <w:rPr>
          <w:b/>
          <w:u w:val="single"/>
        </w:rPr>
        <w:t>704904</w:t>
      </w:r>
    </w:p>
    <w:p>
      <w:r>
        <w:t>Aljažev stolp začasno zapušča vrh Triglava: https://t.co/QihqQytZwR https://t.co/uDM2N4csb7</w:t>
      </w:r>
    </w:p>
    <w:p>
      <w:r>
        <w:rPr>
          <w:b/>
          <w:u w:val="single"/>
        </w:rPr>
        <w:t>704905</w:t>
      </w:r>
    </w:p>
    <w:p>
      <w:r>
        <w:t>Alternativna trobila. V medije preoblečena politična propaganda stranke SDS po zgledu Trumpovih altern. medijev. https://t.co/1hqlAydelI</w:t>
      </w:r>
    </w:p>
    <w:p>
      <w:r>
        <w:rPr>
          <w:b/>
          <w:u w:val="single"/>
        </w:rPr>
        <w:t>704906</w:t>
      </w:r>
    </w:p>
    <w:p>
      <w:r>
        <w:t>Deset korakov do energijsko učinkovite mansarde s sodobnimi strešnimi okni https://t.co/wbCmCGnJ8T</w:t>
      </w:r>
    </w:p>
    <w:p>
      <w:r>
        <w:rPr>
          <w:b/>
          <w:u w:val="single"/>
        </w:rPr>
        <w:t>704907</w:t>
      </w:r>
    </w:p>
    <w:p>
      <w:r>
        <w:t xml:space="preserve">Trbovlje. </w:t>
        <w:br/>
        <w:t xml:space="preserve">Ponovno rojstvo avantgarde. Trbovlje. </w:t>
        <w:br/>
        <w:t>Laibach dela denar iz cementnega dreka.</w:t>
        <w:br/>
        <w:br/>
        <w:t>#prostopopesniku https://t.co/mT8F8mbHmA</w:t>
      </w:r>
    </w:p>
    <w:p>
      <w:r>
        <w:rPr>
          <w:b/>
          <w:u w:val="single"/>
        </w:rPr>
        <w:t>704908</w:t>
      </w:r>
    </w:p>
    <w:p>
      <w:r>
        <w:t>@protislovje Ful jih porabiš za neko makedonsko pogačo.  Narediš jo s papriko salamo in sirom v pečici.  Posuto s sezamom. Njam.</w:t>
      </w:r>
    </w:p>
    <w:p>
      <w:r>
        <w:rPr>
          <w:b/>
          <w:u w:val="single"/>
        </w:rPr>
        <w:t>704909</w:t>
      </w:r>
    </w:p>
    <w:p>
      <w:r>
        <w:t>@oggctopus Malo čaja z limono popij, pa se bo samo po sebi uredilo.  #Cvitamin</w:t>
      </w:r>
    </w:p>
    <w:p>
      <w:r>
        <w:rPr>
          <w:b/>
          <w:u w:val="single"/>
        </w:rPr>
        <w:t>704910</w:t>
      </w:r>
    </w:p>
    <w:p>
      <w:r>
        <w:t>Umetna inteligenca v finančni industriji: Pametni denar https://t.co/w2sOKHagJJ</w:t>
      </w:r>
    </w:p>
    <w:p>
      <w:r>
        <w:rPr>
          <w:b/>
          <w:u w:val="single"/>
        </w:rPr>
        <w:t>704911</w:t>
      </w:r>
    </w:p>
    <w:p>
      <w:r>
        <w:t>@Japreva @Libertarec Tudi nič ne boš brala, ker že tistega Mesčevega ni kapiral!</w:t>
      </w:r>
    </w:p>
    <w:p>
      <w:r>
        <w:rPr>
          <w:b/>
          <w:u w:val="single"/>
        </w:rPr>
        <w:t>704912</w:t>
      </w:r>
    </w:p>
    <w:p>
      <w:r>
        <w:t>@bmz9453 In varujmo se kokoši na sodiščih. Pardon, pravilo potrjuje izjeme in izjemne!</w:t>
      </w:r>
    </w:p>
    <w:p>
      <w:r>
        <w:rPr>
          <w:b/>
          <w:u w:val="single"/>
        </w:rPr>
        <w:t>704913</w:t>
      </w:r>
    </w:p>
    <w:p>
      <w:r>
        <w:t>@ustvarjalec Gora ni nora... je zihr vmes. In ostale nebuloze o zavarovalnici, kdo bo to placal, samomorilcih, ...</w:t>
      </w:r>
    </w:p>
    <w:p>
      <w:r>
        <w:rPr>
          <w:b/>
          <w:u w:val="single"/>
        </w:rPr>
        <w:t>704914</w:t>
      </w:r>
    </w:p>
    <w:p>
      <w:r>
        <w:t>Protestni shod gasilcev: "Glavo v ogenj tiščimo, da od vlade pa le brco v rit dobimo."</w:t>
        <w:br/>
        <w:t>https://t.co/XbRkbjOypr https://t.co/LJfQY1kB6v</w:t>
      </w:r>
    </w:p>
    <w:p>
      <w:r>
        <w:rPr>
          <w:b/>
          <w:u w:val="single"/>
        </w:rPr>
        <w:t>704915</w:t>
      </w:r>
    </w:p>
    <w:p>
      <w:r>
        <w:t>če jim to pošljemo nam sledi teroristično dejanje v izvedbi libijevcev https://t.co/4NTwiwbANb</w:t>
      </w:r>
    </w:p>
    <w:p>
      <w:r>
        <w:rPr>
          <w:b/>
          <w:u w:val="single"/>
        </w:rPr>
        <w:t>704916</w:t>
      </w:r>
    </w:p>
    <w:p>
      <w:r>
        <w:t>@ovtsa Letos je zgodaj. Zelo vesela pa sem, da je otrok bolan (ne ker je bolna), ampak ker bo zamudila pustovanje v vrtcu 😎😎</w:t>
      </w:r>
    </w:p>
    <w:p>
      <w:r>
        <w:rPr>
          <w:b/>
          <w:u w:val="single"/>
        </w:rPr>
        <w:t>704917</w:t>
      </w:r>
    </w:p>
    <w:p>
      <w:r>
        <w:t>Vsi sveti – Bernarda Jeklin in kako so komunisti trupla zmetali v kraške jame in jih zasuli s smetmi https://t.co/t46cq9czTy via @Nova24TV</w:t>
      </w:r>
    </w:p>
    <w:p>
      <w:r>
        <w:rPr>
          <w:b/>
          <w:u w:val="single"/>
        </w:rPr>
        <w:t>704918</w:t>
      </w:r>
    </w:p>
    <w:p>
      <w:r>
        <w:t>@MazzoVanKlein @leaathenatabako @pipermanaus Oh, rajš vsak dan nove baterije, kot takega kretena. 😃</w:t>
      </w:r>
    </w:p>
    <w:p>
      <w:r>
        <w:rPr>
          <w:b/>
          <w:u w:val="single"/>
        </w:rPr>
        <w:t>704919</w:t>
      </w:r>
    </w:p>
    <w:p>
      <w:r>
        <w:t>Naši športniki nas res ne šparajo. Tudi kronometer je kar infarkten. Dejmo @rogla</w:t>
      </w:r>
    </w:p>
    <w:p>
      <w:r>
        <w:rPr>
          <w:b/>
          <w:u w:val="single"/>
        </w:rPr>
        <w:t>704920</w:t>
      </w:r>
    </w:p>
    <w:p>
      <w:r>
        <w:t>@IphigenieNoemi Višek slabega okusa! Naj si raje dajo ovce okoli volana - to je tako gosposko.</w:t>
      </w:r>
    </w:p>
    <w:p>
      <w:r>
        <w:rPr>
          <w:b/>
          <w:u w:val="single"/>
        </w:rPr>
        <w:t>704921</w:t>
      </w:r>
    </w:p>
    <w:p>
      <w:r>
        <w:t>Krajčič ne bo umaknil odstopne izjave https://t.co/9znOZFGCvU je pa res bumber</w:t>
      </w:r>
    </w:p>
    <w:p>
      <w:r>
        <w:rPr>
          <w:b/>
          <w:u w:val="single"/>
        </w:rPr>
        <w:t>704922</w:t>
      </w:r>
    </w:p>
    <w:p>
      <w:r>
        <w:t>Kako ošiliti svinčnik v letu 2018? S pomočjo vrtalnega stroja … https://t.co/aOqiTNS02q via @had</w:t>
      </w:r>
    </w:p>
    <w:p>
      <w:r>
        <w:rPr>
          <w:b/>
          <w:u w:val="single"/>
        </w:rPr>
        <w:t>704923</w:t>
      </w:r>
    </w:p>
    <w:p>
      <w:r>
        <w:t>@NovicMarjana @VaneGosnik Bemti ,še Kim se nebi spomnil kaj takšnega,kot milan.</w:t>
      </w:r>
    </w:p>
    <w:p>
      <w:r>
        <w:rPr>
          <w:b/>
          <w:u w:val="single"/>
        </w:rPr>
        <w:t>704924</w:t>
      </w:r>
    </w:p>
    <w:p>
      <w:r>
        <w:t>@indijanec No to pa itak, pomankanje politik, ki jih želiš udejanit z davki je pa pri nas notorna. Še posebej dolgoročnih.</w:t>
      </w:r>
    </w:p>
    <w:p>
      <w:r>
        <w:rPr>
          <w:b/>
          <w:u w:val="single"/>
        </w:rPr>
        <w:t>704925</w:t>
      </w:r>
    </w:p>
    <w:p>
      <w:r>
        <w:t>@uporabnastran jaz pa ravno spet mi band 2 kupil, ker se mi ni dal več čakat na 3.. =)</w:t>
      </w:r>
    </w:p>
    <w:p>
      <w:r>
        <w:rPr>
          <w:b/>
          <w:u w:val="single"/>
        </w:rPr>
        <w:t>704926</w:t>
      </w:r>
    </w:p>
    <w:p>
      <w:r>
        <w:t>Zavod za zdravstveno zavarovanje Slovenije (ZZZS) že začel izvajati zamenjavo kartic https://t.co/3WgKzbHTmA via @portal_os</w:t>
      </w:r>
    </w:p>
    <w:p>
      <w:r>
        <w:rPr>
          <w:b/>
          <w:u w:val="single"/>
        </w:rPr>
        <w:t>704927</w:t>
      </w:r>
    </w:p>
    <w:p>
      <w:r>
        <w:t>@lucijausaj Zdej ... , to da ga cenita te dve baburi, pa res ne more biti kaka posebna čast</w:t>
      </w:r>
    </w:p>
    <w:p>
      <w:r>
        <w:rPr>
          <w:b/>
          <w:u w:val="single"/>
        </w:rPr>
        <w:t>704928</w:t>
      </w:r>
    </w:p>
    <w:p>
      <w:r>
        <w:t>Komu najpred veselo ki hrepene dočakat dan Prost ko je bil očakov prepir iz sveta bo pregnan da oblast bode vas ne vrag le sosed bo mejak</w:t>
      </w:r>
    </w:p>
    <w:p>
      <w:r>
        <w:rPr>
          <w:b/>
          <w:u w:val="single"/>
        </w:rPr>
        <w:t>704929</w:t>
      </w:r>
    </w:p>
    <w:p>
      <w:r>
        <w:t>Mariborčani zimo preganjajo z velikim pustnim karnevalom! Veselo rajanje se v KLUB PLUS pričenja že 21. februarja... http://t.co/dTvwY6f5wa</w:t>
      </w:r>
    </w:p>
    <w:p>
      <w:r>
        <w:rPr>
          <w:b/>
          <w:u w:val="single"/>
        </w:rPr>
        <w:t>704930</w:t>
      </w:r>
    </w:p>
    <w:p>
      <w:r>
        <w:t>@althar017 @JozeBiscak Kameltrajbarjev ne ločim med sabo. Seveda se grizejo za prestiž, globalno pa imajo skupno usmeritev: šarija.</w:t>
      </w:r>
    </w:p>
    <w:p>
      <w:r>
        <w:rPr>
          <w:b/>
          <w:u w:val="single"/>
        </w:rPr>
        <w:t>704931</w:t>
      </w:r>
    </w:p>
    <w:p>
      <w:r>
        <w:t>Zdaj bodo zraven Mödernorfer še po možnosti v parlament natavli migrantko Murgl , ki bi menjala ustavne sodnike.</w:t>
      </w:r>
    </w:p>
    <w:p>
      <w:r>
        <w:rPr>
          <w:b/>
          <w:u w:val="single"/>
        </w:rPr>
        <w:t>704932</w:t>
      </w:r>
    </w:p>
    <w:p>
      <w:r>
        <w:t>@IgorSancin Nervozni ?! Tak umetnik pa tak nivo .... Že skoraj na nivoju Makarovičke / jebo te pas mater / a žal še brez Prešernove!</w:t>
      </w:r>
    </w:p>
    <w:p>
      <w:r>
        <w:rPr>
          <w:b/>
          <w:u w:val="single"/>
        </w:rPr>
        <w:t>704933</w:t>
      </w:r>
    </w:p>
    <w:p>
      <w:r>
        <w:t>Pahor: Krepi se geopolitika, okrepiti moramo Slovensko vojsko. Kje pa SV je potrebno ukiniti !</w:t>
      </w:r>
    </w:p>
    <w:p>
      <w:r>
        <w:rPr>
          <w:b/>
          <w:u w:val="single"/>
        </w:rPr>
        <w:t>704934</w:t>
      </w:r>
    </w:p>
    <w:p>
      <w:r>
        <w:t>Skrajni desničar v skrajno levi vladi. @Libertarec -u se meša. https://t.co/joRZvCRnWV</w:t>
      </w:r>
    </w:p>
    <w:p>
      <w:r>
        <w:rPr>
          <w:b/>
          <w:u w:val="single"/>
        </w:rPr>
        <w:t>704935</w:t>
      </w:r>
    </w:p>
    <w:p>
      <w:r>
        <w:t>Ciljno strmino Poligona lahko "v živo" spremljate tudi preko spletne kamere!</w:t>
        <w:br/>
        <w:br/>
        <w:t>https://t.co/qqtrKfWUNA</w:t>
      </w:r>
    </w:p>
    <w:p>
      <w:r>
        <w:rPr>
          <w:b/>
          <w:u w:val="single"/>
        </w:rPr>
        <w:t>704936</w:t>
      </w:r>
    </w:p>
    <w:p>
      <w:r>
        <w:t>Belokranjska čipka iz bodeče žice in tapison Rusofil  https://t.co/dyxwoAtBXp</w:t>
      </w:r>
    </w:p>
    <w:p>
      <w:r>
        <w:rPr>
          <w:b/>
          <w:u w:val="single"/>
        </w:rPr>
        <w:t>704937</w:t>
      </w:r>
    </w:p>
    <w:p>
      <w:r>
        <w:t>Dva dni se hvalijo @mnz o zasegu par pokalic, vse skupaj je pič..n dim,  glede na promet, ki se odvija v EU.</w:t>
      </w:r>
    </w:p>
    <w:p>
      <w:r>
        <w:rPr>
          <w:b/>
          <w:u w:val="single"/>
        </w:rPr>
        <w:t>704938</w:t>
      </w:r>
    </w:p>
    <w:p>
      <w:r>
        <w:t>Letalski miting na Skokah: Spomin na Maistrovo letalsko stotnijo https://t.co/sbSOablrTB</w:t>
      </w:r>
    </w:p>
    <w:p>
      <w:r>
        <w:rPr>
          <w:b/>
          <w:u w:val="single"/>
        </w:rPr>
        <w:t>704939</w:t>
      </w:r>
    </w:p>
    <w:p>
      <w:r>
        <w:t>@wei_minga @miro5ek Starec blondinki na sliki: a si videla, kako smo jih spet nasankali?</w:t>
      </w:r>
    </w:p>
    <w:p>
      <w:r>
        <w:rPr>
          <w:b/>
          <w:u w:val="single"/>
        </w:rPr>
        <w:t>704940</w:t>
      </w:r>
    </w:p>
    <w:p>
      <w:r>
        <w:t>Janković ima dvojnika!? Koga bo poslal na sodišče. NA POLIGRAF, kjer ne bo mogoče lagati ne da bi to kdo opazil ! https://t.co/REWM35YN7o</w:t>
      </w:r>
    </w:p>
    <w:p>
      <w:r>
        <w:rPr>
          <w:b/>
          <w:u w:val="single"/>
        </w:rPr>
        <w:t>704941</w:t>
      </w:r>
    </w:p>
    <w:p>
      <w:r>
        <w:t>Brutanci so se rešili Bruseljskih levičarskih birokratov. https://t.co/Rl96Y4MKKv</w:t>
      </w:r>
    </w:p>
    <w:p>
      <w:r>
        <w:rPr>
          <w:b/>
          <w:u w:val="single"/>
        </w:rPr>
        <w:t>704942</w:t>
      </w:r>
    </w:p>
    <w:p>
      <w:r>
        <w:t>@StendlerBostjan sej se ne gre za skrivanje.pač se takih številk ne daje v javnost</w:t>
      </w:r>
    </w:p>
    <w:p>
      <w:r>
        <w:rPr>
          <w:b/>
          <w:u w:val="single"/>
        </w:rPr>
        <w:t>704943</w:t>
      </w:r>
    </w:p>
    <w:p>
      <w:r>
        <w:t>V novi Novi! #ventrilokvizem #trebuhogovorstvo #cocochadel #strebuhomzakruhom https://t.co/AE9tdoR5ZP</w:t>
      </w:r>
    </w:p>
    <w:p>
      <w:r>
        <w:rPr>
          <w:b/>
          <w:u w:val="single"/>
        </w:rPr>
        <w:t>704944</w:t>
      </w:r>
    </w:p>
    <w:p>
      <w:r>
        <w:t>@luka_vee v ameriškem forbsu mi je bila ob smrti namenjena kolumna. Kljub velikim dosežkom zanj še nisem slišal. Presenečen.</w:t>
      </w:r>
    </w:p>
    <w:p>
      <w:r>
        <w:rPr>
          <w:b/>
          <w:u w:val="single"/>
        </w:rPr>
        <w:t>704945</w:t>
      </w:r>
    </w:p>
    <w:p>
      <w:r>
        <w:t>@tradicijaslo @BineTraven Je res ta stavba bo le globalistična mesarnica umov neumnih in poneumljenih.</w:t>
      </w:r>
    </w:p>
    <w:p>
      <w:r>
        <w:rPr>
          <w:b/>
          <w:u w:val="single"/>
        </w:rPr>
        <w:t>704946</w:t>
      </w:r>
    </w:p>
    <w:p>
      <w:r>
        <w:t xml:space="preserve">Čudovito ohranjena tabarda in bojda ena od le desetih še znanih v Evropi! </w:t>
        <w:br/>
        <w:t>https://t.co/ERatir8jAq</w:t>
      </w:r>
    </w:p>
    <w:p>
      <w:r>
        <w:rPr>
          <w:b/>
          <w:u w:val="single"/>
        </w:rPr>
        <w:t>704947</w:t>
      </w:r>
    </w:p>
    <w:p>
      <w:r>
        <w:t>@lucijausaj @vinkovasle1 @zorko_eva Ampak Jansa je tudi fdvjevc. A niste tega vedeli?</w:t>
      </w:r>
    </w:p>
    <w:p>
      <w:r>
        <w:rPr>
          <w:b/>
          <w:u w:val="single"/>
        </w:rPr>
        <w:t>704948</w:t>
      </w:r>
    </w:p>
    <w:p>
      <w:r>
        <w:t>@steinbuch, to ni res. Ze eden od zadnjih je (bil) znani partijec na sodiscu, zdaj je pa "Jansev" @JanezPogorelec @Shejn2 @Fitzroy1985</w:t>
      </w:r>
    </w:p>
    <w:p>
      <w:r>
        <w:rPr>
          <w:b/>
          <w:u w:val="single"/>
        </w:rPr>
        <w:t>704949</w:t>
      </w:r>
    </w:p>
    <w:p>
      <w:r>
        <w:t>@pandicamuss @ISterbenc @RomanJakic @strankaSDS @JJansaSDS Maja če ne znaš sešteti ena in ena si pač butasta</w:t>
      </w:r>
    </w:p>
    <w:p>
      <w:r>
        <w:rPr>
          <w:b/>
          <w:u w:val="single"/>
        </w:rPr>
        <w:t>704950</w:t>
      </w:r>
    </w:p>
    <w:p>
      <w:r>
        <w:t>To je ta skica k je. Nej klice kdo vlado in nej castijo 15 carterjev pa je. Sale Doncic. #priceless @SanjaModric</w:t>
      </w:r>
    </w:p>
    <w:p>
      <w:r>
        <w:rPr>
          <w:b/>
          <w:u w:val="single"/>
        </w:rPr>
        <w:t>704951</w:t>
      </w:r>
    </w:p>
    <w:p>
      <w:r>
        <w:t>Gdo se ni naučil v svoji rani mladosti varčevati temu je samo ena misel vedno prisotna, kot sedaj Jankobratušič!... http://t.co/KuEHLs7X2Q</w:t>
      </w:r>
    </w:p>
    <w:p>
      <w:r>
        <w:rPr>
          <w:b/>
          <w:u w:val="single"/>
        </w:rPr>
        <w:t>704952</w:t>
      </w:r>
    </w:p>
    <w:p>
      <w:r>
        <w:t>V Fizioterapiji Fuchs smo inštalirali namenski ultrazvočni aparat MyLab One - Physiotherapy z On-Board tutorjem... http://t.co/u2FuflkVgO</w:t>
      </w:r>
    </w:p>
    <w:p>
      <w:r>
        <w:rPr>
          <w:b/>
          <w:u w:val="single"/>
        </w:rPr>
        <w:t>704953</w:t>
      </w:r>
    </w:p>
    <w:p>
      <w:r>
        <w:t>Previdni so tile naši politikanti, noben ne upa čestitat sosedom #CRO za, zgodovinsko zmago.</w:t>
      </w:r>
    </w:p>
    <w:p>
      <w:r>
        <w:rPr>
          <w:b/>
          <w:u w:val="single"/>
        </w:rPr>
        <w:t>704954</w:t>
      </w:r>
    </w:p>
    <w:p>
      <w:r>
        <w:t>Tuji mediji svarijo: Ne dotikajte se migrantov - okuženi so s paraziti!       https://t.co/H7F6uGtFQu</w:t>
      </w:r>
    </w:p>
    <w:p>
      <w:r>
        <w:rPr>
          <w:b/>
          <w:u w:val="single"/>
        </w:rPr>
        <w:t>704955</w:t>
      </w:r>
    </w:p>
    <w:p>
      <w:r>
        <w:t>@pongiSLO Večina ur se bo sama premaknila, ostalim pa bo potrebno majčkeno pomagati.</w:t>
      </w:r>
    </w:p>
    <w:p>
      <w:r>
        <w:rPr>
          <w:b/>
          <w:u w:val="single"/>
        </w:rPr>
        <w:t>704956</w:t>
      </w:r>
    </w:p>
    <w:p>
      <w:r>
        <w:t>Prodajalna, slaščičarna, skladišča, Slovenske Konjice. Izkl.cena=220.000€: https://t.co/afToogzFhp https://t.co/XQj1JvbJVo</w:t>
      </w:r>
    </w:p>
    <w:p>
      <w:r>
        <w:rPr>
          <w:b/>
          <w:u w:val="single"/>
        </w:rPr>
        <w:t>704957</w:t>
      </w:r>
    </w:p>
    <w:p>
      <w:r>
        <w:t>Ali ko naročiš vročo belo kavo in ti prinese kozarec mlačne župe. https://t.co/8vDXCJrT8a</w:t>
      </w:r>
    </w:p>
    <w:p>
      <w:r>
        <w:rPr>
          <w:b/>
          <w:u w:val="single"/>
        </w:rPr>
        <w:t>704958</w:t>
      </w:r>
    </w:p>
    <w:p>
      <w:r>
        <w:t>Koalicija v kateri bi bila tako Levica kot SD bi bila civilizacijska katastrofa.</w:t>
      </w:r>
    </w:p>
    <w:p>
      <w:r>
        <w:rPr>
          <w:b/>
          <w:u w:val="single"/>
        </w:rPr>
        <w:t>704959</w:t>
      </w:r>
    </w:p>
    <w:p>
      <w:r>
        <w:t>@annianni246 @Skolobrinski Novi materiali za estetsko kirurgijo niso poceni.</w:t>
      </w:r>
    </w:p>
    <w:p>
      <w:r>
        <w:rPr>
          <w:b/>
          <w:u w:val="single"/>
        </w:rPr>
        <w:t>704960</w:t>
      </w:r>
    </w:p>
    <w:p>
      <w:r>
        <w:t>Ormož: Brezplačni in plačljivi počitniški tabori in delavnice https://t.co/uTOLL4d1nY</w:t>
      </w:r>
    </w:p>
    <w:p>
      <w:r>
        <w:rPr>
          <w:b/>
          <w:u w:val="single"/>
        </w:rPr>
        <w:t>704961</w:t>
      </w:r>
    </w:p>
    <w:p>
      <w:r>
        <w:t>Izlet v Mirabilandio: Telo: Če se bo zbralo dovolj navdušencev za adrenalinske športe in zanimive predstave, s... http://t.co/mP3PdvzwJX</w:t>
      </w:r>
    </w:p>
    <w:p>
      <w:r>
        <w:rPr>
          <w:b/>
          <w:u w:val="single"/>
        </w:rPr>
        <w:t>704962</w:t>
      </w:r>
    </w:p>
    <w:p>
      <w:r>
        <w:t>@IrenaSirena Pravi ded bi taki punci kot ti ustavil. Iz vljudnosti, logično.</w:t>
      </w:r>
    </w:p>
    <w:p>
      <w:r>
        <w:rPr>
          <w:b/>
          <w:u w:val="single"/>
        </w:rPr>
        <w:t>704963</w:t>
      </w:r>
    </w:p>
    <w:p>
      <w:r>
        <w:t>@PetraBezjak Ja, je povedal mali še preden si ulovila šopek, da vidva pa naslednje leto. #SpoilerAlert</w:t>
      </w:r>
    </w:p>
    <w:p>
      <w:r>
        <w:rPr>
          <w:b/>
          <w:u w:val="single"/>
        </w:rPr>
        <w:t>704964</w:t>
      </w:r>
    </w:p>
    <w:p>
      <w:r>
        <w:t>@RomanVodeb spet budalarije in podcenjevanje, še posebej uporaba besede baje...</w:t>
      </w:r>
    </w:p>
    <w:p>
      <w:r>
        <w:rPr>
          <w:b/>
          <w:u w:val="single"/>
        </w:rPr>
        <w:t>704965</w:t>
      </w:r>
    </w:p>
    <w:p>
      <w:r>
        <w:t>V Murglah je baje nekdo napadel poštarja. Za denar poglejte pri Kučanu, Cerarju ali Golibiču. @policija_si</w:t>
      </w:r>
    </w:p>
    <w:p>
      <w:r>
        <w:rPr>
          <w:b/>
          <w:u w:val="single"/>
        </w:rPr>
        <w:t>704966</w:t>
      </w:r>
    </w:p>
    <w:p>
      <w:r>
        <w:t>Jako pametnega se počutim, ko zjutraj še ni dežja, ampak se vseeno spomnim vzet dežnik v službo. Nato pa začne deževati. #NeMožeNamNikoNišta</w:t>
      </w:r>
    </w:p>
    <w:p>
      <w:r>
        <w:rPr>
          <w:b/>
          <w:u w:val="single"/>
        </w:rPr>
        <w:t>704967</w:t>
      </w:r>
    </w:p>
    <w:p>
      <w:r>
        <w:t>@zblojena To se nikakor ne bi smelo zgoditi, se opravičujemo. Bomo preverili, kaj se je zgodilo, hvala za opozorilo.</w:t>
      </w:r>
    </w:p>
    <w:p>
      <w:r>
        <w:rPr>
          <w:b/>
          <w:u w:val="single"/>
        </w:rPr>
        <w:t>704968</w:t>
      </w:r>
    </w:p>
    <w:p>
      <w:r>
        <w:t>@Mordacitas Mati ni dovolila jest peciva, ker to je za obiske. Brat pa, daj na mizo, ne bo nobenga.</w:t>
      </w:r>
    </w:p>
    <w:p>
      <w:r>
        <w:rPr>
          <w:b/>
          <w:u w:val="single"/>
        </w:rPr>
        <w:t>704969</w:t>
      </w:r>
    </w:p>
    <w:p>
      <w:r>
        <w:t>Vstanejo še pred zoro, da za kardinale, škofe in duhovnike pripravijo zajtrk, spat pa gredo šele potem, ko... https://t.co/IbQkypfpow</w:t>
      </w:r>
    </w:p>
    <w:p>
      <w:r>
        <w:rPr>
          <w:b/>
          <w:u w:val="single"/>
        </w:rPr>
        <w:t>704970</w:t>
      </w:r>
    </w:p>
    <w:p>
      <w:r>
        <w:t>Dej Branko, ne seri, tvoj šef ni bil sposoben sestaviti legitimne vlade, pa nehaj že jokat</w:t>
      </w:r>
    </w:p>
    <w:p>
      <w:r>
        <w:rPr>
          <w:b/>
          <w:u w:val="single"/>
        </w:rPr>
        <w:t>704971</w:t>
      </w:r>
    </w:p>
    <w:p>
      <w:r>
        <w:t>@dragica12 @cikibucka Ta top dela vec skode kot katerikoli lopov. Morali bi ga zapreti</w:t>
      </w:r>
    </w:p>
    <w:p>
      <w:r>
        <w:rPr>
          <w:b/>
          <w:u w:val="single"/>
        </w:rPr>
        <w:t>704972</w:t>
      </w:r>
    </w:p>
    <w:p>
      <w:r>
        <w:t>Doma v omarici imam 4 rogljičke. Doma. Ful mi pomagajo 40 km stran.</w:t>
        <w:br/>
        <w:br/>
        <w:t>#lačnasifuldrugačna</w:t>
      </w:r>
    </w:p>
    <w:p>
      <w:r>
        <w:rPr>
          <w:b/>
          <w:u w:val="single"/>
        </w:rPr>
        <w:t>704973</w:t>
      </w:r>
    </w:p>
    <w:p>
      <w:r>
        <w:t>@ISterbenc @Komar4442 @RevijaReporter @SilvesterSurla Kaj je narobe z Orbanom halo</w:t>
      </w:r>
    </w:p>
    <w:p>
      <w:r>
        <w:rPr>
          <w:b/>
          <w:u w:val="single"/>
        </w:rPr>
        <w:t>704974</w:t>
      </w:r>
    </w:p>
    <w:p>
      <w:r>
        <w:t>V Pekrah smo obeležili 24letnico pekrskih dogodkov. Slavnostna govornika min. @AndrejaKatic in pred. ZVVS gen. Lipič. http://t.co/vIdRSOVUay</w:t>
      </w:r>
    </w:p>
    <w:p>
      <w:r>
        <w:rPr>
          <w:b/>
          <w:u w:val="single"/>
        </w:rPr>
        <w:t>704975</w:t>
      </w:r>
    </w:p>
    <w:p>
      <w:r>
        <w:t>A lahko se k nam pride frderbat hudica zoprnga?! #damzapir https://t.co/MbcCPQi8GA</w:t>
      </w:r>
    </w:p>
    <w:p>
      <w:r>
        <w:rPr>
          <w:b/>
          <w:u w:val="single"/>
        </w:rPr>
        <w:t>704976</w:t>
      </w:r>
    </w:p>
    <w:p>
      <w:r>
        <w:t>@iztokgartner V procesu razmišljanja sem si rekla tudi: "To Gartner zihr pozna kot lasten žep."</w:t>
      </w:r>
    </w:p>
    <w:p>
      <w:r>
        <w:rPr>
          <w:b/>
          <w:u w:val="single"/>
        </w:rPr>
        <w:t>704977</w:t>
      </w:r>
    </w:p>
    <w:p>
      <w:r>
        <w:t>Klovni, prevaranti, komunisti, barabe, fašisti, obsojenci... to ni kriminalka, to je izbor za predsednika republike Slovenije!</w:t>
      </w:r>
    </w:p>
    <w:p>
      <w:r>
        <w:rPr>
          <w:b/>
          <w:u w:val="single"/>
        </w:rPr>
        <w:t>704978</w:t>
      </w:r>
    </w:p>
    <w:p>
      <w:r>
        <w:t>@tradicijaslo ..sočasno pa na drugem ministrstvu skubijo državo s pomočjo mlekarja  -  bademaistra in oportrunistične karlove ministrice.</w:t>
      </w:r>
    </w:p>
    <w:p>
      <w:r>
        <w:rPr>
          <w:b/>
          <w:u w:val="single"/>
        </w:rPr>
        <w:t>704979</w:t>
      </w:r>
    </w:p>
    <w:p>
      <w:r>
        <w:t>@jkmcnk @vladarsi Reds so men tolk grozni. No feedback. Tko, kot bi po mrtvih lignjih tipkal. *shudder*</w:t>
      </w:r>
    </w:p>
    <w:p>
      <w:r>
        <w:rPr>
          <w:b/>
          <w:u w:val="single"/>
        </w:rPr>
        <w:t>704980</w:t>
      </w:r>
    </w:p>
    <w:p>
      <w:r>
        <w:t>Dnevnik: Državni sekretar Burgar v trgovini kradel paštete, jušne kocke, suhe slive in piškote https://t.co/5sPHQqkcFn</w:t>
      </w:r>
    </w:p>
    <w:p>
      <w:r>
        <w:rPr>
          <w:b/>
          <w:u w:val="single"/>
        </w:rPr>
        <w:t>704981</w:t>
      </w:r>
    </w:p>
    <w:p>
      <w:r>
        <w:t>@GregaCiglar Vaša revolucija in vaš diktator in morilec Tito se vam bo kmalu zataknila v grlih.</w:t>
      </w:r>
    </w:p>
    <w:p>
      <w:r>
        <w:rPr>
          <w:b/>
          <w:u w:val="single"/>
        </w:rPr>
        <w:t>704982</w:t>
      </w:r>
    </w:p>
    <w:p>
      <w:r>
        <w:t>@tomaz_rus @BmMehle @lucijausaj Ja, bognedaj, da bi umazali najbolj čiste osamosvojitelje. Raje glavo v pesek.</w:t>
      </w:r>
    </w:p>
    <w:p>
      <w:r>
        <w:rPr>
          <w:b/>
          <w:u w:val="single"/>
        </w:rPr>
        <w:t>704983</w:t>
      </w:r>
    </w:p>
    <w:p>
      <w:r>
        <w:t>Bolnišnica prikrila, da je bil prvorojenec romskega rodu https://t.co/38AGIhUW8p</w:t>
      </w:r>
    </w:p>
    <w:p>
      <w:r>
        <w:rPr>
          <w:b/>
          <w:u w:val="single"/>
        </w:rPr>
        <w:t>704984</w:t>
      </w:r>
    </w:p>
    <w:p>
      <w:r>
        <w:t>VIDEO: Navijači Atletov presrečni, ker bo Oblak še naprej z njimi https://t.co/Wyra7wE23p (via @24ur_com)</w:t>
      </w:r>
    </w:p>
    <w:p>
      <w:r>
        <w:rPr>
          <w:b/>
          <w:u w:val="single"/>
        </w:rPr>
        <w:t>704985</w:t>
      </w:r>
    </w:p>
    <w:p>
      <w:r>
        <w:t>... nemški osebni promet v prihodnje: individualna mobilnost brez lastništva vozila ... (ekonomistka Kemfert v oddaji M. Lanza)</w:t>
      </w:r>
    </w:p>
    <w:p>
      <w:r>
        <w:rPr>
          <w:b/>
          <w:u w:val="single"/>
        </w:rPr>
        <w:t>704986</w:t>
      </w:r>
    </w:p>
    <w:p>
      <w:r>
        <w:t>In kljub takim uradnim podatkom še obstojajo debili, ki jokajo zaradi bivšega zločinskega sistema. https://t.co/RmlaOvgGET</w:t>
      </w:r>
    </w:p>
    <w:p>
      <w:r>
        <w:rPr>
          <w:b/>
          <w:u w:val="single"/>
        </w:rPr>
        <w:t>704987</w:t>
      </w:r>
    </w:p>
    <w:p>
      <w:r>
        <w:t>POKAL: Oslabljeni Škofjeločani nemočni v Ilirski Bistrici. Včeraj zaslužena zmaga Plame Pur. Več na: https://t.co/D9hLSagfsH</w:t>
      </w:r>
    </w:p>
    <w:p>
      <w:r>
        <w:rPr>
          <w:b/>
          <w:u w:val="single"/>
        </w:rPr>
        <w:t>704988</w:t>
      </w:r>
    </w:p>
    <w:p>
      <w:r>
        <w:t>Jutranja kava Ob železnici. Nato pa kosilo, pice, slastni domači burgerji in še več. Dobrodošli pri nas Ekipa Ob... https://t.co/Hp7IS0TB6B</w:t>
      </w:r>
    </w:p>
    <w:p>
      <w:r>
        <w:rPr>
          <w:b/>
          <w:u w:val="single"/>
        </w:rPr>
        <w:t>704989</w:t>
      </w:r>
    </w:p>
    <w:p>
      <w:r>
        <w:t>@pengovsky @KatarinaDbr Dobro, ampak zakaj  je ravno zdaj postal tako spravljiv? Zato ker se jim je tisti poligon za bombe sesul?</w:t>
      </w:r>
    </w:p>
    <w:p>
      <w:r>
        <w:rPr>
          <w:b/>
          <w:u w:val="single"/>
        </w:rPr>
        <w:t>704990</w:t>
      </w:r>
    </w:p>
    <w:p>
      <w:r>
        <w:t>Na voljo so novi uhančki v obliki tačk, s kristalčki. 1. srebrni, 2. črni, 3. črno-rdeči. 7€ par https://t.co/MVNhm0wC7f</w:t>
      </w:r>
    </w:p>
    <w:p>
      <w:r>
        <w:rPr>
          <w:b/>
          <w:u w:val="single"/>
        </w:rPr>
        <w:t>704991</w:t>
      </w:r>
    </w:p>
    <w:p>
      <w:r>
        <w:t>To so živila, ki uničujejo rakave celice. Naj bodo čim bolj pogosto na vašem jedilniku! https://t.co/BwDPtiNlZW</w:t>
      </w:r>
    </w:p>
    <w:p>
      <w:r>
        <w:rPr>
          <w:b/>
          <w:u w:val="single"/>
        </w:rPr>
        <w:t>704992</w:t>
      </w:r>
    </w:p>
    <w:p>
      <w:r>
        <w:t>Ampak nocoj  bo pa Serpentinšek pohvaljen od ostarelih “ intelektualcev”. Vprašanja vnaprej poznal...</w:t>
      </w:r>
    </w:p>
    <w:p>
      <w:r>
        <w:rPr>
          <w:b/>
          <w:u w:val="single"/>
        </w:rPr>
        <w:t>704993</w:t>
      </w:r>
    </w:p>
    <w:p>
      <w:r>
        <w:t>Res je. Štefanec bi moral zrušiti sedanjo skorumpirano vlado. https://t.co/0Wq9eAywtr</w:t>
      </w:r>
    </w:p>
    <w:p>
      <w:r>
        <w:rPr>
          <w:b/>
          <w:u w:val="single"/>
        </w:rPr>
        <w:t>704994</w:t>
      </w:r>
    </w:p>
    <w:p>
      <w:r>
        <w:t>Šarc je šel na izlet k mohamedancem, a danes ni bilo nobene gošarske orgije pri nas🤔</w:t>
      </w:r>
    </w:p>
    <w:p>
      <w:r>
        <w:rPr>
          <w:b/>
          <w:u w:val="single"/>
        </w:rPr>
        <w:t>704995</w:t>
      </w:r>
    </w:p>
    <w:p>
      <w:r>
        <w:t>@freewiseguy @petra_jansa @strankaSD Ja, pa šunko nesejo v žegen v kovčku za violino.</w:t>
      </w:r>
    </w:p>
    <w:p>
      <w:r>
        <w:rPr>
          <w:b/>
          <w:u w:val="single"/>
        </w:rPr>
        <w:t>704996</w:t>
      </w:r>
    </w:p>
    <w:p>
      <w:r>
        <w:t>Seveda bo odreagiral, skupaj z Zokanom bosta šla na kozarc fekalij pol pa še na en Aspirin k farmacevtki. https://t.co/p2lTfJkQr7</w:t>
      </w:r>
    </w:p>
    <w:p>
      <w:r>
        <w:rPr>
          <w:b/>
          <w:u w:val="single"/>
        </w:rPr>
        <w:t>704997</w:t>
      </w:r>
    </w:p>
    <w:p>
      <w:r>
        <w:t>@Tevilevi @RadioOgnjisce @JansaRetweets Mirovni ni kaj. Od cerkve se res lahko naučimo kako se raja nateguje</w:t>
      </w:r>
    </w:p>
    <w:p>
      <w:r>
        <w:rPr>
          <w:b/>
          <w:u w:val="single"/>
        </w:rPr>
        <w:t>704998</w:t>
      </w:r>
    </w:p>
    <w:p>
      <w:r>
        <w:t>Temna stran solarnih panelov. Za tiste, ki jih namerava GEN-I nategniti.</w:t>
        <w:br/>
        <w:br/>
        <w:t>https://t.co/7BzPnCoXe4</w:t>
      </w:r>
    </w:p>
    <w:p>
      <w:r>
        <w:rPr>
          <w:b/>
          <w:u w:val="single"/>
        </w:rPr>
        <w:t>704999</w:t>
      </w:r>
    </w:p>
    <w:p>
      <w:r>
        <w:t>@tja_sha Ma. Pocasi prihajam k sebi in joooj komaj cakam, da bom spet lahko laufala okoli 🙌🏻🙌🏻🙌🏻</w:t>
      </w:r>
    </w:p>
    <w:p>
      <w:r>
        <w:rPr>
          <w:b/>
          <w:u w:val="single"/>
        </w:rPr>
        <w:t>705000</w:t>
      </w:r>
    </w:p>
    <w:p>
      <w:r>
        <w:t>@Kobrowsky @jkmcnk Le kaj ti je babica hudga storila, da te je blo strah ostat pri njej.</w:t>
      </w:r>
    </w:p>
    <w:p>
      <w:r>
        <w:rPr>
          <w:b/>
          <w:u w:val="single"/>
        </w:rPr>
        <w:t>705001</w:t>
      </w:r>
    </w:p>
    <w:p>
      <w:r>
        <w:t>Prva bolezen in nekaj novega v meni https://t.co/mKoVngWm96 https://t.co/MIrSQe3SG2</w:t>
      </w:r>
    </w:p>
    <w:p>
      <w:r>
        <w:rPr>
          <w:b/>
          <w:u w:val="single"/>
        </w:rPr>
        <w:t>705002</w:t>
      </w:r>
    </w:p>
    <w:p>
      <w:r>
        <w:t>@MatejHribarr A ste jo že našli? Saj verjetno je čipirana,tako da se bi kmalu znašla doma</w:t>
      </w:r>
    </w:p>
    <w:p>
      <w:r>
        <w:rPr>
          <w:b/>
          <w:u w:val="single"/>
        </w:rPr>
        <w:t>705003</w:t>
      </w:r>
    </w:p>
    <w:p>
      <w:r>
        <w:t>Enoletna pot do erekcije, končno jim je prišlo,</w:t>
        <w:br/>
        <w:t>ni čudno, da živimo v socialistični fukojebini.</w:t>
        <w:br/>
        <w:t>https://t.co/DlMDYKUT76</w:t>
      </w:r>
    </w:p>
    <w:p>
      <w:r>
        <w:rPr>
          <w:b/>
          <w:u w:val="single"/>
        </w:rPr>
        <w:t>705004</w:t>
      </w:r>
    </w:p>
    <w:p>
      <w:r>
        <w:t>@EPameten @MatejTonin Pred krizo se davke zniža, da je čim globlja, da so potem komunisti vsega še bolj krivi.</w:t>
      </w:r>
    </w:p>
    <w:p>
      <w:r>
        <w:rPr>
          <w:b/>
          <w:u w:val="single"/>
        </w:rPr>
        <w:t>705005</w:t>
      </w:r>
    </w:p>
    <w:p>
      <w:r>
        <w:t>Ne pozabit. Vso ahmedovanje ima zacetek v Bruslju in urbi et orbi povabilu Caligule.</w:t>
      </w:r>
    </w:p>
    <w:p>
      <w:r>
        <w:rPr>
          <w:b/>
          <w:u w:val="single"/>
        </w:rPr>
        <w:t>705006</w:t>
      </w:r>
    </w:p>
    <w:p>
      <w:r>
        <w:t>Za tiste moške, ki imajo doma samo eno TV, Barca vodi proti Atleticu 1:0. #ema</w:t>
      </w:r>
    </w:p>
    <w:p>
      <w:r>
        <w:rPr>
          <w:b/>
          <w:u w:val="single"/>
        </w:rPr>
        <w:t>705007</w:t>
      </w:r>
    </w:p>
    <w:p>
      <w:r>
        <w:t>@RagnarBelial @had To za "naj" je verjetno nehvaležna oznaka za jo postavit...ampak mislim, da jih brez sramu postavljajo ob bok primatom.</w:t>
      </w:r>
    </w:p>
    <w:p>
      <w:r>
        <w:rPr>
          <w:b/>
          <w:u w:val="single"/>
        </w:rPr>
        <w:t>705008</w:t>
      </w:r>
    </w:p>
    <w:p>
      <w:r>
        <w:t>@PortalPolitikis Hanžek se je postavil v vlogo preiskovalca, sodnika in razsodnika. On je bil luzer že kot ombudsman.</w:t>
      </w:r>
    </w:p>
    <w:p>
      <w:r>
        <w:rPr>
          <w:b/>
          <w:u w:val="single"/>
        </w:rPr>
        <w:t>705009</w:t>
      </w:r>
    </w:p>
    <w:p>
      <w:r>
        <w:t>razprava na forumu dodaja vrednost tej novicki:)) Siol: Benčina zapušča vrh Cinkarne  https://t.co/I9oWXjjLAa</w:t>
      </w:r>
    </w:p>
    <w:p>
      <w:r>
        <w:rPr>
          <w:b/>
          <w:u w:val="single"/>
        </w:rPr>
        <w:t>705010</w:t>
      </w:r>
    </w:p>
    <w:p>
      <w:r>
        <w:t>demokracija je kot trgovina, volivci pa kot kupci na lovu za vedno novimi popusti. kvaliteta izdelka ni bistvena, odloča cena #Slo25let</w:t>
      </w:r>
    </w:p>
    <w:p>
      <w:r>
        <w:rPr>
          <w:b/>
          <w:u w:val="single"/>
        </w:rPr>
        <w:t>705011</w:t>
      </w:r>
    </w:p>
    <w:p>
      <w:r>
        <w:t>Bog živi vas Slovenke kozarec zase vzdignimo ki smo zato se zbratli vsi naj si v roke sežejo da rojak njih roke Bog kar nas dobrih je ljudi</w:t>
      </w:r>
    </w:p>
    <w:p>
      <w:r>
        <w:rPr>
          <w:b/>
          <w:u w:val="single"/>
        </w:rPr>
        <w:t>705012</w:t>
      </w:r>
    </w:p>
    <w:p>
      <w:r>
        <w:t>Se še komu iz nekega čudnega razloga trenutno lušta 7days rogljiček? Kot da bi mi nekdo opral možgane...</w:t>
      </w:r>
    </w:p>
    <w:p>
      <w:r>
        <w:rPr>
          <w:b/>
          <w:u w:val="single"/>
        </w:rPr>
        <w:t>705013</w:t>
      </w:r>
    </w:p>
    <w:p>
      <w:r>
        <w:t>Gospod golman, bravo! Se bo pač zapisal v zgodovino, v LP ni še noben tako zafukal!  🤣🤣🤣 #ligaprvakov #championsleague</w:t>
      </w:r>
    </w:p>
    <w:p>
      <w:r>
        <w:rPr>
          <w:b/>
          <w:u w:val="single"/>
        </w:rPr>
        <w:t>705014</w:t>
      </w:r>
    </w:p>
    <w:p>
      <w:r>
        <w:t>@miha21212 Sem prepričan, da župniki tudi osebno nagovarjajo vernike in jim namigujejo, ja, ampak takole prek cajtnga gre hitreje.</w:t>
      </w:r>
    </w:p>
    <w:p>
      <w:r>
        <w:rPr>
          <w:b/>
          <w:u w:val="single"/>
        </w:rPr>
        <w:t>705015</w:t>
      </w:r>
    </w:p>
    <w:p>
      <w:r>
        <w:t>Norveški plešasti jodlar je A MOOD. Zakaj nima večje vloge?! A lahko zanj in SAMO zanj glasujem??#Eurovision #nor</w:t>
      </w:r>
    </w:p>
    <w:p>
      <w:r>
        <w:rPr>
          <w:b/>
          <w:u w:val="single"/>
        </w:rPr>
        <w:t>705016</w:t>
      </w:r>
    </w:p>
    <w:p>
      <w:r>
        <w:t>@Urskitka Pelji jih v @KinoBezigrad, ne pozabi javit, da občani izkoristimo ta božanski trenutek za obisk središča mesta!</w:t>
      </w:r>
    </w:p>
    <w:p>
      <w:r>
        <w:rPr>
          <w:b/>
          <w:u w:val="single"/>
        </w:rPr>
        <w:t>705017</w:t>
      </w:r>
    </w:p>
    <w:p>
      <w:r>
        <w:t>Oči mi skp vleče. Včeri se je zdela dobra ideja pirčkat še na strehi bloka do 2 al 3 zjutri. Dons... What was I thinking?!</w:t>
      </w:r>
    </w:p>
    <w:p>
      <w:r>
        <w:rPr>
          <w:b/>
          <w:u w:val="single"/>
        </w:rPr>
        <w:t>705018</w:t>
      </w:r>
    </w:p>
    <w:p>
      <w:r>
        <w:t>Nudimo kakovostne izdelke priznanih proizvajalcev elektromateriala https://t.co/ZT3hQFB3Xd</w:t>
      </w:r>
    </w:p>
    <w:p>
      <w:r>
        <w:rPr>
          <w:b/>
          <w:u w:val="single"/>
        </w:rPr>
        <w:t>705019</w:t>
      </w:r>
    </w:p>
    <w:p>
      <w:r>
        <w:t>Janezovi SDS in Toninovi NSi domoljupci bi s Knovs betonirali totalitarno Slovenijo….. https://t.co/DvFWfmr3dU via @DonMarkoM</w:t>
      </w:r>
    </w:p>
    <w:p>
      <w:r>
        <w:rPr>
          <w:b/>
          <w:u w:val="single"/>
        </w:rPr>
        <w:t>705020</w:t>
      </w:r>
    </w:p>
    <w:p>
      <w:r>
        <w:t>@protislovje Ne sekiraj se, današnje časovno-aktivirane bombe imajo digitalne ure. 🤠</w:t>
      </w:r>
    </w:p>
    <w:p>
      <w:r>
        <w:rPr>
          <w:b/>
          <w:u w:val="single"/>
        </w:rPr>
        <w:t>705021</w:t>
      </w:r>
    </w:p>
    <w:p>
      <w:r>
        <w:t>Retweeted Slo-Tech (@STnovice):</w:t>
        <w:br/>
        <w:br/>
        <w:t>Številni Applovi računalniki ranljivi zaradi neposodobljenega firmwara... https://t.co/OJKy3fnCWH</w:t>
      </w:r>
    </w:p>
    <w:p>
      <w:r>
        <w:rPr>
          <w:b/>
          <w:u w:val="single"/>
        </w:rPr>
        <w:t>705022</w:t>
      </w:r>
    </w:p>
    <w:p>
      <w:r>
        <w:t>Amaterskim voznikom gredo profesionalni na živce in ne obratno.</w:t>
        <w:br/>
        <w:br/>
        <w:t>Slednji so prvih vajeni in je zanje škoda živcev. https://t.co/PMFgs1rRJF</w:t>
      </w:r>
    </w:p>
    <w:p>
      <w:r>
        <w:rPr>
          <w:b/>
          <w:u w:val="single"/>
        </w:rPr>
        <w:t>705023</w:t>
      </w:r>
    </w:p>
    <w:p>
      <w:r>
        <w:t>@LCuliberg @Svarun_K Pa še prav ima. O orglah za organizacijo, ki podpira pedofile, res ni potrebno poročati.</w:t>
      </w:r>
    </w:p>
    <w:p>
      <w:r>
        <w:rPr>
          <w:b/>
          <w:u w:val="single"/>
        </w:rPr>
        <w:t>705024</w:t>
      </w:r>
    </w:p>
    <w:p>
      <w:r>
        <w:t>Pri bolnikih na  kumarinih lahko INR ob uvedbi antibiotika (npr. amoksicilin/klavulanska kislina) iztiri.</w:t>
        <w:br/>
        <w:t>#FOAMed</w:t>
      </w:r>
    </w:p>
    <w:p>
      <w:r>
        <w:rPr>
          <w:b/>
          <w:u w:val="single"/>
        </w:rPr>
        <w:t>705025</w:t>
      </w:r>
    </w:p>
    <w:p>
      <w:r>
        <w:t>Od jutri spet višje trošarine za energente, kar pa ne bo vplivalo na drobnoprodajne cene bencina in plinskega olja http://t.co/ywd2h8WT</w:t>
      </w:r>
    </w:p>
    <w:p>
      <w:r>
        <w:rPr>
          <w:b/>
          <w:u w:val="single"/>
        </w:rPr>
        <w:t>705026</w:t>
      </w:r>
    </w:p>
    <w:p>
      <w:r>
        <w:t>@tomltoml @sarecmarjan To bo pa čista jeba,moten poslanec!</w:t>
        <w:br/>
        <w:t>Na deleč zgleda »normalen«❗️😀</w:t>
      </w:r>
    </w:p>
    <w:p>
      <w:r>
        <w:rPr>
          <w:b/>
          <w:u w:val="single"/>
        </w:rPr>
        <w:t>705027</w:t>
      </w:r>
    </w:p>
    <w:p>
      <w:r>
        <w:t>@meteoriterain @IvanSimi3 Blizu :) Dejstvo je, da rad spim v homestay-ih. Pa ne zgolj zaradi cene, ampak tudi zaradi spoznavanja domacinov</w:t>
      </w:r>
    </w:p>
    <w:p>
      <w:r>
        <w:rPr>
          <w:b/>
          <w:u w:val="single"/>
        </w:rPr>
        <w:t>705028</w:t>
      </w:r>
    </w:p>
    <w:p>
      <w:r>
        <w:t>Dno od dna: Ekstremist Crnkovič obtožil kmete, da ovce sami nastavljajo zverem! https://t.co/7TWUbQdPMS via @Nova24TV</w:t>
      </w:r>
    </w:p>
    <w:p>
      <w:r>
        <w:rPr>
          <w:b/>
          <w:u w:val="single"/>
        </w:rPr>
        <w:t>705029</w:t>
      </w:r>
    </w:p>
    <w:p>
      <w:r>
        <w:t>@VaneGosnik Neumno. Skrajno neumno. Nihče ne bi CO2 ukinil. Le zadržal v količinah, ki ne povišujejo T, da se ne skurimo.</w:t>
      </w:r>
    </w:p>
    <w:p>
      <w:r>
        <w:rPr>
          <w:b/>
          <w:u w:val="single"/>
        </w:rPr>
        <w:t>705030</w:t>
      </w:r>
    </w:p>
    <w:p>
      <w:r>
        <w:t>@GregorBlog @AnjaIntihar @valentincix Da si se po dolini dol spustu,</w:t>
        <w:br/>
        <w:t>ti taprav Idrc nau nkol odpustu.</w:t>
      </w:r>
    </w:p>
    <w:p>
      <w:r>
        <w:rPr>
          <w:b/>
          <w:u w:val="single"/>
        </w:rPr>
        <w:t>705031</w:t>
      </w:r>
    </w:p>
    <w:p>
      <w:r>
        <w:t>@FranciKek Zelo podobno idiotskim skritim kameram s katerimi velikokrat morte ljudi!</w:t>
      </w:r>
    </w:p>
    <w:p>
      <w:r>
        <w:rPr>
          <w:b/>
          <w:u w:val="single"/>
        </w:rPr>
        <w:t>705032</w:t>
      </w:r>
    </w:p>
    <w:p>
      <w:r>
        <w:t>💡 Ali res znaš pravilno uporabljati varnostni pas? 😉</w:t>
        <w:br/>
        <w:br/>
        <w:t>#avant2go #mobilnost #nasveti #promet</w:t>
        <w:br/>
        <w:br/>
        <w:t>https://t.co/iXWKp8K32v</w:t>
      </w:r>
    </w:p>
    <w:p>
      <w:r>
        <w:rPr>
          <w:b/>
          <w:u w:val="single"/>
        </w:rPr>
        <w:t>705033</w:t>
      </w:r>
    </w:p>
    <w:p>
      <w:r>
        <w:t>@DanielKalan @dreychee Zvera bi vprašal, kaj misli o balinanju, pederčina kmetavzarska, naj gre na igrišče.</w:t>
      </w:r>
    </w:p>
    <w:p>
      <w:r>
        <w:rPr>
          <w:b/>
          <w:u w:val="single"/>
        </w:rPr>
        <w:t>705034</w:t>
      </w:r>
    </w:p>
    <w:p>
      <w:r>
        <w:t>@vinkovasle1 @JJansaSDS Ni pa novica ko neznanci svinjajo po krščanskih spomenikih...</w:t>
      </w:r>
    </w:p>
    <w:p>
      <w:r>
        <w:rPr>
          <w:b/>
          <w:u w:val="single"/>
        </w:rPr>
        <w:t>705035</w:t>
      </w:r>
    </w:p>
    <w:p>
      <w:r>
        <w:t>Bezjak letos ni se prisel niti na klop Darmstadta, od kje misel da bo danes lahko odigral wingerja #angslo</w:t>
      </w:r>
    </w:p>
    <w:p>
      <w:r>
        <w:rPr>
          <w:b/>
          <w:u w:val="single"/>
        </w:rPr>
        <w:t>705036</w:t>
      </w:r>
    </w:p>
    <w:p>
      <w:r>
        <w:t>V Sloveniji aristokrata spilat je isto kot jugotu na havbo BMW znacko monirat.</w:t>
      </w:r>
    </w:p>
    <w:p>
      <w:r>
        <w:rPr>
          <w:b/>
          <w:u w:val="single"/>
        </w:rPr>
        <w:t>705037</w:t>
      </w:r>
    </w:p>
    <w:p>
      <w:r>
        <w:t xml:space="preserve">Zjutrej. </w:t>
        <w:br/>
        <w:br/>
        <w:t xml:space="preserve">#30dayridechallenge </w:t>
        <w:br/>
        <w:t>Oziroma iz šotora direkt na bicikl. :) https://t.co/KlOj6z0huI</w:t>
      </w:r>
    </w:p>
    <w:p>
      <w:r>
        <w:rPr>
          <w:b/>
          <w:u w:val="single"/>
        </w:rPr>
        <w:t>705038</w:t>
      </w:r>
    </w:p>
    <w:p>
      <w:r>
        <w:t>saj so jasno povedali, da ne bojo v luft skakali, dokler jim ne dajo vzorca. In potem vse tiho je bilo. https://t.co/Vl39a0LY7N</w:t>
      </w:r>
    </w:p>
    <w:p>
      <w:r>
        <w:rPr>
          <w:b/>
          <w:u w:val="single"/>
        </w:rPr>
        <w:t>705039</w:t>
      </w:r>
    </w:p>
    <w:p>
      <w:r>
        <w:t>https://t.co/IimVBsB7yG Še dobro se nisma preselila že nama #lovci zajce strelajo pred vrati.</w:t>
      </w:r>
    </w:p>
    <w:p>
      <w:r>
        <w:rPr>
          <w:b/>
          <w:u w:val="single"/>
        </w:rPr>
        <w:t>705040</w:t>
      </w:r>
    </w:p>
    <w:p>
      <w:r>
        <w:t>@EPameten na kakšnih zverinskih glavah so lahko rasli kodrčki in kitke https://t.co/SNCNcU2X8k</w:t>
      </w:r>
    </w:p>
    <w:p>
      <w:r>
        <w:rPr>
          <w:b/>
          <w:u w:val="single"/>
        </w:rPr>
        <w:t>705041</w:t>
      </w:r>
    </w:p>
    <w:p>
      <w:r>
        <w:t>@TilenW Jebi gawolgemut. Si moral po močvirnirško vprašat? Saj veš da f totem konci mormo delat. Nega penez za smučarijo.</w:t>
      </w:r>
    </w:p>
    <w:p>
      <w:r>
        <w:rPr>
          <w:b/>
          <w:u w:val="single"/>
        </w:rPr>
        <w:t>705042</w:t>
      </w:r>
    </w:p>
    <w:p>
      <w:r>
        <w:t>@TinKampl Fajonka ponuja roko, Židan se jim posmehuje...</w:t>
        <w:br/>
        <w:t>Voham TEŠ6, diplomacijo...</w:t>
      </w:r>
    </w:p>
    <w:p>
      <w:r>
        <w:rPr>
          <w:b/>
          <w:u w:val="single"/>
        </w:rPr>
        <w:t>705043</w:t>
      </w:r>
    </w:p>
    <w:p>
      <w:r>
        <w:t>@Tevilevi @peterjancic @neza_ks @2pir_a ista banda jih je pobila, iste simbole so nosil</w:t>
      </w:r>
    </w:p>
    <w:p>
      <w:r>
        <w:rPr>
          <w:b/>
          <w:u w:val="single"/>
        </w:rPr>
        <w:t>705044</w:t>
      </w:r>
    </w:p>
    <w:p>
      <w:r>
        <w:t>@Fitzroy1985 Počasi bomo postali normalna država. Počasi se bomo znebili vas lubadarjev</w:t>
      </w:r>
    </w:p>
    <w:p>
      <w:r>
        <w:rPr>
          <w:b/>
          <w:u w:val="single"/>
        </w:rPr>
        <w:t>705045</w:t>
      </w:r>
    </w:p>
    <w:p>
      <w:r>
        <w:t>@TinoMamic Ampak v Jugoslavijo nas je pa Korošec spravil-komunisti so bili proti.</w:t>
      </w:r>
    </w:p>
    <w:p>
      <w:r>
        <w:rPr>
          <w:b/>
          <w:u w:val="single"/>
        </w:rPr>
        <w:t>705046</w:t>
      </w:r>
    </w:p>
    <w:p>
      <w:r>
        <w:t>@Istrianer ...ko ga jebe...te jo boš pa spet ti naredo...seveda, pa začimbe mu skrij...🤣🤣💪👍</w:t>
      </w:r>
    </w:p>
    <w:p>
      <w:r>
        <w:rPr>
          <w:b/>
          <w:u w:val="single"/>
        </w:rPr>
        <w:t>705047</w:t>
      </w:r>
    </w:p>
    <w:p>
      <w:r>
        <w:t>@MarjeticaM @RobertSifrer Boš morala malo z odprtimi očmi v svet, ne pa samo cez planke sikat...</w:t>
      </w:r>
    </w:p>
    <w:p>
      <w:r>
        <w:rPr>
          <w:b/>
          <w:u w:val="single"/>
        </w:rPr>
        <w:t>705048</w:t>
      </w:r>
    </w:p>
    <w:p>
      <w:r>
        <w:t>@bobsparrow70 @strankaDeSUS @AngelikaMlinar Bila je podpredsednica ALDE. Avtomaticno s tem dobijo toliko pik, da jih ni mogoce ujeti.</w:t>
      </w:r>
    </w:p>
    <w:p>
      <w:r>
        <w:rPr>
          <w:b/>
          <w:u w:val="single"/>
        </w:rPr>
        <w:t>705049</w:t>
      </w:r>
    </w:p>
    <w:p>
      <w:r>
        <w:t>Hm. Migranti pritiskajo na SL.!</w:t>
        <w:br/>
        <w:t>IT policija pa ujete migrante vrača v Slovenijo. https://t.co/RyrXny9vi6</w:t>
      </w:r>
    </w:p>
    <w:p>
      <w:r>
        <w:rPr>
          <w:b/>
          <w:u w:val="single"/>
        </w:rPr>
        <w:t>705050</w:t>
      </w:r>
    </w:p>
    <w:p>
      <w:r>
        <w:t>@MajaKostanjsek Ja, pa baje so 40 nova 20. Ampak to je po mojem bolj tolažba kot resnica.</w:t>
      </w:r>
    </w:p>
    <w:p>
      <w:r>
        <w:rPr>
          <w:b/>
          <w:u w:val="single"/>
        </w:rPr>
        <w:t>705051</w:t>
      </w:r>
    </w:p>
    <w:p>
      <w:r>
        <w:t>Brainbox v Špajzi! Pridi in potreniraj male sive celice! #brainbox #špajzamodrosti https://t.co/yYC1umDCM1</w:t>
      </w:r>
    </w:p>
    <w:p>
      <w:r>
        <w:rPr>
          <w:b/>
          <w:u w:val="single"/>
        </w:rPr>
        <w:t>705052</w:t>
      </w:r>
    </w:p>
    <w:p>
      <w:r>
        <w:t>@majsanom @BineTraven @cikibucka Kakšna parada ponosa neki? Zato ker se je narava poigrala z vašimi možgani, ste vi ponosni? Res?</w:t>
      </w:r>
    </w:p>
    <w:p>
      <w:r>
        <w:rPr>
          <w:b/>
          <w:u w:val="single"/>
        </w:rPr>
        <w:t>705053</w:t>
      </w:r>
    </w:p>
    <w:p>
      <w:r>
        <w:t xml:space="preserve">Očitno za nenasitno farmacevtsko industrijo premalo napisanih receptov. </w:t>
        <w:br/>
        <w:t>https://t.co/l0p8zUaSro</w:t>
      </w:r>
    </w:p>
    <w:p>
      <w:r>
        <w:rPr>
          <w:b/>
          <w:u w:val="single"/>
        </w:rPr>
        <w:t>705054</w:t>
      </w:r>
    </w:p>
    <w:p>
      <w:r>
        <w:t xml:space="preserve">Se spomnim, ko sem še letel z balonom, pa smo potnike tolažili: </w:t>
        <w:br/>
        <w:t>Nena se bojte, saj gori še ni noben ostal 😆😝</w:t>
      </w:r>
    </w:p>
    <w:p>
      <w:r>
        <w:rPr>
          <w:b/>
          <w:u w:val="single"/>
        </w:rPr>
        <w:t>705055</w:t>
      </w:r>
    </w:p>
    <w:p>
      <w:r>
        <w:t>Splavi na Savi. Dobro bi bilo, da se SD vrne nazaj k dobrrmu staremu razrednemu boju, ne pa da se trapi z novotarijami.</w:t>
      </w:r>
    </w:p>
    <w:p>
      <w:r>
        <w:rPr>
          <w:b/>
          <w:u w:val="single"/>
        </w:rPr>
        <w:t>705056</w:t>
      </w:r>
    </w:p>
    <w:p>
      <w:r>
        <w:t>Merklova: Zavračanje migrantov na nemški meji bi škodovalo EU | Svet24 https://t.co/8bL8ybYq8Q https://t.co/N1N0hx7B9T</w:t>
      </w:r>
    </w:p>
    <w:p>
      <w:r>
        <w:rPr>
          <w:b/>
          <w:u w:val="single"/>
        </w:rPr>
        <w:t>705057</w:t>
      </w:r>
    </w:p>
    <w:p>
      <w:r>
        <w:t>@iztokgartner Samo en fuzbal se igra in žene ne pustijo svojih tipov na tekmo in je potem potreben frčeplan, da jih miri. 😠</w:t>
      </w:r>
    </w:p>
    <w:p>
      <w:r>
        <w:rPr>
          <w:b/>
          <w:u w:val="single"/>
        </w:rPr>
        <w:t>705058</w:t>
      </w:r>
    </w:p>
    <w:p>
      <w:r>
        <w:t>@yrennia1 In kaj se je na 24ur premalnilo, da ga sedaj " blatojo". Tole mi smrdi. Nekaj je za tem.</w:t>
      </w:r>
    </w:p>
    <w:p>
      <w:r>
        <w:rPr>
          <w:b/>
          <w:u w:val="single"/>
        </w:rPr>
        <w:t>705059</w:t>
      </w:r>
    </w:p>
    <w:p>
      <w:r>
        <w:t>PETEK  19. JANUAR</w:t>
        <w:br/>
        <w:t xml:space="preserve">Luna   prehaja iz vodnarja v ribi   </w:t>
        <w:br/>
        <w:t>Polni bomo energije, ki pa bo velikokrat učinkovala... https://t.co/5SOKa76mMy</w:t>
      </w:r>
    </w:p>
    <w:p>
      <w:r>
        <w:rPr>
          <w:b/>
          <w:u w:val="single"/>
        </w:rPr>
        <w:t>705060</w:t>
      </w:r>
    </w:p>
    <w:p>
      <w:r>
        <w:t>@vmatijevec @BSkelaSavic @stanka_d bolj jeba bo, če se znebimo vseh bedakov, saj bo potem Slo v rokah nekaj tisočev...</w:t>
      </w:r>
    </w:p>
    <w:p>
      <w:r>
        <w:rPr>
          <w:b/>
          <w:u w:val="single"/>
        </w:rPr>
        <w:t>705061</w:t>
      </w:r>
    </w:p>
    <w:p>
      <w:r>
        <w:t>@MatjazLulik @SamoGlavan @roma9na Matjaž, zelo ti privoščim novo politično pot. Dvigni glavo in pojdi! Taki so mi všeč!</w:t>
      </w:r>
    </w:p>
    <w:p>
      <w:r>
        <w:rPr>
          <w:b/>
          <w:u w:val="single"/>
        </w:rPr>
        <w:t>705062</w:t>
      </w:r>
    </w:p>
    <w:p>
      <w:r>
        <w:t>@ZanMahnic @DragoZad @strankaSDS @RomanaTomc Sam še kufri dnarja, manipulacije owčic in alko vs je 🤔</w:t>
      </w:r>
    </w:p>
    <w:p>
      <w:r>
        <w:rPr>
          <w:b/>
          <w:u w:val="single"/>
        </w:rPr>
        <w:t>705063</w:t>
      </w:r>
    </w:p>
    <w:p>
      <w:r>
        <w:t>@STA_novice Floskule na tw. Floskule na partizanskih zborovanjih. Puhloglavka! #fajon</w:t>
      </w:r>
    </w:p>
    <w:p>
      <w:r>
        <w:rPr>
          <w:b/>
          <w:u w:val="single"/>
        </w:rPr>
        <w:t>705064</w:t>
      </w:r>
    </w:p>
    <w:p>
      <w:r>
        <w:t>Ob najhujši vročini sredi dneva  gradbeni delavci na žgočem soncu vlivajo vroč asfalt.</w:t>
      </w:r>
    </w:p>
    <w:p>
      <w:r>
        <w:rPr>
          <w:b/>
          <w:u w:val="single"/>
        </w:rPr>
        <w:t>705065</w:t>
      </w:r>
    </w:p>
    <w:p>
      <w:r>
        <w:t>@gastarbeitr ....in še naprej menežira bedne in sramotne primere podketij,ki jih že zdavnaj nebi smelo več biti!!</w:t>
      </w:r>
    </w:p>
    <w:p>
      <w:r>
        <w:rPr>
          <w:b/>
          <w:u w:val="single"/>
        </w:rPr>
        <w:t>705066</w:t>
      </w:r>
    </w:p>
    <w:p>
      <w:r>
        <w:t>(NAPAD) Vojaška oporišča v Iraku, ki gostijo ameriške sile, so bila v minulih tednih večkrat tarča podobnih napadov. https://t.co/7k5uHzGXAX</w:t>
      </w:r>
    </w:p>
    <w:p>
      <w:r>
        <w:rPr>
          <w:b/>
          <w:u w:val="single"/>
        </w:rPr>
        <w:t>705067</w:t>
      </w:r>
    </w:p>
    <w:p>
      <w:r>
        <w:t>Dregonsov pa ni blo na tekmi, ker so naredil neko štalo na avionu pred vzletom in so jih dol steral😁</w:t>
      </w:r>
    </w:p>
    <w:p>
      <w:r>
        <w:rPr>
          <w:b/>
          <w:u w:val="single"/>
        </w:rPr>
        <w:t>705068</w:t>
      </w:r>
    </w:p>
    <w:p>
      <w:r>
        <w:t>@petracj Sam rehabilitacije v zdraviliščih so pa ena najbolj boring zadev, velja za tiste pod 70 let. 14dni pa sploh.</w:t>
      </w:r>
    </w:p>
    <w:p>
      <w:r>
        <w:rPr>
          <w:b/>
          <w:u w:val="single"/>
        </w:rPr>
        <w:t>705069</w:t>
      </w:r>
    </w:p>
    <w:p>
      <w:r>
        <w:t>@vinkovasle1 @Margu501 @strankalevica Taki troli kot je Grega CIglar ne bi smeli zastrupljat SLO</w:t>
      </w:r>
    </w:p>
    <w:p>
      <w:r>
        <w:rPr>
          <w:b/>
          <w:u w:val="single"/>
        </w:rPr>
        <w:t>705070</w:t>
      </w:r>
    </w:p>
    <w:p>
      <w:r>
        <w:t>pasintnokte mi kaj kelkaj amikoj iris al glacihokea maĉo kaj mi tute ne atendis akrobatojn inter la ludtrionoj https://t.co/1qf7HFfkpi</w:t>
      </w:r>
    </w:p>
    <w:p>
      <w:r>
        <w:rPr>
          <w:b/>
          <w:u w:val="single"/>
        </w:rPr>
        <w:t>705071</w:t>
      </w:r>
    </w:p>
    <w:p>
      <w:r>
        <w:t>DOBERDOB, SLOVENSKII FANTOV GROB! Glejte papez sf je poklonil sloujenskim fantom. Drzmava femimizma rje jim nikoli ne bo!</w:t>
      </w:r>
    </w:p>
    <w:p>
      <w:r>
        <w:rPr>
          <w:b/>
          <w:u w:val="single"/>
        </w:rPr>
        <w:t>705072</w:t>
      </w:r>
    </w:p>
    <w:p>
      <w:r>
        <w:t xml:space="preserve">@magGoranSarac @LajnarEU Po moje pa ni vedel. </w:t>
        <w:br/>
        <w:t>Vas je pogruntal po vsebini tvita.</w:t>
      </w:r>
    </w:p>
    <w:p>
      <w:r>
        <w:rPr>
          <w:b/>
          <w:u w:val="single"/>
        </w:rPr>
        <w:t>705073</w:t>
      </w:r>
    </w:p>
    <w:p>
      <w:r>
        <w:t>@Alex4aleksandra to vsegliharstvo,  nam vcepljajo komi prasci, buuu ma da jih...</w:t>
      </w:r>
    </w:p>
    <w:p>
      <w:r>
        <w:rPr>
          <w:b/>
          <w:u w:val="single"/>
        </w:rPr>
        <w:t>705074</w:t>
      </w:r>
    </w:p>
    <w:p>
      <w:r>
        <w:t>@hocevar_emil Ti umsko prizadeti. Kdo od teh se je prva leta po osamosvojitvi upal kaj takega. Skrivali so se kot cucki.</w:t>
      </w:r>
    </w:p>
    <w:p>
      <w:r>
        <w:rPr>
          <w:b/>
          <w:u w:val="single"/>
        </w:rPr>
        <w:t>705075</w:t>
      </w:r>
    </w:p>
    <w:p>
      <w:r>
        <w:t>Jao Justin, celo slovenski komunisti &amp;amp; pokomunistarjenci se ti bodo smejal. 😅</w:t>
        <w:br/>
        <w:t>https://t.co/EXYXaF46ff</w:t>
      </w:r>
    </w:p>
    <w:p>
      <w:r>
        <w:rPr>
          <w:b/>
          <w:u w:val="single"/>
        </w:rPr>
        <w:t>705076</w:t>
      </w:r>
    </w:p>
    <w:p>
      <w:r>
        <w:t>@PeterHabjan ... je napisal Habjanov in fuknil Celestini še eno lopato soli na odprte rane. :)</w:t>
      </w:r>
    </w:p>
    <w:p>
      <w:r>
        <w:rPr>
          <w:b/>
          <w:u w:val="single"/>
        </w:rPr>
        <w:t>705077</w:t>
      </w:r>
    </w:p>
    <w:p>
      <w:r>
        <w:t>Veš kaj, oboji so približno enako prižvižgani in v Sloveniji jih imamo en kup, kar je res zaskrbljujoče. https://t.co/MieZfl12qV</w:t>
      </w:r>
    </w:p>
    <w:p>
      <w:r>
        <w:rPr>
          <w:b/>
          <w:u w:val="single"/>
        </w:rPr>
        <w:t>705078</w:t>
      </w:r>
    </w:p>
    <w:p>
      <w:r>
        <w:t>@kriznimenedzer Kaj si ti zagovornik Antife?? oni razbijajo vse kar jim pride pod noge</w:t>
      </w:r>
    </w:p>
    <w:p>
      <w:r>
        <w:rPr>
          <w:b/>
          <w:u w:val="single"/>
        </w:rPr>
        <w:t>705079</w:t>
      </w:r>
    </w:p>
    <w:p>
      <w:r>
        <w:t>Voyego obljublja disrupcije v letalskih potovanjih in kopenski mobilnosti https://t.co/6xT3o1bxlH</w:t>
      </w:r>
    </w:p>
    <w:p>
      <w:r>
        <w:rPr>
          <w:b/>
          <w:u w:val="single"/>
        </w:rPr>
        <w:t>705080</w:t>
      </w:r>
    </w:p>
    <w:p>
      <w:r>
        <w:t>Prodajate nepremičnino z opremo? Furs je pozoren, ali si neupravičeno nižate davčno osnovo https://t.co/aK6kWj2UDn #davki</w:t>
      </w:r>
    </w:p>
    <w:p>
      <w:r>
        <w:rPr>
          <w:b/>
          <w:u w:val="single"/>
        </w:rPr>
        <w:t>705081</w:t>
      </w:r>
    </w:p>
    <w:p>
      <w:r>
        <w:t>@KatarinaDbr @jezerska v taki obliki mi je še kulkertulk okej... sam ni to to :)</w:t>
      </w:r>
    </w:p>
    <w:p>
      <w:r>
        <w:rPr>
          <w:b/>
          <w:u w:val="single"/>
        </w:rPr>
        <w:t>705082</w:t>
      </w:r>
    </w:p>
    <w:p>
      <w:r>
        <w:t>@crico111 @MarkoSket @prisrcna1 Erik Brecelj izhaja iz Brecljeve družine. Pravi pedigre.</w:t>
      </w:r>
    </w:p>
    <w:p>
      <w:r>
        <w:rPr>
          <w:b/>
          <w:u w:val="single"/>
        </w:rPr>
        <w:t>705083</w:t>
      </w:r>
    </w:p>
    <w:p>
      <w:r>
        <w:t>@Mpravosodje @AndrejaKatic Bolje da bi naredila plan kaznivih dejanj ki se dogajajo v KC.</w:t>
      </w:r>
    </w:p>
    <w:p>
      <w:r>
        <w:rPr>
          <w:b/>
          <w:u w:val="single"/>
        </w:rPr>
        <w:t>705084</w:t>
      </w:r>
    </w:p>
    <w:p>
      <w:r>
        <w:t>Hvala vsem, ki mi mečejo polena pod noge. Samo njim se lahko zahvalim, da mi vsaj 2 zimi ne bo treba kupovati drv. 😁</w:t>
      </w:r>
    </w:p>
    <w:p>
      <w:r>
        <w:rPr>
          <w:b/>
          <w:u w:val="single"/>
        </w:rPr>
        <w:t>705085</w:t>
      </w:r>
    </w:p>
    <w:p>
      <w:r>
        <w:t>Ekshibicionist, ki kaže svojo papigo. Tud na plaži. #krk https://t.co/b9NsoteQzs</w:t>
      </w:r>
    </w:p>
    <w:p>
      <w:r>
        <w:rPr>
          <w:b/>
          <w:u w:val="single"/>
        </w:rPr>
        <w:t>705086</w:t>
      </w:r>
    </w:p>
    <w:p>
      <w:r>
        <w:t>Pliz, ne jest česna, če greste k zdravniku. Pliz, pliz, ker bo ostal zdravnik brez sestre, ki bo bruhala lih zdele.</w:t>
      </w:r>
    </w:p>
    <w:p>
      <w:r>
        <w:rPr>
          <w:b/>
          <w:u w:val="single"/>
        </w:rPr>
        <w:t>705087</w:t>
      </w:r>
    </w:p>
    <w:p>
      <w:r>
        <w:t>Evo ta vikend pa res ma da napolnimo bar (pogovor med zadnjimi stirimi tekmovalci) #barplanet</w:t>
      </w:r>
    </w:p>
    <w:p>
      <w:r>
        <w:rPr>
          <w:b/>
          <w:u w:val="single"/>
        </w:rPr>
        <w:t>705088</w:t>
      </w:r>
    </w:p>
    <w:p>
      <w:r>
        <w:t>@KatarinaDbr Če boš imela kakšne smrkavčke na obisku, je pa sploh cel žur to packat 😍</w:t>
      </w:r>
    </w:p>
    <w:p>
      <w:r>
        <w:rPr>
          <w:b/>
          <w:u w:val="single"/>
        </w:rPr>
        <w:t>705089</w:t>
      </w:r>
    </w:p>
    <w:p>
      <w:r>
        <w:t>@AlanOrlic @drfilomena Z ukrajinskim prevzemom Perutnine Ptuj se odpira nova fronta.</w:t>
      </w:r>
    </w:p>
    <w:p>
      <w:r>
        <w:rPr>
          <w:b/>
          <w:u w:val="single"/>
        </w:rPr>
        <w:t>705090</w:t>
      </w:r>
    </w:p>
    <w:p>
      <w:r>
        <w:t>@vespasji @SlovenskeNovice Ne jamraj. Odgovornost je povsem tvoja. Od trenutka dalje, ko si vzel tak časopis v roke.</w:t>
      </w:r>
    </w:p>
    <w:p>
      <w:r>
        <w:rPr>
          <w:b/>
          <w:u w:val="single"/>
        </w:rPr>
        <w:t>705091</w:t>
      </w:r>
    </w:p>
    <w:p>
      <w:r>
        <w:t>@ZanMahnic @strankaSD @JJansaSDS Rdečo pederski tranzverstit me je blokilar.........!</w:t>
      </w:r>
    </w:p>
    <w:p>
      <w:r>
        <w:rPr>
          <w:b/>
          <w:u w:val="single"/>
        </w:rPr>
        <w:t>705092</w:t>
      </w:r>
    </w:p>
    <w:p>
      <w:r>
        <w:t>@Moj_ca @Maxova68 @JernejaJF Ti se doma z ritjo pol enkrat na domač kavč varno sparkiraj, pol se bomo menli. Lep dan vsem!</w:t>
      </w:r>
    </w:p>
    <w:p>
      <w:r>
        <w:rPr>
          <w:b/>
          <w:u w:val="single"/>
        </w:rPr>
        <w:t>705093</w:t>
      </w:r>
    </w:p>
    <w:p>
      <w:r>
        <w:t>Pet najboljših načinov, kako "zafrkniti" davčne inšpektorje, ko od vas zahtevajo račun https://t.co/OsHv9BjnoG</w:t>
      </w:r>
    </w:p>
    <w:p>
      <w:r>
        <w:rPr>
          <w:b/>
          <w:u w:val="single"/>
        </w:rPr>
        <w:t>705094</w:t>
      </w:r>
    </w:p>
    <w:p>
      <w:r>
        <w:t xml:space="preserve">brezveze čekirat telargo, troljota in lpp zaslone. čekirite mene. </w:t>
        <w:br/>
        <w:t>k pržgem čik, pridejo VSE trole naenkrat.</w:t>
      </w:r>
    </w:p>
    <w:p>
      <w:r>
        <w:rPr>
          <w:b/>
          <w:u w:val="single"/>
        </w:rPr>
        <w:t>705095</w:t>
      </w:r>
    </w:p>
    <w:p>
      <w:r>
        <w:t>Ne govorite neumnosti! Ne solite jim pameti, pa vas ne bodo! https://t.co/MullbuvCA8</w:t>
      </w:r>
    </w:p>
    <w:p>
      <w:r>
        <w:rPr>
          <w:b/>
          <w:u w:val="single"/>
        </w:rPr>
        <w:t>705096</w:t>
      </w:r>
    </w:p>
    <w:p>
      <w:r>
        <w:t>@barjanski @ta_muh Spet bo pol Šiške zasanjano posedalo po tleh, pol pa graciozno poplesavalo. :)</w:t>
      </w:r>
    </w:p>
    <w:p>
      <w:r>
        <w:rPr>
          <w:b/>
          <w:u w:val="single"/>
        </w:rPr>
        <w:t>705097</w:t>
      </w:r>
    </w:p>
    <w:p>
      <w:r>
        <w:t>@Kjukar @hicsuntd imaš ta čas.</w:t>
        <w:br/>
        <w:t>s tem se ni za hecat in bom prisiljena obvestit @KrisSirola , če sam nimaš pameti :/</w:t>
      </w:r>
    </w:p>
    <w:p>
      <w:r>
        <w:rPr>
          <w:b/>
          <w:u w:val="single"/>
        </w:rPr>
        <w:t>705098</w:t>
      </w:r>
    </w:p>
    <w:p>
      <w:r>
        <w:t>Ta naravni nasvet vam bo pomagal, da boste razstrupili svoje telo in si izboljšali počutje. Poskusite :) https://t.co/ISaycQcQ93</w:t>
      </w:r>
    </w:p>
    <w:p>
      <w:r>
        <w:rPr>
          <w:b/>
          <w:u w:val="single"/>
        </w:rPr>
        <w:t>705099</w:t>
      </w:r>
    </w:p>
    <w:p>
      <w:r>
        <w:t>Nervoza v ukradeni vili Socialnih demokratov vse večja: Fajonova se ne ustavi in še naprej moralizira https://t.co/WEsTdC7EWA via @Nova24TV</w:t>
      </w:r>
    </w:p>
    <w:p>
      <w:r>
        <w:rPr>
          <w:b/>
          <w:u w:val="single"/>
        </w:rPr>
        <w:t>705100</w:t>
      </w:r>
    </w:p>
    <w:p>
      <w:r>
        <w:t>@PetraGreiner @NjamiSushi alo, moji frendi z Rajčeve so hodli na otok! :D Na Teznu ste meli svoj geng!</w:t>
      </w:r>
    </w:p>
    <w:p>
      <w:r>
        <w:rPr>
          <w:b/>
          <w:u w:val="single"/>
        </w:rPr>
        <w:t>705101</w:t>
      </w:r>
    </w:p>
    <w:p>
      <w:r>
        <w:t>@urbanijam @StudioCity_ @Rok_Novak  O fantje, a je resnica o prodani riti zapekla?</w:t>
      </w:r>
    </w:p>
    <w:p>
      <w:r>
        <w:rPr>
          <w:b/>
          <w:u w:val="single"/>
        </w:rPr>
        <w:t>705102</w:t>
      </w:r>
    </w:p>
    <w:p>
      <w:r>
        <w:t>@JakaDolinar2 @ErikaPlaninsec @MatevzNovak @MarkoFratnik Haha Jaka jaz še ko grem piškit ga ne držim z levo roko. 🤣</w:t>
      </w:r>
    </w:p>
    <w:p>
      <w:r>
        <w:rPr>
          <w:b/>
          <w:u w:val="single"/>
        </w:rPr>
        <w:t>705103</w:t>
      </w:r>
    </w:p>
    <w:p>
      <w:r>
        <w:t>Streljanje proti vrhovnemu sodniku Zobcu https://t.co/pFd7vFRuIf via @Nova24TV</w:t>
      </w:r>
    </w:p>
    <w:p>
      <w:r>
        <w:rPr>
          <w:b/>
          <w:u w:val="single"/>
        </w:rPr>
        <w:t>705104</w:t>
      </w:r>
    </w:p>
    <w:p>
      <w:r>
        <w:t>@strankaSDS Neverjetni ste. Papež itak ne rabi denarja saj mu vse k riti prinesejo.</w:t>
      </w:r>
    </w:p>
    <w:p>
      <w:r>
        <w:rPr>
          <w:b/>
          <w:u w:val="single"/>
        </w:rPr>
        <w:t>705105</w:t>
      </w:r>
    </w:p>
    <w:p>
      <w:r>
        <w:t>@karmennovak Dekadentni kapitalistični Zahod,  lahko najde odrešenje zgolj v prvobitnem socializmu. 😂😂😂😂😂</w:t>
      </w:r>
    </w:p>
    <w:p>
      <w:r>
        <w:rPr>
          <w:b/>
          <w:u w:val="single"/>
        </w:rPr>
        <w:t>705106</w:t>
      </w:r>
    </w:p>
    <w:p>
      <w:r>
        <w:t>Potrdili, da je jastreb Perun končal pod streli krivolovcev https://t.co/SmBQCsRHDB</w:t>
      </w:r>
    </w:p>
    <w:p>
      <w:r>
        <w:rPr>
          <w:b/>
          <w:u w:val="single"/>
        </w:rPr>
        <w:t>705107</w:t>
      </w:r>
    </w:p>
    <w:p>
      <w:r>
        <w:t>@MiroGec65 Ja, ja, jasno, sem že javila, da ne glede na ceno, s katero so me namamili, ne bom več vzela dizla! #BMWM640d</w:t>
      </w:r>
    </w:p>
    <w:p>
      <w:r>
        <w:rPr>
          <w:b/>
          <w:u w:val="single"/>
        </w:rPr>
        <w:t>705108</w:t>
      </w:r>
    </w:p>
    <w:p>
      <w:r>
        <w:t>jebene faking Bluetooth slusalke, vedno ampak res vedno majo prazno baterijo ko jih hoces ponucat</w:t>
      </w:r>
    </w:p>
    <w:p>
      <w:r>
        <w:rPr>
          <w:b/>
          <w:u w:val="single"/>
        </w:rPr>
        <w:t>705109</w:t>
      </w:r>
    </w:p>
    <w:p>
      <w:r>
        <w:t>@brincel če bi me spremljala, bi vedela, da ne pizdim kar v tri krasne. Also, imej lep večer.</w:t>
      </w:r>
    </w:p>
    <w:p>
      <w:r>
        <w:rPr>
          <w:b/>
          <w:u w:val="single"/>
        </w:rPr>
        <w:t>705110</w:t>
      </w:r>
    </w:p>
    <w:p>
      <w:r>
        <w:t>@ZigaTurk @StrankaLMS Ker na vlada,ocitno vlada " opozicijska" Levica! Za te besede si zasluzijo ZAPOR!</w:t>
      </w:r>
    </w:p>
    <w:p>
      <w:r>
        <w:rPr>
          <w:b/>
          <w:u w:val="single"/>
        </w:rPr>
        <w:t>705111</w:t>
      </w:r>
    </w:p>
    <w:p>
      <w:r>
        <w:t>@LottaS10 @AnjaKopacMrak ... komunjare vedno znova dokazujejo, da so nedržavotvorni osebki.</w:t>
      </w:r>
    </w:p>
    <w:p>
      <w:r>
        <w:rPr>
          <w:b/>
          <w:u w:val="single"/>
        </w:rPr>
        <w:t>705112</w:t>
      </w:r>
    </w:p>
    <w:p>
      <w:r>
        <w:t>@muzikofilija kaj ne bi bruhnil_a v smeh, saj si vendar Stripi! #burikaburika</w:t>
      </w:r>
    </w:p>
    <w:p>
      <w:r>
        <w:rPr>
          <w:b/>
          <w:u w:val="single"/>
        </w:rPr>
        <w:t>705113</w:t>
      </w:r>
    </w:p>
    <w:p>
      <w:r>
        <w:t>@BCestnik "Markist"?..je binarna opecija.Bližje mu je Marksist !Teh pa imamo dovolj..še šolajo jih razni Miheljaki na FDV !?</w:t>
      </w:r>
    </w:p>
    <w:p>
      <w:r>
        <w:rPr>
          <w:b/>
          <w:u w:val="single"/>
        </w:rPr>
        <w:t>705114</w:t>
      </w:r>
    </w:p>
    <w:p>
      <w:r>
        <w:t>@illegall_blonde Ce je pameten je ze forwardiral na naslove, ki te bodo zbombardirali nazaj.</w:t>
      </w:r>
    </w:p>
    <w:p>
      <w:r>
        <w:rPr>
          <w:b/>
          <w:u w:val="single"/>
        </w:rPr>
        <w:t>705115</w:t>
      </w:r>
    </w:p>
    <w:p>
      <w:r>
        <w:t>@LajnarEU Ups, se opravičujem. Res nisem preverila in se zato zmotila. Torej ne zaradi namenske laži ali bohnedaj komunizma!</w:t>
      </w:r>
    </w:p>
    <w:p>
      <w:r>
        <w:rPr>
          <w:b/>
          <w:u w:val="single"/>
        </w:rPr>
        <w:t>705116</w:t>
      </w:r>
    </w:p>
    <w:p>
      <w:r>
        <w:t xml:space="preserve">@SebastjanErlah </w:t>
        <w:br/>
        <w:t>Ne rabš napotnce, sam pejt!</w:t>
        <w:br/>
        <w:t>UNIVERZITETNA PSIHIATRIČNA KLINIKA LJUBLJANA</w:t>
        <w:br/>
        <w:t>Sedež: Studenec 48, 1260 Ljubljana</w:t>
      </w:r>
    </w:p>
    <w:p>
      <w:r>
        <w:rPr>
          <w:b/>
          <w:u w:val="single"/>
        </w:rPr>
        <w:t>705117</w:t>
      </w:r>
    </w:p>
    <w:p>
      <w:r>
        <w:t>Tisti, ki jim je kulture mar, bi morali zdaj oditi! Naj politikanti in oblastniki ostanejo sami in kozumirajo kulturo! #šenflorjanci</w:t>
      </w:r>
    </w:p>
    <w:p>
      <w:r>
        <w:rPr>
          <w:b/>
          <w:u w:val="single"/>
        </w:rPr>
        <w:t>705118</w:t>
      </w:r>
    </w:p>
    <w:p>
      <w:r>
        <w:t>Ruhpolding: Slovenska štafeta z dobrim streljanjem do 10. mesta | Delo https://t.co/aZfg3HjULr https://t.co/2uhmWHndt2</w:t>
      </w:r>
    </w:p>
    <w:p>
      <w:r>
        <w:rPr>
          <w:b/>
          <w:u w:val="single"/>
        </w:rPr>
        <w:t>705119</w:t>
      </w:r>
    </w:p>
    <w:p>
      <w:r>
        <w:t>@uporabnastran Ta banka ma, samo si eni se nismo nalozil mobilne na telefon. 😇</w:t>
      </w:r>
    </w:p>
    <w:p>
      <w:r>
        <w:rPr>
          <w:b/>
          <w:u w:val="single"/>
        </w:rPr>
        <w:t>705120</w:t>
      </w:r>
    </w:p>
    <w:p>
      <w:r>
        <w:t>...in vsaj še dodatni milijon za plačilo mediatorjem...#MaratonciTečejoČastniKrog https://t.co/5EJaHrAbmM</w:t>
      </w:r>
    </w:p>
    <w:p>
      <w:r>
        <w:rPr>
          <w:b/>
          <w:u w:val="single"/>
        </w:rPr>
        <w:t>705121</w:t>
      </w:r>
    </w:p>
    <w:p>
      <w:r>
        <w:t>Štrukelj se bo gotovo žrtvoval in dal odpustiti z drugimi 7999 imi. Pohvalno. https://t.co/5xvon7SsH7</w:t>
      </w:r>
    </w:p>
    <w:p>
      <w:r>
        <w:rPr>
          <w:b/>
          <w:u w:val="single"/>
        </w:rPr>
        <w:t>705122</w:t>
      </w:r>
    </w:p>
    <w:p>
      <w:r>
        <w:t>Nujna evakuacija: Na občino prispela ovojnica z belim prahom https://t.co/KZmw0NeXte</w:t>
      </w:r>
    </w:p>
    <w:p>
      <w:r>
        <w:rPr>
          <w:b/>
          <w:u w:val="single"/>
        </w:rPr>
        <w:t>705123</w:t>
      </w:r>
    </w:p>
    <w:p>
      <w:r>
        <w:t>@BozoPredalic @sarecmarjan @ZidanDejan veliko bolje, kot če bi bil obrambni min</w:t>
      </w:r>
    </w:p>
    <w:p>
      <w:r>
        <w:rPr>
          <w:b/>
          <w:u w:val="single"/>
        </w:rPr>
        <w:t>705124</w:t>
      </w:r>
    </w:p>
    <w:p>
      <w:r>
        <w:t>38kmh na obeh pasovih po najširši vpadnici v center Celja. Pol pa pravijo, da hitrost ubija. Mhm.</w:t>
      </w:r>
    </w:p>
    <w:p>
      <w:r>
        <w:rPr>
          <w:b/>
          <w:u w:val="single"/>
        </w:rPr>
        <w:t>705125</w:t>
      </w:r>
    </w:p>
    <w:p>
      <w:r>
        <w:t>Mimogrede, Gibanje pet zvezd je aktivno podprlo antiwaxx sceno v Italiji. Vemo, kje se je to končalo.</w:t>
      </w:r>
    </w:p>
    <w:p>
      <w:r>
        <w:rPr>
          <w:b/>
          <w:u w:val="single"/>
        </w:rPr>
        <w:t>705126</w:t>
      </w:r>
    </w:p>
    <w:p>
      <w:r>
        <w:t>Niti kave nisem spil do konca, pa sem že vidu dva para jošk in eno golo rit.</w:t>
        <w:br/>
        <w:t>Twitter, ti pacek ti.</w:t>
      </w:r>
    </w:p>
    <w:p>
      <w:r>
        <w:rPr>
          <w:b/>
          <w:u w:val="single"/>
        </w:rPr>
        <w:t>705127</w:t>
      </w:r>
    </w:p>
    <w:p>
      <w:r>
        <w:t>Predlog obroka v skladu z najnovejšimi smernicami: solata z lepimi spomini na krškopoljskega prašiča: https://t.co/4CJFmyOjeU</w:t>
      </w:r>
    </w:p>
    <w:p>
      <w:r>
        <w:rPr>
          <w:b/>
          <w:u w:val="single"/>
        </w:rPr>
        <w:t>705128</w:t>
      </w:r>
    </w:p>
    <w:p>
      <w:r>
        <w:t>To, da  inteligentna bitja v vesolju nas niso kontaktirala, dokazuje njihov obstoj! https://t.co/7R7uQShLyw</w:t>
      </w:r>
    </w:p>
    <w:p>
      <w:r>
        <w:rPr>
          <w:b/>
          <w:u w:val="single"/>
        </w:rPr>
        <w:t>705129</w:t>
      </w:r>
    </w:p>
    <w:p>
      <w:r>
        <w:t>Njive so bele (France Cigan)</w:t>
        <w:br/>
        <w:t>160 pevcev novocerkovške dekanije je danes takole zapelo:</w:t>
        <w:br/>
        <w:t>https://t.co/o88ns9ffHz</w:t>
      </w:r>
    </w:p>
    <w:p>
      <w:r>
        <w:rPr>
          <w:b/>
          <w:u w:val="single"/>
        </w:rPr>
        <w:t>705130</w:t>
      </w:r>
    </w:p>
    <w:p>
      <w:r>
        <w:t>za začetek poskusi z dragom jančarjem pa borisom pahorjem. https://t.co/bsMgPKUwOJ</w:t>
      </w:r>
    </w:p>
    <w:p>
      <w:r>
        <w:rPr>
          <w:b/>
          <w:u w:val="single"/>
        </w:rPr>
        <w:t>705131</w:t>
      </w:r>
    </w:p>
    <w:p>
      <w:r>
        <w:t>@toplovodar vprasanje za G. Stareta: ima tezave z grlom da se vedno odkasljuje? #spetek</w:t>
      </w:r>
    </w:p>
    <w:p>
      <w:r>
        <w:rPr>
          <w:b/>
          <w:u w:val="single"/>
        </w:rPr>
        <w:t>705132</w:t>
      </w:r>
    </w:p>
    <w:p>
      <w:r>
        <w:t>Kadar oblast noče priti zadevi do dna, vedno ustanovi parlamentarno komisijo, ki je le papirnati zmaj.</w:t>
      </w:r>
    </w:p>
    <w:p>
      <w:r>
        <w:rPr>
          <w:b/>
          <w:u w:val="single"/>
        </w:rPr>
        <w:t>705133</w:t>
      </w:r>
    </w:p>
    <w:p>
      <w:r>
        <w:t>Vrtna gugalnica | Gugalnica višjega razreda - SCAB DUCA P.044 https://t.co/umbI3l1bJh</w:t>
      </w:r>
    </w:p>
    <w:p>
      <w:r>
        <w:rPr>
          <w:b/>
          <w:u w:val="single"/>
        </w:rPr>
        <w:t>705134</w:t>
      </w:r>
    </w:p>
    <w:p>
      <w:r>
        <w:t>@DanielKalan Verjamem. Pa italijanskim gurmanom tudi. Ker če ne bi bilo povpraševanja, bi bila tudi ponudba bolj kilava.</w:t>
      </w:r>
    </w:p>
    <w:p>
      <w:r>
        <w:rPr>
          <w:b/>
          <w:u w:val="single"/>
        </w:rPr>
        <w:t>705135</w:t>
      </w:r>
    </w:p>
    <w:p>
      <w:r>
        <w:t>Ne more moža vzeti domov,ker dopoldne pazi na vnučke.   Gospod je rekel,da se hoče ločit.   :)    To Stanislav!!</w:t>
      </w:r>
    </w:p>
    <w:p>
      <w:r>
        <w:rPr>
          <w:b/>
          <w:u w:val="single"/>
        </w:rPr>
        <w:t>705136</w:t>
      </w:r>
    </w:p>
    <w:p>
      <w:r>
        <w:t>@ZanMahnic @MatjaNemec @Antonio_Tajani Ti misliš da si smešen? Daj se raje poglej v ogledalo...čudo naduvano, pardon napihnjeno 🐡</w:t>
      </w:r>
    </w:p>
    <w:p>
      <w:r>
        <w:rPr>
          <w:b/>
          <w:u w:val="single"/>
        </w:rPr>
        <w:t>705137</w:t>
      </w:r>
    </w:p>
    <w:p>
      <w:r>
        <w:t>@JozeBizjak smrklja bo rešila svet...mogoče je pa dekle bolj pametna od marsikoga , ki sedi v DZ in nas za naš denar jebe...</w:t>
      </w:r>
    </w:p>
    <w:p>
      <w:r>
        <w:rPr>
          <w:b/>
          <w:u w:val="single"/>
        </w:rPr>
        <w:t>705138</w:t>
      </w:r>
    </w:p>
    <w:p>
      <w:r>
        <w:t>@_Almita__ @Ivjana Na Ptuju so to baje bile kičke. Pri nas na vasi pa preprosto frnikule.</w:t>
      </w:r>
    </w:p>
    <w:p>
      <w:r>
        <w:rPr>
          <w:b/>
          <w:u w:val="single"/>
        </w:rPr>
        <w:t>705139</w:t>
      </w:r>
    </w:p>
    <w:p>
      <w:r>
        <w:t>@Yurij_in_Julij @BIBanalysis Potem pa res škoda zate, da govoriš enako kot Slovani in da so nacisti želeli iztrebiti tvoj narod 😂😂😂</w:t>
      </w:r>
    </w:p>
    <w:p>
      <w:r>
        <w:rPr>
          <w:b/>
          <w:u w:val="single"/>
        </w:rPr>
        <w:t>705140</w:t>
      </w:r>
    </w:p>
    <w:p>
      <w:r>
        <w:t xml:space="preserve">@lucijausaj ta bi po kolenih nazaj v Beograd </w:t>
        <w:br/>
        <w:t xml:space="preserve">iz #osamosvojena Slo  </w:t>
        <w:br/>
        <w:t>tak političen #analnitik 😜</w:t>
      </w:r>
    </w:p>
    <w:p>
      <w:r>
        <w:rPr>
          <w:b/>
          <w:u w:val="single"/>
        </w:rPr>
        <w:t>705141</w:t>
      </w:r>
    </w:p>
    <w:p>
      <w:r>
        <w:t>Salvini italijanske policiste opremlja z električnimi paralizatorji https://t.co/eaJ2lcviIM https://t.co/6MLfm5q1Ub</w:t>
      </w:r>
    </w:p>
    <w:p>
      <w:r>
        <w:rPr>
          <w:b/>
          <w:u w:val="single"/>
        </w:rPr>
        <w:t>705142</w:t>
      </w:r>
    </w:p>
    <w:p>
      <w:r>
        <w:t>Oddaja @UgrizniZnanost ne poka petard!</w:t>
        <w:br/>
        <w:t>#petardeNEhvala #POKvarjeniprazniki #tamtammestniplakati #tamtam https://t.co/hJmFgQmbc4</w:t>
      </w:r>
    </w:p>
    <w:p>
      <w:r>
        <w:rPr>
          <w:b/>
          <w:u w:val="single"/>
        </w:rPr>
        <w:t>705143</w:t>
      </w:r>
    </w:p>
    <w:p>
      <w:r>
        <w:t>Počas bom prešaltal med zagovornike, da je politika še slabš od medijev. Voda.. pa Nipketi skos na radiu zaradi kvot. S čem se ukvarjajo..</w:t>
      </w:r>
    </w:p>
    <w:p>
      <w:r>
        <w:rPr>
          <w:b/>
          <w:u w:val="single"/>
        </w:rPr>
        <w:t>705144</w:t>
      </w:r>
    </w:p>
    <w:p>
      <w:r>
        <w:t>Severna Koreja izstrelila raketo čez Japonsko @RTV4D https://t.co/FrhVm5Gxmj</w:t>
      </w:r>
    </w:p>
    <w:p>
      <w:r>
        <w:rPr>
          <w:b/>
          <w:u w:val="single"/>
        </w:rPr>
        <w:t>705145</w:t>
      </w:r>
    </w:p>
    <w:p>
      <w:r>
        <w:t>Kleti Istenič in @MOVIAwines sta bili povabljeni v ekskluzivni klub 20 najboljših mehurčkarjev izven Šampanje! https://t.co/kjRmJCnmH2</w:t>
      </w:r>
    </w:p>
    <w:p>
      <w:r>
        <w:rPr>
          <w:b/>
          <w:u w:val="single"/>
        </w:rPr>
        <w:t>705146</w:t>
      </w:r>
    </w:p>
    <w:p>
      <w:r>
        <w:t>@SpletnaMladina @PetrovcicPeter Naj raje moli, da bodo pedofili v njihovih vrstah nehali nadlegovati otroke, bi bilo bistveno bolj koristno.</w:t>
      </w:r>
    </w:p>
    <w:p>
      <w:r>
        <w:rPr>
          <w:b/>
          <w:u w:val="single"/>
        </w:rPr>
        <w:t>705147</w:t>
      </w:r>
    </w:p>
    <w:p>
      <w:r>
        <w:t>Poglejte posnetek na Novi</w:t>
        <w:br/>
        <w:t>24tv.</w:t>
        <w:br/>
        <w:t>Iz Odkrivanja v Googlu https://t.co/6BMXUSi1MC</w:t>
      </w:r>
    </w:p>
    <w:p>
      <w:r>
        <w:rPr>
          <w:b/>
          <w:u w:val="single"/>
        </w:rPr>
        <w:t>705148</w:t>
      </w:r>
    </w:p>
    <w:p>
      <w:r>
        <w:t>@iRandt Moraš z beltopom. Tam ne kaplja in ne curlja. :) Odvisno od nape, mogoče se res stran vrže po nekaj letih.</w:t>
      </w:r>
    </w:p>
    <w:p>
      <w:r>
        <w:rPr>
          <w:b/>
          <w:u w:val="single"/>
        </w:rPr>
        <w:t>705149</w:t>
      </w:r>
    </w:p>
    <w:p>
      <w:r>
        <w:t>@list_novi Saj nas je več blokirancev, kot jih je zanj volilo 3. junija.  Komentarji bolijo - resnica še bolj! 😂</w:t>
      </w:r>
    </w:p>
    <w:p>
      <w:r>
        <w:rPr>
          <w:b/>
          <w:u w:val="single"/>
        </w:rPr>
        <w:t>705150</w:t>
      </w:r>
    </w:p>
    <w:p>
      <w:r>
        <w:t>@_aney @wordpressdotcom Če je bila #popevka2018 pol tak zeh, meh kot tale poskus duhovičenja, potem je moral bit res hud fakin dolgcajt.</w:t>
      </w:r>
    </w:p>
    <w:p>
      <w:r>
        <w:rPr>
          <w:b/>
          <w:u w:val="single"/>
        </w:rPr>
        <w:t>705151</w:t>
      </w:r>
    </w:p>
    <w:p>
      <w:r>
        <w:t>Danes smo ga sicer dočakali, a šraufa sam, niti pozdravit ga nisem šel, preveč zamerim desetdnevno tuširanje z mrzlo vodo.</w:t>
      </w:r>
    </w:p>
    <w:p>
      <w:r>
        <w:rPr>
          <w:b/>
          <w:u w:val="single"/>
        </w:rPr>
        <w:t>705152</w:t>
      </w:r>
    </w:p>
    <w:p>
      <w:r>
        <w:t>@Platinis2 @vladaRS @sarecmarjan Rdeča je nova črna.</w:t>
        <w:br/>
        <w:t>Sej kar gre. Tole z barvami, mislim.</w:t>
      </w:r>
    </w:p>
    <w:p>
      <w:r>
        <w:rPr>
          <w:b/>
          <w:u w:val="single"/>
        </w:rPr>
        <w:t>705153</w:t>
      </w:r>
    </w:p>
    <w:p>
      <w:r>
        <w:t>@Blaz_88 @MSrebre @nmusar @ZigaTurk @sarecmarjan ah, tegale bolnika "Blaž" so spet spustili</w:t>
      </w:r>
    </w:p>
    <w:p>
      <w:r>
        <w:rPr>
          <w:b/>
          <w:u w:val="single"/>
        </w:rPr>
        <w:t>705154</w:t>
      </w:r>
    </w:p>
    <w:p>
      <w:r>
        <w:t>@IsmeTsHorjuLa Ma nič in v normalni posodi, stokrat uporabljeni v njej. Hrana hladna, stene notri pa gorele.</w:t>
      </w:r>
    </w:p>
    <w:p>
      <w:r>
        <w:rPr>
          <w:b/>
          <w:u w:val="single"/>
        </w:rPr>
        <w:t>705155</w:t>
      </w:r>
    </w:p>
    <w:p>
      <w:r>
        <w:t>@aleksandertusek @Blaziek Podatki so že smiselni, oglasi pa vsaj meni precej mimo.</w:t>
      </w:r>
    </w:p>
    <w:p>
      <w:r>
        <w:rPr>
          <w:b/>
          <w:u w:val="single"/>
        </w:rPr>
        <w:t>705156</w:t>
      </w:r>
    </w:p>
    <w:p>
      <w:r>
        <w:t>Prava baba stopi v bež semišu v konjski kakec, ker je šla v štalo varovalko vklopit.</w:t>
      </w:r>
    </w:p>
    <w:p>
      <w:r>
        <w:rPr>
          <w:b/>
          <w:u w:val="single"/>
        </w:rPr>
        <w:t>705157</w:t>
      </w:r>
    </w:p>
    <w:p>
      <w:r>
        <w:t>Sem rasist in ne priznavam zamorcem polnega članstva v človeški rasi. Konec! https://t.co/Xphqh64I58</w:t>
      </w:r>
    </w:p>
    <w:p>
      <w:r>
        <w:rPr>
          <w:b/>
          <w:u w:val="single"/>
        </w:rPr>
        <w:t>705158</w:t>
      </w:r>
    </w:p>
    <w:p>
      <w:r>
        <w:t>@AlenkaKesar No, zdejle ji probaj pa še pokazat, kako se skače šesto stopnjo in naprej. Jaz sem zadnjič precej butnil.</w:t>
      </w:r>
    </w:p>
    <w:p>
      <w:r>
        <w:rPr>
          <w:b/>
          <w:u w:val="single"/>
        </w:rPr>
        <w:t>705159</w:t>
      </w:r>
    </w:p>
    <w:p>
      <w:r>
        <w:t>V Kanado grem, sem se odločila, samo še za dopust se moram zdilat. No, pa karto kupit 😎</w:t>
      </w:r>
    </w:p>
    <w:p>
      <w:r>
        <w:rPr>
          <w:b/>
          <w:u w:val="single"/>
        </w:rPr>
        <w:t>705160</w:t>
      </w:r>
    </w:p>
    <w:p>
      <w:r>
        <w:t>Na Mladiki mislijo, da je zunanja politika sprehajanje po debelih tepihih in posedanje za obloženimi mizami, pa še prjatlu posel zrihtat.</w:t>
      </w:r>
    </w:p>
    <w:p>
      <w:r>
        <w:rPr>
          <w:b/>
          <w:u w:val="single"/>
        </w:rPr>
        <w:t>705161</w:t>
      </w:r>
    </w:p>
    <w:p>
      <w:r>
        <w:t>RECEPT: TOP negovalna maska, ki bo uničene lase spravila k sebi! https://t.co/iJ32hS6PvK https://t.co/ckVFBTEQR7</w:t>
      </w:r>
    </w:p>
    <w:p>
      <w:r>
        <w:rPr>
          <w:b/>
          <w:u w:val="single"/>
        </w:rPr>
        <w:t>705162</w:t>
      </w:r>
    </w:p>
    <w:p>
      <w:r>
        <w:t>Vprašanje za sto šilingov: bo operater pustil hitrost pretoka podatkov privito do konca naročnikom z zakupljeno neomejeno količino? #tvin</w:t>
      </w:r>
    </w:p>
    <w:p>
      <w:r>
        <w:rPr>
          <w:b/>
          <w:u w:val="single"/>
        </w:rPr>
        <w:t>705163</w:t>
      </w:r>
    </w:p>
    <w:p>
      <w:r>
        <w:t>@tomltoml @Progar5 @vinkovasle1 @StrankaSMC Se ti je stanje spet poslabšalo?</w:t>
      </w:r>
    </w:p>
    <w:p>
      <w:r>
        <w:rPr>
          <w:b/>
          <w:u w:val="single"/>
        </w:rPr>
        <w:t>705164</w:t>
      </w:r>
    </w:p>
    <w:p>
      <w:r>
        <w:t>@fitnesmen @kricac A davek od tistih 50€ bomo pa videli?</w:t>
        <w:br/>
        <w:t>Gasilci ga morajo dati!!!</w:t>
      </w:r>
    </w:p>
    <w:p>
      <w:r>
        <w:rPr>
          <w:b/>
          <w:u w:val="single"/>
        </w:rPr>
        <w:t>705165</w:t>
      </w:r>
    </w:p>
    <w:p>
      <w:r>
        <w:t>Komunistični pritlikavi prdec iz Murgel:</w:t>
        <w:br/>
        <w:t>Lažnjiva podgana rdeča!</w:t>
        <w:br/>
        <w:br/>
        <w:t>https://t.co/MjLhxwdnNF</w:t>
      </w:r>
    </w:p>
    <w:p>
      <w:r>
        <w:rPr>
          <w:b/>
          <w:u w:val="single"/>
        </w:rPr>
        <w:t>705166</w:t>
      </w:r>
    </w:p>
    <w:p>
      <w:r>
        <w:t>Šarčev "prodajalec avtomobilov" Kodelja ni razočaral: Njegovo ministrsko zaslišanje je bila popolna blamaža!: https://t.co/LRbIPwrOct</w:t>
      </w:r>
    </w:p>
    <w:p>
      <w:r>
        <w:rPr>
          <w:b/>
          <w:u w:val="single"/>
        </w:rPr>
        <w:t>705167</w:t>
      </w:r>
    </w:p>
    <w:p>
      <w:r>
        <w:t>@YanchMb @EffeV @Pizama @MGruden @abejz_no @bosthi Mislim, da moras mlekarno Planika vprasat</w:t>
      </w:r>
    </w:p>
    <w:p>
      <w:r>
        <w:rPr>
          <w:b/>
          <w:u w:val="single"/>
        </w:rPr>
        <w:t>705168</w:t>
      </w:r>
    </w:p>
    <w:p>
      <w:r>
        <w:t>Športno navijaštvo je poganski pojav. Protikrščanska oblika zabavne industrije, ki spodbuja primitivne nagone in žali krščanskega Boga.</w:t>
      </w:r>
    </w:p>
    <w:p>
      <w:r>
        <w:rPr>
          <w:b/>
          <w:u w:val="single"/>
        </w:rPr>
        <w:t>705169</w:t>
      </w:r>
    </w:p>
    <w:p>
      <w:r>
        <w:t>@NenadGlucks @JoAnnaOfArT Poneumlanje naroda, je še vedno prvi cilj sistema!</w:t>
      </w:r>
    </w:p>
    <w:p>
      <w:r>
        <w:rPr>
          <w:b/>
          <w:u w:val="single"/>
        </w:rPr>
        <w:t>705170</w:t>
      </w:r>
    </w:p>
    <w:p>
      <w:r>
        <w:t>@Lena4dva Uh, nisem bil že kakšnega pol leta na Otoku, odkar so nastavljali pasjo hrano pomešano s steklenimi drobci.</w:t>
      </w:r>
    </w:p>
    <w:p>
      <w:r>
        <w:rPr>
          <w:b/>
          <w:u w:val="single"/>
        </w:rPr>
        <w:t>705171</w:t>
      </w:r>
    </w:p>
    <w:p>
      <w:r>
        <w:t>@AlHarlamov hvala! se mi je zdelo, da se kar pospravijo med babice ali krivopete. ogromno nekih priložnosti za pišoče torej :)</w:t>
      </w:r>
    </w:p>
    <w:p>
      <w:r>
        <w:rPr>
          <w:b/>
          <w:u w:val="single"/>
        </w:rPr>
        <w:t>705172</w:t>
      </w:r>
    </w:p>
    <w:p>
      <w:r>
        <w:t>@vinkovasle1 @strankalevica @strankaSD Pa naj protestirajo!Če jih ne bo nobeden obdiral, bodo mogoče spoznali, da so bedaki.</w:t>
      </w:r>
    </w:p>
    <w:p>
      <w:r>
        <w:rPr>
          <w:b/>
          <w:u w:val="single"/>
        </w:rPr>
        <w:t>705173</w:t>
      </w:r>
    </w:p>
    <w:p>
      <w:r>
        <w:t>"Zaradi majhnega požara bomo ogrozili varnost celotnega gozda." https://t.co/1PX7miz5jP</w:t>
      </w:r>
    </w:p>
    <w:p>
      <w:r>
        <w:rPr>
          <w:b/>
          <w:u w:val="single"/>
        </w:rPr>
        <w:t>705174</w:t>
      </w:r>
    </w:p>
    <w:p>
      <w:r>
        <w:t>@Zvezaborcev_NOB @Tevilevi končno! če ustaške, domobranske in druge kolaborantske bede ne boste internacionalizirali, vas bo pojedla</w:t>
      </w:r>
    </w:p>
    <w:p>
      <w:r>
        <w:rPr>
          <w:b/>
          <w:u w:val="single"/>
        </w:rPr>
        <w:t>705175</w:t>
      </w:r>
    </w:p>
    <w:p>
      <w:r>
        <w:t>@petrasovdat Organizirajte bootcamp, povabite predlagatelje, resornega ministra, sefico generalstaba, lepo Nataso... in napisite reportazo.</w:t>
      </w:r>
    </w:p>
    <w:p>
      <w:r>
        <w:rPr>
          <w:b/>
          <w:u w:val="single"/>
        </w:rPr>
        <w:t>705176</w:t>
      </w:r>
    </w:p>
    <w:p>
      <w:r>
        <w:t>@tasosedova @MladenPrajdic @KatarinaDbr čak, mogoč bi blo boljš, da spuca, ne, da ga šamaramo :)</w:t>
      </w:r>
    </w:p>
    <w:p>
      <w:r>
        <w:rPr>
          <w:b/>
          <w:u w:val="single"/>
        </w:rPr>
        <w:t>705177</w:t>
      </w:r>
    </w:p>
    <w:p>
      <w:r>
        <w:t>@GregaCiglar No, no, preveč vas zanaša.</w:t>
        <w:br/>
        <w:br/>
        <w:t>Cca. 11% ob vsej propagandi in totalni odsotnosti prepotrebne distance je hudo uboren izkupiček! 😀😀</w:t>
      </w:r>
    </w:p>
    <w:p>
      <w:r>
        <w:rPr>
          <w:b/>
          <w:u w:val="single"/>
        </w:rPr>
        <w:t>705178</w:t>
      </w:r>
    </w:p>
    <w:p>
      <w:r>
        <w:t>Uganete, kdo je ta deklica s psičkom? Danes je televizijska voditeljica, ki jo bomo kmalu spet gledali na... https://t.co/A2sBXBoHpU</w:t>
      </w:r>
    </w:p>
    <w:p>
      <w:r>
        <w:rPr>
          <w:b/>
          <w:u w:val="single"/>
        </w:rPr>
        <w:t>705179</w:t>
      </w:r>
    </w:p>
    <w:p>
      <w:r>
        <w:t>@IrenaSirena @tyschew Med vozniki velja nenapisano pravilo, da se lahko povozi kolesarje, ki vozijo skozi rdečo. 😂</w:t>
      </w:r>
    </w:p>
    <w:p>
      <w:r>
        <w:rPr>
          <w:b/>
          <w:u w:val="single"/>
        </w:rPr>
        <w:t>705180</w:t>
      </w:r>
    </w:p>
    <w:p>
      <w:r>
        <w:t>@SamoGlavan ... a niso na tak način španski idioti uničili Inkov, ki so obvladovali (miroljubno) celo Južno Ameriko   ?</w:t>
      </w:r>
    </w:p>
    <w:p>
      <w:r>
        <w:rPr>
          <w:b/>
          <w:u w:val="single"/>
        </w:rPr>
        <w:t>705181</w:t>
      </w:r>
    </w:p>
    <w:p>
      <w:r>
        <w:t>Za razliko od izdajalcev bom nosil slovensko zastavo! https://t.co/Hbp7XDLa9B</w:t>
      </w:r>
    </w:p>
    <w:p>
      <w:r>
        <w:rPr>
          <w:b/>
          <w:u w:val="single"/>
        </w:rPr>
        <w:t>705182</w:t>
      </w:r>
    </w:p>
    <w:p>
      <w:r>
        <w:t>@zblojena Surf v avto, pridi na Obalo, z današnjo burjo boš lahko dosegala hitrostne rekorde po Koprskem zalivu.😎</w:t>
      </w:r>
    </w:p>
    <w:p>
      <w:r>
        <w:rPr>
          <w:b/>
          <w:u w:val="single"/>
        </w:rPr>
        <w:t>705183</w:t>
      </w:r>
    </w:p>
    <w:p>
      <w:r>
        <w:t>@anzet @majchi8 @dvladar Spominja me na afero VW in dizli ... ce ukinejo dostop do google playa zacnejo padati skupinske tozbe.</w:t>
      </w:r>
    </w:p>
    <w:p>
      <w:r>
        <w:rPr>
          <w:b/>
          <w:u w:val="single"/>
        </w:rPr>
        <w:t>705184</w:t>
      </w:r>
    </w:p>
    <w:p>
      <w:r>
        <w:t>Dočakali smo prvo U15B zmago. Punce so po težki tekmi premagale Litijo.</w:t>
        <w:br/>
        <w:t>Bravo punce!!!!!!!!!!!</w:t>
      </w:r>
    </w:p>
    <w:p>
      <w:r>
        <w:rPr>
          <w:b/>
          <w:u w:val="single"/>
        </w:rPr>
        <w:t>705185</w:t>
      </w:r>
    </w:p>
    <w:p>
      <w:r>
        <w:t>@gavroent Obstaja sicer en način obnove hrustancav, prenos matičnih celic. Vprašaj na https://t.co/uveDUwnkfb</w:t>
      </w:r>
    </w:p>
    <w:p>
      <w:r>
        <w:rPr>
          <w:b/>
          <w:u w:val="single"/>
        </w:rPr>
        <w:t>705186</w:t>
      </w:r>
    </w:p>
    <w:p>
      <w:r>
        <w:t xml:space="preserve">@MPorenta Usesti se. Mimogrede. </w:t>
        <w:br/>
        <w:br/>
        <w:t>Predstavljajte si, kako se Usedete v U</w:t>
        <w:br/>
        <w:br/>
        <w:t>Lep pozdrav iz Ljubljane</w:t>
      </w:r>
    </w:p>
    <w:p>
      <w:r>
        <w:rPr>
          <w:b/>
          <w:u w:val="single"/>
        </w:rPr>
        <w:t>705187</w:t>
      </w:r>
    </w:p>
    <w:p>
      <w:r>
        <w:t>Tisto, ko naj bi Cedevita Olimpija igrala pomembno vlogo v Evropi, potem pa kupujejo Zagorca in Mulalića wtf ? via @Dnevnik_si</w:t>
      </w:r>
    </w:p>
    <w:p>
      <w:r>
        <w:rPr>
          <w:b/>
          <w:u w:val="single"/>
        </w:rPr>
        <w:t>705188</w:t>
      </w:r>
    </w:p>
    <w:p>
      <w:r>
        <w:t>@MarkoBukovec Tudi moji prijatelji, sam se koncerta nič ne spomnijo, ker so hihi rože vse izničili ... samo s karto se lahko pohvalijo 😉😆</w:t>
      </w:r>
    </w:p>
    <w:p>
      <w:r>
        <w:rPr>
          <w:b/>
          <w:u w:val="single"/>
        </w:rPr>
        <w:t>705189</w:t>
      </w:r>
    </w:p>
    <w:p>
      <w:r>
        <w:t>@Skravzlana Ja, uni k so zaviti v rjuhe...</w:t>
        <w:br/>
        <w:br/>
        <w:t>(vem, črn humor...ampak jebeš...šale se pišejo kar same)</w:t>
      </w:r>
    </w:p>
    <w:p>
      <w:r>
        <w:rPr>
          <w:b/>
          <w:u w:val="single"/>
        </w:rPr>
        <w:t>705190</w:t>
      </w:r>
    </w:p>
    <w:p>
      <w:r>
        <w:t>@1535Priman @KARANTANEC Tisti, ki nimamo traktorja lahko sirimo to in podobne informacije. Deluje kot traktor z gosenicami.</w:t>
        <w:br/>
        <w:t>Sm</w:t>
      </w:r>
    </w:p>
    <w:p>
      <w:r>
        <w:rPr>
          <w:b/>
          <w:u w:val="single"/>
        </w:rPr>
        <w:t>705191</w:t>
      </w:r>
    </w:p>
    <w:p>
      <w:r>
        <w:t>Nekateri za to celo v samostojni Sloveniji še vedno prejemajo priviligirane pokojnine.</w:t>
        <w:br/>
        <w:t>#sramota https://t.co/clTLeNhYz2</w:t>
      </w:r>
    </w:p>
    <w:p>
      <w:r>
        <w:rPr>
          <w:b/>
          <w:u w:val="single"/>
        </w:rPr>
        <w:t>705192</w:t>
      </w:r>
    </w:p>
    <w:p>
      <w:r>
        <w:t>@FranciDonko Ampak, kdo ti zdaj v glavi šumi? Bog al Slomšek. Malo si se izgubil!</w:t>
      </w:r>
    </w:p>
    <w:p>
      <w:r>
        <w:rPr>
          <w:b/>
          <w:u w:val="single"/>
        </w:rPr>
        <w:t>705193</w:t>
      </w:r>
    </w:p>
    <w:p>
      <w:r>
        <w:t>@Matej_Klaric BTW, nikoli nisem rekel da drzava ni nikoli dokapitalizirala zasebnih podjetij. To je preusmerjanje pozornosti.</w:t>
      </w:r>
    </w:p>
    <w:p>
      <w:r>
        <w:rPr>
          <w:b/>
          <w:u w:val="single"/>
        </w:rPr>
        <w:t>705194</w:t>
      </w:r>
    </w:p>
    <w:p>
      <w:r>
        <w:t>20180921  ZORAN JANKOVIC ZUPAN LJUBLJANE   NAGOVOR NA POHODU MIRU 2018 https://t.co/CxUxTOZDZV via @YouTube</w:t>
      </w:r>
    </w:p>
    <w:p>
      <w:r>
        <w:rPr>
          <w:b/>
          <w:u w:val="single"/>
        </w:rPr>
        <w:t>705195</w:t>
      </w:r>
    </w:p>
    <w:p>
      <w:r>
        <w:t>Avtor tega članka na @Eurosport naj gre čimprej prodajat bučke na tržnico, ker za drugo ni sposoben.</w:t>
        <w:br/>
        <w:t>@peterprevc  https://t.co/5fLGa79wIf</w:t>
      </w:r>
    </w:p>
    <w:p>
      <w:r>
        <w:rPr>
          <w:b/>
          <w:u w:val="single"/>
        </w:rPr>
        <w:t>705196</w:t>
      </w:r>
    </w:p>
    <w:p>
      <w:r>
        <w:t>@Marjan_Podobnik @hladnikp Članek v Delu...no ja to ne more biti kaj prida. Še ena prefinjena komunistična propaganda.</w:t>
      </w:r>
    </w:p>
    <w:p>
      <w:r>
        <w:rPr>
          <w:b/>
          <w:u w:val="single"/>
        </w:rPr>
        <w:t>705197</w:t>
      </w:r>
    </w:p>
    <w:p>
      <w:r>
        <w:t>Huda bo za ekipo, ki bo že jutri igrala za 3. mesto. Težke noge, maserji-ke ne bodo nocoj spali👍</w:t>
      </w:r>
    </w:p>
    <w:p>
      <w:r>
        <w:rPr>
          <w:b/>
          <w:u w:val="single"/>
        </w:rPr>
        <w:t>705198</w:t>
      </w:r>
    </w:p>
    <w:p>
      <w:r>
        <w:t>Malo sta me zbegala @jkandorfer in Pretnar s teorijo torzijskega polja. @TV3_SI</w:t>
      </w:r>
    </w:p>
    <w:p>
      <w:r>
        <w:rPr>
          <w:b/>
          <w:u w:val="single"/>
        </w:rPr>
        <w:t>705199</w:t>
      </w:r>
    </w:p>
    <w:p>
      <w:r>
        <w:t>@EP_Slovenija @EP_President In kaj naj uboge žrtve z njegovo podporo počnejo?</w:t>
      </w:r>
    </w:p>
    <w:p>
      <w:r>
        <w:rPr>
          <w:b/>
          <w:u w:val="single"/>
        </w:rPr>
        <w:t>705200</w:t>
      </w:r>
    </w:p>
    <w:p>
      <w:r>
        <w:t>@MitjaIrsic @NejcFurh @SPusnar @ZigaTurk Izjemno inteligenten in premisljen civk! Ostajam brez besed.</w:t>
      </w:r>
    </w:p>
    <w:p>
      <w:r>
        <w:rPr>
          <w:b/>
          <w:u w:val="single"/>
        </w:rPr>
        <w:t>705201</w:t>
      </w:r>
    </w:p>
    <w:p>
      <w:r>
        <w:t>@eenca Jebiga, priznajmo si da imamo ozek nabor fatalk v pravem pomenu besede. In po 10 izborih jih pač zmanjka. Ines Serbus? Ajme bože...</w:t>
      </w:r>
    </w:p>
    <w:p>
      <w:r>
        <w:rPr>
          <w:b/>
          <w:u w:val="single"/>
        </w:rPr>
        <w:t>705202</w:t>
      </w:r>
    </w:p>
    <w:p>
      <w:r>
        <w:t>Že 20 let peče burek.... in pravi da je težko najti peka ki ve pečt burek... ja jebentiš kje so tvoji otroci ?... https://t.co/WhW0cDUb4x</w:t>
      </w:r>
    </w:p>
    <w:p>
      <w:r>
        <w:rPr>
          <w:b/>
          <w:u w:val="single"/>
        </w:rPr>
        <w:t>705203</w:t>
      </w:r>
    </w:p>
    <w:p>
      <w:r>
        <w:t>@surfon Ah, zdaj je jasno. Ker none ponavadi skuhajo kvečjemu kakšno mineštro.</w:t>
      </w:r>
    </w:p>
    <w:p>
      <w:r>
        <w:rPr>
          <w:b/>
          <w:u w:val="single"/>
        </w:rPr>
        <w:t>705204</w:t>
      </w:r>
    </w:p>
    <w:p>
      <w:r>
        <w:t>Sveže izpod mojega peresa na #NovaMuska: koncert Orkestra @SFilharmonija za Modri abonma v @cankarjevdom.</w:t>
        <w:br/>
        <w:t>https://t.co/7SqthgD58W</w:t>
      </w:r>
    </w:p>
    <w:p>
      <w:r>
        <w:rPr>
          <w:b/>
          <w:u w:val="single"/>
        </w:rPr>
        <w:t>705205</w:t>
      </w:r>
    </w:p>
    <w:p>
      <w:r>
        <w:t>Kapo dol vsem, ki čistite / plužite / posipate ceste https://t.co/rcX8WMxhkQ via @had</w:t>
      </w:r>
    </w:p>
    <w:p>
      <w:r>
        <w:rPr>
          <w:b/>
          <w:u w:val="single"/>
        </w:rPr>
        <w:t>705206</w:t>
      </w:r>
    </w:p>
    <w:p>
      <w:r>
        <w:t>Nova Demokracija že na prodaj pri vašem prodajalcu časopisov! https://t.co/4ZdHnomuyg</w:t>
      </w:r>
    </w:p>
    <w:p>
      <w:r>
        <w:rPr>
          <w:b/>
          <w:u w:val="single"/>
        </w:rPr>
        <w:t>705207</w:t>
      </w:r>
    </w:p>
    <w:p>
      <w:r>
        <w:t>Svoji novi prijateljici bi podaril orhidejo...</w:t>
        <w:br/>
        <w:t>Pa ne vem če bo sploh opazla....</w:t>
        <w:br/>
        <w:t>No bom jo tu prlimu, pa kar bo bo....</w:t>
      </w:r>
    </w:p>
    <w:p>
      <w:r>
        <w:rPr>
          <w:b/>
          <w:u w:val="single"/>
        </w:rPr>
        <w:t>705208</w:t>
      </w:r>
    </w:p>
    <w:p>
      <w:r>
        <w:t>Bo Erjavec na Kosovu izposloval še večji prihod Kosovarjev v Slovenijo, ter tako rešil pokojninski sklad? #bananarepublika</w:t>
      </w:r>
    </w:p>
    <w:p>
      <w:r>
        <w:rPr>
          <w:b/>
          <w:u w:val="single"/>
        </w:rPr>
        <w:t>705209</w:t>
      </w:r>
    </w:p>
    <w:p>
      <w:r>
        <w:t>@MajaKostanjsek iscem mizo za 16 za naslednji petek zvecer v Covent gardnu v Londonu. Nemogoce.</w:t>
      </w:r>
    </w:p>
    <w:p>
      <w:r>
        <w:rPr>
          <w:b/>
          <w:u w:val="single"/>
        </w:rPr>
        <w:t>705210</w:t>
      </w:r>
    </w:p>
    <w:p>
      <w:r>
        <w:t>Amerikanci so za miljardo poslali robota na Mars,mi bomo za dve zgradili 30 km železja in kamenja? #butalci</w:t>
      </w:r>
    </w:p>
    <w:p>
      <w:r>
        <w:rPr>
          <w:b/>
          <w:u w:val="single"/>
        </w:rPr>
        <w:t>705211</w:t>
      </w:r>
    </w:p>
    <w:p>
      <w:r>
        <w:t>@SpelaRotar @bfarm_de Pravilno! Splav so nam podtaknili,evtanazije nam ne bodo!</w:t>
      </w:r>
    </w:p>
    <w:p>
      <w:r>
        <w:rPr>
          <w:b/>
          <w:u w:val="single"/>
        </w:rPr>
        <w:t>705212</w:t>
      </w:r>
    </w:p>
    <w:p>
      <w:r>
        <w:t>@EvaIrglL Eva, ob grdobijah, ki jih tedensko pišejo in rišejo o tebi človek nima besed, oni pa nikakršne vesti. Bedneži.</w:t>
      </w:r>
    </w:p>
    <w:p>
      <w:r>
        <w:rPr>
          <w:b/>
          <w:u w:val="single"/>
        </w:rPr>
        <w:t>705213</w:t>
      </w:r>
    </w:p>
    <w:p>
      <w:r>
        <w:t>@policija_si @ukclj Konkretno: je helikopeter/po programu proizvajalca/ namenjen za #HNMP</w:t>
      </w:r>
    </w:p>
    <w:p>
      <w:r>
        <w:rPr>
          <w:b/>
          <w:u w:val="single"/>
        </w:rPr>
        <w:t>705214</w:t>
      </w:r>
    </w:p>
    <w:p>
      <w:r>
        <w:t>@ZidanDejan Stari a te vest peče?? Naj ti žge v dno zvezde... Jebali vas migranti. V murgle z njimi!! 😠😠😠</w:t>
      </w:r>
    </w:p>
    <w:p>
      <w:r>
        <w:rPr>
          <w:b/>
          <w:u w:val="single"/>
        </w:rPr>
        <w:t>705215</w:t>
      </w:r>
    </w:p>
    <w:p>
      <w:r>
        <w:t>@eposavje @svizec @TjasaZ Lej bo pa še četrti vodni ring okol reaktorja. Veš kaka varnost bo to. 😄🤣🤣😄🙈</w:t>
      </w:r>
    </w:p>
    <w:p>
      <w:r>
        <w:rPr>
          <w:b/>
          <w:u w:val="single"/>
        </w:rPr>
        <w:t>705216</w:t>
      </w:r>
    </w:p>
    <w:p>
      <w:r>
        <w:t>@ZanMahnic Kaj si lahko od Šoltesa obetamo kaj drugega, kot le to, da je hinavec in lažnivec! S kom je že v sorodstvu? Nismo pozabili!</w:t>
      </w:r>
    </w:p>
    <w:p>
      <w:r>
        <w:rPr>
          <w:b/>
          <w:u w:val="single"/>
        </w:rPr>
        <w:t>705217</w:t>
      </w:r>
    </w:p>
    <w:p>
      <w:r>
        <w:t>@had Kako radi razni hadi in drofeniki ter mutivode mlatijo prazno slamo in ob tem doživljajo orgazme slepih miši.</w:t>
      </w:r>
    </w:p>
    <w:p>
      <w:r>
        <w:rPr>
          <w:b/>
          <w:u w:val="single"/>
        </w:rPr>
        <w:t>705218</w:t>
      </w:r>
    </w:p>
    <w:p>
      <w:r>
        <w:t>[Video Zamolčano] 02.10.2017 Nova24TV:Z gostom Slavkom Kmetičem https://t.co/Sqy0dYlxiY</w:t>
      </w:r>
    </w:p>
    <w:p>
      <w:r>
        <w:rPr>
          <w:b/>
          <w:u w:val="single"/>
        </w:rPr>
        <w:t>705219</w:t>
      </w:r>
    </w:p>
    <w:p>
      <w:r>
        <w:t>Izkoristite prekrasno smučarsko iedilo na Golteh. Plačate samo 269€. V ceno vključeni dve nočitvi s polpenzionom... https://t.co/QP0lSufIrx</w:t>
      </w:r>
    </w:p>
    <w:p>
      <w:r>
        <w:rPr>
          <w:b/>
          <w:u w:val="single"/>
        </w:rPr>
        <w:t>705220</w:t>
      </w:r>
    </w:p>
    <w:p>
      <w:r>
        <w:t>@BokiNachbar Katastrofa.... Tudi komercialne televizije niso več, kar so nekoč bile.</w:t>
      </w:r>
    </w:p>
    <w:p>
      <w:r>
        <w:rPr>
          <w:b/>
          <w:u w:val="single"/>
        </w:rPr>
        <w:t>705221</w:t>
      </w:r>
    </w:p>
    <w:p>
      <w:r>
        <w:t>Nova različica brskalnika Chrome blokira nadležne oglase: https://t.co/2lwRutga0F</w:t>
      </w:r>
    </w:p>
    <w:p>
      <w:r>
        <w:rPr>
          <w:b/>
          <w:u w:val="single"/>
        </w:rPr>
        <w:t>705222</w:t>
      </w:r>
    </w:p>
    <w:p>
      <w:r>
        <w:t>Kakšen moški? To je buzerant, sodomist, parazit in verjetno se kaj https://t.co/aRRBiQVNz6</w:t>
      </w:r>
    </w:p>
    <w:p>
      <w:r>
        <w:rPr>
          <w:b/>
          <w:u w:val="single"/>
        </w:rPr>
        <w:t>705223</w:t>
      </w:r>
    </w:p>
    <w:p>
      <w:r>
        <w:t>@lucijausaj Za njih je to nasilje sprejemljivo saj zagovarjajo se kaj hujsega ...se skrivajo pred resnico, jih vest pece ...</w:t>
      </w:r>
    </w:p>
    <w:p>
      <w:r>
        <w:rPr>
          <w:b/>
          <w:u w:val="single"/>
        </w:rPr>
        <w:t>705224</w:t>
      </w:r>
    </w:p>
    <w:p>
      <w:r>
        <w:t>Poleg novih azilantov je Slovenija v zadnjem tednu dobila vrnjene migrante tudi iz Italije</w:t>
        <w:br/>
        <w:br/>
        <w:t>https://t.co/3MfIxHrylT</w:t>
      </w:r>
    </w:p>
    <w:p>
      <w:r>
        <w:rPr>
          <w:b/>
          <w:u w:val="single"/>
        </w:rPr>
        <w:t>705225</w:t>
      </w:r>
    </w:p>
    <w:p>
      <w:r>
        <w:t xml:space="preserve">Rastlinsko meso in veganski izdelki že dolgo niso več na robu družbe in niti zgolj prehrana čudakov. </w:t>
        <w:br/>
        <w:br/>
        <w:t>https://t.co/9nYsYCzDFY</w:t>
      </w:r>
    </w:p>
    <w:p>
      <w:r>
        <w:rPr>
          <w:b/>
          <w:u w:val="single"/>
        </w:rPr>
        <w:t>705226</w:t>
      </w:r>
    </w:p>
    <w:p>
      <w:r>
        <w:t>ZASKERBLEN SEM! Kam. greta luvuharska politika?!? Zdajso se še nanase Mačke ,spravili!!!!! #DOM #SDS Okrepajte!! https://t.co/2OnXdl1leQ</w:t>
      </w:r>
    </w:p>
    <w:p>
      <w:r>
        <w:rPr>
          <w:b/>
          <w:u w:val="single"/>
        </w:rPr>
        <w:t>705227</w:t>
      </w:r>
    </w:p>
    <w:p>
      <w:r>
        <w:t>@JJansaSDS Ali pa zato ker se tam hočejo osamosvojiti levičarji to so pa njegovi.</w:t>
      </w:r>
    </w:p>
    <w:p>
      <w:r>
        <w:rPr>
          <w:b/>
          <w:u w:val="single"/>
        </w:rPr>
        <w:t>705228</w:t>
      </w:r>
    </w:p>
    <w:p>
      <w:r>
        <w:t>Sedaj vem zakaj nas zaprašujejo. Zato da bo šel laserski žarek lažje skozi. To pa zato da nas bodo kurili!!! https://t.co/dpOLYloTzQ</w:t>
      </w:r>
    </w:p>
    <w:p>
      <w:r>
        <w:rPr>
          <w:b/>
          <w:u w:val="single"/>
        </w:rPr>
        <w:t>705229</w:t>
      </w:r>
    </w:p>
    <w:p>
      <w:r>
        <w:t>Merklovi in vsem ostalim ki govorijo da ni alternative proti trojki proti uničevanju proti varčevanju. Smo mi tukaj smo. D. Heilig Die Linke</w:t>
      </w:r>
    </w:p>
    <w:p>
      <w:r>
        <w:rPr>
          <w:b/>
          <w:u w:val="single"/>
        </w:rPr>
        <w:t>705230</w:t>
      </w:r>
    </w:p>
    <w:p>
      <w:r>
        <w:t>Jan Plestenjak je dec, ki si upa povedati resnico, kar pa nekatere zelo boli ... https://t.co/nJN4ooPcdt</w:t>
      </w:r>
    </w:p>
    <w:p>
      <w:r>
        <w:rPr>
          <w:b/>
          <w:u w:val="single"/>
        </w:rPr>
        <w:t>705231</w:t>
      </w:r>
    </w:p>
    <w:p>
      <w:r>
        <w:t>@Agathung @t_celestina Pomembno je, da je termostat zavarovan pred pretiranim mrazom.🤣</w:t>
      </w:r>
    </w:p>
    <w:p>
      <w:r>
        <w:rPr>
          <w:b/>
          <w:u w:val="single"/>
        </w:rPr>
        <w:t>705232</w:t>
      </w:r>
    </w:p>
    <w:p>
      <w:r>
        <w:t>@MSrebre @KARANTANEC @dragnslyr_ds @peterjancic "Junastvo" se prosto po komunizmu - podeduje.</w:t>
      </w:r>
    </w:p>
    <w:p>
      <w:r>
        <w:rPr>
          <w:b/>
          <w:u w:val="single"/>
        </w:rPr>
        <w:t>705233</w:t>
      </w:r>
    </w:p>
    <w:p>
      <w:r>
        <w:t>@AfneGunca16 je nato kosil se našo residenco..</w:t>
        <w:br/>
        <w:br/>
        <w:t>*se pokrije od sramote in spije požirek mrzlega Nektar piva*</w:t>
      </w:r>
    </w:p>
    <w:p>
      <w:r>
        <w:rPr>
          <w:b/>
          <w:u w:val="single"/>
        </w:rPr>
        <w:t>705234</w:t>
      </w:r>
    </w:p>
    <w:p>
      <w:r>
        <w:t xml:space="preserve">Poslanci, ki ne uporabljajo dvojine, ki ne sklanjajo, ki govorijo balkanoslovenščino... mi nabijajo, kako moramo financirat kulturo. </w:t>
        <w:br/>
        <w:t>#bruh</w:t>
      </w:r>
    </w:p>
    <w:p>
      <w:r>
        <w:rPr>
          <w:b/>
          <w:u w:val="single"/>
        </w:rPr>
        <w:t>705235</w:t>
      </w:r>
    </w:p>
    <w:p>
      <w:r>
        <w:t>@DamjanTo Uničenje naprav pred novinarji, namesto pred strokovnjaki, ne vliva zaupanja. Komunizem je laž.</w:t>
      </w:r>
    </w:p>
    <w:p>
      <w:r>
        <w:rPr>
          <w:b/>
          <w:u w:val="single"/>
        </w:rPr>
        <w:t>705236</w:t>
      </w:r>
    </w:p>
    <w:p>
      <w:r>
        <w:t>@drVinkoGorenak Na enega ste pa ocitno pozabili..To je dedek Kucan..Ta sicer ne prinasa daril, rad jih pa sprejema...</w:t>
      </w:r>
    </w:p>
    <w:p>
      <w:r>
        <w:rPr>
          <w:b/>
          <w:u w:val="single"/>
        </w:rPr>
        <w:t>705237</w:t>
      </w:r>
    </w:p>
    <w:p>
      <w:r>
        <w:t>Zastrašujoča sporočila, odvratne slike, a željenega učinka ni. Bo poskus enotne embalaže cigaret kaj spremenil? https://t.co/VlGNPwVv71</w:t>
      </w:r>
    </w:p>
    <w:p>
      <w:r>
        <w:rPr>
          <w:b/>
          <w:u w:val="single"/>
        </w:rPr>
        <w:t>705238</w:t>
      </w:r>
    </w:p>
    <w:p>
      <w:r>
        <w:t>Ko bom začela kuhati meso, bosta na jedilniku govedina in piščanec od najbližjega kmeta #healthcomesfirst</w:t>
      </w:r>
    </w:p>
    <w:p>
      <w:r>
        <w:rPr>
          <w:b/>
          <w:u w:val="single"/>
        </w:rPr>
        <w:t>705239</w:t>
      </w:r>
    </w:p>
    <w:p>
      <w:r>
        <w:t>@jolandabuh A zna kdo izračunat, koliko Milojkinih plač je šlo v nič ? Pa nagrad za svetovalce ni potrebno upoštevati.</w:t>
      </w:r>
    </w:p>
    <w:p>
      <w:r>
        <w:rPr>
          <w:b/>
          <w:u w:val="single"/>
        </w:rPr>
        <w:t>705240</w:t>
      </w:r>
    </w:p>
    <w:p>
      <w:r>
        <w:t>@MladenPrajdic Predolgo pere, spušča čudne zvoke, vsake tok časa na hard poskoči (ni preveč naložen).</w:t>
      </w:r>
    </w:p>
    <w:p>
      <w:r>
        <w:rPr>
          <w:b/>
          <w:u w:val="single"/>
        </w:rPr>
        <w:t>705241</w:t>
      </w:r>
    </w:p>
    <w:p>
      <w:r>
        <w:t>Nekateri so še v srednjem veku,  med dinozavri, domobranci, partizani,... https://t.co/Jk8hr872Wg</w:t>
      </w:r>
    </w:p>
    <w:p>
      <w:r>
        <w:rPr>
          <w:b/>
          <w:u w:val="single"/>
        </w:rPr>
        <w:t>705242</w:t>
      </w:r>
    </w:p>
    <w:p>
      <w:r>
        <w:t>@gajmirtic jap, ceprav povsod pise da se bolj mastno mleko boljse peni. meni se najboljse speni tisto z 0,1 mascobe :D</w:t>
      </w:r>
    </w:p>
    <w:p>
      <w:r>
        <w:rPr>
          <w:b/>
          <w:u w:val="single"/>
        </w:rPr>
        <w:t>705243</w:t>
      </w:r>
    </w:p>
    <w:p>
      <w:r>
        <w:t>@ToniKrum @embalaza In spremljajoči avdio tiktakajoče ure in tistega tak, tak, tak, tak ... ob lepilni trak.</w:t>
      </w:r>
    </w:p>
    <w:p>
      <w:r>
        <w:rPr>
          <w:b/>
          <w:u w:val="single"/>
        </w:rPr>
        <w:t>705244</w:t>
      </w:r>
    </w:p>
    <w:p>
      <w:r>
        <w:t>PRS Pahor: "Storiti moramo vse, da na Zahodnem Balkanu ohranimo mir, varnost in blaginjo." #BrdoBrijuniProcess</w:t>
      </w:r>
    </w:p>
    <w:p>
      <w:r>
        <w:rPr>
          <w:b/>
          <w:u w:val="single"/>
        </w:rPr>
        <w:t>705245</w:t>
      </w:r>
    </w:p>
    <w:p>
      <w:r>
        <w:t>@Medeja_7 @Pertinacal @BojanPozar Pa razni drugi komunajzarski mediji. Tole so pa levuharji slabo pripravili</w:t>
      </w:r>
    </w:p>
    <w:p>
      <w:r>
        <w:rPr>
          <w:b/>
          <w:u w:val="single"/>
        </w:rPr>
        <w:t>705246</w:t>
      </w:r>
    </w:p>
    <w:p>
      <w:r>
        <w:t>Torkovo sončno popoldne bomo preživeli v Arboretum Volčji Potok. Ob 18ih se dobimo pred vhodom.</w:t>
      </w:r>
    </w:p>
    <w:p>
      <w:r>
        <w:rPr>
          <w:b/>
          <w:u w:val="single"/>
        </w:rPr>
        <w:t>705247</w:t>
      </w:r>
    </w:p>
    <w:p>
      <w:r>
        <w:t>@MarkoFratnik @mcanzutti Res si bedast ne znaš računat SNS je imela v rezervi še glasove tako da en glas iz SDS nebi pomenil nič kapiraš.</w:t>
      </w:r>
    </w:p>
    <w:p>
      <w:r>
        <w:rPr>
          <w:b/>
          <w:u w:val="single"/>
        </w:rPr>
        <w:t>705248</w:t>
      </w:r>
    </w:p>
    <w:p>
      <w:r>
        <w:t>Po košarkarjih še pranje umazanega perila v javnosti, še pri fuzbalerjih! Kako slovensko... https://t.co/icGgs7om0z</w:t>
      </w:r>
    </w:p>
    <w:p>
      <w:r>
        <w:rPr>
          <w:b/>
          <w:u w:val="single"/>
        </w:rPr>
        <w:t>705249</w:t>
      </w:r>
    </w:p>
    <w:p>
      <w:r>
        <w:t>@O_Suzana Štruco kruha moraš pripret, tko kt jo ma Kidrič pod roko, tist fajn zgleda, zihr tud kaj prepiha privabi :)</w:t>
      </w:r>
    </w:p>
    <w:p>
      <w:r>
        <w:rPr>
          <w:b/>
          <w:u w:val="single"/>
        </w:rPr>
        <w:t>705250</w:t>
      </w:r>
    </w:p>
    <w:p>
      <w:r>
        <w:t>Tri leta odkar nimam vec bolecin v kolku. Hvalezna neskoncno dr. Ravnihar Klemnu, vrhunskemu ortopedu</w:t>
      </w:r>
    </w:p>
    <w:p>
      <w:r>
        <w:rPr>
          <w:b/>
          <w:u w:val="single"/>
        </w:rPr>
        <w:t>705251</w:t>
      </w:r>
    </w:p>
    <w:p>
      <w:r>
        <w:t>@strankalevica To! Vzeti je treba pridnim in ustvarjalnim in dati lenim in parazitom. Bravo!</w:t>
      </w:r>
    </w:p>
    <w:p>
      <w:r>
        <w:rPr>
          <w:b/>
          <w:u w:val="single"/>
        </w:rPr>
        <w:t>705252</w:t>
      </w:r>
    </w:p>
    <w:p>
      <w:r>
        <w:t>@KovacRebeka @peterjancic ha, ha,...ta je vedno mal odbito oblečen......😂😂😂😂🤮🤮🤮🤮🤮Kaže odnos do parlamenta z temi capami. Levica.</w:t>
      </w:r>
    </w:p>
    <w:p>
      <w:r>
        <w:rPr>
          <w:b/>
          <w:u w:val="single"/>
        </w:rPr>
        <w:t>705253</w:t>
      </w:r>
    </w:p>
    <w:p>
      <w:r>
        <w:t>@Meli__SI @PrimozP @Matej_Klaric @adDrapi V ZDA lahko plačajo za privat zavarovanje. Pri nas pa lahko samo solidarno trpijo in čakajo.</w:t>
      </w:r>
    </w:p>
    <w:p>
      <w:r>
        <w:rPr>
          <w:b/>
          <w:u w:val="single"/>
        </w:rPr>
        <w:t>705254</w:t>
      </w:r>
    </w:p>
    <w:p>
      <w:r>
        <w:t>Neprestane zgrahe na RTVS, ki jo MORA plačevati prav vsako slovensko gospodinjstvo. https://t.co/Maq4QaLIRU</w:t>
      </w:r>
    </w:p>
    <w:p>
      <w:r>
        <w:rPr>
          <w:b/>
          <w:u w:val="single"/>
        </w:rPr>
        <w:t>705255</w:t>
      </w:r>
    </w:p>
    <w:p>
      <w:r>
        <w:t>Ena velika blamaža in sramota udbo partizanov sedanjega časa.Kako morejo narod imeti tako za neumnega.</w:t>
        <w:br/>
        <w:t>https://t.co/xOUY6iHrUi</w:t>
      </w:r>
    </w:p>
    <w:p>
      <w:r>
        <w:rPr>
          <w:b/>
          <w:u w:val="single"/>
        </w:rPr>
        <w:t>705256</w:t>
      </w:r>
    </w:p>
    <w:p>
      <w:r>
        <w:t>@tomltoml Ni nam pomoči!!72 let komunizma je pustilo globje posledice,kot bi radi priznali!!Oba komija na vrhu,vsaka čast kučanovi bandi!!</w:t>
      </w:r>
    </w:p>
    <w:p>
      <w:r>
        <w:rPr>
          <w:b/>
          <w:u w:val="single"/>
        </w:rPr>
        <w:t>705257</w:t>
      </w:r>
    </w:p>
    <w:p>
      <w:r>
        <w:t>@Max970 In skoraj vsi ti hollywoodski posiljevalci so levičarski demokrati. Haha, karma is a bitch!</w:t>
      </w:r>
    </w:p>
    <w:p>
      <w:r>
        <w:rPr>
          <w:b/>
          <w:u w:val="single"/>
        </w:rPr>
        <w:t>705258</w:t>
      </w:r>
    </w:p>
    <w:p>
      <w:r>
        <w:t>Igralec tekme: olimpijin Kajtazovic. #derbi #nkmaribor #nipredaje #samoenjeklub</w:t>
      </w:r>
    </w:p>
    <w:p>
      <w:r>
        <w:rPr>
          <w:b/>
          <w:u w:val="single"/>
        </w:rPr>
        <w:t>705259</w:t>
      </w:r>
    </w:p>
    <w:p>
      <w:r>
        <w:t>@Andershow8 @RLewangoalski Glory hunter si ti s Francijo Belgijo Portugalsko pa Kolumbijo.</w:t>
      </w:r>
    </w:p>
    <w:p>
      <w:r>
        <w:rPr>
          <w:b/>
          <w:u w:val="single"/>
        </w:rPr>
        <w:t>705260</w:t>
      </w:r>
    </w:p>
    <w:p>
      <w:r>
        <w:t>Note to self: ne piši mailov v angleščini, ko si ful utrujena. Ker potem je izdelek na nivoju policaja iz Alo Alo https://t.co/Wmy6hB3Y6t</w:t>
      </w:r>
    </w:p>
    <w:p>
      <w:r>
        <w:rPr>
          <w:b/>
          <w:u w:val="single"/>
        </w:rPr>
        <w:t>705261</w:t>
      </w:r>
    </w:p>
    <w:p>
      <w:r>
        <w:t>@martinvalic Danes zjutraj je prišla ena lepotica, a žal ne bo odpelajla golazni. https://t.co/XUWW8xpWXk</w:t>
      </w:r>
    </w:p>
    <w:p>
      <w:r>
        <w:rPr>
          <w:b/>
          <w:u w:val="single"/>
        </w:rPr>
        <w:t>705262</w:t>
      </w:r>
    </w:p>
    <w:p>
      <w:r>
        <w:t>@janeztu @KilgoreSH5 @policija_si ce jih ne bo policija bo cas da odpremo spet fojbe in jih zacnemo spet metat noter pa bo mir ;)</w:t>
      </w:r>
    </w:p>
    <w:p>
      <w:r>
        <w:rPr>
          <w:b/>
          <w:u w:val="single"/>
        </w:rPr>
        <w:t>705263</w:t>
      </w:r>
    </w:p>
    <w:p>
      <w:r>
        <w:t>Ja in v starih časih ni bilo mobitelov, ki bi jih posneli in bi lahko videli vzgojitelja Vinka na delu https://t.co/lgVnKMbrPs</w:t>
      </w:r>
    </w:p>
    <w:p>
      <w:r>
        <w:rPr>
          <w:b/>
          <w:u w:val="single"/>
        </w:rPr>
        <w:t>705264</w:t>
      </w:r>
    </w:p>
    <w:p>
      <w:r>
        <w:t>Kot da še nimamo dovolj svojih zmešanih komunistov v politiki bomo uvozili še eno. #Mlinar</w:t>
      </w:r>
    </w:p>
    <w:p>
      <w:r>
        <w:rPr>
          <w:b/>
          <w:u w:val="single"/>
        </w:rPr>
        <w:t>705265</w:t>
      </w:r>
    </w:p>
    <w:p>
      <w:r>
        <w:t>Mariborčanu zaradi kolumne grozijo narodnozabavni ansambli</w:t>
        <w:br/>
        <w:t>https://t.co/5rpSU7orjU</w:t>
      </w:r>
    </w:p>
    <w:p>
      <w:r>
        <w:rPr>
          <w:b/>
          <w:u w:val="single"/>
        </w:rPr>
        <w:t>705266</w:t>
      </w:r>
    </w:p>
    <w:p>
      <w:r>
        <w:t>Levičarke pravijo, da so skandinavske družbe ene "najnaprednejših". https://t.co/kH1RgtHEow</w:t>
      </w:r>
    </w:p>
    <w:p>
      <w:r>
        <w:rPr>
          <w:b/>
          <w:u w:val="single"/>
        </w:rPr>
        <w:t>705267</w:t>
      </w:r>
    </w:p>
    <w:p>
      <w:r>
        <w:t>Kitajci so danes popolnoma znoreli. Dva nova igričarska telefona, en "modularen", pa najmanj en šaomi, ...</w:t>
      </w:r>
    </w:p>
    <w:p>
      <w:r>
        <w:rPr>
          <w:b/>
          <w:u w:val="single"/>
        </w:rPr>
        <w:t>705268</w:t>
      </w:r>
    </w:p>
    <w:p>
      <w:r>
        <w:t>Uno k greš domov z žurke, čez 6 ur maš pa let. #berlin https://t.co/hj7hSbRndc</w:t>
      </w:r>
    </w:p>
    <w:p>
      <w:r>
        <w:rPr>
          <w:b/>
          <w:u w:val="single"/>
        </w:rPr>
        <w:t>705269</w:t>
      </w:r>
    </w:p>
    <w:p>
      <w:r>
        <w:t>@PreglArjan Lahk pridem v tvoje stranišče scat, ker se mi mojga ne da pucat. Bom na svojem le še sral. #samvprašam</w:t>
      </w:r>
    </w:p>
    <w:p>
      <w:r>
        <w:rPr>
          <w:b/>
          <w:u w:val="single"/>
        </w:rPr>
        <w:t>705270</w:t>
      </w:r>
    </w:p>
    <w:p>
      <w:r>
        <w:t>Šoping na Jesenicah, zadnji slovenski postojanki @mercator_sl #slo2ukroadtrip https://t.co/Vzr0WEBvCE</w:t>
      </w:r>
    </w:p>
    <w:p>
      <w:r>
        <w:rPr>
          <w:b/>
          <w:u w:val="single"/>
        </w:rPr>
        <w:t>705271</w:t>
      </w:r>
    </w:p>
    <w:p>
      <w:r>
        <w:t>@MitjaIrsic Danes je da upora proti okupatorju. Na prvem programu radia Slovenije pa poslušamo hvalospev okupatorju. To ni normalno !!</w:t>
      </w:r>
    </w:p>
    <w:p>
      <w:r>
        <w:rPr>
          <w:b/>
          <w:u w:val="single"/>
        </w:rPr>
        <w:t>705272</w:t>
      </w:r>
    </w:p>
    <w:p>
      <w:r>
        <w:t>@Fraklichi @MazzoVanKlein fak..nehite rajcat in v skušnjavo me napeljevat. #provokatorji</w:t>
      </w:r>
    </w:p>
    <w:p>
      <w:r>
        <w:rPr>
          <w:b/>
          <w:u w:val="single"/>
        </w:rPr>
        <w:t>705273</w:t>
      </w:r>
    </w:p>
    <w:p>
      <w:r>
        <w:t xml:space="preserve">Od strassbourškega pokola do marakeškega obglavljanja skandinavskih mladenk, povsod isti vzrok nasilja. </w:t>
        <w:br/>
        <w:t xml:space="preserve">ISLAM! </w:t>
        <w:br/>
        <w:t>https://t.co/tFzZGvAqik</w:t>
      </w:r>
    </w:p>
    <w:p>
      <w:r>
        <w:rPr>
          <w:b/>
          <w:u w:val="single"/>
        </w:rPr>
        <w:t>705274</w:t>
      </w:r>
    </w:p>
    <w:p>
      <w:r>
        <w:t>@KatarinaJenko Preveri, ce nimas doma kaksnih palckov, ki rudarijo po kriptovalutah.</w:t>
      </w:r>
    </w:p>
    <w:p>
      <w:r>
        <w:rPr>
          <w:b/>
          <w:u w:val="single"/>
        </w:rPr>
        <w:t>705275</w:t>
      </w:r>
    </w:p>
    <w:p>
      <w:r>
        <w:t>@FutureProofHlth @eliasen_bogi @futuresstudies To barabo bomo poslali v pekel!</w:t>
      </w:r>
    </w:p>
    <w:p>
      <w:r>
        <w:rPr>
          <w:b/>
          <w:u w:val="single"/>
        </w:rPr>
        <w:t>705276</w:t>
      </w:r>
    </w:p>
    <w:p>
      <w:r>
        <w:t>Šiško bil pred @PRO_PLUS in ga niso not spustili..obljubil je da jih bo vse aretiral...🤣🤣🤣</w:t>
      </w:r>
    </w:p>
    <w:p>
      <w:r>
        <w:rPr>
          <w:b/>
          <w:u w:val="single"/>
        </w:rPr>
        <w:t>705277</w:t>
      </w:r>
    </w:p>
    <w:p>
      <w:r>
        <w:t>@ciro_ciril z Israelci ni zajebancije Cirilko ......nima nihče muda :) ...only fact ....</w:t>
      </w:r>
    </w:p>
    <w:p>
      <w:r>
        <w:rPr>
          <w:b/>
          <w:u w:val="single"/>
        </w:rPr>
        <w:t>705278</w:t>
      </w:r>
    </w:p>
    <w:p>
      <w:r>
        <w:t xml:space="preserve">Imeti oči na pecljih je pa res en tak lep frazem. Peclji. Lepa beseda. </w:t>
        <w:br/>
        <w:br/>
        <w:t>*skurjen možgan*</w:t>
      </w:r>
    </w:p>
    <w:p>
      <w:r>
        <w:rPr>
          <w:b/>
          <w:u w:val="single"/>
        </w:rPr>
        <w:t>705279</w:t>
      </w:r>
    </w:p>
    <w:p>
      <w:r>
        <w:t>Še vedno lahko zadanete NLB! V žrebanje vstopite z objavo fotomontaže Janka Medje, boljše od meditacije. #MedjaShop</w:t>
      </w:r>
    </w:p>
    <w:p>
      <w:r>
        <w:rPr>
          <w:b/>
          <w:u w:val="single"/>
        </w:rPr>
        <w:t>705280</w:t>
      </w:r>
    </w:p>
    <w:p>
      <w:r>
        <w:t>@ErikaPlaninsec Sem točno povedal, ob kaj se obregam, ob neokusno primerjavo z žrtvami posilstva.</w:t>
      </w:r>
    </w:p>
    <w:p>
      <w:r>
        <w:rPr>
          <w:b/>
          <w:u w:val="single"/>
        </w:rPr>
        <w:t>705281</w:t>
      </w:r>
    </w:p>
    <w:p>
      <w:r>
        <w:t>Tisto, ko garaš v pisarni, nekdo pa pod oknom prižge cca pol kile zrolanega zelenega opoja. Sem kar Marleya na jutubu poiskala.</w:t>
      </w:r>
    </w:p>
    <w:p>
      <w:r>
        <w:rPr>
          <w:b/>
          <w:u w:val="single"/>
        </w:rPr>
        <w:t>705282</w:t>
      </w:r>
    </w:p>
    <w:p>
      <w:r>
        <w:t>@SimonRozic @FranciValjavec @FerdinandPusnik @IPirkovic malo pa očitno res že, kdo sicer bi izgubljal čas s cepci tvoje pasme</w:t>
      </w:r>
    </w:p>
    <w:p>
      <w:r>
        <w:rPr>
          <w:b/>
          <w:u w:val="single"/>
        </w:rPr>
        <w:t>705283</w:t>
      </w:r>
    </w:p>
    <w:p>
      <w:r>
        <w:t>Pokonci do 00:30.</w:t>
        <w:br/>
        <w:t>Ob 03:00 mi padajoč predmet razbije telefon.</w:t>
        <w:br/>
        <w:t>03:30 končam z backupom.</w:t>
        <w:br/>
        <w:t>05:30 budilka.</w:t>
        <w:br/>
        <w:t>Kava dan.</w:t>
      </w:r>
    </w:p>
    <w:p>
      <w:r>
        <w:rPr>
          <w:b/>
          <w:u w:val="single"/>
        </w:rPr>
        <w:t>705284</w:t>
      </w:r>
    </w:p>
    <w:p>
      <w:r>
        <w:t>@Bodem43 To ne izdaj vun ka hrgoliš, tebe do še nucali če de druga sezona. Malo si podoben totemi mega detektivi s tviter profil kota.</w:t>
      </w:r>
    </w:p>
    <w:p>
      <w:r>
        <w:rPr>
          <w:b/>
          <w:u w:val="single"/>
        </w:rPr>
        <w:t>705285</w:t>
      </w:r>
    </w:p>
    <w:p>
      <w:r>
        <w:t>Tolikokrat si med kuhanjem opecem jezik, da je potem cist vseeno kaj jem, ker ipak nimam vec brboncic.</w:t>
      </w:r>
    </w:p>
    <w:p>
      <w:r>
        <w:rPr>
          <w:b/>
          <w:u w:val="single"/>
        </w:rPr>
        <w:t>705286</w:t>
      </w:r>
    </w:p>
    <w:p>
      <w:r>
        <w:t>@lucijausaj Se strinjam z Lucijo.Turka in nekaj podobnih patronov sem blokirala.</w:t>
      </w:r>
    </w:p>
    <w:p>
      <w:r>
        <w:rPr>
          <w:b/>
          <w:u w:val="single"/>
        </w:rPr>
        <w:t>705287</w:t>
      </w:r>
    </w:p>
    <w:p>
      <w:r>
        <w:t>Pred očmi se nam odvija repriza TEŠ 6 z imenom "drugi tir". Kje so mediji, s čim se ukvarjajo? https://t.co/IMUufj6k2w</w:t>
      </w:r>
    </w:p>
    <w:p>
      <w:r>
        <w:rPr>
          <w:b/>
          <w:u w:val="single"/>
        </w:rPr>
        <w:t>705288</w:t>
      </w:r>
    </w:p>
    <w:p>
      <w:r>
        <w:t>Če je legalizacija črne gradnje res odvisna od dobre volje državnega uradnika je to humos za korupcijo. https://t.co/CjBWmbewjk</w:t>
      </w:r>
    </w:p>
    <w:p>
      <w:r>
        <w:rPr>
          <w:b/>
          <w:u w:val="single"/>
        </w:rPr>
        <w:t>705289</w:t>
      </w:r>
    </w:p>
    <w:p>
      <w:r>
        <w:t>Primitivec zmeraj ostane primitivec. ZZ izpadi in zgodbice za lahko noc. In nihce njemu nic, ker v tem okolju pac lahko.</w:t>
      </w:r>
    </w:p>
    <w:p>
      <w:r>
        <w:rPr>
          <w:b/>
          <w:u w:val="single"/>
        </w:rPr>
        <w:t>705290</w:t>
      </w:r>
    </w:p>
    <w:p>
      <w:r>
        <w:t>@ciro_ciril @freefox52 Na begu si ponavljaj:</w:t>
        <w:br/>
        <w:br/>
        <w:t>"Forum21  je levica, Forum21 so direktorji največjih podjetij"</w:t>
        <w:br/>
        <w:br/>
        <w:t>Morda ti  bo kapnilo.</w:t>
      </w:r>
    </w:p>
    <w:p>
      <w:r>
        <w:rPr>
          <w:b/>
          <w:u w:val="single"/>
        </w:rPr>
        <w:t>705291</w:t>
      </w:r>
    </w:p>
    <w:p>
      <w:r>
        <w:t>Kako kulturnik najbolj onečasti kulturni praznik? S prosjačenjem za drobiž. #pijavke</w:t>
      </w:r>
    </w:p>
    <w:p>
      <w:r>
        <w:rPr>
          <w:b/>
          <w:u w:val="single"/>
        </w:rPr>
        <w:t>705292</w:t>
      </w:r>
    </w:p>
    <w:p>
      <w:r>
        <w:t>@2pir_a @slovenskipanter pol sisaš kako brozgo, če še zmer ločuješ. si bolj pivski blefer</w:t>
      </w:r>
    </w:p>
    <w:p>
      <w:r>
        <w:rPr>
          <w:b/>
          <w:u w:val="single"/>
        </w:rPr>
        <w:t>705293</w:t>
      </w:r>
    </w:p>
    <w:p>
      <w:r>
        <w:t>@KatarinaDbr Samo v banana državah državna agencija objavlja začetek gradnje neke štacune.</w:t>
      </w:r>
    </w:p>
    <w:p>
      <w:r>
        <w:rPr>
          <w:b/>
          <w:u w:val="single"/>
        </w:rPr>
        <w:t>705294</w:t>
      </w:r>
    </w:p>
    <w:p>
      <w:r>
        <w:t>Ko ti originalna igralna "orodja" niso všeč (levo), pa si natisneš nova (desno) ... #3Dprinting https://t.co/a2ZbSBsBCC</w:t>
      </w:r>
    </w:p>
    <w:p>
      <w:r>
        <w:rPr>
          <w:b/>
          <w:u w:val="single"/>
        </w:rPr>
        <w:t>705295</w:t>
      </w:r>
    </w:p>
    <w:p>
      <w:r>
        <w:t>@LaraUlaVidrih Sodelavka je rekla: “Nekdo je v zgornjem nadstropju raztrgal tavelikega plišastega medveda pa ga meče po delčkih skoz okno.”😂</w:t>
      </w:r>
    </w:p>
    <w:p>
      <w:r>
        <w:rPr>
          <w:b/>
          <w:u w:val="single"/>
        </w:rPr>
        <w:t>705296</w:t>
      </w:r>
    </w:p>
    <w:p>
      <w:r>
        <w:t>@Nova24TW @Tevilevi smo dekadentni in pokvarjeni ampak tega nismo nikoli rekli ;)</w:t>
      </w:r>
    </w:p>
    <w:p>
      <w:r>
        <w:rPr>
          <w:b/>
          <w:u w:val="single"/>
        </w:rPr>
        <w:t>705297</w:t>
      </w:r>
    </w:p>
    <w:p>
      <w:r>
        <w:t>@ANJABAHZIBERT @sarecmarjan Kupijo pa 4 blindirana avtomobila za več kot 2 milijona.</w:t>
      </w:r>
    </w:p>
    <w:p>
      <w:r>
        <w:rPr>
          <w:b/>
          <w:u w:val="single"/>
        </w:rPr>
        <w:t>705298</w:t>
      </w:r>
    </w:p>
    <w:p>
      <w:r>
        <w:t>@RibicTine @JJansaSDS @ZCernac Ko celo gobčni politični nomad Jani Modeldolfek obmolkne....</w:t>
        <w:br/>
        <w:br/>
        <w:t>😁🤣😎 https://t.co/dnXe4wEDvL</w:t>
      </w:r>
    </w:p>
    <w:p>
      <w:r>
        <w:rPr>
          <w:b/>
          <w:u w:val="single"/>
        </w:rPr>
        <w:t>705299</w:t>
      </w:r>
    </w:p>
    <w:p>
      <w:r>
        <w:t>@NinaGray_ Meni pa bolj potegne na smoke monster iz Lost, še posebej kar pokaže od relativno blizu.</w:t>
      </w:r>
    </w:p>
    <w:p>
      <w:r>
        <w:rPr>
          <w:b/>
          <w:u w:val="single"/>
        </w:rPr>
        <w:t>705300</w:t>
      </w:r>
    </w:p>
    <w:p>
      <w:r>
        <w:t>Ali to pomeni, da je kje v Sloveniji še kakšen normalen sodnik? Upam! https://t.co/VTOPg3PTVb</w:t>
      </w:r>
    </w:p>
    <w:p>
      <w:r>
        <w:rPr>
          <w:b/>
          <w:u w:val="single"/>
        </w:rPr>
        <w:t>705301</w:t>
      </w:r>
    </w:p>
    <w:p>
      <w:r>
        <w:t>@medeja Neki je v zraku :( moji mozgani tudi cist prevec napletajo zgodbe ta teden..</w:t>
      </w:r>
    </w:p>
    <w:p>
      <w:r>
        <w:rPr>
          <w:b/>
          <w:u w:val="single"/>
        </w:rPr>
        <w:t>705302</w:t>
      </w:r>
    </w:p>
    <w:p>
      <w:r>
        <w:t>@MeowNever @marinmedak to sem ravno zadnjic gledal video na to temo. Ljudje jih puščajo povsod. Nekje so bile grmade teh bajkov. :D</w:t>
      </w:r>
    </w:p>
    <w:p>
      <w:r>
        <w:rPr>
          <w:b/>
          <w:u w:val="single"/>
        </w:rPr>
        <w:t>705303</w:t>
      </w:r>
    </w:p>
    <w:p>
      <w:r>
        <w:t>@RobertSifrer @MitjaIrsic @NovaSlovenija SDS ima tipične metode KPS..kakšne pa ima potem Levica "demokratične"..malo ste pomešali pojme !?</w:t>
      </w:r>
    </w:p>
    <w:p>
      <w:r>
        <w:rPr>
          <w:b/>
          <w:u w:val="single"/>
        </w:rPr>
        <w:t>705304</w:t>
      </w:r>
    </w:p>
    <w:p>
      <w:r>
        <w:t>Ob zaključku razstave Matjaža Tančiča Matjaz Tancic Photography Heros se zahvaljujemo podjetju PGM HOtič za... https://t.co/A4tQnGUKXp</w:t>
      </w:r>
    </w:p>
    <w:p>
      <w:r>
        <w:rPr>
          <w:b/>
          <w:u w:val="single"/>
        </w:rPr>
        <w:t>705305</w:t>
      </w:r>
    </w:p>
    <w:p>
      <w:r>
        <w:t>@MiroCerar Zakaj jih potem spuščaš v državo?Skrajni čas je,da se rešimo tebe in tvojih nesposobnežev.</w:t>
      </w:r>
    </w:p>
    <w:p>
      <w:r>
        <w:rPr>
          <w:b/>
          <w:u w:val="single"/>
        </w:rPr>
        <w:t>705306</w:t>
      </w:r>
    </w:p>
    <w:p>
      <w:r>
        <w:t>@leaathenatabako Druga možnost pa je, da bomo kmalu travo žrli. Klopi so za!</w:t>
      </w:r>
    </w:p>
    <w:p>
      <w:r>
        <w:rPr>
          <w:b/>
          <w:u w:val="single"/>
        </w:rPr>
        <w:t>705307</w:t>
      </w:r>
    </w:p>
    <w:p>
      <w:r>
        <w:t>@strankalevica Bla bla! Ko nam pa po Evropi islamisti cerkve požigajo in ljudi koljejo je pa O.K.!!!</w:t>
      </w:r>
    </w:p>
    <w:p>
      <w:r>
        <w:rPr>
          <w:b/>
          <w:u w:val="single"/>
        </w:rPr>
        <w:t>705308</w:t>
      </w:r>
    </w:p>
    <w:p>
      <w:r>
        <w:t>@JankoBelin @YouTube Ona je edini (do neke mere) pozitiven lik v stranki kleroliberalcev, oportunizma in laži. Zato pa so jo odrezali.</w:t>
      </w:r>
    </w:p>
    <w:p>
      <w:r>
        <w:rPr>
          <w:b/>
          <w:u w:val="single"/>
        </w:rPr>
        <w:t>705309</w:t>
      </w:r>
    </w:p>
    <w:p>
      <w:r>
        <w:t>Pa zdej ne vem a so nas Hrvati napadli al mi mečemo bombe sami. #Kranj #bodifrajer #nisofrajerji #kreteniso #pabrezzamere</w:t>
      </w:r>
    </w:p>
    <w:p>
      <w:r>
        <w:rPr>
          <w:b/>
          <w:u w:val="single"/>
        </w:rPr>
        <w:t>705310</w:t>
      </w:r>
    </w:p>
    <w:p>
      <w:r>
        <w:t>@matjaz 450eur, gre za model z FHD ekranom. Ko pridem domov ti lahko modelno cifro napišem, če te zanima.</w:t>
      </w:r>
    </w:p>
    <w:p>
      <w:r>
        <w:rPr>
          <w:b/>
          <w:u w:val="single"/>
        </w:rPr>
        <w:t>705311</w:t>
      </w:r>
    </w:p>
    <w:p>
      <w:r>
        <w:t>In potlej, ko ti telefon avtomatično preskoči na T-mobile, ker je to pač edino kar najde, v par minutah nabiješ skoraj 100€ računa. Juhej.</w:t>
      </w:r>
    </w:p>
    <w:p>
      <w:r>
        <w:rPr>
          <w:b/>
          <w:u w:val="single"/>
        </w:rPr>
        <w:t>705312</w:t>
      </w:r>
    </w:p>
    <w:p>
      <w:r>
        <w:t>@MetkaMZ @Nogavicka_Pika @DarjaTomanic Čiščenje je enostavno, po vsakem sušenju, daš oba filtra ven spucaš in nazaj.</w:t>
      </w:r>
    </w:p>
    <w:p>
      <w:r>
        <w:rPr>
          <w:b/>
          <w:u w:val="single"/>
        </w:rPr>
        <w:t>705313</w:t>
      </w:r>
    </w:p>
    <w:p>
      <w:r>
        <w:t>@El_Messija @strankalevica Pa še dokaži mi s tujimi članki iz resnejših medijev,da kjerkoli omenjajo,da je bil Hitler boljsevik</w:t>
      </w:r>
    </w:p>
    <w:p>
      <w:r>
        <w:rPr>
          <w:b/>
          <w:u w:val="single"/>
        </w:rPr>
        <w:t>705314</w:t>
      </w:r>
    </w:p>
    <w:p>
      <w:r>
        <w:t>@stanka_d Če obstaja virantovanje, moramo uvesti š pojem GRIMSANJE! Bedak na kubik!</w:t>
      </w:r>
    </w:p>
    <w:p>
      <w:r>
        <w:rPr>
          <w:b/>
          <w:u w:val="single"/>
        </w:rPr>
        <w:t>705315</w:t>
      </w:r>
    </w:p>
    <w:p>
      <w:r>
        <w:t>@Jaka__Dolinar Nič ne bo. Vera ni nič posebnega povedala. Njih pa itak ni sram nobene grde rabote.</w:t>
      </w:r>
    </w:p>
    <w:p>
      <w:r>
        <w:rPr>
          <w:b/>
          <w:u w:val="single"/>
        </w:rPr>
        <w:t>705316</w:t>
      </w:r>
    </w:p>
    <w:p>
      <w:r>
        <w:t>@_MegWhite_ Kar se brskalnikov tice, v bistvu ne. :D Ampak edavki so se vseen bruhanje.</w:t>
      </w:r>
    </w:p>
    <w:p>
      <w:r>
        <w:rPr>
          <w:b/>
          <w:u w:val="single"/>
        </w:rPr>
        <w:t>705317</w:t>
      </w:r>
    </w:p>
    <w:p>
      <w:r>
        <w:t>@BSkof @Miha84304756 @Nova24TV Nič novega. "Psi lajajo, karavana gre dalje" #nedotakljivi</w:t>
      </w:r>
    </w:p>
    <w:p>
      <w:r>
        <w:rPr>
          <w:b/>
          <w:u w:val="single"/>
        </w:rPr>
        <w:t>705318</w:t>
      </w:r>
    </w:p>
    <w:p>
      <w:r>
        <w:t>Parkirna mesta (solastniški delež), Liminjanska cesta, Portorož. Izkl.cena=36.450 evrov. https://t.co/00zsapYJ9z https://t.co/1FDwf1TBxE</w:t>
      </w:r>
    </w:p>
    <w:p>
      <w:r>
        <w:rPr>
          <w:b/>
          <w:u w:val="single"/>
        </w:rPr>
        <w:t>705319</w:t>
      </w:r>
    </w:p>
    <w:p>
      <w:r>
        <w:t>K maš tok polno glavo, da greš v čisti temi &amp;amp; tišini gont sobn kolo 🤪 https://t.co/M8TTM3J4YQ</w:t>
      </w:r>
    </w:p>
    <w:p>
      <w:r>
        <w:rPr>
          <w:b/>
          <w:u w:val="single"/>
        </w:rPr>
        <w:t>705320</w:t>
      </w:r>
    </w:p>
    <w:p>
      <w:r>
        <w:t>Nagrade košarkarjem pripadajo po zakonu, ne po milosti oblasti. So samo malo nadomestilo za leta garanja.</w:t>
        <w:br/>
        <w:br/>
        <w:t>https://t.co/LFebivyvHC</w:t>
      </w:r>
    </w:p>
    <w:p>
      <w:r>
        <w:rPr>
          <w:b/>
          <w:u w:val="single"/>
        </w:rPr>
        <w:t>705321</w:t>
      </w:r>
    </w:p>
    <w:p>
      <w:r>
        <w:t>Božič se že nestrpno približuje. A bodo piškoti zdržali do božiča? https://t.co/EJrnpgncSD https://t.co/M4vbezuLFY</w:t>
      </w:r>
    </w:p>
    <w:p>
      <w:r>
        <w:rPr>
          <w:b/>
          <w:u w:val="single"/>
        </w:rPr>
        <w:t>705322</w:t>
      </w:r>
    </w:p>
    <w:p>
      <w:r>
        <w:t>Spet jest z rdečim klavirjem, tokrat na biciklu https://t.co/DiOxhFzj! #nocnastraza</w:t>
      </w:r>
    </w:p>
    <w:p>
      <w:r>
        <w:rPr>
          <w:b/>
          <w:u w:val="single"/>
        </w:rPr>
        <w:t>705323</w:t>
      </w:r>
    </w:p>
    <w:p>
      <w:r>
        <w:t>@strankaSD: Uvedli bodo »nov davek na nepremičnine«.</w:t>
        <w:br/>
        <w:t>Čeprav ☆ŽIDAN-SD☆, še prašičje farme ni znal vodit, pa bi VLADO😂😂!!!?</w:t>
      </w:r>
    </w:p>
    <w:p>
      <w:r>
        <w:rPr>
          <w:b/>
          <w:u w:val="single"/>
        </w:rPr>
        <w:t>705324</w:t>
      </w:r>
    </w:p>
    <w:p>
      <w:r>
        <w:t>Dober, dober, ni bil zdaj čisti favl, pač je očitno tud pr fuzbalu dovoljena blokada :) #ligaprvakov</w:t>
      </w:r>
    </w:p>
    <w:p>
      <w:r>
        <w:rPr>
          <w:b/>
          <w:u w:val="single"/>
        </w:rPr>
        <w:t>705325</w:t>
      </w:r>
    </w:p>
    <w:p>
      <w:r>
        <w:t>@ManjaUZ Pardon ni potreben in res ni bilo 200 danes :) So vsaj bolj zvesti, tisti od nagradnih iger ali oglasov so bolj nezainteresirani..</w:t>
      </w:r>
    </w:p>
    <w:p>
      <w:r>
        <w:rPr>
          <w:b/>
          <w:u w:val="single"/>
        </w:rPr>
        <w:t>705326</w:t>
      </w:r>
    </w:p>
    <w:p>
      <w:r>
        <w:t>Komunistična kohorta bi rada Vojvodo spravila v komunistični kazamat. Kaj smo se za to borili ? Gamad komunjarska. https://t.co/qyJgRP9JOC</w:t>
      </w:r>
    </w:p>
    <w:p>
      <w:r>
        <w:rPr>
          <w:b/>
          <w:u w:val="single"/>
        </w:rPr>
        <w:t>705327</w:t>
      </w:r>
    </w:p>
    <w:p>
      <w:r>
        <w:t>Temu pravim večerja z razgledom. #dalmatiannews #frendi #jebešfensikulinariko https://t.co/lfpihy2VAP</w:t>
      </w:r>
    </w:p>
    <w:p>
      <w:r>
        <w:rPr>
          <w:b/>
          <w:u w:val="single"/>
        </w:rPr>
        <w:t>705328</w:t>
      </w:r>
    </w:p>
    <w:p>
      <w:r>
        <w:t>Se strinjam. Pa da jo slišimo potem gobcati primitivizme. https://t.co/be1ioCJWlv</w:t>
      </w:r>
    </w:p>
    <w:p>
      <w:r>
        <w:rPr>
          <w:b/>
          <w:u w:val="single"/>
        </w:rPr>
        <w:t>705329</w:t>
      </w:r>
    </w:p>
    <w:p>
      <w:r>
        <w:t>@Bodem43 @MiranOrnik Ti se nea norca delaj, takoj po Dnevu mrtvih letim z Brnika, na srečo z Egyptairom...✈️🤷‍♂️</w:t>
      </w:r>
    </w:p>
    <w:p>
      <w:r>
        <w:rPr>
          <w:b/>
          <w:u w:val="single"/>
        </w:rPr>
        <w:t>705330</w:t>
      </w:r>
    </w:p>
    <w:p>
      <w:r>
        <w:t>@petra_jansa @JJansaSDS Sedaj sem pa zbegan, komu verjeti, Fišerju ali Mrevljetu...??</w:t>
      </w:r>
    </w:p>
    <w:p>
      <w:r>
        <w:rPr>
          <w:b/>
          <w:u w:val="single"/>
        </w:rPr>
        <w:t>705331</w:t>
      </w:r>
    </w:p>
    <w:p>
      <w:r>
        <w:t>Punce iz oddaje @UgrizniZnanost vidimo povsod znanost!</w:t>
        <w:br/>
        <w:t xml:space="preserve">@Allymoon </w:t>
        <w:br/>
        <w:t>@NatasaGasi https://t.co/B6Cy9uK6fN</w:t>
      </w:r>
    </w:p>
    <w:p>
      <w:r>
        <w:rPr>
          <w:b/>
          <w:u w:val="single"/>
        </w:rPr>
        <w:t>705332</w:t>
      </w:r>
    </w:p>
    <w:p>
      <w:r>
        <w:t>@LukaStucin A pa rabim gojzerje kot obvezno opremo za planinarenje al bojo opanke tud ok... #zaprjatlasprašujem 🙈</w:t>
      </w:r>
    </w:p>
    <w:p>
      <w:r>
        <w:rPr>
          <w:b/>
          <w:u w:val="single"/>
        </w:rPr>
        <w:t>705333</w:t>
      </w:r>
    </w:p>
    <w:p>
      <w:r>
        <w:t>kim si je ogledou 1. polčas...Takoj bo izstrelil par raket ke proti Pacifiku, pa kjer pade - pade..😜😳😎🤠⏳ https://t.co/S9xK25NKdo</w:t>
      </w:r>
    </w:p>
    <w:p>
      <w:r>
        <w:rPr>
          <w:b/>
          <w:u w:val="single"/>
        </w:rPr>
        <w:t>705334</w:t>
      </w:r>
    </w:p>
    <w:p>
      <w:r>
        <w:t>Kako se lahko vsakega 》ZJEBE《 ...!!</w:t>
        <w:br/>
        <w:t>"Rdeče garje" so brez morale.! V večini.! https://t.co/mkkOCB522X</w:t>
      </w:r>
    </w:p>
    <w:p>
      <w:r>
        <w:rPr>
          <w:b/>
          <w:u w:val="single"/>
        </w:rPr>
        <w:t>705335</w:t>
      </w:r>
    </w:p>
    <w:p>
      <w:r>
        <w:t>@MetkaSmole Bodo čistili, ja ... pr en glih k Slovenci. Isto sranje, drugo pakovanje.</w:t>
      </w:r>
    </w:p>
    <w:p>
      <w:r>
        <w:rPr>
          <w:b/>
          <w:u w:val="single"/>
        </w:rPr>
        <w:t>705336</w:t>
      </w:r>
    </w:p>
    <w:p>
      <w:r>
        <w:t>@leaathenatabako @Posta_Slovenije @petrol Malo heca, samo resno majo v mariborskem centri gužvo z pošiljkami tak da se vun ne vidijo 😐😊</w:t>
      </w:r>
    </w:p>
    <w:p>
      <w:r>
        <w:rPr>
          <w:b/>
          <w:u w:val="single"/>
        </w:rPr>
        <w:t>705337</w:t>
      </w:r>
    </w:p>
    <w:p>
      <w:r>
        <w:t>@lucijausaj Pa pijte lasten drek iz Barja lublančani...</w:t>
        <w:br/>
        <w:t>Pa naj še vam pravnuke zadolži itd...</w:t>
      </w:r>
    </w:p>
    <w:p>
      <w:r>
        <w:rPr>
          <w:b/>
          <w:u w:val="single"/>
        </w:rPr>
        <w:t>705338</w:t>
      </w:r>
    </w:p>
    <w:p>
      <w:r>
        <w:t>@petrasovdat po štirih letih in pol je to brezvezen proces (poleg tega, da je idiotski), ko so vsi udeleženci že fakse končali...</w:t>
      </w:r>
    </w:p>
    <w:p>
      <w:r>
        <w:rPr>
          <w:b/>
          <w:u w:val="single"/>
        </w:rPr>
        <w:t>705339</w:t>
      </w:r>
    </w:p>
    <w:p>
      <w:r>
        <w:t>Ko z lažmi hujskaš ljudi. In takšnih fake profilov in fake zgodb je pri nas še veliko. @SpletnaMladina https://t.co/WjfpuJ5oNi</w:t>
      </w:r>
    </w:p>
    <w:p>
      <w:r>
        <w:rPr>
          <w:b/>
          <w:u w:val="single"/>
        </w:rPr>
        <w:t>705340</w:t>
      </w:r>
    </w:p>
    <w:p>
      <w:r>
        <w:t>Miha Zupan, izjemno. Respect. Velik človk tko in drgač. #ganjenačist #zvezdeplesejo</w:t>
      </w:r>
    </w:p>
    <w:p>
      <w:r>
        <w:rPr>
          <w:b/>
          <w:u w:val="single"/>
        </w:rPr>
        <w:t>705341</w:t>
      </w:r>
    </w:p>
    <w:p>
      <w:r>
        <w:t>Nezaslišano! Sodniki peterico Špancev oprostili skupinskega posilstva | Svet24 https://t.co/dqz9Asq29B https://t.co/bWGGUyf8ZR</w:t>
      </w:r>
    </w:p>
    <w:p>
      <w:r>
        <w:rPr>
          <w:b/>
          <w:u w:val="single"/>
        </w:rPr>
        <w:t>705342</w:t>
      </w:r>
    </w:p>
    <w:p>
      <w:r>
        <w:t>Francozi že od sramote upirajo poglede proti tlom. Napoleon in Charles de Gaulle se obračata v grobu! https://t.co/APVeUM0msX</w:t>
      </w:r>
    </w:p>
    <w:p>
      <w:r>
        <w:rPr>
          <w:b/>
          <w:u w:val="single"/>
        </w:rPr>
        <w:t>705343</w:t>
      </w:r>
    </w:p>
    <w:p>
      <w:r>
        <w:t>@Diagonalec Aja, pa da ne bo pomote. Ni stopil s kolesa. Zavozil je med pešci kot bager.</w:t>
      </w:r>
    </w:p>
    <w:p>
      <w:r>
        <w:rPr>
          <w:b/>
          <w:u w:val="single"/>
        </w:rPr>
        <w:t>705344</w:t>
      </w:r>
    </w:p>
    <w:p>
      <w:r>
        <w:t>@AndrazAnd Take do komunjare znali disciplinirati. S svincem so jih prepričali</w:t>
      </w:r>
    </w:p>
    <w:p>
      <w:r>
        <w:rPr>
          <w:b/>
          <w:u w:val="single"/>
        </w:rPr>
        <w:t>705345</w:t>
      </w:r>
    </w:p>
    <w:p>
      <w:r>
        <w:t>@tasosedova @aleksandertusek Sej bl mi gre na kurac kako lahko prodajajo luč, ki se ji ne da menjat žarnice in to ni nekje izpostavljeno!</w:t>
      </w:r>
    </w:p>
    <w:p>
      <w:r>
        <w:rPr>
          <w:b/>
          <w:u w:val="single"/>
        </w:rPr>
        <w:t>705346</w:t>
      </w:r>
    </w:p>
    <w:p>
      <w:r>
        <w:t>@Avodovnik @hajdyXP @had @DavorinPavlica @pengovsky Dejmo pocakat.... ker bo po mojem vse probal</w:t>
      </w:r>
    </w:p>
    <w:p>
      <w:r>
        <w:rPr>
          <w:b/>
          <w:u w:val="single"/>
        </w:rPr>
        <w:t>705347</w:t>
      </w:r>
    </w:p>
    <w:p>
      <w:r>
        <w:t>BOSTE ŠE KADILI? To so pljuča 52-letnega verižnega kadilca, ki je 30 let vsak dan skadil škatlico (VIDEO) https://t.co/Wawa6LcO3T</w:t>
      </w:r>
    </w:p>
    <w:p>
      <w:r>
        <w:rPr>
          <w:b/>
          <w:u w:val="single"/>
        </w:rPr>
        <w:t>705348</w:t>
      </w:r>
    </w:p>
    <w:p>
      <w:r>
        <w:t>@AirMiran Kakšen teden nazaj, zadnje dva dni pa opažam povečano porabo baterije</w:t>
      </w:r>
    </w:p>
    <w:p>
      <w:r>
        <w:rPr>
          <w:b/>
          <w:u w:val="single"/>
        </w:rPr>
        <w:t>705349</w:t>
      </w:r>
    </w:p>
    <w:p>
      <w:r>
        <w:t>@prgadp @fpecnik01 @Mlinar72 Nič ni izgubljeno. Priborimo si lahko nazaj vse. Le modre in odločne voditelje potrebujemo.</w:t>
      </w:r>
    </w:p>
    <w:p>
      <w:r>
        <w:rPr>
          <w:b/>
          <w:u w:val="single"/>
        </w:rPr>
        <w:t>705350</w:t>
      </w:r>
    </w:p>
    <w:p>
      <w:r>
        <w:t>@kricac @lisjakm @hajdyXP @lavkeri Vem, to je ravno ta šala. Je pa v resnici streljačina.</w:t>
      </w:r>
    </w:p>
    <w:p>
      <w:r>
        <w:rPr>
          <w:b/>
          <w:u w:val="single"/>
        </w:rPr>
        <w:t>705351</w:t>
      </w:r>
    </w:p>
    <w:p>
      <w:r>
        <w:t>Rjavc pa tako ni vreden omembe, Naj gre Palestino industrializirat,da bo bliže Rusom. https://t.co/BVv82iYrPS</w:t>
      </w:r>
    </w:p>
    <w:p>
      <w:r>
        <w:rPr>
          <w:b/>
          <w:u w:val="single"/>
        </w:rPr>
        <w:t>705352</w:t>
      </w:r>
    </w:p>
    <w:p>
      <w:r>
        <w:t>Mafini z jagodami in marcipanom | Marmelina | Vsakdanje – povsem enostavno http://fb.me/L16OwPoF</w:t>
      </w:r>
    </w:p>
    <w:p>
      <w:r>
        <w:rPr>
          <w:b/>
          <w:u w:val="single"/>
        </w:rPr>
        <w:t>705353</w:t>
      </w:r>
    </w:p>
    <w:p>
      <w:r>
        <w:t>@Mojca1a ni on poklican da sestavlja novo vlado ve se kdo je najmočnejši v parlamentu zastonj se trudi.</w:t>
      </w:r>
    </w:p>
    <w:p>
      <w:r>
        <w:rPr>
          <w:b/>
          <w:u w:val="single"/>
        </w:rPr>
        <w:t>705354</w:t>
      </w:r>
    </w:p>
    <w:p>
      <w:r>
        <w:t>@phrjn Enostaven test: joške daš vun pa vprašaš random moškega, ali so povešeni. Gre čist brez groženj. Pa še srečni bomo. 😉</w:t>
      </w:r>
    </w:p>
    <w:p>
      <w:r>
        <w:rPr>
          <w:b/>
          <w:u w:val="single"/>
        </w:rPr>
        <w:t>705355</w:t>
      </w:r>
    </w:p>
    <w:p>
      <w:r>
        <w:t>Furs bo tole z levo roko nadomestil s predikativnimi orodji in umetno inteligenco.🤣 https://t.co/XosKOcL05C</w:t>
      </w:r>
    </w:p>
    <w:p>
      <w:r>
        <w:rPr>
          <w:b/>
          <w:u w:val="single"/>
        </w:rPr>
        <w:t>705356</w:t>
      </w:r>
    </w:p>
    <w:p>
      <w:r>
        <w:t>@DarjaTomanic @ziggislo @loobadar In obratno. Če si glup, še ne pomeni, da nisi končal fakultete oziroma glej medicinski primerek mahnić.</w:t>
      </w:r>
    </w:p>
    <w:p>
      <w:r>
        <w:rPr>
          <w:b/>
          <w:u w:val="single"/>
        </w:rPr>
        <w:t>705357</w:t>
      </w:r>
    </w:p>
    <w:p>
      <w:r>
        <w:t>@lucijausaj Ker med tisoči utopistov ni enega z orožjem, da bi streljal nazaj?</w:t>
      </w:r>
    </w:p>
    <w:p>
      <w:r>
        <w:rPr>
          <w:b/>
          <w:u w:val="single"/>
        </w:rPr>
        <w:t>705358</w:t>
      </w:r>
    </w:p>
    <w:p>
      <w:r>
        <w:t>Preverka Udbe. Okoli 600.000 preverk je naredila sdv, pomeni poz. oziroma neg. ocena za javno funkcijo v totalitarizmu.</w:t>
      </w:r>
    </w:p>
    <w:p>
      <w:r>
        <w:rPr>
          <w:b/>
          <w:u w:val="single"/>
        </w:rPr>
        <w:t>705359</w:t>
      </w:r>
    </w:p>
    <w:p>
      <w:r>
        <w:t>@ErikaPlaninsec Služabniki GLOBOKE DRŽAVE so lisice in lisjaki, ki čuvajo slovenski kurnik. https://t.co/1ao4J9jyLd</w:t>
      </w:r>
    </w:p>
    <w:p>
      <w:r>
        <w:rPr>
          <w:b/>
          <w:u w:val="single"/>
        </w:rPr>
        <w:t>705360</w:t>
      </w:r>
    </w:p>
    <w:p>
      <w:r>
        <w:t>Od kdaj so pa laufarji "lavfarji". LOL #facepalm @RTV_Slovenija #hiperkorekcija</w:t>
      </w:r>
    </w:p>
    <w:p>
      <w:r>
        <w:rPr>
          <w:b/>
          <w:u w:val="single"/>
        </w:rPr>
        <w:t>705361</w:t>
      </w:r>
    </w:p>
    <w:p>
      <w:r>
        <w:t>@Bojana61654450 Saj je vseeno. Z vprašanjem je vse povedano. Bistveno je, da je čefur.</w:t>
      </w:r>
    </w:p>
    <w:p>
      <w:r>
        <w:rPr>
          <w:b/>
          <w:u w:val="single"/>
        </w:rPr>
        <w:t>705362</w:t>
      </w:r>
    </w:p>
    <w:p>
      <w:r>
        <w:t>Res je. Mi bomo samo letos odstrelili toliko medvedov, kot je populacija medvedov v Franciji in Španiji. https://t.co/dz9sp0KrUd</w:t>
      </w:r>
    </w:p>
    <w:p>
      <w:r>
        <w:rPr>
          <w:b/>
          <w:u w:val="single"/>
        </w:rPr>
        <w:t>705363</w:t>
      </w:r>
    </w:p>
    <w:p>
      <w:r>
        <w:t>@tmoven @TvslV Matjaž, žal Hanžek ne zna poskrbeti za drugega kot za svojo rit:) je preusran za terorista:):):)</w:t>
      </w:r>
    </w:p>
    <w:p>
      <w:r>
        <w:rPr>
          <w:b/>
          <w:u w:val="single"/>
        </w:rPr>
        <w:t>705364</w:t>
      </w:r>
    </w:p>
    <w:p>
      <w:r>
        <w:t>Vsi, ki zaostajo za krog sedaj prehitijo varnostni avtomobil.</w:t>
        <w:br/>
        <w:t>#SpanishGP #F1 #f1si</w:t>
      </w:r>
    </w:p>
    <w:p>
      <w:r>
        <w:rPr>
          <w:b/>
          <w:u w:val="single"/>
        </w:rPr>
        <w:t>705365</w:t>
      </w:r>
    </w:p>
    <w:p>
      <w:r>
        <w:t>@surfon Potem pa bodi pomirjen, prijatelj, ker je še vedno na voljo kopica označenih toalet z množico pisoarjev.</w:t>
      </w:r>
    </w:p>
    <w:p>
      <w:r>
        <w:rPr>
          <w:b/>
          <w:u w:val="single"/>
        </w:rPr>
        <w:t>705366</w:t>
      </w:r>
    </w:p>
    <w:p>
      <w:r>
        <w:t>V merkatorju prodajajo strašno ozemljeno solato. V lijaku sem ustvarila živo blato.</w:t>
      </w:r>
    </w:p>
    <w:p>
      <w:r>
        <w:rPr>
          <w:b/>
          <w:u w:val="single"/>
        </w:rPr>
        <w:t>705367</w:t>
      </w:r>
    </w:p>
    <w:p>
      <w:r>
        <w:t>@LeskovecNot Tudi musliji in podsaharski črnci z njim lastno razlago familije ustvarjajo še več otrok! 🥳</w:t>
      </w:r>
    </w:p>
    <w:p>
      <w:r>
        <w:rPr>
          <w:b/>
          <w:u w:val="single"/>
        </w:rPr>
        <w:t>705368</w:t>
      </w:r>
    </w:p>
    <w:p>
      <w:r>
        <w:t>@YanchMb ampak nobenega še nisem videla, da bi imel brento oprtano. In palico, na katero bi s pipcem zarezal vsako prineseno brento :)</w:t>
      </w:r>
    </w:p>
    <w:p>
      <w:r>
        <w:rPr>
          <w:b/>
          <w:u w:val="single"/>
        </w:rPr>
        <w:t>705369</w:t>
      </w:r>
    </w:p>
    <w:p>
      <w:r>
        <w:t>@pengovsky @andraztori Poglej še enkrat ta tvit, pa namesto volitev daj notri recimo space flight ali pa električne avtomobile</w:t>
      </w:r>
    </w:p>
    <w:p>
      <w:r>
        <w:rPr>
          <w:b/>
          <w:u w:val="single"/>
        </w:rPr>
        <w:t>705370</w:t>
      </w:r>
    </w:p>
    <w:p>
      <w:r>
        <w:t>Stara garda sodnikov in tožilcev iz komunistične ere izpred 1991 se osipa. Nova generacija se jim že upa zoperstaviti. Radonjič, Pušnik,...</w:t>
      </w:r>
    </w:p>
    <w:p>
      <w:r>
        <w:rPr>
          <w:b/>
          <w:u w:val="single"/>
        </w:rPr>
        <w:t>705371</w:t>
      </w:r>
    </w:p>
    <w:p>
      <w:r>
        <w:t>@Maxova68 Carica 💜 ko je imela vročino in je skoz ventilirala ... #Dona https://t.co/tVoQM7Iouy</w:t>
      </w:r>
    </w:p>
    <w:p>
      <w:r>
        <w:rPr>
          <w:b/>
          <w:u w:val="single"/>
        </w:rPr>
        <w:t>705372</w:t>
      </w:r>
    </w:p>
    <w:p>
      <w:r>
        <w:t>@rtvslo AM jih je dovolj uvozila, le naj jih rekrutira. Saj nič hudega če bodo drugačne barve. Za kanon futer je vse dobro.</w:t>
      </w:r>
    </w:p>
    <w:p>
      <w:r>
        <w:rPr>
          <w:b/>
          <w:u w:val="single"/>
        </w:rPr>
        <w:t>705373</w:t>
      </w:r>
    </w:p>
    <w:p>
      <w:r>
        <w:t>Kvaliteta zraka v Evropi se počasi izboljšuje, zahvaljujoč LIFE projektom. #LIFEprogramme #LIFEkickoffs https://t.co/eXXl755qVR</w:t>
      </w:r>
    </w:p>
    <w:p>
      <w:r>
        <w:rPr>
          <w:b/>
          <w:u w:val="single"/>
        </w:rPr>
        <w:t>705374</w:t>
      </w:r>
    </w:p>
    <w:p>
      <w:r>
        <w:t>@embalaza @TeaTeaTeaTea Dejmo definirat tale "brez mejkapa" ... ker puder in nekaj nežno bleščečega na vekah je bilo. :D</w:t>
      </w:r>
    </w:p>
    <w:p>
      <w:r>
        <w:rPr>
          <w:b/>
          <w:u w:val="single"/>
        </w:rPr>
        <w:t>705375</w:t>
      </w:r>
    </w:p>
    <w:p>
      <w:r>
        <w:t>Posledice levičarskega podjetništva v predelavi in uničevanju nevarnih odpadkov v RS. https://t.co/ztyVIrtUTZ</w:t>
      </w:r>
    </w:p>
    <w:p>
      <w:r>
        <w:rPr>
          <w:b/>
          <w:u w:val="single"/>
        </w:rPr>
        <w:t>705376</w:t>
      </w:r>
    </w:p>
    <w:p>
      <w:r>
        <w:t>@tyschew Men gre tud to blazno na kurac. Tri četrt mojih frendov je že v penziji.</w:t>
      </w:r>
    </w:p>
    <w:p>
      <w:r>
        <w:rPr>
          <w:b/>
          <w:u w:val="single"/>
        </w:rPr>
        <w:t>705377</w:t>
      </w:r>
    </w:p>
    <w:p>
      <w:r>
        <w:t>Musliman v ZDA pripravil listo za odstrel ameriških vojakov https://t.co/qzHx5KI6Kd via @Nova24TV</w:t>
      </w:r>
    </w:p>
    <w:p>
      <w:r>
        <w:rPr>
          <w:b/>
          <w:u w:val="single"/>
        </w:rPr>
        <w:t>705378</w:t>
      </w:r>
    </w:p>
    <w:p>
      <w:r>
        <w:t>Policija je spet ravnala, kot bi bila to totalitarna policijska država https://t.co/3dlcBFp7AK</w:t>
      </w:r>
    </w:p>
    <w:p>
      <w:r>
        <w:rPr>
          <w:b/>
          <w:u w:val="single"/>
        </w:rPr>
        <w:t>705379</w:t>
      </w:r>
    </w:p>
    <w:p>
      <w:r>
        <w:t>@petrasovdat Upam, da nadrsajo! Ker sem že nekaj njim te dni rekel, naj se ne igrajo...za njih mi ni mar, ampak je par bimbotov z otroki!</w:t>
      </w:r>
    </w:p>
    <w:p>
      <w:r>
        <w:rPr>
          <w:b/>
          <w:u w:val="single"/>
        </w:rPr>
        <w:t>705380</w:t>
      </w:r>
    </w:p>
    <w:p>
      <w:r>
        <w:t>@SafetAlibeg Brez skrbi vse ostale novinarke so na misiji uničit desnico. Tako da bomo zmagali mi! Potem pa rempiđ po vsem like 1945!</w:t>
      </w:r>
    </w:p>
    <w:p>
      <w:r>
        <w:rPr>
          <w:b/>
          <w:u w:val="single"/>
        </w:rPr>
        <w:t>705381</w:t>
      </w:r>
    </w:p>
    <w:p>
      <w:r>
        <w:t>@JJansaSDS @Delo Pa še to zaradi favoriziranega @sarecmarjan , ki ga režimska lažniva trobila nagnusno vsiljujejo do obisti.</w:t>
      </w:r>
    </w:p>
    <w:p>
      <w:r>
        <w:rPr>
          <w:b/>
          <w:u w:val="single"/>
        </w:rPr>
        <w:t>705382</w:t>
      </w:r>
    </w:p>
    <w:p>
      <w:r>
        <w:t>@povprecen @spagetyuse Poznam, saj jih vi tudi , so dnevno v medijih. Vsak šef si izbere svojo ekipo, stranka SD so komunisti.</w:t>
      </w:r>
    </w:p>
    <w:p>
      <w:r>
        <w:rPr>
          <w:b/>
          <w:u w:val="single"/>
        </w:rPr>
        <w:t>705383</w:t>
      </w:r>
    </w:p>
    <w:p>
      <w:r>
        <w:t>@SpletnaMladina To si lahko rečete samo če ste navdušeni nad totalitarno državo.</w:t>
      </w:r>
    </w:p>
    <w:p>
      <w:r>
        <w:rPr>
          <w:b/>
          <w:u w:val="single"/>
        </w:rPr>
        <w:t>705384</w:t>
      </w:r>
    </w:p>
    <w:p>
      <w:r>
        <w:t>22. krog 3.SNL-V:</w:t>
        <w:br/>
        <w:t>Hotiza-Tromejnik 2:0</w:t>
        <w:br/>
        <w:t>Lušt Beltinci-Turnišče 3:0</w:t>
        <w:br/>
        <w:t>Bogojina-Črenšovci 0:4</w:t>
        <w:br/>
        <w:t>Grad Odranci 3:1</w:t>
      </w:r>
    </w:p>
    <w:p>
      <w:r>
        <w:rPr>
          <w:b/>
          <w:u w:val="single"/>
        </w:rPr>
        <w:t>705385</w:t>
      </w:r>
    </w:p>
    <w:p>
      <w:r>
        <w:t>@t_celestina Itak. Hitro (in boleče) se ti bumerang "vasezagledanosti" odbije v glavo.</w:t>
      </w:r>
    </w:p>
    <w:p>
      <w:r>
        <w:rPr>
          <w:b/>
          <w:u w:val="single"/>
        </w:rPr>
        <w:t>705386</w:t>
      </w:r>
    </w:p>
    <w:p>
      <w:r>
        <w:t>SOŽITJE za večjo varnost v cestnem prometu - https://t.co/JAxh8HkD0S https://t.co/LB8FIzQgIN via @E-obcina.si</w:t>
      </w:r>
    </w:p>
    <w:p>
      <w:r>
        <w:rPr>
          <w:b/>
          <w:u w:val="single"/>
        </w:rPr>
        <w:t>705387</w:t>
      </w:r>
    </w:p>
    <w:p>
      <w:r>
        <w:t>@majatutaja Oh jaz trapa. Otrodont je bil več kot leto in pol. Logoped precej hitreje. Zamešala.</w:t>
      </w:r>
    </w:p>
    <w:p>
      <w:r>
        <w:rPr>
          <w:b/>
          <w:u w:val="single"/>
        </w:rPr>
        <w:t>705388</w:t>
      </w:r>
    </w:p>
    <w:p>
      <w:r>
        <w:t>@Libertarec @JJansaSDS Se ne da malo v EU vprašat kako lahko v Sloveniji najvišji predstavniki države slavijo z totarilističnimi simboli????</w:t>
      </w:r>
    </w:p>
    <w:p>
      <w:r>
        <w:rPr>
          <w:b/>
          <w:u w:val="single"/>
        </w:rPr>
        <w:t>705389</w:t>
      </w:r>
    </w:p>
    <w:p>
      <w:r>
        <w:t>@MarkoPavlisic @Nebodigatreba2 Pomoje kar več. Če popucajo še staro robo iz skladišča, še stroške skladiščenja odštejejo.</w:t>
      </w:r>
    </w:p>
    <w:p>
      <w:r>
        <w:rPr>
          <w:b/>
          <w:u w:val="single"/>
        </w:rPr>
        <w:t>705390</w:t>
      </w:r>
    </w:p>
    <w:p>
      <w:r>
        <w:t>@MartinValic @NusaZajc Moji uredu, cakam, da me odpeljejo v operacijsko UKC travma, vsi prijazni, dober zacetek</w:t>
      </w:r>
    </w:p>
    <w:p>
      <w:r>
        <w:rPr>
          <w:b/>
          <w:u w:val="single"/>
        </w:rPr>
        <w:t>705391</w:t>
      </w:r>
    </w:p>
    <w:p>
      <w:r>
        <w:t>“Pust me spat in ugasn luč”, je zapredel in ob topli peči drnjohal naprej. Naš Izyrider.. 💪🏼😍 https://t.co/7cIXR36Ilo</w:t>
      </w:r>
    </w:p>
    <w:p>
      <w:r>
        <w:rPr>
          <w:b/>
          <w:u w:val="single"/>
        </w:rPr>
        <w:t>705392</w:t>
      </w:r>
    </w:p>
    <w:p>
      <w:r>
        <w:t>@BernardBrscic @iCinober Sem mislila, da intelekt BB ne bo nasedel na tele limanice. Sem se zmotila.</w:t>
      </w:r>
    </w:p>
    <w:p>
      <w:r>
        <w:rPr>
          <w:b/>
          <w:u w:val="single"/>
        </w:rPr>
        <w:t>705393</w:t>
      </w:r>
    </w:p>
    <w:p>
      <w:r>
        <w:t>Šipek zapušča rumeno družino - Foto: https://t.co/otxLuYSEff - https://t.co/430pMqICTx</w:t>
      </w:r>
    </w:p>
    <w:p>
      <w:r>
        <w:rPr>
          <w:b/>
          <w:u w:val="single"/>
        </w:rPr>
        <w:t>705394</w:t>
      </w:r>
    </w:p>
    <w:p>
      <w:r>
        <w:t>Prisežem, da sem hotel skidat sneg, samo so ga watroc postrgal do betona, ker so delal snežaka in bunker. Order is restored!</w:t>
      </w:r>
    </w:p>
    <w:p>
      <w:r>
        <w:rPr>
          <w:b/>
          <w:u w:val="single"/>
        </w:rPr>
        <w:t>705395</w:t>
      </w:r>
    </w:p>
    <w:p>
      <w:r>
        <w:t>@dratpirsna Nehi,  sladkorno bom dobila. Pa seveda, briketke moreš iz snega skopat🎄🎄🎄</w:t>
      </w:r>
    </w:p>
    <w:p>
      <w:r>
        <w:rPr>
          <w:b/>
          <w:u w:val="single"/>
        </w:rPr>
        <w:t>705396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705397</w:t>
      </w:r>
    </w:p>
    <w:p>
      <w:r>
        <w:t>Ormož: Mladi si želijo več priložnosti v domačem okolju https://t.co/sfcvzgyp0K</w:t>
      </w:r>
    </w:p>
    <w:p>
      <w:r>
        <w:rPr>
          <w:b/>
          <w:u w:val="single"/>
        </w:rPr>
        <w:t>705398</w:t>
      </w:r>
    </w:p>
    <w:p>
      <w:r>
        <w:t>USA uradno podpira Hrvaško za vstop v šengensko območje. Koji kurac se ti kavboji spet vmešavajo v čist evropske zadeve?</w:t>
      </w:r>
    </w:p>
    <w:p>
      <w:r>
        <w:rPr>
          <w:b/>
          <w:u w:val="single"/>
        </w:rPr>
        <w:t>705399</w:t>
      </w:r>
    </w:p>
    <w:p>
      <w:r>
        <w:t>@DavidNovak17 David, to je način kako te komunisti še enkrat pokradejo, predvsem drugorazredne.</w:t>
      </w:r>
    </w:p>
    <w:p>
      <w:r>
        <w:rPr>
          <w:b/>
          <w:u w:val="single"/>
        </w:rPr>
        <w:t>705400</w:t>
      </w:r>
    </w:p>
    <w:p>
      <w:r>
        <w:t>@lucijausaj Koklje ne nesejo jajc....iz jajc kotijo piščance...</w:t>
        <w:br/>
        <w:t>Ene rade sedijo na 'jajcih', čeprav ne kotijo piščancev...🤑🤩🙂</w:t>
      </w:r>
    </w:p>
    <w:p>
      <w:r>
        <w:rPr>
          <w:b/>
          <w:u w:val="single"/>
        </w:rPr>
        <w:t>705401</w:t>
      </w:r>
    </w:p>
    <w:p>
      <w:r>
        <w:t>@AnkaLesar Citiram: “Temnopolti(vstavi šport), umetnik, znanstvenik etc. judovskega porekla... Za bruhat.</w:t>
      </w:r>
    </w:p>
    <w:p>
      <w:r>
        <w:rPr>
          <w:b/>
          <w:u w:val="single"/>
        </w:rPr>
        <w:t>705402</w:t>
      </w:r>
    </w:p>
    <w:p>
      <w:r>
        <w:t>@jelka_godec @strankaSDS Vsi gredo sam največji demokratični vodja on pa ostaja za večno! Naš prištinski dohtar!</w:t>
      </w:r>
    </w:p>
    <w:p>
      <w:r>
        <w:rPr>
          <w:b/>
          <w:u w:val="single"/>
        </w:rPr>
        <w:t>705403</w:t>
      </w:r>
    </w:p>
    <w:p>
      <w:r>
        <w:t>Za vrtičke gre!</w:t>
        <w:br/>
        <w:br/>
        <w:t>Pa koncertov se ne bo dalo več gledati iz fondovih blokov.</w:t>
        <w:br/>
        <w:br/>
        <w:t>#Stadion #Plecnik</w:t>
      </w:r>
    </w:p>
    <w:p>
      <w:r>
        <w:rPr>
          <w:b/>
          <w:u w:val="single"/>
        </w:rPr>
        <w:t>705404</w:t>
      </w:r>
    </w:p>
    <w:p>
      <w:r>
        <w:t>@rehacij Dej fotke, pa frekvenco košnje, mesečni proračun za arcnije za travo, površino trate, pa želje. #ljuljka</w:t>
      </w:r>
    </w:p>
    <w:p>
      <w:r>
        <w:rPr>
          <w:b/>
          <w:u w:val="single"/>
        </w:rPr>
        <w:t>705405</w:t>
      </w:r>
    </w:p>
    <w:p>
      <w:r>
        <w:t>@_aney Vidla sem zanč otroke v vrtcu- na rit pa po travi dol. Vsi so celi dol prišli. Hlače, pa no ja, so že boljše dni videle.</w:t>
      </w:r>
    </w:p>
    <w:p>
      <w:r>
        <w:rPr>
          <w:b/>
          <w:u w:val="single"/>
        </w:rPr>
        <w:t>705406</w:t>
      </w:r>
    </w:p>
    <w:p>
      <w:r>
        <w:t>@FranciKek @edvardkadic Pa da ne bo pomote. Ne odobravam nobenega skandiranja - še posebej ne lažnivega.</w:t>
      </w:r>
    </w:p>
    <w:p>
      <w:r>
        <w:rPr>
          <w:b/>
          <w:u w:val="single"/>
        </w:rPr>
        <w:t>705407</w:t>
      </w:r>
    </w:p>
    <w:p>
      <w:r>
        <w:t>@Slovenskavojska Serpentinškova vlada in GŠ bo vzpostavljala čvrstost Slovenske vojske z novimi škornji, Kroati pa z novimi bojnimi vozili!</w:t>
      </w:r>
    </w:p>
    <w:p>
      <w:r>
        <w:rPr>
          <w:b/>
          <w:u w:val="single"/>
        </w:rPr>
        <w:t>705408</w:t>
      </w:r>
    </w:p>
    <w:p>
      <w:r>
        <w:t>Kam vodijo manipulacije oglaševalskotehnoloških platform? https://t.co/6ttNrbWpgQ</w:t>
      </w:r>
    </w:p>
    <w:p>
      <w:r>
        <w:rPr>
          <w:b/>
          <w:u w:val="single"/>
        </w:rPr>
        <w:t>705409</w:t>
      </w:r>
    </w:p>
    <w:p>
      <w:r>
        <w:t>@_wupe @starihalj Daj se ti lepo ukvarjaj z gradnjo hisice. Parcelo si pa od cerkvene firme kupil? Je bila ugodna cena, pa te ne moti?</w:t>
      </w:r>
    </w:p>
    <w:p>
      <w:r>
        <w:rPr>
          <w:b/>
          <w:u w:val="single"/>
        </w:rPr>
        <w:t>705410</w:t>
      </w:r>
    </w:p>
    <w:p>
      <w:r>
        <w:t>Jaz bi se pritožil Zokiju, saj tako se še s podganami ne dela. https://t.co/tHxhBjS5gp</w:t>
      </w:r>
    </w:p>
    <w:p>
      <w:r>
        <w:rPr>
          <w:b/>
          <w:u w:val="single"/>
        </w:rPr>
        <w:t>705411</w:t>
      </w:r>
    </w:p>
    <w:p>
      <w:r>
        <w:t>@IgorZavrsnik @Nova24TV Ni, da ni...kaj pomeni LGBTQ prijazni vrtci. https://t.co/T6jLL85Afa zakaj ne preganjate sum pedofilije v vrtcih?</w:t>
      </w:r>
    </w:p>
    <w:p>
      <w:r>
        <w:rPr>
          <w:b/>
          <w:u w:val="single"/>
        </w:rPr>
        <w:t>705412</w:t>
      </w:r>
    </w:p>
    <w:p>
      <w:r>
        <w:t>@SimGraj @DesaLevstek Tole ni od šmarnice...to mora biti en bolj čuden moonshine...</w:t>
      </w:r>
    </w:p>
    <w:p>
      <w:r>
        <w:rPr>
          <w:b/>
          <w:u w:val="single"/>
        </w:rPr>
        <w:t>705413</w:t>
      </w:r>
    </w:p>
    <w:p>
      <w:r>
        <w:t>@bosti0 @ZigaTurk Ma ne, nastala bo FB skupina "Vsi so isti", ugledni in zaupanja vredni bodo pa še twitati nehali.</w:t>
      </w:r>
    </w:p>
    <w:p>
      <w:r>
        <w:rPr>
          <w:b/>
          <w:u w:val="single"/>
        </w:rPr>
        <w:t>705414</w:t>
      </w:r>
    </w:p>
    <w:p>
      <w:r>
        <w:t>@ATBeatris Kafka. En idiot je en idiot. 10 idiotov je 10 idiotov. 1000 idiotov se imenuje stranka.</w:t>
      </w:r>
    </w:p>
    <w:p>
      <w:r>
        <w:rPr>
          <w:b/>
          <w:u w:val="single"/>
        </w:rPr>
        <w:t>705415</w:t>
      </w:r>
    </w:p>
    <w:p>
      <w:r>
        <w:t>@DFK01 @JanezMeznarec @PreglArjan Tale, retardirani Janez, ki misli, da mora vsakič prjavt eno globoko misel, izpade pa totalen kreten.</w:t>
      </w:r>
    </w:p>
    <w:p>
      <w:r>
        <w:rPr>
          <w:b/>
          <w:u w:val="single"/>
        </w:rPr>
        <w:t>705416</w:t>
      </w:r>
    </w:p>
    <w:p>
      <w:r>
        <w:t>VIVA LA FRANCE... SRAMOTA za. MMC medije, ki tega ne predvajajo... https://t.co/Ou6e8OFh7i</w:t>
      </w:r>
    </w:p>
    <w:p>
      <w:r>
        <w:rPr>
          <w:b/>
          <w:u w:val="single"/>
        </w:rPr>
        <w:t>705417</w:t>
      </w:r>
    </w:p>
    <w:p>
      <w:r>
        <w:t>@strankaSDS @JJansaSDS @Nova24TV BRAVO @agortaa  dobro ti gre, seveda tudi g. Janši.Oba odlična.</w:t>
      </w:r>
    </w:p>
    <w:p>
      <w:r>
        <w:rPr>
          <w:b/>
          <w:u w:val="single"/>
        </w:rPr>
        <w:t>705418</w:t>
      </w:r>
    </w:p>
    <w:p>
      <w:r>
        <w:t>no #levakipodpornikikozjejebcev, toliko o groznih #nacistih z #vzhoda #nemčije... https://t.co/kbNY5zMkJN</w:t>
      </w:r>
    </w:p>
    <w:p>
      <w:r>
        <w:rPr>
          <w:b/>
          <w:u w:val="single"/>
        </w:rPr>
        <w:t>705419</w:t>
      </w:r>
    </w:p>
    <w:p>
      <w:r>
        <w:t>@pavlijj @MiroCerar @StrankaSMC Samo da je všečno za kampanjo pa magari na račun davkoplačevalcev. #populist</w:t>
      </w:r>
    </w:p>
    <w:p>
      <w:r>
        <w:rPr>
          <w:b/>
          <w:u w:val="single"/>
        </w:rPr>
        <w:t>705420</w:t>
      </w:r>
    </w:p>
    <w:p>
      <w:r>
        <w:t>@Tjasek7 @LaraUlaVidrih Otrok pa od tega nima čist nč!pa še starše sam  zad za telefonom vid...ubistvu misl da so starši telefon😐</w:t>
      </w:r>
    </w:p>
    <w:p>
      <w:r>
        <w:rPr>
          <w:b/>
          <w:u w:val="single"/>
        </w:rPr>
        <w:t>705421</w:t>
      </w:r>
    </w:p>
    <w:p>
      <w:r>
        <w:t>@RLjubljana Zdrav in razgledan človek ima že vgrajeno averzijo do totalitarnih sistemov. Izkušnja totalitarizma na lastni koži ni potrebna!</w:t>
      </w:r>
    </w:p>
    <w:p>
      <w:r>
        <w:rPr>
          <w:b/>
          <w:u w:val="single"/>
        </w:rPr>
        <w:t>705422</w:t>
      </w:r>
    </w:p>
    <w:p>
      <w:r>
        <w:t>firma generira mizerijo, pa ja, pol grem pa na burek in je moj stric bob #toplovod</w:t>
      </w:r>
    </w:p>
    <w:p>
      <w:r>
        <w:rPr>
          <w:b/>
          <w:u w:val="single"/>
        </w:rPr>
        <w:t>705423</w:t>
      </w:r>
    </w:p>
    <w:p>
      <w:r>
        <w:t>Policija aretirala Andreja Šiška, vodjo Štajerske varde - https://t.co/H7JwaUC0rV https://t.co/r5i9mIqkLT</w:t>
      </w:r>
    </w:p>
    <w:p>
      <w:r>
        <w:rPr>
          <w:b/>
          <w:u w:val="single"/>
        </w:rPr>
        <w:t>705424</w:t>
      </w:r>
    </w:p>
    <w:p>
      <w:r>
        <w:t>@AntonPeinkiher @xxx24241454 Potem pa še tolko slabše, da takšne bedarije pišeš!</w:t>
      </w:r>
    </w:p>
    <w:p>
      <w:r>
        <w:rPr>
          <w:b/>
          <w:u w:val="single"/>
        </w:rPr>
        <w:t>705425</w:t>
      </w:r>
    </w:p>
    <w:p>
      <w:r>
        <w:t>smučala po vsej verjetnosti ne bom nikoli več, sem pa že hudičevo blizu stoje na glavi brez stene.</w:t>
        <w:br/>
        <w:t>#after40 #seniors</w:t>
      </w:r>
    </w:p>
    <w:p>
      <w:r>
        <w:rPr>
          <w:b/>
          <w:u w:val="single"/>
        </w:rPr>
        <w:t>705426</w:t>
      </w:r>
    </w:p>
    <w:p>
      <w:r>
        <w:t>@had @iamAnej Klemenčič je bil pijan v DZ, pa ni bilo niti približno takega cirkusa.</w:t>
      </w:r>
    </w:p>
    <w:p>
      <w:r>
        <w:rPr>
          <w:b/>
          <w:u w:val="single"/>
        </w:rPr>
        <w:t>705427</w:t>
      </w:r>
    </w:p>
    <w:p>
      <w:r>
        <w:t>Bravo Peter Prevc in ostali naši!!! Nov rekord skakalnice in v vodstvu! Odlično izhodišče vseh naših orlov! #kulm https://t.co/QeLxV9LH3P</w:t>
      </w:r>
    </w:p>
    <w:p>
      <w:r>
        <w:rPr>
          <w:b/>
          <w:u w:val="single"/>
        </w:rPr>
        <w:t>705428</w:t>
      </w:r>
    </w:p>
    <w:p>
      <w:r>
        <w:t>Pravijo, da si lahko na internetu kdorkoli... Zakaj se potemtakem toliko ljudi odloči za vlogo idiota?</w:t>
        <w:br/>
        <w:t>#uganka</w:t>
      </w:r>
    </w:p>
    <w:p>
      <w:r>
        <w:rPr>
          <w:b/>
          <w:u w:val="single"/>
        </w:rPr>
        <w:t>705429</w:t>
      </w:r>
    </w:p>
    <w:p>
      <w:r>
        <w:t>Slovaška sprejema zakon, po katerem bodo ženske, ki želijo opraviti splav, naprej morale videti sliko zarodka https://t.co/m9BtSfVgH2</w:t>
      </w:r>
    </w:p>
    <w:p>
      <w:r>
        <w:rPr>
          <w:b/>
          <w:u w:val="single"/>
        </w:rPr>
        <w:t>705430</w:t>
      </w:r>
    </w:p>
    <w:p>
      <w:r>
        <w:t>@MarjeticaM @gfajdi Če najdeš se podatke ki vključujejo samo potrosniska posojila brez nepremičninskih/hipotekarnih bi bilo super :)</w:t>
      </w:r>
    </w:p>
    <w:p>
      <w:r>
        <w:rPr>
          <w:b/>
          <w:u w:val="single"/>
        </w:rPr>
        <w:t>705431</w:t>
      </w:r>
    </w:p>
    <w:p>
      <w:r>
        <w:t>@BozidarBiscan @benedickt7 Braniti in obraniti svojo domovino pred podivjanimi hordami rdeče zvezde je potrebno pohvaliti in nagraditi.</w:t>
      </w:r>
    </w:p>
    <w:p>
      <w:r>
        <w:rPr>
          <w:b/>
          <w:u w:val="single"/>
        </w:rPr>
        <w:t>705432</w:t>
      </w:r>
    </w:p>
    <w:p>
      <w:r>
        <w:t>TEŠ ne dobiva trošarine. Nasprotno, na leto plača cca 30 mio € za norost, ki se imenuje CO2 kuponi. Davek na bedake. https://t.co/Rh8Q9vn0jt</w:t>
      </w:r>
    </w:p>
    <w:p>
      <w:r>
        <w:rPr>
          <w:b/>
          <w:u w:val="single"/>
        </w:rPr>
        <w:t>705433</w:t>
      </w:r>
    </w:p>
    <w:p>
      <w:r>
        <w:t>@sergejvarakin @ZigaTurk Filternet je že zdaj. Zagovornik vzpostavitve reda in pravil.</w:t>
      </w:r>
    </w:p>
    <w:p>
      <w:r>
        <w:rPr>
          <w:b/>
          <w:u w:val="single"/>
        </w:rPr>
        <w:t>705434</w:t>
      </w:r>
    </w:p>
    <w:p>
      <w:r>
        <w:t>Petokraka @vladaRS se bo polastila 181 mio proračunskega presežka, a to še zdaleč ne bo dovolj za njihove apetite, čakajo nas višji davki.</w:t>
      </w:r>
    </w:p>
    <w:p>
      <w:r>
        <w:rPr>
          <w:b/>
          <w:u w:val="single"/>
        </w:rPr>
        <w:t>705435</w:t>
      </w:r>
    </w:p>
    <w:p>
      <w:r>
        <w:t>Tako je. Živ dokaz za to je nova italijanska vlada, ki celo najde tihotapce. Le kako jih prejšnja ni? https://t.co/gHUitMybcO</w:t>
      </w:r>
    </w:p>
    <w:p>
      <w:r>
        <w:rPr>
          <w:b/>
          <w:u w:val="single"/>
        </w:rPr>
        <w:t>705436</w:t>
      </w:r>
    </w:p>
    <w:p>
      <w:r>
        <w:t>@strankaSDS @JJansaSDS In potem je SDS za te zasluge ustoličil za PRS komunista po svojih vatlih  !</w:t>
      </w:r>
    </w:p>
    <w:p>
      <w:r>
        <w:rPr>
          <w:b/>
          <w:u w:val="single"/>
        </w:rPr>
        <w:t>705437</w:t>
      </w:r>
    </w:p>
    <w:p>
      <w:r>
        <w:t>Predsednik Pahor se bo danes bratil z ekosocialisti - gostil bo posvet o podnebnih spremembah https://t.co/lV9DjeYpVk</w:t>
      </w:r>
    </w:p>
    <w:p>
      <w:r>
        <w:rPr>
          <w:b/>
          <w:u w:val="single"/>
        </w:rPr>
        <w:t>705438</w:t>
      </w:r>
    </w:p>
    <w:p>
      <w:r>
        <w:t>@uporabnastran @Centrifuzija @MasaButara Ob 23h so tisti, ki jih uspavata "sproščujoča kopel z dodatkom sivke &amp;amp; skodelica kamiličnega čaja".</w:t>
      </w:r>
    </w:p>
    <w:p>
      <w:r>
        <w:rPr>
          <w:b/>
          <w:u w:val="single"/>
        </w:rPr>
        <w:t>705439</w:t>
      </w:r>
    </w:p>
    <w:p>
      <w:r>
        <w:t>Wikileaks: Drnovšek je bil prepričan, da Kučan manipulira z mediji - @Planetsiolnet http://t.co/QmzwYa59uS</w:t>
      </w:r>
    </w:p>
    <w:p>
      <w:r>
        <w:rPr>
          <w:b/>
          <w:u w:val="single"/>
        </w:rPr>
        <w:t>705440</w:t>
      </w:r>
    </w:p>
    <w:p>
      <w:r>
        <w:t>@StendlerBostjan Daj ne bluzi ljudje imajo pametnejše delo kot pa da se ukvarjajo kje so tvoje krave pazil bi jih pa ne bi Belka ušla</w:t>
      </w:r>
    </w:p>
    <w:p>
      <w:r>
        <w:rPr>
          <w:b/>
          <w:u w:val="single"/>
        </w:rPr>
        <w:t>705441</w:t>
      </w:r>
    </w:p>
    <w:p>
      <w:r>
        <w:t>@Baldrick_57 Ma ja, ga že vidim (socialističnega modela)!</w:t>
        <w:br/>
        <w:br/>
        <w:t>Stanovanja pa baje (izbranim) pritičejo (kot kava prija), hah!</w:t>
      </w:r>
    </w:p>
    <w:p>
      <w:r>
        <w:rPr>
          <w:b/>
          <w:u w:val="single"/>
        </w:rPr>
        <w:t>705442</w:t>
      </w:r>
    </w:p>
    <w:p>
      <w:r>
        <w:t>@Metod_Berlec @JJansaSDS Te fotke je treba poslati v Bruxelles in Trumpu.Nujno!!!Naj svet ve kaj imamo v SLO</w:t>
      </w:r>
    </w:p>
    <w:p>
      <w:r>
        <w:rPr>
          <w:b/>
          <w:u w:val="single"/>
        </w:rPr>
        <w:t>705443</w:t>
      </w:r>
    </w:p>
    <w:p>
      <w:r>
        <w:t>@petrasovdat ... in ti meni nakladaš, da v glavnem pešačiš v službo ... #helioport na strehi pa to.</w:t>
      </w:r>
    </w:p>
    <w:p>
      <w:r>
        <w:rPr>
          <w:b/>
          <w:u w:val="single"/>
        </w:rPr>
        <w:t>705444</w:t>
      </w:r>
    </w:p>
    <w:p>
      <w:r>
        <w:t>@AnzeLog @policija_si Policija pripravlja dokaže po 5 kg zavitke papirja skupaj v razrez!</w:t>
      </w:r>
    </w:p>
    <w:p>
      <w:r>
        <w:rPr>
          <w:b/>
          <w:u w:val="single"/>
        </w:rPr>
        <w:t>705445</w:t>
      </w:r>
    </w:p>
    <w:p>
      <w:r>
        <w:t>A nov ime za Kud-a (CSK FP) so brainstormal, al je bil to trenutni navdih ljubitelja kratic. Pizda v temo so ga usekal. #tomeresmalmoti</w:t>
      </w:r>
    </w:p>
    <w:p>
      <w:r>
        <w:rPr>
          <w:b/>
          <w:u w:val="single"/>
        </w:rPr>
        <w:t>705446</w:t>
      </w:r>
    </w:p>
    <w:p>
      <w:r>
        <w:t>Vsestranska KONOPLJA: premagati zna nespečnost, stres, depresijo (na najbolj naraven način!) https://t.co/sg4Or07Lfo https://t.co/pZOfBteC8p</w:t>
      </w:r>
    </w:p>
    <w:p>
      <w:r>
        <w:rPr>
          <w:b/>
          <w:u w:val="single"/>
        </w:rPr>
        <w:t>705447</w:t>
      </w:r>
    </w:p>
    <w:p>
      <w:r>
        <w:t>@MiranOrnik Pardon, Nokie dalje... razen 3310, neuničljiva... še sedaj pri moji mami...</w:t>
      </w:r>
    </w:p>
    <w:p>
      <w:r>
        <w:rPr>
          <w:b/>
          <w:u w:val="single"/>
        </w:rPr>
        <w:t>705448</w:t>
      </w:r>
    </w:p>
    <w:p>
      <w:r>
        <w:t>@AllBriefs Model ni v stanju niti makete skupaj spocati brez bajnega cvenka...A zdaj on samemu sebi oporeka...Mislim #kirikretenizem 😂</w:t>
      </w:r>
    </w:p>
    <w:p>
      <w:r>
        <w:rPr>
          <w:b/>
          <w:u w:val="single"/>
        </w:rPr>
        <w:t>705449</w:t>
      </w:r>
    </w:p>
    <w:p>
      <w:r>
        <w:t>V Celovcu 1000 litrov kurilnega olja cca 150 EUR ceneje kot v Ljubljani https://t.co/Ro5rn3ubCy https://t.co/CuOGc9wHLo</w:t>
      </w:r>
    </w:p>
    <w:p>
      <w:r>
        <w:rPr>
          <w:b/>
          <w:u w:val="single"/>
        </w:rPr>
        <w:t>705450</w:t>
      </w:r>
    </w:p>
    <w:p>
      <w:r>
        <w:t>Pfff, prostovoljni gasilci, sirena, center mesta. #maribormojtim https://t.co/Nc3p4hNuJ5</w:t>
      </w:r>
    </w:p>
    <w:p>
      <w:r>
        <w:rPr>
          <w:b/>
          <w:u w:val="single"/>
        </w:rPr>
        <w:t>705451</w:t>
      </w:r>
    </w:p>
    <w:p>
      <w:r>
        <w:t>@MarkoPavlisic Bombo 450.000 Eur so pa tko ze  kar sami odvrgli - eksplodirala bo s tvojimi</w:t>
        <w:br/>
        <w:t>+ 100.000 Eur fakenews</w:t>
      </w:r>
    </w:p>
    <w:p>
      <w:r>
        <w:rPr>
          <w:b/>
          <w:u w:val="single"/>
        </w:rPr>
        <w:t>705452</w:t>
      </w:r>
    </w:p>
    <w:p>
      <w:r>
        <w:t>@clarity99 Dostopno bo v HBO videoteki od jutri naprej. Nas je pa zbodel del ekrana zgoraj levo. 😔🤭 #vroče</w:t>
      </w:r>
    </w:p>
    <w:p>
      <w:r>
        <w:rPr>
          <w:b/>
          <w:u w:val="single"/>
        </w:rPr>
        <w:t>705453</w:t>
      </w:r>
    </w:p>
    <w:p>
      <w:r>
        <w:t>@NovicaMihajlo Se pravi se ni nič naučil od napak predhodnikov, ki so želeli emulirati janšizem z lepim obrazom in upali na glasove desnice?</w:t>
      </w:r>
    </w:p>
    <w:p>
      <w:r>
        <w:rPr>
          <w:b/>
          <w:u w:val="single"/>
        </w:rPr>
        <w:t>705454</w:t>
      </w:r>
    </w:p>
    <w:p>
      <w:r>
        <w:t>Evo, enkrat sem jih ze nafutrala, enkrat jih se bom...zvecer si pa privoscim glaž rudečega. V zen kotičku. Zasluženo🙃🍷</w:t>
      </w:r>
    </w:p>
    <w:p>
      <w:r>
        <w:rPr>
          <w:b/>
          <w:u w:val="single"/>
        </w:rPr>
        <w:t>705455</w:t>
      </w:r>
    </w:p>
    <w:p>
      <w:r>
        <w:t>Viktor Orban ima raje Madžarsko kot EU, zato ga sorošoidni multikulti globalisti izganjajo iz EPP.</w:t>
      </w:r>
    </w:p>
    <w:p>
      <w:r>
        <w:rPr>
          <w:b/>
          <w:u w:val="single"/>
        </w:rPr>
        <w:t>705456</w:t>
      </w:r>
    </w:p>
    <w:p>
      <w:r>
        <w:t>Nova uspešnica. #Popovic #zupanskabitka #zazupana #lokalnevolitve #Popo #mok #Koper #primorska #Brzan https://t.co/x12eZejx4p</w:t>
      </w:r>
    </w:p>
    <w:p>
      <w:r>
        <w:rPr>
          <w:b/>
          <w:u w:val="single"/>
        </w:rPr>
        <w:t>705457</w:t>
      </w:r>
    </w:p>
    <w:p>
      <w:r>
        <w:t>Naredite nekaj zase, razstrupite se in pridite v sredo ob 20.30 v Pritlicje, da se združimo v skupni ideji. https://t.co/JdEjC5rPBn</w:t>
      </w:r>
    </w:p>
    <w:p>
      <w:r>
        <w:rPr>
          <w:b/>
          <w:u w:val="single"/>
        </w:rPr>
        <w:t>705458</w:t>
      </w:r>
    </w:p>
    <w:p>
      <w:r>
        <w:t>@sodnik in taki mentalni brezvezneži so doktorski študenti? Doktor kurje fizike</w:t>
      </w:r>
    </w:p>
    <w:p>
      <w:r>
        <w:rPr>
          <w:b/>
          <w:u w:val="single"/>
        </w:rPr>
        <w:t>705459</w:t>
      </w:r>
    </w:p>
    <w:p>
      <w:r>
        <w:t>Spalna maska in čepki za ušesa. Kupljeni. Kopalke in kratke majice pripravljene za potovalko. Še par dni...</w:t>
      </w:r>
    </w:p>
    <w:p>
      <w:r>
        <w:rPr>
          <w:b/>
          <w:u w:val="single"/>
        </w:rPr>
        <w:t>705460</w:t>
      </w:r>
    </w:p>
    <w:p>
      <w:r>
        <w:t>Torek. Mene še noben ni poklical, noben na kavo povabil... kakšna koalicijska pogajanja neki... banda!</w:t>
      </w:r>
    </w:p>
    <w:p>
      <w:r>
        <w:rPr>
          <w:b/>
          <w:u w:val="single"/>
        </w:rPr>
        <w:t>705461</w:t>
      </w:r>
    </w:p>
    <w:p>
      <w:r>
        <w:t>@tallshorty84 Samodestrukcija: Evtanazija SDS ali splaviti Dom, to je sedaj vprašanje. ;)</w:t>
      </w:r>
    </w:p>
    <w:p>
      <w:r>
        <w:rPr>
          <w:b/>
          <w:u w:val="single"/>
        </w:rPr>
        <w:t>705462</w:t>
      </w:r>
    </w:p>
    <w:p>
      <w:r>
        <w:t>@RLjubljana Interneti so prasica. Človk več niti kvalitetno bolezni zaglumit ne more. 😏</w:t>
      </w:r>
    </w:p>
    <w:p>
      <w:r>
        <w:rPr>
          <w:b/>
          <w:u w:val="single"/>
        </w:rPr>
        <w:t>705463</w:t>
      </w:r>
    </w:p>
    <w:p>
      <w:r>
        <w:t>@KatarinaDbr @Moj_ca likane gate, lol. kt bi gume na avtu pucal, tud med profilom</w:t>
      </w:r>
    </w:p>
    <w:p>
      <w:r>
        <w:rPr>
          <w:b/>
          <w:u w:val="single"/>
        </w:rPr>
        <w:t>705464</w:t>
      </w:r>
    </w:p>
    <w:p>
      <w:r>
        <w:t>Slo.narod ni bil žrtev "treh totalitarnih režimov",temveč je bil žrtev okupacije in 1totalitarnega režima - komunizma</w:t>
        <w:br/>
        <w:t>*črnagarda</w:t>
      </w:r>
    </w:p>
    <w:p>
      <w:r>
        <w:rPr>
          <w:b/>
          <w:u w:val="single"/>
        </w:rPr>
        <w:t>705465</w:t>
      </w:r>
    </w:p>
    <w:p>
      <w:r>
        <w:t>@PametnaRit Ko vidiš boljši parking na voljo, pa kalkuliraš, če bi avto premakno :)</w:t>
      </w:r>
    </w:p>
    <w:p>
      <w:r>
        <w:rPr>
          <w:b/>
          <w:u w:val="single"/>
        </w:rPr>
        <w:t>705466</w:t>
      </w:r>
    </w:p>
    <w:p>
      <w:r>
        <w:t>Se je treba opremit za čez praznike. Kšna vreča toasta, kšna konzerva čilijakonkarne, kšna konzerva koruze. Pa kšn liter mleka.</w:t>
      </w:r>
    </w:p>
    <w:p>
      <w:r>
        <w:rPr>
          <w:b/>
          <w:u w:val="single"/>
        </w:rPr>
        <w:t>705467</w:t>
      </w:r>
    </w:p>
    <w:p>
      <w:r>
        <w:t>@KatarinaJenko @LZelenicic @ProfAljosa Če bi mi kdo kupil to bajto, bi morala najprej naročit eksorcizem. 😳</w:t>
      </w:r>
    </w:p>
    <w:p>
      <w:r>
        <w:rPr>
          <w:b/>
          <w:u w:val="single"/>
        </w:rPr>
        <w:t>705468</w:t>
      </w:r>
    </w:p>
    <w:p>
      <w:r>
        <w:t>Poslušam SLO MEDIJE,ki gobcajo "SLOVENSKI MUSLIMANI"zgriš se,pravilno je (MUSLIMANI V SLOVENIJI)ki so v SLOVENIJI https://t.co/c97oxkrgGM</w:t>
      </w:r>
    </w:p>
    <w:p>
      <w:r>
        <w:rPr>
          <w:b/>
          <w:u w:val="single"/>
        </w:rPr>
        <w:t>705469</w:t>
      </w:r>
    </w:p>
    <w:p>
      <w:r>
        <w:t>Miheljak ne preneha ne presenečati s svojo kolumnistično omejenostjo... https://t.co/eAFnoR09Q1</w:t>
      </w:r>
    </w:p>
    <w:p>
      <w:r>
        <w:rPr>
          <w:b/>
          <w:u w:val="single"/>
        </w:rPr>
        <w:t>705470</w:t>
      </w:r>
    </w:p>
    <w:p>
      <w:r>
        <w:t>@romunov Blagor ubogim na duhu, ki jim je za verodostojnost dovolj že bela srajca in kravata. :D</w:t>
      </w:r>
    </w:p>
    <w:p>
      <w:r>
        <w:rPr>
          <w:b/>
          <w:u w:val="single"/>
        </w:rPr>
        <w:t>705471</w:t>
      </w:r>
    </w:p>
    <w:p>
      <w:r>
        <w:t>Pokopana Slovenija. Kako in zakaj so #našisti v borbi proti #janšistom spremenili našo državo v obetaven britof. https://t.co/yDLKLASfJZ</w:t>
      </w:r>
    </w:p>
    <w:p>
      <w:r>
        <w:rPr>
          <w:b/>
          <w:u w:val="single"/>
        </w:rPr>
        <w:t>705472</w:t>
      </w:r>
    </w:p>
    <w:p>
      <w:r>
        <w:t>@lotussuzy @YouTube Ti si tista, ki ne zna pet na #slovenijaimatalent? Raje se drži štedilnika!</w:t>
      </w:r>
    </w:p>
    <w:p>
      <w:r>
        <w:rPr>
          <w:b/>
          <w:u w:val="single"/>
        </w:rPr>
        <w:t>705473</w:t>
      </w:r>
    </w:p>
    <w:p>
      <w:r>
        <w:t>@Pet_Kod Pisuka, men se je zdelo pa čudno, da nihče ni nič tvitnil :) hvala.</w:t>
      </w:r>
    </w:p>
    <w:p>
      <w:r>
        <w:rPr>
          <w:b/>
          <w:u w:val="single"/>
        </w:rPr>
        <w:t>705474</w:t>
      </w:r>
    </w:p>
    <w:p>
      <w:r>
        <w:t>@AfneGunca16 Haj pri izbire glasbe ki jo prilimas se zdalec ne rata... sm tok</w:t>
        <w:br/>
        <w:t>Ja ja okusi so raazlicni</w:t>
      </w:r>
    </w:p>
    <w:p>
      <w:r>
        <w:rPr>
          <w:b/>
          <w:u w:val="single"/>
        </w:rPr>
        <w:t>705475</w:t>
      </w:r>
    </w:p>
    <w:p>
      <w:r>
        <w:t>Oddaje še ne moremo pokazati, zato pa lahko kaj se dogaja med predahom za oglase #vsejemogoce https://t.co/lDpkMb7rHv</w:t>
      </w:r>
    </w:p>
    <w:p>
      <w:r>
        <w:rPr>
          <w:b/>
          <w:u w:val="single"/>
        </w:rPr>
        <w:t>705476</w:t>
      </w:r>
    </w:p>
    <w:p>
      <w:r>
        <w:t>Pustite se nategnit Ukrajincem, izgubite 15 prvotimcev in ostanete malodane z drugoligaško ekipo, kriv je pa trener? Halo, @NKCelje?! #plts</w:t>
      </w:r>
    </w:p>
    <w:p>
      <w:r>
        <w:rPr>
          <w:b/>
          <w:u w:val="single"/>
        </w:rPr>
        <w:t>705477</w:t>
      </w:r>
    </w:p>
    <w:p>
      <w:r>
        <w:t>@drVinkoGorenak Saj je samo orbanistan pred nami. Slovenija je na 2 mestu. Pa so na vladi levičarji.</w:t>
      </w:r>
    </w:p>
    <w:p>
      <w:r>
        <w:rPr>
          <w:b/>
          <w:u w:val="single"/>
        </w:rPr>
        <w:t>705478</w:t>
      </w:r>
    </w:p>
    <w:p>
      <w:r>
        <w:t>@tasosedova @davidkovic @petrasovdat @PStendler Malo še počakaj, saj bo bullrun.</w:t>
      </w:r>
    </w:p>
    <w:p>
      <w:r>
        <w:rPr>
          <w:b/>
          <w:u w:val="single"/>
        </w:rPr>
        <w:t>705479</w:t>
      </w:r>
    </w:p>
    <w:p>
      <w:r>
        <w:t>@Pertinacal @sarecmarjan Ne znamo vodit države. Kam bo to šlo pa samo uni nad nami ve.</w:t>
      </w:r>
    </w:p>
    <w:p>
      <w:r>
        <w:rPr>
          <w:b/>
          <w:u w:val="single"/>
        </w:rPr>
        <w:t>705480</w:t>
      </w:r>
    </w:p>
    <w:p>
      <w:r>
        <w:t>Jutro na idiličnem Pohorju. Moj fotr nosi dojencla gor in dol in mu poje Čista jeba od @mi2band. Da mu bo ja hitro jasno, kje smo...</w:t>
      </w:r>
    </w:p>
    <w:p>
      <w:r>
        <w:rPr>
          <w:b/>
          <w:u w:val="single"/>
        </w:rPr>
        <w:t>705481</w:t>
      </w:r>
    </w:p>
    <w:p>
      <w:r>
        <w:t>@MatevzNovak @prgadp @vladaRS @sarecmarjan Kaka nova liberalna vlada, ki bo imela cilj razfukat stare lobije.</w:t>
      </w:r>
    </w:p>
    <w:p>
      <w:r>
        <w:rPr>
          <w:b/>
          <w:u w:val="single"/>
        </w:rPr>
        <w:t>705482</w:t>
      </w:r>
    </w:p>
    <w:p>
      <w:r>
        <w:t>Pred štirimi leti je bila cela panika zaradi virtualno/računalniško simuliranih pasjih dirk.</w:t>
      </w:r>
    </w:p>
    <w:p>
      <w:r>
        <w:rPr>
          <w:b/>
          <w:u w:val="single"/>
        </w:rPr>
        <w:t>705483</w:t>
      </w:r>
    </w:p>
    <w:p>
      <w:r>
        <w:t>Ko izpričani rasist Jože soli pamet, kdo vse da je rasist... #rasističnigovnač https://t.co/ga1i73fmP9</w:t>
      </w:r>
    </w:p>
    <w:p>
      <w:r>
        <w:rPr>
          <w:b/>
          <w:u w:val="single"/>
        </w:rPr>
        <w:t>705484</w:t>
      </w:r>
    </w:p>
    <w:p>
      <w:r>
        <w:t>Vršič - Bovec 300km jesenska fura. Je pa Vršič lažje zvozit z biciklom kot motorjem.</w:t>
      </w:r>
    </w:p>
    <w:p>
      <w:r>
        <w:rPr>
          <w:b/>
          <w:u w:val="single"/>
        </w:rPr>
        <w:t>705485</w:t>
      </w:r>
    </w:p>
    <w:p>
      <w:r>
        <w:t>@FrancBreznikSDS @LahovnikMatej @strankaSD @strankaSDS Kakšna primitivna banda "našistov"!</w:t>
      </w:r>
    </w:p>
    <w:p>
      <w:r>
        <w:rPr>
          <w:b/>
          <w:u w:val="single"/>
        </w:rPr>
        <w:t>705486</w:t>
      </w:r>
    </w:p>
    <w:p>
      <w:r>
        <w:t>@uporabnastran In recem, pa se oprala sem jo. Racun sem pa itak stran vrgla. 🤦‍♀️</w:t>
      </w:r>
    </w:p>
    <w:p>
      <w:r>
        <w:rPr>
          <w:b/>
          <w:u w:val="single"/>
        </w:rPr>
        <w:t>705487</w:t>
      </w:r>
    </w:p>
    <w:p>
      <w:r>
        <w:t>@Janez40 @Tevilevi Sej vemo da so fašistoidni patroni ala @FrancBreznikSDS na svetu za to da manipulirajo in lažejo, v pristni štojerščini!</w:t>
      </w:r>
    </w:p>
    <w:p>
      <w:r>
        <w:rPr>
          <w:b/>
          <w:u w:val="single"/>
        </w:rPr>
        <w:t>705488</w:t>
      </w:r>
    </w:p>
    <w:p>
      <w:r>
        <w:t>@FPlevnik @Komanovmulc @dejanprednik @ZigaTurk Ja pogani imate veliko več opraviti s tem kaj je od koga kot s tem kaj je res in kaj ne.</w:t>
      </w:r>
    </w:p>
    <w:p>
      <w:r>
        <w:rPr>
          <w:b/>
          <w:u w:val="single"/>
        </w:rPr>
        <w:t>705489</w:t>
      </w:r>
    </w:p>
    <w:p>
      <w:r>
        <w:t>Če bi bila srbohrvaščina tuji jezik bi znal enga, ampak v SLO je čifurščina domač jezik https://t.co/Zh3ES8o0SU</w:t>
      </w:r>
    </w:p>
    <w:p>
      <w:r>
        <w:rPr>
          <w:b/>
          <w:u w:val="single"/>
        </w:rPr>
        <w:t>705490</w:t>
      </w:r>
    </w:p>
    <w:p>
      <w:r>
        <w:t>@eposavje Pa pol moram skakat s tviterja na dvk, pa programe šaltat... nič mi nisi v pomoč 😎 #zavsesemsama</w:t>
      </w:r>
    </w:p>
    <w:p>
      <w:r>
        <w:rPr>
          <w:b/>
          <w:u w:val="single"/>
        </w:rPr>
        <w:t>705491</w:t>
      </w:r>
    </w:p>
    <w:p>
      <w:r>
        <w:t>@Bojana61654450 Po moje so usekali partijo taroka. Drugače ne preživiš toliko ur ponoči na riti.</w:t>
      </w:r>
    </w:p>
    <w:p>
      <w:r>
        <w:rPr>
          <w:b/>
          <w:u w:val="single"/>
        </w:rPr>
        <w:t>705492</w:t>
      </w:r>
    </w:p>
    <w:p>
      <w:r>
        <w:t>"Ti pa danes v roza majici." Ja? "Malo je tko." Sem ti všeč? "Kaj? Saj nisem peder!" Pedar jesi, a homoseksualac nisi.</w:t>
      </w:r>
    </w:p>
    <w:p>
      <w:r>
        <w:rPr>
          <w:b/>
          <w:u w:val="single"/>
        </w:rPr>
        <w:t>705493</w:t>
      </w:r>
    </w:p>
    <w:p>
      <w:r>
        <w:t>Novinarji, še zlasti prekarci, si tole pišite za uho. https://t.co/nWE2LFOgeT</w:t>
      </w:r>
    </w:p>
    <w:p>
      <w:r>
        <w:rPr>
          <w:b/>
          <w:u w:val="single"/>
        </w:rPr>
        <w:t>705494</w:t>
      </w:r>
    </w:p>
    <w:p>
      <w:r>
        <w:t>Dobr jutrcek ;) samo se nekaj prostih mest za blizajoce se 3-dnevno solanje Maya Abdominal masaze. Prides tudi... https://t.co/VDr8I5KlXe</w:t>
      </w:r>
    </w:p>
    <w:p>
      <w:r>
        <w:rPr>
          <w:b/>
          <w:u w:val="single"/>
        </w:rPr>
        <w:t>705495</w:t>
      </w:r>
    </w:p>
    <w:p>
      <w:r>
        <w:t>Voznik tovornega vozila na parkirišču v Idriji zadel peško https://t.co/VIi4KHm6kV</w:t>
      </w:r>
    </w:p>
    <w:p>
      <w:r>
        <w:rPr>
          <w:b/>
          <w:u w:val="single"/>
        </w:rPr>
        <w:t>705496</w:t>
      </w:r>
    </w:p>
    <w:p>
      <w:r>
        <w:t>A sedaj jih že z reševalnimi vozili vozijo v sprejemne centre? Raji se bo enkrat strgal. https://t.co/y6rkvldMLp</w:t>
      </w:r>
    </w:p>
    <w:p>
      <w:r>
        <w:rPr>
          <w:b/>
          <w:u w:val="single"/>
        </w:rPr>
        <w:t>705497</w:t>
      </w:r>
    </w:p>
    <w:p>
      <w:r>
        <w:t>A se ta model sploh sliši, kaj govori!Taki kot on - proračunski stroški pripadniki komunizma ostajajo doma. https://t.co/QxixuVz5Eh</w:t>
      </w:r>
    </w:p>
    <w:p>
      <w:r>
        <w:rPr>
          <w:b/>
          <w:u w:val="single"/>
        </w:rPr>
        <w:t>705498</w:t>
      </w:r>
    </w:p>
    <w:p>
      <w:r>
        <w:t>@Margu501 Tote touch tipkovnice, celo poved uničijo. Prosim upoštevajte da bi moralo biti: "Vendar si to..."☺</w:t>
      </w:r>
    </w:p>
    <w:p>
      <w:r>
        <w:rPr>
          <w:b/>
          <w:u w:val="single"/>
        </w:rPr>
        <w:t>705499</w:t>
      </w:r>
    </w:p>
    <w:p>
      <w:r>
        <w:t>Weinsteina ameriški MSM označujejo s pridevnikom disgraced. Je za pofuklja v Magistratu @RTV_Slovenija že uporabila pridevnik osramočen?</w:t>
      </w:r>
    </w:p>
    <w:p>
      <w:r>
        <w:rPr>
          <w:b/>
          <w:u w:val="single"/>
        </w:rPr>
        <w:t>705500</w:t>
      </w:r>
    </w:p>
    <w:p>
      <w:r>
        <w:t>na štadijon povampirjenega kralja igralnih avtomatov bi bilo najbolj progresivno posejati</w:t>
      </w:r>
    </w:p>
    <w:p>
      <w:r>
        <w:rPr>
          <w:b/>
          <w:u w:val="single"/>
        </w:rPr>
        <w:t>705501</w:t>
      </w:r>
    </w:p>
    <w:p>
      <w:r>
        <w:t>@PrinasalkaZlata Tale je tudi okužen z antijanša virusom. In potem malo manipulira, malo kaže in druge levičarske. Gre pa-pa.</w:t>
      </w:r>
    </w:p>
    <w:p>
      <w:r>
        <w:rPr>
          <w:b/>
          <w:u w:val="single"/>
        </w:rPr>
        <w:t>705502</w:t>
      </w:r>
    </w:p>
    <w:p>
      <w:r>
        <w:t>@cikibucka @Nova24TV Tudi goske so rešile Rim pa niso postale senatorji.Pri Šarcu je to mogoče, kot vidite.</w:t>
      </w:r>
    </w:p>
    <w:p>
      <w:r>
        <w:rPr>
          <w:b/>
          <w:u w:val="single"/>
        </w:rPr>
        <w:t>705503</w:t>
      </w:r>
    </w:p>
    <w:p>
      <w:r>
        <w:t>@MatijaStepisnik očitno ste se odločili žrtvovati opankarja da boste na d vodo obdržali klovna.....bruuuuhhhh🤢🤮🤮</w:t>
      </w:r>
    </w:p>
    <w:p>
      <w:r>
        <w:rPr>
          <w:b/>
          <w:u w:val="single"/>
        </w:rPr>
        <w:t>705504</w:t>
      </w:r>
    </w:p>
    <w:p>
      <w:r>
        <w:t>@Jure_Bajic Ta je ena največjih barab... izposojene knjige so le ena od stvari...</w:t>
      </w:r>
    </w:p>
    <w:p>
      <w:r>
        <w:rPr>
          <w:b/>
          <w:u w:val="single"/>
        </w:rPr>
        <w:t>705505</w:t>
      </w:r>
    </w:p>
    <w:p>
      <w:r>
        <w:t>@PrinasalkaZlata Al pa bi ta denar na banki vezal in dobil ene 3 EUR obresti.</w:t>
      </w:r>
    </w:p>
    <w:p>
      <w:r>
        <w:rPr>
          <w:b/>
          <w:u w:val="single"/>
        </w:rPr>
        <w:t>705506</w:t>
      </w:r>
    </w:p>
    <w:p>
      <w:r>
        <w:t>@BmMehle @marijanli Res je! Pri nas se pa ta politična mularija znaša nad kredibilnostjo in varnostjo države. 👎</w:t>
      </w:r>
    </w:p>
    <w:p>
      <w:r>
        <w:rPr>
          <w:b/>
          <w:u w:val="single"/>
        </w:rPr>
        <w:t>705507</w:t>
      </w:r>
    </w:p>
    <w:p>
      <w:r>
        <w:t>Najboljša ledena kava v @visitljubljana #verbot #dunajska #gazdarado https://t.co/1C4roG5jFl</w:t>
      </w:r>
    </w:p>
    <w:p>
      <w:r>
        <w:rPr>
          <w:b/>
          <w:u w:val="single"/>
        </w:rPr>
        <w:t>705508</w:t>
      </w:r>
    </w:p>
    <w:p>
      <w:r>
        <w:t>Vaške straže: z rafali proti beguncem https://t.co/9hvhxX1Hr4 https://t.co/xJIu9Uagej</w:t>
      </w:r>
    </w:p>
    <w:p>
      <w:r>
        <w:rPr>
          <w:b/>
          <w:u w:val="single"/>
        </w:rPr>
        <w:t>705509</w:t>
      </w:r>
    </w:p>
    <w:p>
      <w:r>
        <w:t>Kaj je 8.3. vedno bil tak divji v cvetličarnah al je to novo - zdaj - ko v duhu zapuščamo neoliberalni kapitalizem?</w:t>
      </w:r>
    </w:p>
    <w:p>
      <w:r>
        <w:rPr>
          <w:b/>
          <w:u w:val="single"/>
        </w:rPr>
        <w:t>705510</w:t>
      </w:r>
    </w:p>
    <w:p>
      <w:r>
        <w:t>@Jo_AnnaOfArt Še en samooklicani politični analitik vreden pol pizde mrzle vode.</w:t>
      </w:r>
    </w:p>
    <w:p>
      <w:r>
        <w:rPr>
          <w:b/>
          <w:u w:val="single"/>
        </w:rPr>
        <w:t>705511</w:t>
      </w:r>
    </w:p>
    <w:p>
      <w:r>
        <w:t>Dražbe tedna! Top vozila, stanovanja, hiše, hrvaška obala in še več! 💡 https://t.co/AP0bvv7o8l #drazba #drazbetedna https://t.co/qfFcIe8Acy</w:t>
      </w:r>
    </w:p>
    <w:p>
      <w:r>
        <w:rPr>
          <w:b/>
          <w:u w:val="single"/>
        </w:rPr>
        <w:t>705512</w:t>
      </w:r>
    </w:p>
    <w:p>
      <w:r>
        <w:t xml:space="preserve">@24ur_com  sam res. Princeski Megan, je etiketa štrlela iz obleke? O moj bog. Nezaslišano... res novica za žile rezat. </w:t>
        <w:br/>
        <w:t>#butale</w:t>
      </w:r>
    </w:p>
    <w:p>
      <w:r>
        <w:rPr>
          <w:b/>
          <w:u w:val="single"/>
        </w:rPr>
        <w:t>705513</w:t>
      </w:r>
    </w:p>
    <w:p>
      <w:r>
        <w:t>10.maja bomo malo humanitarni, no ja, pa še rekreirali bomo. Je še kaj lepšega? https://t.co/9XqhvnY82e</w:t>
      </w:r>
    </w:p>
    <w:p>
      <w:r>
        <w:rPr>
          <w:b/>
          <w:u w:val="single"/>
        </w:rPr>
        <w:t>705514</w:t>
      </w:r>
    </w:p>
    <w:p>
      <w:r>
        <w:t>#CSD Ali je pogoj za zaposlitev na CSD-ju biti jebeno aroganten, zafrustriran, zdolgočasen ? Ali pa te sploh ni. Oh wait ... kofi tajm.</w:t>
      </w:r>
    </w:p>
    <w:p>
      <w:r>
        <w:rPr>
          <w:b/>
          <w:u w:val="single"/>
        </w:rPr>
        <w:t>705515</w:t>
      </w:r>
    </w:p>
    <w:p>
      <w:r>
        <w:t>@petrasovdat @RobertKase1 @StrankaSMC @strankaSD @PS_DeSUS @NovaSlovenija ...ti so sli mamute lovit tud v nedeljo...'frisno meso' pac...</w:t>
      </w:r>
    </w:p>
    <w:p>
      <w:r>
        <w:rPr>
          <w:b/>
          <w:u w:val="single"/>
        </w:rPr>
        <w:t>705516</w:t>
      </w:r>
    </w:p>
    <w:p>
      <w:r>
        <w:t>TOVARIŠ STRMOGLAVLJEN in PSIHADELAVCI live at MKNŽ, 8.9.2018 pt2 https://t.co/cVx0rYsiXR via @YouTube</w:t>
      </w:r>
    </w:p>
    <w:p>
      <w:r>
        <w:rPr>
          <w:b/>
          <w:u w:val="single"/>
        </w:rPr>
        <w:t>705517</w:t>
      </w:r>
    </w:p>
    <w:p>
      <w:r>
        <w:t>@ellasellamaana Kjer je 2°C in paradajz še kr cveti 😜👍 #Bloke https://t.co/3iJJpTKzPa</w:t>
      </w:r>
    </w:p>
    <w:p>
      <w:r>
        <w:rPr>
          <w:b/>
          <w:u w:val="single"/>
        </w:rPr>
        <w:t>705518</w:t>
      </w:r>
    </w:p>
    <w:p>
      <w:r>
        <w:t>Ne zavidam. Sočustvujem. Tri dni se že sprejam z angalom v neslutene globine grla. #jaztudi @Val202 #spetek @toplovodar</w:t>
      </w:r>
    </w:p>
    <w:p>
      <w:r>
        <w:rPr>
          <w:b/>
          <w:u w:val="single"/>
        </w:rPr>
        <w:t>705519</w:t>
      </w:r>
    </w:p>
    <w:p>
      <w:r>
        <w:t>@cesenj V Ameriki imajo 4 ali 5 pasov, tako ke lahko eden namenjen temu. Ne pa če imaš 2 pasova. Saj še kamiona ne bi mogel prehitet 😳</w:t>
      </w:r>
    </w:p>
    <w:p>
      <w:r>
        <w:rPr>
          <w:b/>
          <w:u w:val="single"/>
        </w:rPr>
        <w:t>705520</w:t>
      </w:r>
    </w:p>
    <w:p>
      <w:r>
        <w:t>@Kriminiblog veliki manipulator. v nekem paralelnem vesolju vsi samo zazehamo in se obrnemo stran, ker spregledamo njegove namere.</w:t>
      </w:r>
    </w:p>
    <w:p>
      <w:r>
        <w:rPr>
          <w:b/>
          <w:u w:val="single"/>
        </w:rPr>
        <w:t>705521</w:t>
      </w:r>
    </w:p>
    <w:p>
      <w:r>
        <w:t>Navijam za Angleze, stavu sem pa na hrvate ...kurc v vsakem primeru sem zmagu...gremo zdej Hrvati!</w:t>
      </w:r>
    </w:p>
    <w:p>
      <w:r>
        <w:rPr>
          <w:b/>
          <w:u w:val="single"/>
        </w:rPr>
        <w:t>705522</w:t>
      </w:r>
    </w:p>
    <w:p>
      <w:r>
        <w:t>@MatevzNovak @PKocbek Res slabo slišim na levo uho, a da greš 500€ zaračunati sirotišnici, mi pa dvigne pritisk.</w:t>
      </w:r>
    </w:p>
    <w:p>
      <w:r>
        <w:rPr>
          <w:b/>
          <w:u w:val="single"/>
        </w:rPr>
        <w:t>705523</w:t>
      </w:r>
    </w:p>
    <w:p>
      <w:r>
        <w:t>@petrasovdat @KARANTANEC Ni to, da lažejo, preprosto jih okol prinesejo. So nesposobni domišljavci nenadoma izstreljeni na visoke položaje.</w:t>
      </w:r>
    </w:p>
    <w:p>
      <w:r>
        <w:rPr>
          <w:b/>
          <w:u w:val="single"/>
        </w:rPr>
        <w:t>705524</w:t>
      </w:r>
    </w:p>
    <w:p>
      <w:r>
        <w:t>@TeamSlovenia Kul, enkrat bi šel dejansko poskusit streljat na prave biatlonske tarče.</w:t>
      </w:r>
    </w:p>
    <w:p>
      <w:r>
        <w:rPr>
          <w:b/>
          <w:u w:val="single"/>
        </w:rPr>
        <w:t>705525</w:t>
      </w:r>
    </w:p>
    <w:p>
      <w:r>
        <w:t>Surs: slovenski BDP je v drugem četrtletju zrasel skromneje kot prej https://t.co/J4ySDLWa91</w:t>
      </w:r>
    </w:p>
    <w:p>
      <w:r>
        <w:rPr>
          <w:b/>
          <w:u w:val="single"/>
        </w:rPr>
        <w:t>705526</w:t>
      </w:r>
    </w:p>
    <w:p>
      <w:r>
        <w:t>Spansko "high" sodisce je EXPRESNO v zapor poslalo kar vso katalonsko vlado!!! Agresija diktature sredi Evrope! https://t.co/JioWHkzORc</w:t>
      </w:r>
    </w:p>
    <w:p>
      <w:r>
        <w:rPr>
          <w:b/>
          <w:u w:val="single"/>
        </w:rPr>
        <w:t>705527</w:t>
      </w:r>
    </w:p>
    <w:p>
      <w:r>
        <w:t>@Mauhlerca Ne glede na njegov "prispevek" (tak in drugačen), je to, kar se pri nas dogaja z JN prava sramota.</w:t>
      </w:r>
    </w:p>
    <w:p>
      <w:r>
        <w:rPr>
          <w:b/>
          <w:u w:val="single"/>
        </w:rPr>
        <w:t>705528</w:t>
      </w:r>
    </w:p>
    <w:p>
      <w:r>
        <w:t>Prizadevanje, za priznanje PALESTINE, prineša manj TURIZMU:</w:t>
        <w:br/>
        <w:t xml:space="preserve">IZRAELCI odpovedujejo prihode. </w:t>
        <w:br/>
        <w:t>2017 je bil prirast teh turistov 35%.</w:t>
      </w:r>
    </w:p>
    <w:p>
      <w:r>
        <w:rPr>
          <w:b/>
          <w:u w:val="single"/>
        </w:rPr>
        <w:t>705529</w:t>
      </w:r>
    </w:p>
    <w:p>
      <w:r>
        <w:t>Neverjetna ekonomija #mb_župa prodajaš tisto z veliko dodano vrednostjo (Farmadent) da pol potrošiš za nekaj kar je sploh nima (knjižnica)</w:t>
      </w:r>
    </w:p>
    <w:p>
      <w:r>
        <w:rPr>
          <w:b/>
          <w:u w:val="single"/>
        </w:rPr>
        <w:t>705530</w:t>
      </w:r>
    </w:p>
    <w:p>
      <w:r>
        <w:t>Kolesarji so ze v Innsbrucku, zdaj pa se zacenja pravi pekel #InnsbrcukTirol2018 #UCIWorldChampionship https://t.co/oBlkeI2cDH</w:t>
      </w:r>
    </w:p>
    <w:p>
      <w:r>
        <w:rPr>
          <w:b/>
          <w:u w:val="single"/>
        </w:rPr>
        <w:t>705531</w:t>
      </w:r>
    </w:p>
    <w:p>
      <w:r>
        <w:t>@preverjeno: Roboti prinašajo številna delovna mesta na področju informacijsko-komunikacijske tehnologije. https://t.co/egaOvsMmAb</w:t>
      </w:r>
    </w:p>
    <w:p>
      <w:r>
        <w:rPr>
          <w:b/>
          <w:u w:val="single"/>
        </w:rPr>
        <w:t>705532</w:t>
      </w:r>
    </w:p>
    <w:p>
      <w:r>
        <w:t>Zapuščina človeštva je prašna in z zemljo zravnana. Piše @bosthi https://t.co/GlH0uIWABK</w:t>
      </w:r>
    </w:p>
    <w:p>
      <w:r>
        <w:rPr>
          <w:b/>
          <w:u w:val="single"/>
        </w:rPr>
        <w:t>705533</w:t>
      </w:r>
    </w:p>
    <w:p>
      <w:r>
        <w:t>Ta teden v ND: Kako se je Erjavec znebil Šoltesa  - Predsednik Desusa je iz vsega mešetarjenja okoli Šarca potegnil najslajši konec</w:t>
      </w:r>
    </w:p>
    <w:p>
      <w:r>
        <w:rPr>
          <w:b/>
          <w:u w:val="single"/>
        </w:rPr>
        <w:t>705534</w:t>
      </w:r>
    </w:p>
    <w:p>
      <w:r>
        <w:t>@strankalevica @Matej_T_Vatovec @24UR V režimskih medijih samo še klovne predvajajo.</w:t>
      </w:r>
    </w:p>
    <w:p>
      <w:r>
        <w:rPr>
          <w:b/>
          <w:u w:val="single"/>
        </w:rPr>
        <w:t>705535</w:t>
      </w:r>
    </w:p>
    <w:p>
      <w:r>
        <w:t>Nove dogodivščine vas pričakujejo v labirintih! Nikar se ne izgubite! https://t.co/RPu9pTZCih https://t.co/HZg5nr2yXV</w:t>
      </w:r>
    </w:p>
    <w:p>
      <w:r>
        <w:rPr>
          <w:b/>
          <w:u w:val="single"/>
        </w:rPr>
        <w:t>705536</w:t>
      </w:r>
    </w:p>
    <w:p>
      <w:r>
        <w:t>Arbitraža je živa!/Pahor/, Arbitraža je mrtva!/Kitarovič/ Na dolgi rok smo vsi mrtvi!/Šarec/...cocktail "politikus"😎</w:t>
      </w:r>
    </w:p>
    <w:p>
      <w:r>
        <w:rPr>
          <w:b/>
          <w:u w:val="single"/>
        </w:rPr>
        <w:t>705537</w:t>
      </w:r>
    </w:p>
    <w:p>
      <w:r>
        <w:t>@metkav1 Stari mu je bil komunistični likvidator. Naj kar bo jugoslovan. Slovenija bo zanj postala nedostopna</w:t>
      </w:r>
    </w:p>
    <w:p>
      <w:r>
        <w:rPr>
          <w:b/>
          <w:u w:val="single"/>
        </w:rPr>
        <w:t>705538</w:t>
      </w:r>
    </w:p>
    <w:p>
      <w:r>
        <w:t>@MatevzTomsic Kako dolgo se da cefrati eno butasto izjavo nekega poslanca in se čuditi odsotnosti aplavza?</w:t>
      </w:r>
    </w:p>
    <w:p>
      <w:r>
        <w:rPr>
          <w:b/>
          <w:u w:val="single"/>
        </w:rPr>
        <w:t>705539</w:t>
      </w:r>
    </w:p>
    <w:p>
      <w:r>
        <w:t>Ko ugasnes ta elektricnega golfa, tud usb ugasne. a ves, da ne bi  telefon avta scuzal.</w:t>
      </w:r>
    </w:p>
    <w:p>
      <w:r>
        <w:rPr>
          <w:b/>
          <w:u w:val="single"/>
        </w:rPr>
        <w:t>705540</w:t>
      </w:r>
    </w:p>
    <w:p>
      <w:r>
        <w:t>Manjka samo še akcija zbiranja plastičnih zamaškov za otroške kardiologe iz tujine: https://t.co/uoiJGhm6wg</w:t>
      </w:r>
    </w:p>
    <w:p>
      <w:r>
        <w:rPr>
          <w:b/>
          <w:u w:val="single"/>
        </w:rPr>
        <w:t>705541</w:t>
      </w:r>
    </w:p>
    <w:p>
      <w:r>
        <w:t>Vrhunec večera: Uroš in Luka sta rokometne copate simbolično  obesila na klin #rokometnasimfonija https://t.co/w2azMUvlIA</w:t>
      </w:r>
    </w:p>
    <w:p>
      <w:r>
        <w:rPr>
          <w:b/>
          <w:u w:val="single"/>
        </w:rPr>
        <w:t>705542</w:t>
      </w:r>
    </w:p>
    <w:p>
      <w:r>
        <w:t>@multikultivator @abejz_no @jkmcnk @jozevolf Vsaj do zajtrka bi lahko počakal s temi nagraužnostmi :P</w:t>
      </w:r>
    </w:p>
    <w:p>
      <w:r>
        <w:rPr>
          <w:b/>
          <w:u w:val="single"/>
        </w:rPr>
        <w:t>705543</w:t>
      </w:r>
    </w:p>
    <w:p>
      <w:r>
        <w:t>delo v pisarni.</w:t>
        <w:br/>
        <w:t>čiki, glasni telefonski pogovori, šepetanje kot koncentracija, vlečenje šmrklja v male možgane.</w:t>
        <w:br/>
        <w:br/>
        <w:t>o pondelk, zakaj si sreda?</w:t>
      </w:r>
    </w:p>
    <w:p>
      <w:r>
        <w:rPr>
          <w:b/>
          <w:u w:val="single"/>
        </w:rPr>
        <w:t>705544</w:t>
      </w:r>
    </w:p>
    <w:p>
      <w:r>
        <w:t>@protoreakcionar Doma sem v Sloveniji :) Ti si pa nekulturni zahrbnez, ki uporablja udbovske metode</w:t>
      </w:r>
    </w:p>
    <w:p>
      <w:r>
        <w:rPr>
          <w:b/>
          <w:u w:val="single"/>
        </w:rPr>
        <w:t>705545</w:t>
      </w:r>
    </w:p>
    <w:p>
      <w:r>
        <w:t>@Istefan1975 V nadaljnem razvoju komunizma bodo sproducirali take, kot so naši.</w:t>
      </w:r>
    </w:p>
    <w:p>
      <w:r>
        <w:rPr>
          <w:b/>
          <w:u w:val="single"/>
        </w:rPr>
        <w:t>705546</w:t>
      </w:r>
    </w:p>
    <w:p>
      <w:r>
        <w:t>@magrateja @KatarinaJenko Kako lahko poješ pol banane. Ko se odpre je z njo konec</w:t>
      </w:r>
    </w:p>
    <w:p>
      <w:r>
        <w:rPr>
          <w:b/>
          <w:u w:val="single"/>
        </w:rPr>
        <w:t>705547</w:t>
      </w:r>
    </w:p>
    <w:p>
      <w:r>
        <w:t>Zaradi silovitega vetra je bil prizadet tudi železniški in letalski promet.</w:t>
        <w:br/>
        <w:t>https://t.co/bhmqaFlEVU</w:t>
      </w:r>
    </w:p>
    <w:p>
      <w:r>
        <w:rPr>
          <w:b/>
          <w:u w:val="single"/>
        </w:rPr>
        <w:t>705548</w:t>
      </w:r>
    </w:p>
    <w:p>
      <w:r>
        <w:t>@JanezMeznarec @Nova24TV Kdaj ga skenslamo. Nic mu ne pomaga. S paradižnikom, v gobec!</w:t>
      </w:r>
    </w:p>
    <w:p>
      <w:r>
        <w:rPr>
          <w:b/>
          <w:u w:val="single"/>
        </w:rPr>
        <w:t>705549</w:t>
      </w:r>
    </w:p>
    <w:p>
      <w:r>
        <w:t>Zahvaljujoč dobronamernim prizadevanjem vključenih nevladnih organizacij, državnih institucij, potencialnega... https://t.co/2ls2nPNVRa</w:t>
      </w:r>
    </w:p>
    <w:p>
      <w:r>
        <w:rPr>
          <w:b/>
          <w:u w:val="single"/>
        </w:rPr>
        <w:t>705550</w:t>
      </w:r>
    </w:p>
    <w:p>
      <w:r>
        <w:t>@TomazLisec Zakaj je samostojni center potreben, zaradi Gregoriča. On je vendar normalen, zakaj se hoče pečati z projekti opic.</w:t>
      </w:r>
    </w:p>
    <w:p>
      <w:r>
        <w:rPr>
          <w:b/>
          <w:u w:val="single"/>
        </w:rPr>
        <w:t>705551</w:t>
      </w:r>
    </w:p>
    <w:p>
      <w:r>
        <w:t>@toplovodar @opica Bil je car in velika skoda da je tako hudo "ranjen" https://t.co/F5McwlZZy6</w:t>
      </w:r>
    </w:p>
    <w:p>
      <w:r>
        <w:rPr>
          <w:b/>
          <w:u w:val="single"/>
        </w:rPr>
        <w:t>705552</w:t>
      </w:r>
    </w:p>
    <w:p>
      <w:r>
        <w:t>Zarisati jasno mejo med “nami in vami”, se pogovoriti tudi o konkretnih podrobnostih ter vse zapisati. #medgeneracijsko</w:t>
      </w:r>
    </w:p>
    <w:p>
      <w:r>
        <w:rPr>
          <w:b/>
          <w:u w:val="single"/>
        </w:rPr>
        <w:t>705553</w:t>
      </w:r>
    </w:p>
    <w:p>
      <w:r>
        <w:t>@JakaKotnik1 @espn_macmahon @wojespn @BenoUdrih1 Hja. Upam samo, da če bodo kaj pripeljali, bodo računali na dolgi rok.</w:t>
      </w:r>
    </w:p>
    <w:p>
      <w:r>
        <w:rPr>
          <w:b/>
          <w:u w:val="single"/>
        </w:rPr>
        <w:t>705554</w:t>
      </w:r>
    </w:p>
    <w:p>
      <w:r>
        <w:t>@dusankocevar1 Ultrakriminalci. Državne službe @furs @policija_si pa lovijo prekrškarje na tržnicah in kolesarje</w:t>
      </w:r>
    </w:p>
    <w:p>
      <w:r>
        <w:rPr>
          <w:b/>
          <w:u w:val="single"/>
        </w:rPr>
        <w:t>705555</w:t>
      </w:r>
    </w:p>
    <w:p>
      <w:r>
        <w:t>Hidria napoveduje čisteje izpuste iz dizelskih avtomobilskih motorjev https://t.co/LdraprJxOw #podjetja</w:t>
      </w:r>
    </w:p>
    <w:p>
      <w:r>
        <w:rPr>
          <w:b/>
          <w:u w:val="single"/>
        </w:rPr>
        <w:t>705556</w:t>
      </w:r>
    </w:p>
    <w:p>
      <w:r>
        <w:t>@GregorVirant1 @viollamb Die hard fundamentalist ne bo nikoli videl, v kakšne kretenizme ga pripelje njegova ideologija.</w:t>
      </w:r>
    </w:p>
    <w:p>
      <w:r>
        <w:rPr>
          <w:b/>
          <w:u w:val="single"/>
        </w:rPr>
        <w:t>705557</w:t>
      </w:r>
    </w:p>
    <w:p>
      <w:r>
        <w:t>@RokSrakar Zombi strici ali pa pranečaki stricev. Nekdo bo ziher, to me ne skrbi.</w:t>
      </w:r>
    </w:p>
    <w:p>
      <w:r>
        <w:rPr>
          <w:b/>
          <w:u w:val="single"/>
        </w:rPr>
        <w:t>705558</w:t>
      </w:r>
    </w:p>
    <w:p>
      <w:r>
        <w:t>@Platinis2 Kako že gre tista, je bil po smrti strica tak žur, da smo morali potem še teto ubit.</w:t>
      </w:r>
    </w:p>
    <w:p>
      <w:r>
        <w:rPr>
          <w:b/>
          <w:u w:val="single"/>
        </w:rPr>
        <w:t>705559</w:t>
      </w:r>
    </w:p>
    <w:p>
      <w:r>
        <w:t>@dixitrader @klaudi777 @JanezPogorelec A spet s tem?</w:t>
        <w:br/>
        <w:t>Očitno jim ostaja samo pretečena municija 😄</w:t>
      </w:r>
    </w:p>
    <w:p>
      <w:r>
        <w:rPr>
          <w:b/>
          <w:u w:val="single"/>
        </w:rPr>
        <w:t>705560</w:t>
      </w:r>
    </w:p>
    <w:p>
      <w:r>
        <w:t>država naj ustanovi nacionalno gardo za pomoč policiji in vojski v izrednih razmerah #legalizacijavaškihstraž</w:t>
      </w:r>
    </w:p>
    <w:p>
      <w:r>
        <w:rPr>
          <w:b/>
          <w:u w:val="single"/>
        </w:rPr>
        <w:t>705561</w:t>
      </w:r>
    </w:p>
    <w:p>
      <w:r>
        <w:t>Popravek! Kapica se je našla v avtu in mi je bila pripeljana nazaj :) Bi bila pa kar žalostna brez nje.</w:t>
      </w:r>
    </w:p>
    <w:p>
      <w:r>
        <w:rPr>
          <w:b/>
          <w:u w:val="single"/>
        </w:rPr>
        <w:t>705562</w:t>
      </w:r>
    </w:p>
    <w:p>
      <w:r>
        <w:t>@JakaDolinar2 Iz tega je jasno razvidno, da je kvazi doktor že takrat dobil mandat za teroristični tvit.</w:t>
      </w:r>
    </w:p>
    <w:p>
      <w:r>
        <w:rPr>
          <w:b/>
          <w:u w:val="single"/>
        </w:rPr>
        <w:t>705563</w:t>
      </w:r>
    </w:p>
    <w:p>
      <w:r>
        <w:t>@strankalevica @LukaMesec Zakaj ne bi omogočili več zavarovalnic? Malce več svobode in tekmovalnosti koristi vsem.</w:t>
        <w:br/>
        <w:t>V ZZZS  je korupcija doma</w:t>
      </w:r>
    </w:p>
    <w:p>
      <w:r>
        <w:rPr>
          <w:b/>
          <w:u w:val="single"/>
        </w:rPr>
        <w:t>705564</w:t>
      </w:r>
    </w:p>
    <w:p>
      <w:r>
        <w:t>@lucijausaj Komunisti, ki so ponosni nad genocidom nad lastnim narodom pa svojim kvizlingom še vedno ploskajo.</w:t>
      </w:r>
    </w:p>
    <w:p>
      <w:r>
        <w:rPr>
          <w:b/>
          <w:u w:val="single"/>
        </w:rPr>
        <w:t>705565</w:t>
      </w:r>
    </w:p>
    <w:p>
      <w:r>
        <w:t>Smo šli preverit, če ima Lovše še pulz 😜😜 #radio1 #28urnidobrodelnimaraton @ Ljubljana Town Hall https://t.co/Se8It9wYWk</w:t>
      </w:r>
    </w:p>
    <w:p>
      <w:r>
        <w:rPr>
          <w:b/>
          <w:u w:val="single"/>
        </w:rPr>
        <w:t>705566</w:t>
      </w:r>
    </w:p>
    <w:p>
      <w:r>
        <w:t>@MStrovs @roma9na @vinkovasle1 @MiroCerar Izraz ostarele porcelanaste punčke. Lutka z liftingom. Kozlovičeva ima vsekakor pravi priimek.</w:t>
      </w:r>
    </w:p>
    <w:p>
      <w:r>
        <w:rPr>
          <w:b/>
          <w:u w:val="single"/>
        </w:rPr>
        <w:t>705567</w:t>
      </w:r>
    </w:p>
    <w:p>
      <w:r>
        <w:t>@krtmen Tako kot Dolfi, ki je bil uradno "poročen" z Nemčijo. Otrok pa ni imel, ker je verjel, da so otroci "velikih mož" navadnu debili....</w:t>
      </w:r>
    </w:p>
    <w:p>
      <w:r>
        <w:rPr>
          <w:b/>
          <w:u w:val="single"/>
        </w:rPr>
        <w:t>705568</w:t>
      </w:r>
    </w:p>
    <w:p>
      <w:r>
        <w:t>@ZanMahnic @RomanaTomc je podpise zbiral bivši komunist!!! Zdaj vemo kdo stoji za njo #izdajalec #patrija #desnica</w:t>
      </w:r>
    </w:p>
    <w:p>
      <w:r>
        <w:rPr>
          <w:b/>
          <w:u w:val="single"/>
        </w:rPr>
        <w:t>705569</w:t>
      </w:r>
    </w:p>
    <w:p>
      <w:r>
        <w:t>Vandur in Podlesnik zmagala v Gornjem Knjegincu na Hrvaškem - #tanin #prvaetapa @prijavim_se https://t.co/NCqt1cJSfP https://t.co/lBFPNGIIHN</w:t>
      </w:r>
    </w:p>
    <w:p>
      <w:r>
        <w:rPr>
          <w:b/>
          <w:u w:val="single"/>
        </w:rPr>
        <w:t>705570</w:t>
      </w:r>
    </w:p>
    <w:p>
      <w:r>
        <w:t>@lucijausaj Krivdo nosijo prodajalci pecenega kostanja, ker so pobrali vso zerjavico.</w:t>
      </w:r>
    </w:p>
    <w:p>
      <w:r>
        <w:rPr>
          <w:b/>
          <w:u w:val="single"/>
        </w:rPr>
        <w:t>705571</w:t>
      </w:r>
    </w:p>
    <w:p>
      <w:r>
        <w:t>Ta "objektivna" "sodnica" je onemogočila daleč najboljšega Francoisa Fillona, in omogočila narcisoidnega Macrona. https://t.co/2CjVisGuCA</w:t>
      </w:r>
    </w:p>
    <w:p>
      <w:r>
        <w:rPr>
          <w:b/>
          <w:u w:val="single"/>
        </w:rPr>
        <w:t>705572</w:t>
      </w:r>
    </w:p>
    <w:p>
      <w:r>
        <w:t>@raay47 @SamsungSLO @SiolNEWS Še en dokaz, da ni tako dobrega izdelka, ki ga napačna poslovna odločitev ne bi mogla uničiti.</w:t>
      </w:r>
    </w:p>
    <w:p>
      <w:r>
        <w:rPr>
          <w:b/>
          <w:u w:val="single"/>
        </w:rPr>
        <w:t>705573</w:t>
      </w:r>
    </w:p>
    <w:p>
      <w:r>
        <w:t>@ZalaZZA Saj je bila samo šala ... ampaaak, je tudi malo resnice tu. Autotune ne velja : P</w:t>
      </w:r>
    </w:p>
    <w:p>
      <w:r>
        <w:rPr>
          <w:b/>
          <w:u w:val="single"/>
        </w:rPr>
        <w:t>705574</w:t>
      </w:r>
    </w:p>
    <w:p>
      <w:r>
        <w:t>@metkav1 @strankalevica Levica že tuli. "Enostransko poročanje zahodnjaških medijev"</w:t>
      </w:r>
    </w:p>
    <w:p>
      <w:r>
        <w:rPr>
          <w:b/>
          <w:u w:val="single"/>
        </w:rPr>
        <w:t>705575</w:t>
      </w:r>
    </w:p>
    <w:p>
      <w:r>
        <w:t>@maich5eh uni lampijončki s poroke imajo zdaj mesto na terasi. In je ponoči res totalno kul hengat spodaj.</w:t>
      </w:r>
    </w:p>
    <w:p>
      <w:r>
        <w:rPr>
          <w:b/>
          <w:u w:val="single"/>
        </w:rPr>
        <w:t>705576</w:t>
      </w:r>
    </w:p>
    <w:p>
      <w:r>
        <w:t>@MatevzNovak @cashkee Puhe iz Juge je Slo že davno odplačala! Preden čivkneš se pozanimaj. Neokusno je govoriti neresnico!</w:t>
      </w:r>
    </w:p>
    <w:p>
      <w:r>
        <w:rPr>
          <w:b/>
          <w:u w:val="single"/>
        </w:rPr>
        <w:t>705577</w:t>
      </w:r>
    </w:p>
    <w:p>
      <w:r>
        <w:t>moj sošolc iz oblikovne je tud delal z ljudmi, če smem, najprej v mrtvašnici ljubljana potem pa v porno filmih  #toplovod 😃</w:t>
      </w:r>
    </w:p>
    <w:p>
      <w:r>
        <w:rPr>
          <w:b/>
          <w:u w:val="single"/>
        </w:rPr>
        <w:t>705578</w:t>
      </w:r>
    </w:p>
    <w:p>
      <w:r>
        <w:t>@lukavalas @cashkee @petrasovdat Kolega Janez mu lahko povrne uslugo in ustanovi odbor...#bogati borci</w:t>
      </w:r>
    </w:p>
    <w:p>
      <w:r>
        <w:rPr>
          <w:b/>
          <w:u w:val="single"/>
        </w:rPr>
        <w:t>705579</w:t>
      </w:r>
    </w:p>
    <w:p>
      <w:r>
        <w:t>... v  RAZMIŠLJANJE ...</w:t>
        <w:br/>
        <w:br/>
        <w:t>Ja - Če Bi Se To Dogajalo "Samo" Župnikom - Bi Bilo v "Redu" ... https://t.co/ndR3TrhpY9</w:t>
      </w:r>
    </w:p>
    <w:p>
      <w:r>
        <w:rPr>
          <w:b/>
          <w:u w:val="single"/>
        </w:rPr>
        <w:t>705580</w:t>
      </w:r>
    </w:p>
    <w:p>
      <w:r>
        <w:t>Tudi pešci lahko veliko pripomorejo za boljšo vidljivost na cesti! Dve nesreči, vloma in razgrajač https://t.co/Ke1ySaoao4</w:t>
      </w:r>
    </w:p>
    <w:p>
      <w:r>
        <w:rPr>
          <w:b/>
          <w:u w:val="single"/>
        </w:rPr>
        <w:t>705581</w:t>
      </w:r>
    </w:p>
    <w:p>
      <w:r>
        <w:t>@powersmoothie Jaz sem sicer bolj za makarone, ampak vazno da se norcuje iz njih.</w:t>
      </w:r>
    </w:p>
    <w:p>
      <w:r>
        <w:rPr>
          <w:b/>
          <w:u w:val="single"/>
        </w:rPr>
        <w:t>705582</w:t>
      </w:r>
    </w:p>
    <w:p>
      <w:r>
        <w:t>@MitjaIrsic To je zalostno. Pa se popravce je imel in to na enI lesarski soli.</w:t>
      </w:r>
    </w:p>
    <w:p>
      <w:r>
        <w:rPr>
          <w:b/>
          <w:u w:val="single"/>
        </w:rPr>
        <w:t>705583</w:t>
      </w:r>
    </w:p>
    <w:p>
      <w:r>
        <w:t>@vinkovasle1 Čeprav sem za enakopravnost spolov, me je med branjem nebuloz v Večeru prešinilo, da so take ženske res samo za k štedilniku.</w:t>
      </w:r>
    </w:p>
    <w:p>
      <w:r>
        <w:rPr>
          <w:b/>
          <w:u w:val="single"/>
        </w:rPr>
        <w:t>705584</w:t>
      </w:r>
    </w:p>
    <w:p>
      <w:r>
        <w:t>Montažni skladiščni objekt. Izkl.cena ni določena. https://t.co/cDkcadYznO https://t.co/Rgv2LFz9mK</w:t>
      </w:r>
    </w:p>
    <w:p>
      <w:r>
        <w:rPr>
          <w:b/>
          <w:u w:val="single"/>
        </w:rPr>
        <w:t>705585</w:t>
      </w:r>
    </w:p>
    <w:p>
      <w:r>
        <w:t>@Tevilevi tudi v Sloveniji je tako. Levičarski turbokapitalisti obvladujejo medije,ki ne razkrivajo njihovih koruptivnih dejanj</w:t>
      </w:r>
    </w:p>
    <w:p>
      <w:r>
        <w:rPr>
          <w:b/>
          <w:u w:val="single"/>
        </w:rPr>
        <w:t>705586</w:t>
      </w:r>
    </w:p>
    <w:p>
      <w:r>
        <w:t>Z novimi plesnimi ritmi 'Roke stran' v nepozabno poletje... https://t.co/lOt6tdTUvn</w:t>
      </w:r>
    </w:p>
    <w:p>
      <w:r>
        <w:rPr>
          <w:b/>
          <w:u w:val="single"/>
        </w:rPr>
        <w:t>705587</w:t>
      </w:r>
    </w:p>
    <w:p>
      <w:r>
        <w:t>@TeaTeaTeaTea @AngelMaya7th @D_Jasmina To velja za komuniste. Pravi domoljubi vejice postavljajo DESNOstično!</w:t>
      </w:r>
    </w:p>
    <w:p>
      <w:r>
        <w:rPr>
          <w:b/>
          <w:u w:val="single"/>
        </w:rPr>
        <w:t>705588</w:t>
      </w:r>
    </w:p>
    <w:p>
      <w:r>
        <w:t>Kako veš da je taprava?</w:t>
        <w:br/>
        <w:t>Ko si na krožnik poleg francoske stisne še malo majoneze za meso. 😍</w:t>
      </w:r>
    </w:p>
    <w:p>
      <w:r>
        <w:rPr>
          <w:b/>
          <w:u w:val="single"/>
        </w:rPr>
        <w:t>705589</w:t>
      </w:r>
    </w:p>
    <w:p>
      <w:r>
        <w:t>@MojcaOblacom Opozoril je. Kdor je slišal je slišal. Kdor noče ni in ne bo. To zdaj je samo še nabijanje in samopromocija.</w:t>
      </w:r>
    </w:p>
    <w:p>
      <w:r>
        <w:rPr>
          <w:b/>
          <w:u w:val="single"/>
        </w:rPr>
        <w:t>705590</w:t>
      </w:r>
    </w:p>
    <w:p>
      <w:r>
        <w:t>Vedno znova me preseneti vztrajnost prodajalcev na stantih sredi trgovskih centrov, ki sredi leta prodajajo koledarje s strasnim popustom.</w:t>
      </w:r>
    </w:p>
    <w:p>
      <w:r>
        <w:rPr>
          <w:b/>
          <w:u w:val="single"/>
        </w:rPr>
        <w:t>705591</w:t>
      </w:r>
    </w:p>
    <w:p>
      <w:r>
        <w:t>Parada ponosa...</w:t>
        <w:br/>
        <w:t>Prasice in prasci , gabite se mi....resno https://t.co/mNkALrLDjA</w:t>
      </w:r>
    </w:p>
    <w:p>
      <w:r>
        <w:rPr>
          <w:b/>
          <w:u w:val="single"/>
        </w:rPr>
        <w:t>705592</w:t>
      </w:r>
    </w:p>
    <w:p>
      <w:r>
        <w:t>@valicc__martin Še malo pa bodo lahko samo gledali  kako dereje preko meje, to ba bo legalno, a bo že kdo utišal te leve šelebajzerje.</w:t>
      </w:r>
    </w:p>
    <w:p>
      <w:r>
        <w:rPr>
          <w:b/>
          <w:u w:val="single"/>
        </w:rPr>
        <w:t>705593</w:t>
      </w:r>
    </w:p>
    <w:p>
      <w:r>
        <w:t>@BojanPozar @MiroCerar @StrankaSMC @skyslovenia @policija_si @vladaRS spet ustrelil mimo... kot že neštetokrat</w:t>
      </w:r>
    </w:p>
    <w:p>
      <w:r>
        <w:rPr>
          <w:b/>
          <w:u w:val="single"/>
        </w:rPr>
        <w:t>705594</w:t>
      </w:r>
    </w:p>
    <w:p>
      <w:r>
        <w:t>@leaathenatabako ...ah, niti slučajno...v postelji bi kaj druga delal...jebeš leptop...😕😛😛</w:t>
      </w:r>
    </w:p>
    <w:p>
      <w:r>
        <w:rPr>
          <w:b/>
          <w:u w:val="single"/>
        </w:rPr>
        <w:t>705595</w:t>
      </w:r>
    </w:p>
    <w:p>
      <w:r>
        <w:t>@KeyserSozeSi @iztokX Na TV, teh kanalov, ki jih ti gledaš jaz ne gledam, danes je mrknilo en kup kanalov za  dobrih 20 min</w:t>
      </w:r>
    </w:p>
    <w:p>
      <w:r>
        <w:rPr>
          <w:b/>
          <w:u w:val="single"/>
        </w:rPr>
        <w:t>705596</w:t>
      </w:r>
    </w:p>
    <w:p>
      <w:r>
        <w:t>Take pirine pogače s špehom bo jutri zjutraj deležen tisti, ki pride v Črnomelj na kavo 😝 https://t.co/kPhJWrBxFU</w:t>
      </w:r>
    </w:p>
    <w:p>
      <w:r>
        <w:rPr>
          <w:b/>
          <w:u w:val="single"/>
        </w:rPr>
        <w:t>705597</w:t>
      </w:r>
    </w:p>
    <w:p>
      <w:r>
        <w:t>soializem je dolga in mučna pot iz kapitalizma nazaj v kapitalizem https://t.co/xrRs2xfe4j</w:t>
      </w:r>
    </w:p>
    <w:p>
      <w:r>
        <w:rPr>
          <w:b/>
          <w:u w:val="single"/>
        </w:rPr>
        <w:t>705598</w:t>
      </w:r>
    </w:p>
    <w:p>
      <w:r>
        <w:t>@Matej_Rijavec To je pa čar vseh sosedskih derbijev. Raven lige je še najmanj pomembna.</w:t>
      </w:r>
    </w:p>
    <w:p>
      <w:r>
        <w:rPr>
          <w:b/>
          <w:u w:val="single"/>
        </w:rPr>
        <w:t>705599</w:t>
      </w:r>
    </w:p>
    <w:p>
      <w:r>
        <w:t>https://t.co/4cVWaNjmih No zadnjega gosta pa podpiram!Čim več nacion. parkov,hudournikov, sotesk,tolmunov,slapov,rek jezer  brez gradenj !?</w:t>
      </w:r>
    </w:p>
    <w:p>
      <w:r>
        <w:rPr>
          <w:b/>
          <w:u w:val="single"/>
        </w:rPr>
        <w:t>705600</w:t>
      </w:r>
    </w:p>
    <w:p>
      <w:r>
        <w:t>@bolfenk1 haha... a ti to resno???proti Coulterjevi??jebe se Trumpu za njo...</w:t>
      </w:r>
    </w:p>
    <w:p>
      <w:r>
        <w:rPr>
          <w:b/>
          <w:u w:val="single"/>
        </w:rPr>
        <w:t>705601</w:t>
      </w:r>
    </w:p>
    <w:p>
      <w:r>
        <w:t>Tudi tukaj lahko pobrskate po albumu in darujte  za živali! https://t.co/NSwCpgtAgW</w:t>
      </w:r>
    </w:p>
    <w:p>
      <w:r>
        <w:rPr>
          <w:b/>
          <w:u w:val="single"/>
        </w:rPr>
        <w:t>705602</w:t>
      </w:r>
    </w:p>
    <w:p>
      <w:r>
        <w:t>@jdamijan @Matej_Klaric Da, dobrih podjetij. Podpišem! Kdaj prejmemo revalorizirano vrednost (vsaj) zadnje (prisilne) dokapitalizacije?</w:t>
      </w:r>
    </w:p>
    <w:p>
      <w:r>
        <w:rPr>
          <w:b/>
          <w:u w:val="single"/>
        </w:rPr>
        <w:t>705603</w:t>
      </w:r>
    </w:p>
    <w:p>
      <w:r>
        <w:t>Hehe ... Danes debitira Cousins v dresu Bojevnikov. Super primerjava, kajne @podkastOBOD? ;) https://t.co/r7rjlLSmk7</w:t>
      </w:r>
    </w:p>
    <w:p>
      <w:r>
        <w:rPr>
          <w:b/>
          <w:u w:val="single"/>
        </w:rPr>
        <w:t>705604</w:t>
      </w:r>
    </w:p>
    <w:p>
      <w:r>
        <w:t>@_MegWhite_ To lahko katerikoli dan. Nova leta so samo ena od arbitrarno določenih pozicij v času/prostoru😀</w:t>
      </w:r>
    </w:p>
    <w:p>
      <w:r>
        <w:rPr>
          <w:b/>
          <w:u w:val="single"/>
        </w:rPr>
        <w:t>705605</w:t>
      </w:r>
    </w:p>
    <w:p>
      <w:r>
        <w:t>@krtmen saj to je isto kot naši komunisti, kdor nima duševnih težav pač ni komunist</w:t>
      </w:r>
    </w:p>
    <w:p>
      <w:r>
        <w:rPr>
          <w:b/>
          <w:u w:val="single"/>
        </w:rPr>
        <w:t>705606</w:t>
      </w:r>
    </w:p>
    <w:p>
      <w:r>
        <w:t>Janša je napovedal, da bo ratal zagrenjen kot Pučnik zaradi vseh bojev. Očitno je točka dosežena.</w:t>
      </w:r>
    </w:p>
    <w:p>
      <w:r>
        <w:rPr>
          <w:b/>
          <w:u w:val="single"/>
        </w:rPr>
        <w:t>705607</w:t>
      </w:r>
    </w:p>
    <w:p>
      <w:r>
        <w:t>@indijanec @Matej_Klaric @Vu1c4n0 Revez bogi, a bo?</w:t>
        <w:br/>
        <w:br/>
        <w:t>Na: https://t.co/NH8yUrQslk</w:t>
        <w:br/>
        <w:br/>
        <w:t>Naj si najdejo bolje placano sluzbo. In naj jedo potico.</w:t>
      </w:r>
    </w:p>
    <w:p>
      <w:r>
        <w:rPr>
          <w:b/>
          <w:u w:val="single"/>
        </w:rPr>
        <w:t>705608</w:t>
      </w:r>
    </w:p>
    <w:p>
      <w:r>
        <w:t>Videti je obetavno. Pa še poceni. Če bodo klinične študije uspešne, je tole bodoči Nobelov nagrajenec. https://t.co/qu929UjiFm</w:t>
      </w:r>
    </w:p>
    <w:p>
      <w:r>
        <w:rPr>
          <w:b/>
          <w:u w:val="single"/>
        </w:rPr>
        <w:t>705609</w:t>
      </w:r>
    </w:p>
    <w:p>
      <w:r>
        <w:t>@leaathenatabako A se je od vročine tako zvil, da se ga ne bo več dalo ponovno uporabiti za kuho na odprtem ognju?</w:t>
      </w:r>
    </w:p>
    <w:p>
      <w:r>
        <w:rPr>
          <w:b/>
          <w:u w:val="single"/>
        </w:rPr>
        <w:t>705610</w:t>
      </w:r>
    </w:p>
    <w:p>
      <w:r>
        <w:t>Festival Labirint @Ajdovscina Sodelujejo učenci OŠ goriške regije https://t.co/7pB63U8EaT</w:t>
      </w:r>
    </w:p>
    <w:p>
      <w:r>
        <w:rPr>
          <w:b/>
          <w:u w:val="single"/>
        </w:rPr>
        <w:t>705611</w:t>
      </w:r>
    </w:p>
    <w:p>
      <w:r>
        <w:t>Kline sproščen, Flisar navdušen, Bauer motiviran</w:t>
        <w:br/>
        <w:t>https://t.co/AQvV7wwKlb https://t.co/iw1IFHJ8YO</w:t>
      </w:r>
    </w:p>
    <w:p>
      <w:r>
        <w:rPr>
          <w:b/>
          <w:u w:val="single"/>
        </w:rPr>
        <w:t>705612</w:t>
      </w:r>
    </w:p>
    <w:p>
      <w:r>
        <w:t>zakaj pa vi ne hodte v predolgi leather kikli okol in obuti v "adidas" slape z mufki? #fromwhereIsit #joepenjas</w:t>
      </w:r>
    </w:p>
    <w:p>
      <w:r>
        <w:rPr>
          <w:b/>
          <w:u w:val="single"/>
        </w:rPr>
        <w:t>705613</w:t>
      </w:r>
    </w:p>
    <w:p>
      <w:r>
        <w:t>@Medeja_7 Po 16.1. bo še agitprop POP tv začel pospešeno crkovat, upam, da se bo oglaševalski kolač tudi zaradi tega delil pravičneje</w:t>
      </w:r>
    </w:p>
    <w:p>
      <w:r>
        <w:rPr>
          <w:b/>
          <w:u w:val="single"/>
        </w:rPr>
        <w:t>705614</w:t>
      </w:r>
    </w:p>
    <w:p>
      <w:r>
        <w:t>@edvardkadic Nop, mi smo radi nategnjeni, predvsem se ženske rade nategujejo #kozaobraz, hehe</w:t>
      </w:r>
    </w:p>
    <w:p>
      <w:r>
        <w:rPr>
          <w:b/>
          <w:u w:val="single"/>
        </w:rPr>
        <w:t>705615</w:t>
      </w:r>
    </w:p>
    <w:p>
      <w:r>
        <w:t>Navijač Newcastla: Opravičil bi se konju #fuzbal #nogomet #ligaprvakov - http://t.co/74gOKXeG9o</w:t>
      </w:r>
    </w:p>
    <w:p>
      <w:r>
        <w:rPr>
          <w:b/>
          <w:u w:val="single"/>
        </w:rPr>
        <w:t>705616</w:t>
      </w:r>
    </w:p>
    <w:p>
      <w:r>
        <w:t>@GregorBlog Dej raj bajadero,</w:t>
        <w:br/>
        <w:t xml:space="preserve">kafe te bo zavrtelo, </w:t>
        <w:br/>
        <w:t>kot bi te kljunil Kalimero.</w:t>
        <w:br/>
        <w:br/>
        <w:t>#kafetarime</w:t>
      </w:r>
    </w:p>
    <w:p>
      <w:r>
        <w:rPr>
          <w:b/>
          <w:u w:val="single"/>
        </w:rPr>
        <w:t>705617</w:t>
      </w:r>
    </w:p>
    <w:p>
      <w:r>
        <w:t>Izsledili voznika, ki je po trčenju pobegnil iz Maistrove https://t.co/a64RyKKuuH</w:t>
      </w:r>
    </w:p>
    <w:p>
      <w:r>
        <w:rPr>
          <w:b/>
          <w:u w:val="single"/>
        </w:rPr>
        <w:t>705618</w:t>
      </w:r>
    </w:p>
    <w:p>
      <w:r>
        <w:t>Mali nismo, ker nas je samo 2 milijona. Mali smo v glavi in se sreca, da nas ni vec. #sramota #JakovFak</w:t>
      </w:r>
    </w:p>
    <w:p>
      <w:r>
        <w:rPr>
          <w:b/>
          <w:u w:val="single"/>
        </w:rPr>
        <w:t>705619</w:t>
      </w:r>
    </w:p>
    <w:p>
      <w:r>
        <w:t>@NovicaMihajlo @tportal Prav slišim glas tega antipatičnega bolanega ljigavca.</w:t>
      </w:r>
    </w:p>
    <w:p>
      <w:r>
        <w:rPr>
          <w:b/>
          <w:u w:val="single"/>
        </w:rPr>
        <w:t>705620</w:t>
      </w:r>
    </w:p>
    <w:p>
      <w:r>
        <w:t>@petracj Jaz bi bi mu povedal, da naj si kar drug material za članek nagrabi. Škoda časa!</w:t>
      </w:r>
    </w:p>
    <w:p>
      <w:r>
        <w:rPr>
          <w:b/>
          <w:u w:val="single"/>
        </w:rPr>
        <w:t>705621</w:t>
      </w:r>
    </w:p>
    <w:p>
      <w:r>
        <w:t>Cele dneve govorim strankam 'ne pozabit vzet kartice', pol grem pa js v trgovino in jo skor pozabim. #butara 🙄</w:t>
      </w:r>
    </w:p>
    <w:p>
      <w:r>
        <w:rPr>
          <w:b/>
          <w:u w:val="single"/>
        </w:rPr>
        <w:t>705622</w:t>
      </w:r>
    </w:p>
    <w:p>
      <w:r>
        <w:t>[ ARTish &amp;amp; URBANI UTRIP ] - torek, 22. maj | Hotel Park - Urban&amp;amp;Green | 16.00 - 20.00</w:t>
        <w:br/>
        <w:br/>
        <w:t>SODELUJE: Unikatni leseni glavniki LestetiComb</w:t>
      </w:r>
    </w:p>
    <w:p>
      <w:r>
        <w:rPr>
          <w:b/>
          <w:u w:val="single"/>
        </w:rPr>
        <w:t>705623</w:t>
      </w:r>
    </w:p>
    <w:p>
      <w:r>
        <w:t>@potepuski To švedsko (oče Čilenc) zeleno levičarsko političarko, ki je propagirala odprte meje, so obglavili marca lani.</w:t>
      </w:r>
    </w:p>
    <w:p>
      <w:r>
        <w:rPr>
          <w:b/>
          <w:u w:val="single"/>
        </w:rPr>
        <w:t>705624</w:t>
      </w:r>
    </w:p>
    <w:p>
      <w:r>
        <w:t>@leaathenatabako Pozabi vse za  2 dni,  pobozi kuža , idi na sprehod, pa na  enega... odpočij si.</w:t>
      </w:r>
    </w:p>
    <w:p>
      <w:r>
        <w:rPr>
          <w:b/>
          <w:u w:val="single"/>
        </w:rPr>
        <w:t>705625</w:t>
      </w:r>
    </w:p>
    <w:p>
      <w:r>
        <w:t>@_MegWhite_ Nisem profi 😑 ponavadi dam 1 senčilo, ker več jih ne znam zblendat</w:t>
      </w:r>
    </w:p>
    <w:p>
      <w:r>
        <w:rPr>
          <w:b/>
          <w:u w:val="single"/>
        </w:rPr>
        <w:t>705626</w:t>
      </w:r>
    </w:p>
    <w:p>
      <w:r>
        <w:t>Posneli smo zadnjo uganko, popili (vsak svoje) malo pivo in šli vsak po svoje v poletje! @UgrizniZnanost https://t.co/8hLP3eFFz7</w:t>
      </w:r>
    </w:p>
    <w:p>
      <w:r>
        <w:rPr>
          <w:b/>
          <w:u w:val="single"/>
        </w:rPr>
        <w:t>705627</w:t>
      </w:r>
    </w:p>
    <w:p>
      <w:r>
        <w:t>@sarecmarjan @Tomi__Ce izogibajte se prekomernemu raketiranju in večjim detonacijam</w:t>
      </w:r>
    </w:p>
    <w:p>
      <w:r>
        <w:rPr>
          <w:b/>
          <w:u w:val="single"/>
        </w:rPr>
        <w:t>705628</w:t>
      </w:r>
    </w:p>
    <w:p>
      <w:r>
        <w:t>@wildduckMb @BineTraven Reporter je tok zavozil , da se jih še Odlazek sramuje....</w:t>
        <w:br/>
        <w:t>jih prodaja.....</w:t>
      </w:r>
    </w:p>
    <w:p>
      <w:r>
        <w:rPr>
          <w:b/>
          <w:u w:val="single"/>
        </w:rPr>
        <w:t>705629</w:t>
      </w:r>
    </w:p>
    <w:p>
      <w:r>
        <w:t>@Ike_Saul Ko  morajo otroci vzgajati odrasle. Ameriški so se odločili, da imajo dovolj nevarnih neumnosti odraslih.</w:t>
      </w:r>
    </w:p>
    <w:p>
      <w:r>
        <w:rPr>
          <w:b/>
          <w:u w:val="single"/>
        </w:rPr>
        <w:t>705630</w:t>
      </w:r>
    </w:p>
    <w:p>
      <w:r>
        <w:t>Tale pištola za šalo odšraufa vijake na gumah tovornjaka. 😍 Pa kislm da tud vijake do mojga srca💜 https://t.co/lEroq3OA0o</w:t>
      </w:r>
    </w:p>
    <w:p>
      <w:r>
        <w:rPr>
          <w:b/>
          <w:u w:val="single"/>
        </w:rPr>
        <w:t>705631</w:t>
      </w:r>
    </w:p>
    <w:p>
      <w:r>
        <w:t>@qyqlop @MatejTonin Vlado se da sestaviti tudi brez NSi: Sds 26, Smc10, Desus 5, Sab5 #iberžni</w:t>
      </w:r>
    </w:p>
    <w:p>
      <w:r>
        <w:rPr>
          <w:b/>
          <w:u w:val="single"/>
        </w:rPr>
        <w:t>705632</w:t>
      </w:r>
    </w:p>
    <w:p>
      <w:r>
        <w:t>"Ribnica in Kočevje bosta na ravni mikrolokacije tako postali High tech robot valley," je še dejal minister Počivalšek.</w:t>
      </w:r>
    </w:p>
    <w:p>
      <w:r>
        <w:rPr>
          <w:b/>
          <w:u w:val="single"/>
        </w:rPr>
        <w:t>705633</w:t>
      </w:r>
    </w:p>
    <w:p>
      <w:r>
        <w:t>@lavkeri @stevilkeMMC @Goran_Dragic @Caspersek Spet si sel na drugo stran ceste.</w:t>
      </w:r>
    </w:p>
    <w:p>
      <w:r>
        <w:rPr>
          <w:b/>
          <w:u w:val="single"/>
        </w:rPr>
        <w:t>705634</w:t>
      </w:r>
    </w:p>
    <w:p>
      <w:r>
        <w:t>@PrstanSi Se ne upajo kaj čviknit, so videli, kaj se ti lahko zgodi, če res raziskuješ, tako pa lepo pišejo in še dobro so nagrajeni.</w:t>
      </w:r>
    </w:p>
    <w:p>
      <w:r>
        <w:rPr>
          <w:b/>
          <w:u w:val="single"/>
        </w:rPr>
        <w:t>705635</w:t>
      </w:r>
    </w:p>
    <w:p>
      <w:r>
        <w:t>@Libertarec @rokjarc ...bodo stali ko bo fantiču s piščalko, ki lula pred RTV zamrznu lulček.</w:t>
      </w:r>
    </w:p>
    <w:p>
      <w:r>
        <w:rPr>
          <w:b/>
          <w:u w:val="single"/>
        </w:rPr>
        <w:t>705636</w:t>
      </w:r>
    </w:p>
    <w:p>
      <w:r>
        <w:t>@Jaka__Dolinar Tejle Špeli je rdeča fašistična propaganda v naših šolah resno poškodovala možgane.</w:t>
      </w:r>
    </w:p>
    <w:p>
      <w:r>
        <w:rPr>
          <w:b/>
          <w:u w:val="single"/>
        </w:rPr>
        <w:t>705637</w:t>
      </w:r>
    </w:p>
    <w:p>
      <w:r>
        <w:t>@aleksandertusek Seveda so bili skulirani. Svetovni voditelji ne paničarijo. In navzven mora vedno vse zgledat kul.</w:t>
      </w:r>
    </w:p>
    <w:p>
      <w:r>
        <w:rPr>
          <w:b/>
          <w:u w:val="single"/>
        </w:rPr>
        <w:t>705638</w:t>
      </w:r>
    </w:p>
    <w:p>
      <w:r>
        <w:t>Saj to, da je Nik Škrlec multitalent je jasno. Ampak potem ga pa vidiš še v predstavi Nemoč... #hudo #miniteater</w:t>
      </w:r>
    </w:p>
    <w:p>
      <w:r>
        <w:rPr>
          <w:b/>
          <w:u w:val="single"/>
        </w:rPr>
        <w:t>705639</w:t>
      </w:r>
    </w:p>
    <w:p>
      <w:r>
        <w:t>Zaradi neuporabe prodam kot novo Halogensko pečico  z daljinskim upravljalcem.</w:t>
      </w:r>
    </w:p>
    <w:p>
      <w:r>
        <w:rPr>
          <w:b/>
          <w:u w:val="single"/>
        </w:rPr>
        <w:t>705640</w:t>
      </w:r>
    </w:p>
    <w:p>
      <w:r>
        <w:t>Iskanje likalnika... Ful gospodinja ;) Se čist polijem z vodo iz likalnika in zalikam eno svinarijo na belo srajco.</w:t>
      </w:r>
    </w:p>
    <w:p>
      <w:r>
        <w:rPr>
          <w:b/>
          <w:u w:val="single"/>
        </w:rPr>
        <w:t>705641</w:t>
      </w:r>
    </w:p>
    <w:p>
      <w:r>
        <w:t>Nadzorovana afera peljali so jih tja kamor so hoteli. Nasedli so po letih mirne plovbe novinarji so pa žalost v Slo zdraharji</w:t>
      </w:r>
    </w:p>
    <w:p>
      <w:r>
        <w:rPr>
          <w:b/>
          <w:u w:val="single"/>
        </w:rPr>
        <w:t>705642</w:t>
      </w:r>
    </w:p>
    <w:p>
      <w:r>
        <w:t>@Matej_Klaric Na meji je bil mir, dokler nisi pripeljal tihotapcev ljudi in drogin pol milijona lažnih migrantov.</w:t>
      </w:r>
    </w:p>
    <w:p>
      <w:r>
        <w:rPr>
          <w:b/>
          <w:u w:val="single"/>
        </w:rPr>
        <w:t>705643</w:t>
      </w:r>
    </w:p>
    <w:p>
      <w:r>
        <w:t>@Carin2013 Čudno, da ne reče, da so 9.  5. 1945 partizani odložili orožje in prijeli za vodne pištole...</w:t>
      </w:r>
    </w:p>
    <w:p>
      <w:r>
        <w:rPr>
          <w:b/>
          <w:u w:val="single"/>
        </w:rPr>
        <w:t>705644</w:t>
      </w:r>
    </w:p>
    <w:p>
      <w:r>
        <w:t>Prihaja najbolj nagnusna vlada v zgodovini Slovenije. Poleg tega pa bo lopov, ki nm je ukradel Teran še predsenik parlamenta. #bandalopovska</w:t>
      </w:r>
    </w:p>
    <w:p>
      <w:r>
        <w:rPr>
          <w:b/>
          <w:u w:val="single"/>
        </w:rPr>
        <w:t>705645</w:t>
      </w:r>
    </w:p>
    <w:p>
      <w:r>
        <w:t>@msedej @OcistimoSloRP za cesto sploh ne bi smelo biti panojev, ker preveč voznikove pozornosti na sebe preusmerijo!</w:t>
      </w:r>
    </w:p>
    <w:p>
      <w:r>
        <w:rPr>
          <w:b/>
          <w:u w:val="single"/>
        </w:rPr>
        <w:t>705646</w:t>
      </w:r>
    </w:p>
    <w:p>
      <w:r>
        <w:t>@tfajon @TVOdmevi Slovenija se je za las izognila neumnosti s priznanjem Palestine, zaradi česar bi se skregala s celim svetom!!!</w:t>
      </w:r>
    </w:p>
    <w:p>
      <w:r>
        <w:rPr>
          <w:b/>
          <w:u w:val="single"/>
        </w:rPr>
        <w:t>705647</w:t>
      </w:r>
    </w:p>
    <w:p>
      <w:r>
        <w:t>V Sloveniji je samo bivši proti politični represiji! Aktivni še čakajo, kaj porečejo gospodar! ##hlapčevanjehlapcev https://t.co/dX4fgEC3kb</w:t>
      </w:r>
    </w:p>
    <w:p>
      <w:r>
        <w:rPr>
          <w:b/>
          <w:u w:val="single"/>
        </w:rPr>
        <w:t>705648</w:t>
      </w:r>
    </w:p>
    <w:p>
      <w:r>
        <w:t>Slovenska "policija" je danes toliko policija, kot so bile komunistične bande med WW2 osvobodilna vojska.</w:t>
      </w:r>
    </w:p>
    <w:p>
      <w:r>
        <w:rPr>
          <w:b/>
          <w:u w:val="single"/>
        </w:rPr>
        <w:t>705649</w:t>
      </w:r>
    </w:p>
    <w:p>
      <w:r>
        <w:t>"Parastezije brez posebnega vzorca ponavadi niso znak resne nevroloske bolezni." #solaUrgence #PoCEdu #slovenija #zrece</w:t>
      </w:r>
    </w:p>
    <w:p>
      <w:r>
        <w:rPr>
          <w:b/>
          <w:u w:val="single"/>
        </w:rPr>
        <w:t>705650</w:t>
      </w:r>
    </w:p>
    <w:p>
      <w:r>
        <w:t>Janša je trajno zastrupil slovensko ozračje s spodbujanjem najnižjih čustev in kulturo linča! https://t.co/wzrHB0trsc</w:t>
      </w:r>
    </w:p>
    <w:p>
      <w:r>
        <w:rPr>
          <w:b/>
          <w:u w:val="single"/>
        </w:rPr>
        <w:t>705651</w:t>
      </w:r>
    </w:p>
    <w:p>
      <w:r>
        <w:t>Že to da se pogajate s komunisti je izdaja krščansko demokratičnih vrednot vaših volilcev. https://t.co/JjYXrFDrs7</w:t>
      </w:r>
    </w:p>
    <w:p>
      <w:r>
        <w:rPr>
          <w:b/>
          <w:u w:val="single"/>
        </w:rPr>
        <w:t>705652</w:t>
      </w:r>
    </w:p>
    <w:p>
      <w:r>
        <w:t>@jozevolf Probajte od 16:20 naprej, dela. Zaradi 2 nesreč, lahko od te ure naprej vidite 1/2 kvalifikacij.</w:t>
      </w:r>
    </w:p>
    <w:p>
      <w:r>
        <w:rPr>
          <w:b/>
          <w:u w:val="single"/>
        </w:rPr>
        <w:t>705653</w:t>
      </w:r>
    </w:p>
    <w:p>
      <w:r>
        <w:t>@gfckyrself @TourOfSlovenia @AdriaAirways Oprema ponavadi pride prej, ker sjo pripeljejo maserji, mehaniki...</w:t>
      </w:r>
    </w:p>
    <w:p>
      <w:r>
        <w:rPr>
          <w:b/>
          <w:u w:val="single"/>
        </w:rPr>
        <w:t>705654</w:t>
      </w:r>
    </w:p>
    <w:p>
      <w:r>
        <w:t>@GabrijelPersin @JakaDolinar2 @Bond00775328617 @ZigaTurk Preveč berete zgodovino ki so jo napisali komunisti.</w:t>
      </w:r>
    </w:p>
    <w:p>
      <w:r>
        <w:rPr>
          <w:b/>
          <w:u w:val="single"/>
        </w:rPr>
        <w:t>705655</w:t>
      </w:r>
    </w:p>
    <w:p>
      <w:r>
        <w:t>Ormož: Turistični avtobusi, ki se v mestu ne ustavijo, tod niso zaželeni https://t.co/thUefJQVf7</w:t>
      </w:r>
    </w:p>
    <w:p>
      <w:r>
        <w:rPr>
          <w:b/>
          <w:u w:val="single"/>
        </w:rPr>
        <w:t>705656</w:t>
      </w:r>
    </w:p>
    <w:p>
      <w:r>
        <w:t>@dratpirsna @GorankaKiralj Pozabili so dodat, da gre za vodikove gorivne celice oz. bombo na kolesih ;)</w:t>
      </w:r>
    </w:p>
    <w:p>
      <w:r>
        <w:rPr>
          <w:b/>
          <w:u w:val="single"/>
        </w:rPr>
        <w:t>705657</w:t>
      </w:r>
    </w:p>
    <w:p>
      <w:r>
        <w:t>@lucijausaj Pa ta zlikovec še ne bo nehal bedarije kvasit,kaj si on misli narcisoiden  primitiven mudžahadin.!</w:t>
      </w:r>
    </w:p>
    <w:p>
      <w:r>
        <w:rPr>
          <w:b/>
          <w:u w:val="single"/>
        </w:rPr>
        <w:t>705658</w:t>
      </w:r>
    </w:p>
    <w:p>
      <w:r>
        <w:t>Ponovite vprašanje g. Tabakoviću, saj se je izognil odgovoru! #protiustavnost #57clen https://t.co/zpIqmPHZxw</w:t>
      </w:r>
    </w:p>
    <w:p>
      <w:r>
        <w:rPr>
          <w:b/>
          <w:u w:val="single"/>
        </w:rPr>
        <w:t>705659</w:t>
      </w:r>
    </w:p>
    <w:p>
      <w:r>
        <w:t>Nrdit si grem solato za jutr. Ob 6:25 naj me nekdo spomni, da jo vzamem s sabo. #ktnxbai</w:t>
      </w:r>
    </w:p>
    <w:p>
      <w:r>
        <w:rPr>
          <w:b/>
          <w:u w:val="single"/>
        </w:rPr>
        <w:t>705660</w:t>
      </w:r>
    </w:p>
    <w:p>
      <w:r>
        <w:t>Kakšna #kaos država - oba kandidata razglasila zmago #crnagora #fail #montenegro</w:t>
      </w:r>
    </w:p>
    <w:p>
      <w:r>
        <w:rPr>
          <w:b/>
          <w:u w:val="single"/>
        </w:rPr>
        <w:t>705661</w:t>
      </w:r>
    </w:p>
    <w:p>
      <w:r>
        <w:t>@Rok_Novak Prepovedovanje dela ob nedeljah seveda ni bedasto. Bedasto je to označiti z bedasto.</w:t>
      </w:r>
    </w:p>
    <w:p>
      <w:r>
        <w:rPr>
          <w:b/>
          <w:u w:val="single"/>
        </w:rPr>
        <w:t>705662</w:t>
      </w:r>
    </w:p>
    <w:p>
      <w:r>
        <w:t>@anarhistM @DominikaSvarc Danes so očitno tekmovali v domislicah.</w:t>
        <w:br/>
        <w:t>Za isto KD 2 različni sodbi.</w:t>
        <w:br/>
        <w:br/>
        <w:t>Bong</w:t>
      </w:r>
    </w:p>
    <w:p>
      <w:r>
        <w:rPr>
          <w:b/>
          <w:u w:val="single"/>
        </w:rPr>
        <w:t>705663</w:t>
      </w:r>
    </w:p>
    <w:p>
      <w:r>
        <w:t>Zanima me kako si z takim ravnanjem španska vlada predstavlja jutrišnji dan, tu ni več poti nazaj...</w:t>
      </w:r>
    </w:p>
    <w:p>
      <w:r>
        <w:rPr>
          <w:b/>
          <w:u w:val="single"/>
        </w:rPr>
        <w:t>705664</w:t>
      </w:r>
    </w:p>
    <w:p>
      <w:r>
        <w:t>Koliko so telekom industrijo stali glasovi v ameriškem senatu? Poceni. https://t.co/LOC0gduIdm #resimonet</w:t>
      </w:r>
    </w:p>
    <w:p>
      <w:r>
        <w:rPr>
          <w:b/>
          <w:u w:val="single"/>
        </w:rPr>
        <w:t>705665</w:t>
      </w:r>
    </w:p>
    <w:p>
      <w:r>
        <w:t>@karfjolca @BRajgelj @policija Gospa,je pa član SDSa in zaposlen v državni firmi,na Nova24 piše,da so samo komunisti v državnih firmah,</w:t>
      </w:r>
    </w:p>
    <w:p>
      <w:r>
        <w:rPr>
          <w:b/>
          <w:u w:val="single"/>
        </w:rPr>
        <w:t>705666</w:t>
      </w:r>
    </w:p>
    <w:p>
      <w:r>
        <w:t>@BritainFirstHQ @lucijausaj ko lokalno prebivalstvo ni atomizirano in prestrašeno se zlahka obrani nespoštljivih pritepencev.</w:t>
      </w:r>
    </w:p>
    <w:p>
      <w:r>
        <w:rPr>
          <w:b/>
          <w:u w:val="single"/>
        </w:rPr>
        <w:t>705667</w:t>
      </w:r>
    </w:p>
    <w:p>
      <w:r>
        <w:t>@medeja In vsakič ko ti bo vroče, bo megla, bo slab zrak, bo..., bo..., bo... jo boš neizmerno pogrešala. #otrociburje</w:t>
      </w:r>
    </w:p>
    <w:p>
      <w:r>
        <w:rPr>
          <w:b/>
          <w:u w:val="single"/>
        </w:rPr>
        <w:t>705668</w:t>
      </w:r>
    </w:p>
    <w:p>
      <w:r>
        <w:t>@Urskitka BT je ultra počasen! To lahko kopiraš do jutra. Uporabi usb kabel.</w:t>
      </w:r>
    </w:p>
    <w:p>
      <w:r>
        <w:rPr>
          <w:b/>
          <w:u w:val="single"/>
        </w:rPr>
        <w:t>705669</w:t>
      </w:r>
    </w:p>
    <w:p>
      <w:r>
        <w:t>Na povabilo televizije BKTV bo Bojan Dobovšek nocoj ob 20. uri gost pogovorne oddaje Dialog. Vabljeni k ogledu! https://t.co/FSenhiBDwR</w:t>
      </w:r>
    </w:p>
    <w:p>
      <w:r>
        <w:rPr>
          <w:b/>
          <w:u w:val="single"/>
        </w:rPr>
        <w:t>705670</w:t>
      </w:r>
    </w:p>
    <w:p>
      <w:r>
        <w:t>@peterjancic obdobje antijanša se bo končalo šele ko bo princ teme mrknil, pa še potem bo strašil</w:t>
      </w:r>
    </w:p>
    <w:p>
      <w:r>
        <w:rPr>
          <w:b/>
          <w:u w:val="single"/>
        </w:rPr>
        <w:t>705671</w:t>
      </w:r>
    </w:p>
    <w:p>
      <w:r>
        <w:t>@sarecmarjan @tviterBOSS V druzini sem imel 3 partizane. Ne majske borce! V gozd so šli "da bo delavcu bolje". Vi pa NOB!</w:t>
      </w:r>
    </w:p>
    <w:p>
      <w:r>
        <w:rPr>
          <w:b/>
          <w:u w:val="single"/>
        </w:rPr>
        <w:t>705672</w:t>
      </w:r>
    </w:p>
    <w:p>
      <w:r>
        <w:t>Pa kdo si je izmislil, da bo Narat namesto Vrabca, @RevijaReporter in @Nedeljski , kaksne nebuloze #NiRes #ProPlus</w:t>
      </w:r>
    </w:p>
    <w:p>
      <w:r>
        <w:rPr>
          <w:b/>
          <w:u w:val="single"/>
        </w:rPr>
        <w:t>705673</w:t>
      </w:r>
    </w:p>
    <w:p>
      <w:r>
        <w:t>@Majda_Strmol @Alex4aleksandra @strankaSD Mene pa zanima, koliko domačinov se udeležuje tega cirkusa.</w:t>
      </w:r>
    </w:p>
    <w:p>
      <w:r>
        <w:rPr>
          <w:b/>
          <w:u w:val="single"/>
        </w:rPr>
        <w:t>705674</w:t>
      </w:r>
    </w:p>
    <w:p>
      <w:r>
        <w:t>@alivea maš pa bistveno večji raj orhidej na levem bregu Mure ... v Dobrovniku</w:t>
      </w:r>
    </w:p>
    <w:p>
      <w:r>
        <w:rPr>
          <w:b/>
          <w:u w:val="single"/>
        </w:rPr>
        <w:t>705675</w:t>
      </w:r>
    </w:p>
    <w:p>
      <w:r>
        <w:t>@BrankoGrims1 Branislav, a so tablete "ratale" mal "švoh" al si jih (spet) sam pozabil vzeti?</w:t>
      </w:r>
    </w:p>
    <w:p>
      <w:r>
        <w:rPr>
          <w:b/>
          <w:u w:val="single"/>
        </w:rPr>
        <w:t>705676</w:t>
      </w:r>
    </w:p>
    <w:p>
      <w:r>
        <w:t xml:space="preserve">vedno ko mi telefon javi "Network busy", kar je ful redko, pogledam čez okno, če iz kje prihaja kak giganstki val. </w:t>
        <w:br/>
        <w:t>kt v filmih.</w:t>
      </w:r>
    </w:p>
    <w:p>
      <w:r>
        <w:rPr>
          <w:b/>
          <w:u w:val="single"/>
        </w:rPr>
        <w:t>705677</w:t>
      </w:r>
    </w:p>
    <w:p>
      <w:r>
        <w:t>@Marjetica14 @tfajon Stališče progresivnih sil do anon acc pa lahko povzamem s: #spizdi. Mkay?</w:t>
      </w:r>
    </w:p>
    <w:p>
      <w:r>
        <w:rPr>
          <w:b/>
          <w:u w:val="single"/>
        </w:rPr>
        <w:t>705678</w:t>
      </w:r>
    </w:p>
    <w:p>
      <w:r>
        <w:t>V Izraelu so brezplačni tabloidi najbolje prodajani! 😂 #nebulozenove24tv https://t.co/S62lAqxcTt</w:t>
      </w:r>
    </w:p>
    <w:p>
      <w:r>
        <w:rPr>
          <w:b/>
          <w:u w:val="single"/>
        </w:rPr>
        <w:t>705679</w:t>
      </w:r>
    </w:p>
    <w:p>
      <w:r>
        <w:t>g. @IEBergant zakaj niste vceraj FMinistra vprasali;kam Nemci porabijo kredite in kam mi? Hvala</w:t>
      </w:r>
    </w:p>
    <w:p>
      <w:r>
        <w:rPr>
          <w:b/>
          <w:u w:val="single"/>
        </w:rPr>
        <w:t>705680</w:t>
      </w:r>
    </w:p>
    <w:p>
      <w:r>
        <w:t>@Baldrick_57 @Fitzroy1985 Poslušavši Cop Killer od Body Count, je zmajujoč s trudno glavo napisal nekaj o Thompsonu.</w:t>
      </w:r>
    </w:p>
    <w:p>
      <w:r>
        <w:rPr>
          <w:b/>
          <w:u w:val="single"/>
        </w:rPr>
        <w:t>705681</w:t>
      </w:r>
    </w:p>
    <w:p>
      <w:r>
        <w:t>@Onkraj_ Ubogi g. Janša. Ampak mi mu bomo ostali zvesti. Sploh Anže, Žan, Eva, Anja in Jaz!</w:t>
      </w:r>
    </w:p>
    <w:p>
      <w:r>
        <w:rPr>
          <w:b/>
          <w:u w:val="single"/>
        </w:rPr>
        <w:t>705682</w:t>
      </w:r>
    </w:p>
    <w:p>
      <w:r>
        <w:t>@vinkovasle1 A ni to čudno,na smrtni postelji pa vsi ti ateisti upijejo Marija pomagi!!</w:t>
      </w:r>
    </w:p>
    <w:p>
      <w:r>
        <w:rPr>
          <w:b/>
          <w:u w:val="single"/>
        </w:rPr>
        <w:t>705683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705684</w:t>
      </w:r>
    </w:p>
    <w:p>
      <w:r>
        <w:t>da prodajalki avtogram, nato pa jo se omeni na TV, uni se bo strgal  #misijaevrovizija</w:t>
      </w:r>
    </w:p>
    <w:p>
      <w:r>
        <w:rPr>
          <w:b/>
          <w:u w:val="single"/>
        </w:rPr>
        <w:t>705685</w:t>
      </w:r>
    </w:p>
    <w:p>
      <w:r>
        <w:t>@powersmoothie @kundrava Hočeš reči, da je viagra za takrat, ko te boli qrac?</w:t>
      </w:r>
    </w:p>
    <w:p>
      <w:r>
        <w:rPr>
          <w:b/>
          <w:u w:val="single"/>
        </w:rPr>
        <w:t>705686</w:t>
      </w:r>
    </w:p>
    <w:p>
      <w:r>
        <w:t>28.3.2015 ob 17h vabljeni v prostore Društvo mladih Kr.Gora na brezplačno delavnico: "Zabavni prigrizki na hitro"! http://t.co/4Xmu9bbb4G</w:t>
      </w:r>
    </w:p>
    <w:p>
      <w:r>
        <w:rPr>
          <w:b/>
          <w:u w:val="single"/>
        </w:rPr>
        <w:t>705687</w:t>
      </w:r>
    </w:p>
    <w:p>
      <w:r>
        <w:t>Za gasilci GASILSKI ZAVOD TRBOVLJE je delovna noč. Zgodila se je huda nesreča. https://t.co/cRkv1FTLz6</w:t>
      </w:r>
    </w:p>
    <w:p>
      <w:r>
        <w:rPr>
          <w:b/>
          <w:u w:val="single"/>
        </w:rPr>
        <w:t>705688</w:t>
      </w:r>
    </w:p>
    <w:p>
      <w:r>
        <w:t>@_wupe Na oddelek kjer imajo rekonvalescenco vsi s šivanimi ritmi. Tako bi se razumeli...</w:t>
      </w:r>
    </w:p>
    <w:p>
      <w:r>
        <w:rPr>
          <w:b/>
          <w:u w:val="single"/>
        </w:rPr>
        <w:t>705689</w:t>
      </w:r>
    </w:p>
    <w:p>
      <w:r>
        <w:t>Žensko telo je prekrasno in občudovanja vredno; le kaj vse zmore! Zato si zasluži najboljše #kopel #masaza #joga #glasba #ples</w:t>
      </w:r>
    </w:p>
    <w:p>
      <w:r>
        <w:rPr>
          <w:b/>
          <w:u w:val="single"/>
        </w:rPr>
        <w:t>705690</w:t>
      </w:r>
    </w:p>
    <w:p>
      <w:r>
        <w:t>@ciro_ciril @nejkom @Tevilevi V čem je fora, da pizdunu Brajerju ni še nihče zlomil čeljusti?</w:t>
      </w:r>
    </w:p>
    <w:p>
      <w:r>
        <w:rPr>
          <w:b/>
          <w:u w:val="single"/>
        </w:rPr>
        <w:t>705691</w:t>
      </w:r>
    </w:p>
    <w:p>
      <w:r>
        <w:t>@bojan_krajnc @ZanMahnic al je mogoče začel se norca delat rdečelični pezde,da bo flet dobil,ker bo migrante s sabo vzel...</w:t>
      </w:r>
    </w:p>
    <w:p>
      <w:r>
        <w:rPr>
          <w:b/>
          <w:u w:val="single"/>
        </w:rPr>
        <w:t>705692</w:t>
      </w:r>
    </w:p>
    <w:p>
      <w:r>
        <w:t>@Jaka__Dolinar na penzioniste je pa kar pozabila,</w:t>
        <w:br/>
        <w:t>je nihče ni upal držat za #obljuba</w:t>
      </w:r>
    </w:p>
    <w:p>
      <w:r>
        <w:rPr>
          <w:b/>
          <w:u w:val="single"/>
        </w:rPr>
        <w:t>705693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705694</w:t>
      </w:r>
    </w:p>
    <w:p>
      <w:r>
        <w:t>Spomeničar,partizan...kdo bo prejemal njegovo penzijo? https://t.co/OsGkthlOtz</w:t>
      </w:r>
    </w:p>
    <w:p>
      <w:r>
        <w:rPr>
          <w:b/>
          <w:u w:val="single"/>
        </w:rPr>
        <w:t>705695</w:t>
      </w:r>
    </w:p>
    <w:p>
      <w:r>
        <w:t>Metalske počitnice v tolminskih nebesih vrhunec festivalskega poletja? https://t.co/vfUI2FRLnZ</w:t>
      </w:r>
    </w:p>
    <w:p>
      <w:r>
        <w:rPr>
          <w:b/>
          <w:u w:val="single"/>
        </w:rPr>
        <w:t>705696</w:t>
      </w:r>
    </w:p>
    <w:p>
      <w:r>
        <w:t>@PortalPolitikis Balkanci se od SHS naprej, nismo ničesar naučili. Pravijo, da se takim zgodovina ponavlja.</w:t>
      </w:r>
    </w:p>
    <w:p>
      <w:r>
        <w:rPr>
          <w:b/>
          <w:u w:val="single"/>
        </w:rPr>
        <w:t>705697</w:t>
      </w:r>
    </w:p>
    <w:p>
      <w:r>
        <w:t>Ricciardu je ugasnil pogonski sklop</w:t>
        <w:br/>
        <w:t>Hulkenberg pa je imel okvaro, varnostni avtomobil na progi, dva kroga do konca</w:t>
        <w:br/>
        <w:t>#F1 #BahrainGP #f1si</w:t>
      </w:r>
    </w:p>
    <w:p>
      <w:r>
        <w:rPr>
          <w:b/>
          <w:u w:val="single"/>
        </w:rPr>
        <w:t>705698</w:t>
      </w:r>
    </w:p>
    <w:p>
      <w:r>
        <w:t>Medtem ko v USA zenske marsirajo s pussyhats, ocitno v EU ne smes imeti naglavnega pokrivala v obliki pujsa. https://t.co/jorJlE1KlI</w:t>
      </w:r>
    </w:p>
    <w:p>
      <w:r>
        <w:rPr>
          <w:b/>
          <w:u w:val="single"/>
        </w:rPr>
        <w:t>705699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705700</w:t>
      </w:r>
    </w:p>
    <w:p>
      <w:r>
        <w:t>Kučanova marioneta bi moral najprej iz ukradene vile izgnati @strankaSD tre razdeliti lastnino strank še iz prejšnjega sistema.</w:t>
      </w:r>
    </w:p>
    <w:p>
      <w:r>
        <w:rPr>
          <w:b/>
          <w:u w:val="single"/>
        </w:rPr>
        <w:t>705701</w:t>
      </w:r>
    </w:p>
    <w:p>
      <w:r>
        <w:t>HOROSKOP: Pokrijte se z odejo in spite naprej. Planeti so tam, kjer ponavadi.</w:t>
      </w:r>
    </w:p>
    <w:p>
      <w:r>
        <w:rPr>
          <w:b/>
          <w:u w:val="single"/>
        </w:rPr>
        <w:t>705702</w:t>
      </w:r>
    </w:p>
    <w:p>
      <w:r>
        <w:t>Hekerji bi lahko vdrli tudi v »pametne pečice«</w:t>
        <w:br/>
        <w:t>https://t.co/l1uMTYNPSx https://t.co/BQNyNUqHaK</w:t>
      </w:r>
    </w:p>
    <w:p>
      <w:r>
        <w:rPr>
          <w:b/>
          <w:u w:val="single"/>
        </w:rPr>
        <w:t>705703</w:t>
      </w:r>
    </w:p>
    <w:p>
      <w:r>
        <w:t>Za bitcoine lani porabili toliko elektrike kot v celotni Argentini? https://t.co/HemRoQ6SRZ</w:t>
      </w:r>
    </w:p>
    <w:p>
      <w:r>
        <w:rPr>
          <w:b/>
          <w:u w:val="single"/>
        </w:rPr>
        <w:t>705704</w:t>
      </w:r>
    </w:p>
    <w:p>
      <w:r>
        <w:t>@Urskitka okol ust si usrana. dej no... kolk si stara?!?</w:t>
        <w:br/>
        <w:br/>
        <w:t>*poliže palc in obriše* :-D</w:t>
      </w:r>
    </w:p>
    <w:p>
      <w:r>
        <w:rPr>
          <w:b/>
          <w:u w:val="single"/>
        </w:rPr>
        <w:t>705705</w:t>
      </w:r>
    </w:p>
    <w:p>
      <w:r>
        <w:t>@idereffets1 @FinancnaUPR Vozi mulce v Italijo v šolo, vrtec. Ko rabiš zdravnika, pojdi v Italijo. Kaj pizdiš, koji kurac?</w:t>
      </w:r>
    </w:p>
    <w:p>
      <w:r>
        <w:rPr>
          <w:b/>
          <w:u w:val="single"/>
        </w:rPr>
        <w:t>705706</w:t>
      </w:r>
    </w:p>
    <w:p>
      <w:r>
        <w:t>Veš kako ustaviš pasji ravs? Lahko in kdaj sploh posežeš vmes in povlečeš psa narazen? Več si lahko prebereš na... https://t.co/Piim1J2EDH</w:t>
      </w:r>
    </w:p>
    <w:p>
      <w:r>
        <w:rPr>
          <w:b/>
          <w:u w:val="single"/>
        </w:rPr>
        <w:t>705707</w:t>
      </w:r>
    </w:p>
    <w:p>
      <w:r>
        <w:t>The day after.  Sosedovim mulcem se je kar dogajalo. #moneynotsowellspent https://t.co/j1abtjSDH8</w:t>
      </w:r>
    </w:p>
    <w:p>
      <w:r>
        <w:rPr>
          <w:b/>
          <w:u w:val="single"/>
        </w:rPr>
        <w:t>705708</w:t>
      </w:r>
    </w:p>
    <w:p>
      <w:r>
        <w:t>@LahovnikMatej @ciro_ciril @SonjaRamsak Najbolje, da se jih v odsotnosti odstavi. Podgane bežijo.</w:t>
      </w:r>
    </w:p>
    <w:p>
      <w:r>
        <w:rPr>
          <w:b/>
          <w:u w:val="single"/>
        </w:rPr>
        <w:t>705709</w:t>
      </w:r>
    </w:p>
    <w:p>
      <w:r>
        <w:t>Vatikan ukazal, naj se z vseh svetih podob umakne pohujšljiv napis Ecce Homo, ki so ga tja podtaknili komunajzarji.</w:t>
      </w:r>
    </w:p>
    <w:p>
      <w:r>
        <w:rPr>
          <w:b/>
          <w:u w:val="single"/>
        </w:rPr>
        <w:t>705710</w:t>
      </w:r>
    </w:p>
    <w:p>
      <w:r>
        <w:t>@LajnarEU @vinkovasle1 @PlanetTV @RomanaTomc @LjudmilaNovak @BorutPahor @AngelcaLikovic Pokvarjenci pokvarjen da vas sram ni mafija</w:t>
      </w:r>
    </w:p>
    <w:p>
      <w:r>
        <w:rPr>
          <w:b/>
          <w:u w:val="single"/>
        </w:rPr>
        <w:t>705711</w:t>
      </w:r>
    </w:p>
    <w:p>
      <w:r>
        <w:t>@Maja_Kocjan vzet prstni odtis, pobrat denar pa telefone pa nazaj čez kolpo, če pride še enkrat pa v dostavit na dom fajonki</w:t>
      </w:r>
    </w:p>
    <w:p>
      <w:r>
        <w:rPr>
          <w:b/>
          <w:u w:val="single"/>
        </w:rPr>
        <w:t>705712</w:t>
      </w:r>
    </w:p>
    <w:p>
      <w:r>
        <w:t>@MisaVugrinec ful, tkole ima zdaj navado povsod šnofat in firbcat, namest rož na oknu :)</w:t>
      </w:r>
    </w:p>
    <w:p>
      <w:r>
        <w:rPr>
          <w:b/>
          <w:u w:val="single"/>
        </w:rPr>
        <w:t>705713</w:t>
      </w:r>
    </w:p>
    <w:p>
      <w:r>
        <w:t>Celodnevni sistematski pregled oddelka R1B: Telo: Dijaki R1B oddelka imajo v ponedeljek, 6. 1. 2014, celodnevn... http://t.co/m6Jxf9oYAk</w:t>
      </w:r>
    </w:p>
    <w:p>
      <w:r>
        <w:rPr>
          <w:b/>
          <w:u w:val="single"/>
        </w:rPr>
        <w:t>705714</w:t>
      </w:r>
    </w:p>
    <w:p>
      <w:r>
        <w:t>Hud komad. Če ne bi Zlatkota vanj tlačili, bi bil pa še hudejši. :) https://t.co/B8nYVfuDQA</w:t>
      </w:r>
    </w:p>
    <w:p>
      <w:r>
        <w:rPr>
          <w:b/>
          <w:u w:val="single"/>
        </w:rPr>
        <w:t>705715</w:t>
      </w:r>
    </w:p>
    <w:p>
      <w:r>
        <w:t>Pa kaj je ljudem,da snemajo svoje zivalce,ki so v agoniji tik pred smrtjo???!!!! #brez_besed #akanal</w:t>
      </w:r>
    </w:p>
    <w:p>
      <w:r>
        <w:rPr>
          <w:b/>
          <w:u w:val="single"/>
        </w:rPr>
        <w:t>705716</w:t>
      </w:r>
    </w:p>
    <w:p>
      <w:r>
        <w:t>Ma dej @24ur_com gnusite se mi kako lahko pred 20s posnetkom terorističnega napada ki ste ga vzeli iz Youtuba zavrtite 27s oglas #bloodmoney</w:t>
      </w:r>
    </w:p>
    <w:p>
      <w:r>
        <w:rPr>
          <w:b/>
          <w:u w:val="single"/>
        </w:rPr>
        <w:t>705717</w:t>
      </w:r>
    </w:p>
    <w:p>
      <w:r>
        <w:t>@barjanski @Urskitka Ob prodaji ti bi morali backup zrihtat, ne pa zavarovanje itd...</w:t>
      </w:r>
    </w:p>
    <w:p>
      <w:r>
        <w:rPr>
          <w:b/>
          <w:u w:val="single"/>
        </w:rPr>
        <w:t>705718</w:t>
      </w:r>
    </w:p>
    <w:p>
      <w:r>
        <w:t>Tole je še huje kot intervju z Židanom v Večeru. Gre za nastop nove polinteligenčne zajebancije naroda. https://t.co/O0LRI8gVHJ</w:t>
      </w:r>
    </w:p>
    <w:p>
      <w:r>
        <w:rPr>
          <w:b/>
          <w:u w:val="single"/>
        </w:rPr>
        <w:t>705719</w:t>
      </w:r>
    </w:p>
    <w:p>
      <w:r>
        <w:t>@vinkovasle1 @mrevlje @mrevlje, sem vaša podpornica, ne vem pa, zakaj ste me blokirali, ker bi vas rada spremljala še naprej.Lep pozdrav.</w:t>
      </w:r>
    </w:p>
    <w:p>
      <w:r>
        <w:rPr>
          <w:b/>
          <w:u w:val="single"/>
        </w:rPr>
        <w:t>705720</w:t>
      </w:r>
    </w:p>
    <w:p>
      <w:r>
        <w:t xml:space="preserve">Odprli smo... Čisto zavajanje. </w:t>
        <w:br/>
        <w:br/>
        <w:t>Odprli so Japonci! Vi ste slučajno minister in ste po funkciji pač zraven. https://t.co/EnptYjcTNb</w:t>
      </w:r>
    </w:p>
    <w:p>
      <w:r>
        <w:rPr>
          <w:b/>
          <w:u w:val="single"/>
        </w:rPr>
        <w:t>705721</w:t>
      </w:r>
    </w:p>
    <w:p>
      <w:r>
        <w:t>Priprave na posiljevalski masaker "zagorelih" nad Slovenkami:</w:t>
        <w:br/>
        <w:t>Katičeva sodeluje pri oblikovanju nove "definicije posilstva"!</w:t>
      </w:r>
    </w:p>
    <w:p>
      <w:r>
        <w:rPr>
          <w:b/>
          <w:u w:val="single"/>
        </w:rPr>
        <w:t>705722</w:t>
      </w:r>
    </w:p>
    <w:p>
      <w:r>
        <w:t>@vinkovasle1 @STA_novice Včasih zmagamo tudwče je drek na palci! Zmaaaga! Še opravičujem.</w:t>
      </w:r>
    </w:p>
    <w:p>
      <w:r>
        <w:rPr>
          <w:b/>
          <w:u w:val="single"/>
        </w:rPr>
        <w:t>705723</w:t>
      </w:r>
    </w:p>
    <w:p>
      <w:r>
        <w:t>Goljufi iz Istanbula molzejo zaljubljene Slovenke: 14 so jih ogoljufali za skupaj 200.000 evrov | Revija Reporter https://t.co/NS5WceKdfJ</w:t>
      </w:r>
    </w:p>
    <w:p>
      <w:r>
        <w:rPr>
          <w:b/>
          <w:u w:val="single"/>
        </w:rPr>
        <w:t>705724</w:t>
      </w:r>
    </w:p>
    <w:p>
      <w:r>
        <w:t>Če jo zmešate še z dvema drugima živiloma, dobite enega najmočnejših naravnih zdravil na svetu. Ste to vedeli? Jo... https://t.co/I7xFeExPgZ</w:t>
      </w:r>
    </w:p>
    <w:p>
      <w:r>
        <w:rPr>
          <w:b/>
          <w:u w:val="single"/>
        </w:rPr>
        <w:t>705725</w:t>
      </w:r>
    </w:p>
    <w:p>
      <w:r>
        <w:t>@PESJAKZdenc To bi iz mene ratalo edino, če bi me kamion povozil 🤣</w:t>
        <w:br/>
        <w:t>Sicer pa punca obvlada.</w:t>
      </w:r>
    </w:p>
    <w:p>
      <w:r>
        <w:rPr>
          <w:b/>
          <w:u w:val="single"/>
        </w:rPr>
        <w:t>705726</w:t>
      </w:r>
    </w:p>
    <w:p>
      <w:r>
        <w:t>@Che27Che @vecer @MiroCerar Ne mešaj.......? Tebi ljubi mesečniki so uničili Venezuelo. Katalonci imjo enakr pravice kot Slovenci</w:t>
      </w:r>
    </w:p>
    <w:p>
      <w:r>
        <w:rPr>
          <w:b/>
          <w:u w:val="single"/>
        </w:rPr>
        <w:t>705727</w:t>
      </w:r>
    </w:p>
    <w:p>
      <w:r>
        <w:t>ce bom v kratkem mrtva..</w:t>
        <w:br/>
        <w:t>se lahko ,,zahvalim,,erdoganu</w:t>
        <w:br/>
        <w:t>ker me misli ubiti</w:t>
        <w:br/>
        <w:t>hmm</w:t>
      </w:r>
    </w:p>
    <w:p>
      <w:r>
        <w:rPr>
          <w:b/>
          <w:u w:val="single"/>
        </w:rPr>
        <w:t>705728</w:t>
      </w:r>
    </w:p>
    <w:p>
      <w:r>
        <w:t>Tole pa je zimska idila! #rakitna #teknasmuceh #crosscountryskiing @ Rakitna, Bohinj, Slovenia https://t.co/YkABrD9cG4</w:t>
      </w:r>
    </w:p>
    <w:p>
      <w:r>
        <w:rPr>
          <w:b/>
          <w:u w:val="single"/>
        </w:rPr>
        <w:t>705729</w:t>
      </w:r>
    </w:p>
    <w:p>
      <w:r>
        <w:t>@DusanMarkelj @AlenkaJerajSDS @strankaSDS No, no. Pri Janši nobenih dokazov, pri Zokiju jih pa uničijo. Bi bil že čas, da spregledate.</w:t>
      </w:r>
    </w:p>
    <w:p>
      <w:r>
        <w:rPr>
          <w:b/>
          <w:u w:val="single"/>
        </w:rPr>
        <w:t>705730</w:t>
      </w:r>
    </w:p>
    <w:p>
      <w:r>
        <w:t>@rafzih @GobaFunk To so tisti Koprčani s Semedele, k nimajo denarja za BMWje. 🤣</w:t>
      </w:r>
    </w:p>
    <w:p>
      <w:r>
        <w:rPr>
          <w:b/>
          <w:u w:val="single"/>
        </w:rPr>
        <w:t>705731</w:t>
      </w:r>
    </w:p>
    <w:p>
      <w:r>
        <w:t>pobrali še izabelo z brajde. jutri spet akcija z marmelado :D je bo dovolj, da jo razdelim za novoletna darila... http://t.co/b75CqzH7</w:t>
      </w:r>
    </w:p>
    <w:p>
      <w:r>
        <w:rPr>
          <w:b/>
          <w:u w:val="single"/>
        </w:rPr>
        <w:t>705732</w:t>
      </w:r>
    </w:p>
    <w:p>
      <w:r>
        <w:t>@opica @badabumbadabum so pustili, ampak vrtalni modelček je bil hkrati zamašek.</w:t>
      </w:r>
    </w:p>
    <w:p>
      <w:r>
        <w:rPr>
          <w:b/>
          <w:u w:val="single"/>
        </w:rPr>
        <w:t>705733</w:t>
      </w:r>
    </w:p>
    <w:p>
      <w:r>
        <w:t>@Jan_Skoberne tvoji predniki se še svojemu narodu niso opravičil! Leto91! Nikoli pozabljeno leto, ko smo se uprli komunizmu in socializmu!</w:t>
      </w:r>
    </w:p>
    <w:p>
      <w:r>
        <w:rPr>
          <w:b/>
          <w:u w:val="single"/>
        </w:rPr>
        <w:t>705734</w:t>
      </w:r>
    </w:p>
    <w:p>
      <w:r>
        <w:t>@xmp125a Veretno vpada tudi s stevilom soncevih peg in visino snega na Kredarica.</w:t>
      </w:r>
    </w:p>
    <w:p>
      <w:r>
        <w:rPr>
          <w:b/>
          <w:u w:val="single"/>
        </w:rPr>
        <w:t>705735</w:t>
      </w:r>
    </w:p>
    <w:p>
      <w:r>
        <w:t>@novax81 Meni je to kul pod pogojem, da sladico dobim v solatni skledi (s tem ne mislim skledici, ampka SKLEDI)</w:t>
      </w:r>
    </w:p>
    <w:p>
      <w:r>
        <w:rPr>
          <w:b/>
          <w:u w:val="single"/>
        </w:rPr>
        <w:t>705736</w:t>
      </w:r>
    </w:p>
    <w:p>
      <w:r>
        <w:t>@NeuroVirtu Dramatično postane, če se k temu pridodamo še vratolomno zbirokratiranost.</w:t>
      </w:r>
    </w:p>
    <w:p>
      <w:r>
        <w:rPr>
          <w:b/>
          <w:u w:val="single"/>
        </w:rPr>
        <w:t>705737</w:t>
      </w:r>
    </w:p>
    <w:p>
      <w:r>
        <w:t>@Petrasa1 ali na jajčkih sedi ali se pa s kremplji za haubo drži...</w:t>
        <w:br/>
        <w:t>mogoče je iz cirkusa ušel , iz mojih hlač ni...hvala Bogu 🤣🤣🤣</w:t>
      </w:r>
    </w:p>
    <w:p>
      <w:r>
        <w:rPr>
          <w:b/>
          <w:u w:val="single"/>
        </w:rPr>
        <w:t>705738</w:t>
      </w:r>
    </w:p>
    <w:p>
      <w:r>
        <w:t>Jutri plešemo z Wave Riders!, v soboto pa vam postrežemo z novim eventom Swaguljčica s svežimi hip hop komadi! ⚡️ https://t.co/485XxRP22U</w:t>
      </w:r>
    </w:p>
    <w:p>
      <w:r>
        <w:rPr>
          <w:b/>
          <w:u w:val="single"/>
        </w:rPr>
        <w:t>705739</w:t>
      </w:r>
    </w:p>
    <w:p>
      <w:r>
        <w:t>@bobsparrow70 Zapaaadel je prvi sneeg, pooobelil soosednji breg....</w:t>
        <w:br/>
        <w:t>Našega pa še ni.</w:t>
      </w:r>
    </w:p>
    <w:p>
      <w:r>
        <w:rPr>
          <w:b/>
          <w:u w:val="single"/>
        </w:rPr>
        <w:t>705740</w:t>
      </w:r>
    </w:p>
    <w:p>
      <w:r>
        <w:t>KOMUNISTIČNI LEVIČARSKE RDEČE KURBE V DRŽAVNEM ZBORU LIŽEJO DREK, KI GA JE PRAVKAR POSRAL IZ UST SERPETINŠEK ! https://t.co/JEVQs7InUl</w:t>
      </w:r>
    </w:p>
    <w:p>
      <w:r>
        <w:rPr>
          <w:b/>
          <w:u w:val="single"/>
        </w:rPr>
        <w:t>705741</w:t>
      </w:r>
    </w:p>
    <w:p>
      <w:r>
        <w:t>@MatevzNovak Temu skretu ni nič nerodno. On zame ni čouk, pa tudi žaba ne. #škartiran_klon</w:t>
      </w:r>
    </w:p>
    <w:p>
      <w:r>
        <w:rPr>
          <w:b/>
          <w:u w:val="single"/>
        </w:rPr>
        <w:t>705742</w:t>
      </w:r>
    </w:p>
    <w:p>
      <w:r>
        <w:t>Neverjetno.  Domov si jih peljite, barabe nevladne 😖 https://t.co/PJ5Fxdg6Zj</w:t>
      </w:r>
    </w:p>
    <w:p>
      <w:r>
        <w:rPr>
          <w:b/>
          <w:u w:val="single"/>
        </w:rPr>
        <w:t>705743</w:t>
      </w:r>
    </w:p>
    <w:p>
      <w:r>
        <w:t>Kataloncem enako kot Slovencem l. 1990 srce bije za domovino. Erjavec&amp;amp;CO tega verjetno ne razumejo. https://t.co/7T2m03iGm0</w:t>
      </w:r>
    </w:p>
    <w:p>
      <w:r>
        <w:rPr>
          <w:b/>
          <w:u w:val="single"/>
        </w:rPr>
        <w:t>705744</w:t>
      </w:r>
    </w:p>
    <w:p>
      <w:r>
        <w:t>@finance_si Poceni so se prodali! Uvoziti bodo omorali veliko več, da bodo poplačali kitajsko 'dobroto'!</w:t>
      </w:r>
    </w:p>
    <w:p>
      <w:r>
        <w:rPr>
          <w:b/>
          <w:u w:val="single"/>
        </w:rPr>
        <w:t>705745</w:t>
      </w:r>
    </w:p>
    <w:p>
      <w:r>
        <w:t>Ameriški levičarji želijo skupaj z Islamsko državo uničiti Trumpa https://t.co/u4AyjAUK9M via @SiolNEWS</w:t>
      </w:r>
    </w:p>
    <w:p>
      <w:r>
        <w:rPr>
          <w:b/>
          <w:u w:val="single"/>
        </w:rPr>
        <w:t>705746</w:t>
      </w:r>
    </w:p>
    <w:p>
      <w:r>
        <w:t>Omb, novinarji, ki bi sredi avtoceste radi postanek, da posnamejo sneženje. Bog, daj mi moč. #presstrip https://t.co/0JtXyYx2A6</w:t>
      </w:r>
    </w:p>
    <w:p>
      <w:r>
        <w:rPr>
          <w:b/>
          <w:u w:val="single"/>
        </w:rPr>
        <w:t>705747</w:t>
      </w:r>
    </w:p>
    <w:p>
      <w:r>
        <w:t>@BRajgelj Da se ne pozabi: to naklada zvesta podpornica skorumpiranega lopovskega Jankovića. Verjetno je LJ edini primer v Evropi 😂</w:t>
      </w:r>
    </w:p>
    <w:p>
      <w:r>
        <w:rPr>
          <w:b/>
          <w:u w:val="single"/>
        </w:rPr>
        <w:t>705748</w:t>
      </w:r>
    </w:p>
    <w:p>
      <w:r>
        <w:t>@medeja Mal sem razocaran. Sem pricakoval se vsaj dva clena v tej prehranjevalni verigi.</w:t>
      </w:r>
    </w:p>
    <w:p>
      <w:r>
        <w:rPr>
          <w:b/>
          <w:u w:val="single"/>
        </w:rPr>
        <w:t>705749</w:t>
      </w:r>
    </w:p>
    <w:p>
      <w:r>
        <w:t>V terorističnem napadu na vojaško parado v Iranu ubitih na desetine ljudi (VIDEO) https://t.co/o7g7qKEChU https://t.co/tTSFxcV9yy</w:t>
      </w:r>
    </w:p>
    <w:p>
      <w:r>
        <w:rPr>
          <w:b/>
          <w:u w:val="single"/>
        </w:rPr>
        <w:t>705750</w:t>
      </w:r>
    </w:p>
    <w:p>
      <w:r>
        <w:t>Tudi minister za gospodarski razvoj in tehnologijo Zdravko Počivalšek je po zeleni luči, ki jo je Magni dala AAG, optimističen.</w:t>
      </w:r>
    </w:p>
    <w:p>
      <w:r>
        <w:rPr>
          <w:b/>
          <w:u w:val="single"/>
        </w:rPr>
        <w:t>705751</w:t>
      </w:r>
    </w:p>
    <w:p>
      <w:r>
        <w:t>@VasjaSabeder Ampak predvidevam, da ti ne dojiš ponoč. Drgač pa vseen pohvalno.</w:t>
      </w:r>
    </w:p>
    <w:p>
      <w:r>
        <w:rPr>
          <w:b/>
          <w:u w:val="single"/>
        </w:rPr>
        <w:t>705752</w:t>
      </w:r>
    </w:p>
    <w:p>
      <w:r>
        <w:t>@RagnarBelial @NuckinFutsSlo To pricakujes od kretenov, ki ne razumejo kaj pomeni zloraba identitete. Sploh ce so itjevci.</w:t>
      </w:r>
    </w:p>
    <w:p>
      <w:r>
        <w:rPr>
          <w:b/>
          <w:u w:val="single"/>
        </w:rPr>
        <w:t>705753</w:t>
      </w:r>
    </w:p>
    <w:p>
      <w:r>
        <w:t>@crico111 Mojo dolenjsko idilo, ki je kar kičasto lepa,moti zobobol!  Brrrr....</w:t>
      </w:r>
    </w:p>
    <w:p>
      <w:r>
        <w:rPr>
          <w:b/>
          <w:u w:val="single"/>
        </w:rPr>
        <w:t>705754</w:t>
      </w:r>
    </w:p>
    <w:p>
      <w:r>
        <w:t>Čuvaj se gladi, rata i debelih socialdemokrata (Pazite se lakote, vojne in debelih socialdemokratov)</w:t>
        <w:br/>
        <w:br/>
        <w:t>https://t.co/YdFbEBPrG6</w:t>
      </w:r>
    </w:p>
    <w:p>
      <w:r>
        <w:rPr>
          <w:b/>
          <w:u w:val="single"/>
        </w:rPr>
        <w:t>705755</w:t>
      </w:r>
    </w:p>
    <w:p>
      <w:r>
        <w:t>je res kdo, ki verjame, da Brecelj ni režimski podtaknjenec? https://t.co/BDSe6YULTM</w:t>
      </w:r>
    </w:p>
    <w:p>
      <w:r>
        <w:rPr>
          <w:b/>
          <w:u w:val="single"/>
        </w:rPr>
        <w:t>705756</w:t>
      </w:r>
    </w:p>
    <w:p>
      <w:r>
        <w:t>"uničiti njun ugled". Težko je uničiti nekaj, kar ne obstaja. https://t.co/juwbJMcwkQ</w:t>
      </w:r>
    </w:p>
    <w:p>
      <w:r>
        <w:rPr>
          <w:b/>
          <w:u w:val="single"/>
        </w:rPr>
        <w:t>705757</w:t>
      </w:r>
    </w:p>
    <w:p>
      <w:r>
        <w:t>Balotelli pohvalil delo Mancinija #fuzbal #nogomet #ligaprvakov - http://t.co/efpe3Obcff</w:t>
      </w:r>
    </w:p>
    <w:p>
      <w:r>
        <w:rPr>
          <w:b/>
          <w:u w:val="single"/>
        </w:rPr>
        <w:t>705758</w:t>
      </w:r>
    </w:p>
    <w:p>
      <w:r>
        <w:t>Je mogoče pomislila, da je lakota tudi zaradi bega možganov. https://t.co/qWuV91zA0M</w:t>
      </w:r>
    </w:p>
    <w:p>
      <w:r>
        <w:rPr>
          <w:b/>
          <w:u w:val="single"/>
        </w:rPr>
        <w:t>705759</w:t>
      </w:r>
    </w:p>
    <w:p>
      <w:r>
        <w:t>@smesec @toplovodar @Val202 V Berlinga tud vse to zbašem ⛏️⚒️🚲 tud za kmetovanje</w:t>
        <w:br/>
        <w:t>namensko kupljen</w:t>
        <w:br/>
        <w:t>#kreativtehnoloži 😁</w:t>
      </w:r>
    </w:p>
    <w:p>
      <w:r>
        <w:rPr>
          <w:b/>
          <w:u w:val="single"/>
        </w:rPr>
        <w:t>705760</w:t>
      </w:r>
    </w:p>
    <w:p>
      <w:r>
        <w:t>Katanec se pritozuje nad navijaci. Ocitno ne ve, da vsem #srcebije za ekipo samo on je tisti,ki jim gre na k. #nzs</w:t>
      </w:r>
    </w:p>
    <w:p>
      <w:r>
        <w:rPr>
          <w:b/>
          <w:u w:val="single"/>
        </w:rPr>
        <w:t>705761</w:t>
      </w:r>
    </w:p>
    <w:p>
      <w:r>
        <w:t>@indijanec @BernardBrscic @NormaMKorosec En normalen drugi extrem butec @NovakBozidar skuša biti in na prostaški način.</w:t>
      </w:r>
    </w:p>
    <w:p>
      <w:r>
        <w:rPr>
          <w:b/>
          <w:u w:val="single"/>
        </w:rPr>
        <w:t>705762</w:t>
      </w:r>
    </w:p>
    <w:p>
      <w:r>
        <w:t>@surfon Jebe se mi, kaj si ti hotel povedati. V mojih očeh izpadel idiot. Amen!</w:t>
      </w:r>
    </w:p>
    <w:p>
      <w:r>
        <w:rPr>
          <w:b/>
          <w:u w:val="single"/>
        </w:rPr>
        <w:t>705763</w:t>
      </w:r>
    </w:p>
    <w:p>
      <w:r>
        <w:t>@armeni_janez @DomovinskaLiga je prava izbira.</w:t>
        <w:br/>
        <w:t>Brez sorošoidnih EPP hlapckov.</w:t>
      </w:r>
    </w:p>
    <w:p>
      <w:r>
        <w:rPr>
          <w:b/>
          <w:u w:val="single"/>
        </w:rPr>
        <w:t>705764</w:t>
      </w:r>
    </w:p>
    <w:p>
      <w:r>
        <w:t>Vse manj prvošolcev napoveduje demografsko katastrofo Hrvaške https://t.co/hhY1PW4tSF #mladiucitelj #ucitelj</w:t>
      </w:r>
    </w:p>
    <w:p>
      <w:r>
        <w:rPr>
          <w:b/>
          <w:u w:val="single"/>
        </w:rPr>
        <w:t>705765</w:t>
      </w:r>
    </w:p>
    <w:p>
      <w:r>
        <w:t>Lep set tvitov o grški vladi in TNI: leva roka vabi investitorje, desna jih odganja. https://t.co/UVvlaZx8aw</w:t>
      </w:r>
    </w:p>
    <w:p>
      <w:r>
        <w:rPr>
          <w:b/>
          <w:u w:val="single"/>
        </w:rPr>
        <w:t>705766</w:t>
      </w:r>
    </w:p>
    <w:p>
      <w:r>
        <w:t>..ekonomska nesvoboda slehernikov le te dela nesrečne in nevrotične, da se režimu težje uprejo; za nazaj prav pride rdeča zvezda...</w:t>
      </w:r>
    </w:p>
    <w:p>
      <w:r>
        <w:rPr>
          <w:b/>
          <w:u w:val="single"/>
        </w:rPr>
        <w:t>705767</w:t>
      </w:r>
    </w:p>
    <w:p>
      <w:r>
        <w:t>@SpletnaMladina to so navadni vandali...kaksni umetniki neki. Prav smesni ste ze s tem.</w:t>
      </w:r>
    </w:p>
    <w:p>
      <w:r>
        <w:rPr>
          <w:b/>
          <w:u w:val="single"/>
        </w:rPr>
        <w:t>705768</w:t>
      </w:r>
    </w:p>
    <w:p>
      <w:r>
        <w:t>V Ustvarjalnem centru Švicarija so doma tri miši.</w:t>
        <w:br/>
        <w:t>Otroci, pridite pogledat kaj počnejo! https://t.co/NGMo7q185p</w:t>
      </w:r>
    </w:p>
    <w:p>
      <w:r>
        <w:rPr>
          <w:b/>
          <w:u w:val="single"/>
        </w:rPr>
        <w:t>705769</w:t>
      </w:r>
    </w:p>
    <w:p>
      <w:r>
        <w:t>@Vojkovic Zato, ker je to grupno lastniški odklon od samoupravnega komunističnega sistema.</w:t>
      </w:r>
    </w:p>
    <w:p>
      <w:r>
        <w:rPr>
          <w:b/>
          <w:u w:val="single"/>
        </w:rPr>
        <w:t>705770</w:t>
      </w:r>
    </w:p>
    <w:p>
      <w:r>
        <w:t>@praviborutpahor @JJansaSDS Mislim, a ste neumni ali se delate neumne?Kako bi bilo fino, če bi eno stvar speljali do konca. Dokazali!!!</w:t>
      </w:r>
    </w:p>
    <w:p>
      <w:r>
        <w:rPr>
          <w:b/>
          <w:u w:val="single"/>
        </w:rPr>
        <w:t>705771</w:t>
      </w:r>
    </w:p>
    <w:p>
      <w:r>
        <w:t>Pankrti: To smo lepi, lepi in prazni, ampak nam je čist vseen. https://t.co/fiaYoczdvN</w:t>
      </w:r>
    </w:p>
    <w:p>
      <w:r>
        <w:rPr>
          <w:b/>
          <w:u w:val="single"/>
        </w:rPr>
        <w:t>705772</w:t>
      </w:r>
    </w:p>
    <w:p>
      <w:r>
        <w:t>@miskasmetiska @mladafeministka @PetraKodra vmes nekje pa so otroci tviterašic 😉</w:t>
      </w:r>
    </w:p>
    <w:p>
      <w:r>
        <w:rPr>
          <w:b/>
          <w:u w:val="single"/>
        </w:rPr>
        <w:t>705773</w:t>
      </w:r>
    </w:p>
    <w:p>
      <w:r>
        <w:t>@JanezPogorelec Če se boste pridružili naslednji levi vladi, boste soodgovorni za dokončno uničenje slovenstva. #HudičevaDilema</w:t>
      </w:r>
    </w:p>
    <w:p>
      <w:r>
        <w:rPr>
          <w:b/>
          <w:u w:val="single"/>
        </w:rPr>
        <w:t>705774</w:t>
      </w:r>
    </w:p>
    <w:p>
      <w:r>
        <w:t>@BorutPahor Predsednik jasno pove, da pojma nima kaj je njegova naloga inpristojnost. Izbrali smo pač totalnega bedaka!!!!!!!</w:t>
      </w:r>
    </w:p>
    <w:p>
      <w:r>
        <w:rPr>
          <w:b/>
          <w:u w:val="single"/>
        </w:rPr>
        <w:t>705775</w:t>
      </w:r>
    </w:p>
    <w:p>
      <w:r>
        <w:t>@RevijaReporter Rezimski mediji pomagate rusit Demokracijo ki jo zaenkrat se imamo.Ce jo izgubimo se bodo jame ponovile</w:t>
      </w:r>
    </w:p>
    <w:p>
      <w:r>
        <w:rPr>
          <w:b/>
          <w:u w:val="single"/>
        </w:rPr>
        <w:t>705776</w:t>
      </w:r>
    </w:p>
    <w:p>
      <w:r>
        <w:t>@madpixel Glede na to, kaj vse imaš za brodenje skozi lajf, bi bil pa soundbar res najboljši zate. :D</w:t>
      </w:r>
    </w:p>
    <w:p>
      <w:r>
        <w:rPr>
          <w:b/>
          <w:u w:val="single"/>
        </w:rPr>
        <w:t>705777</w:t>
      </w:r>
    </w:p>
    <w:p>
      <w:r>
        <w:t>@agortaa 400 let pred Kristusom so nekateri imeli višjo človeško zavest kot jo ima celotna naša rdeča inteligenca.</w:t>
      </w:r>
    </w:p>
    <w:p>
      <w:r>
        <w:rPr>
          <w:b/>
          <w:u w:val="single"/>
        </w:rPr>
        <w:t>705778</w:t>
      </w:r>
    </w:p>
    <w:p>
      <w:r>
        <w:t>Pazite! Onemogočite bančnikom, da bi vas na dopustu grdo prinesli naokoli.  https://t.co/6XzTuTMyUX</w:t>
      </w:r>
    </w:p>
    <w:p>
      <w:r>
        <w:rPr>
          <w:b/>
          <w:u w:val="single"/>
        </w:rPr>
        <w:t>705779</w:t>
      </w:r>
    </w:p>
    <w:p>
      <w:r>
        <w:t>@GorazdGavrilov Gledal sam zadnji del tekme...kar sem videl ni bila slaba! Fellaini pa ja...upam da ga kaznujejo ful idiota</w:t>
      </w:r>
    </w:p>
    <w:p>
      <w:r>
        <w:rPr>
          <w:b/>
          <w:u w:val="single"/>
        </w:rPr>
        <w:t>705780</w:t>
      </w:r>
    </w:p>
    <w:p>
      <w:r>
        <w:t>@Bojana61654450 @Medeja_7 Prava  večerna idila...mir in tišina kar seva iz fotografije...uživajte...😍</w:t>
      </w:r>
    </w:p>
    <w:p>
      <w:r>
        <w:rPr>
          <w:b/>
          <w:u w:val="single"/>
        </w:rPr>
        <w:t>705781</w:t>
      </w:r>
    </w:p>
    <w:p>
      <w:r>
        <w:t>@lucijausaj Ja kaj, čez pet let jim bodo vse na nov preštrihali slovenski malarji.... 🧹, še prej pa 🔟 % !</w:t>
      </w:r>
    </w:p>
    <w:p>
      <w:r>
        <w:rPr>
          <w:b/>
          <w:u w:val="single"/>
        </w:rPr>
        <w:t>705782</w:t>
      </w:r>
    </w:p>
    <w:p>
      <w:r>
        <w:t>@reform_si @borisvasev Bi ga moral nasut s fotkami raznih nob proslav zadnjih let ob katetih je bil tiho kot rit.</w:t>
      </w:r>
    </w:p>
    <w:p>
      <w:r>
        <w:rPr>
          <w:b/>
          <w:u w:val="single"/>
        </w:rPr>
        <w:t>705783</w:t>
      </w:r>
    </w:p>
    <w:p>
      <w:r>
        <w:t>Na naslednjih volitvah se bomo med različnimi PR agencijami lahko odločali še za TV hiše #butale</w:t>
      </w:r>
    </w:p>
    <w:p>
      <w:r>
        <w:rPr>
          <w:b/>
          <w:u w:val="single"/>
        </w:rPr>
        <w:t>705784</w:t>
      </w:r>
    </w:p>
    <w:p>
      <w:r>
        <w:t>@v_p_d_ @_Almita__ Smo spranimi možganom stopili na žulj z logičnim razmišljanjem 😂😂😂</w:t>
      </w:r>
    </w:p>
    <w:p>
      <w:r>
        <w:rPr>
          <w:b/>
          <w:u w:val="single"/>
        </w:rPr>
        <w:t>705785</w:t>
      </w:r>
    </w:p>
    <w:p>
      <w:r>
        <w:t>@MarkoSket Če gresta še Francija in Italija, smo( spet) pod Rusi. Kri ni voda, a je lahko neumna.</w:t>
      </w:r>
    </w:p>
    <w:p>
      <w:r>
        <w:rPr>
          <w:b/>
          <w:u w:val="single"/>
        </w:rPr>
        <w:t>705786</w:t>
      </w:r>
    </w:p>
    <w:p>
      <w:r>
        <w:t>@PreglArjan Ne se slepit. Samo progresivci odstopajo, SDS nikdar in nikoli, no matter what.</w:t>
      </w:r>
    </w:p>
    <w:p>
      <w:r>
        <w:rPr>
          <w:b/>
          <w:u w:val="single"/>
        </w:rPr>
        <w:t>705787</w:t>
      </w:r>
    </w:p>
    <w:p>
      <w:r>
        <w:t>@yrennia1 @Dnevnik_si Tako je. Nevladniki so komiji. Komiji pa lažejo, kradejo in ubijajo.</w:t>
      </w:r>
    </w:p>
    <w:p>
      <w:r>
        <w:rPr>
          <w:b/>
          <w:u w:val="single"/>
        </w:rPr>
        <w:t>705788</w:t>
      </w:r>
    </w:p>
    <w:p>
      <w:r>
        <w:t>@sZlatko @maticc1 Matic, da ti povem kako so novinarji skakali okoli Zlatka in ga prosili, če bi lahko pisal kolumne tudi za njihove medije.</w:t>
      </w:r>
    </w:p>
    <w:p>
      <w:r>
        <w:rPr>
          <w:b/>
          <w:u w:val="single"/>
        </w:rPr>
        <w:t>705789</w:t>
      </w:r>
    </w:p>
    <w:p>
      <w:r>
        <w:t>@peterjancic Itak desni extremizem je take vrste..mulci. Levi pa je kar v drzavnem zboru.. Kordis  Turnsek</w:t>
      </w:r>
    </w:p>
    <w:p>
      <w:r>
        <w:rPr>
          <w:b/>
          <w:u w:val="single"/>
        </w:rPr>
        <w:t>705790</w:t>
      </w:r>
    </w:p>
    <w:p>
      <w:r>
        <w:t>@leaathenatabako Petek prespal,soboto še bom prespal ostala od vikenda samo še nedelja, nightšiht yeah.</w:t>
      </w:r>
    </w:p>
    <w:p>
      <w:r>
        <w:rPr>
          <w:b/>
          <w:u w:val="single"/>
        </w:rPr>
        <w:t>705791</w:t>
      </w:r>
    </w:p>
    <w:p>
      <w:r>
        <w:t>@PublishWall_si @mrevlje pol pa ni čudn, da dobim vsak dan vsaj en majl od njih :)</w:t>
      </w:r>
    </w:p>
    <w:p>
      <w:r>
        <w:rPr>
          <w:b/>
          <w:u w:val="single"/>
        </w:rPr>
        <w:t>705792</w:t>
      </w:r>
    </w:p>
    <w:p>
      <w:r>
        <w:t>@DominikaSvarc Po mojem sploh ni opazil, da nekdo za njim drži marelo in si pronoično domišljal, da po njem dež pač ne pada.</w:t>
      </w:r>
    </w:p>
    <w:p>
      <w:r>
        <w:rPr>
          <w:b/>
          <w:u w:val="single"/>
        </w:rPr>
        <w:t>705793</w:t>
      </w:r>
    </w:p>
    <w:p>
      <w:r>
        <w:t>@BineTraven Pri nas to jemo od nekdaj. Že babica jo je delala, vedno v isti, tisti črni Emovi emajlirani posodi...</w:t>
      </w:r>
    </w:p>
    <w:p>
      <w:r>
        <w:rPr>
          <w:b/>
          <w:u w:val="single"/>
        </w:rPr>
        <w:t>705794</w:t>
      </w:r>
    </w:p>
    <w:p>
      <w:r>
        <w:t>@Kl3p3r @JasaLorencic Ja sem pogledu posnetek par minut nazaj... Ne vem kje je tam videl penal 😂😂</w:t>
      </w:r>
    </w:p>
    <w:p>
      <w:r>
        <w:rPr>
          <w:b/>
          <w:u w:val="single"/>
        </w:rPr>
        <w:t>705795</w:t>
      </w:r>
    </w:p>
    <w:p>
      <w:r>
        <w:t>no lepo, to pomeni, da jih lahko pol milijona pošljejo kar nazaj v Slovenijo ker tukaj so jih vladni idioti popisali https://t.co/8n0EiLTbPM</w:t>
      </w:r>
    </w:p>
    <w:p>
      <w:r>
        <w:rPr>
          <w:b/>
          <w:u w:val="single"/>
        </w:rPr>
        <w:t>705796</w:t>
      </w:r>
    </w:p>
    <w:p>
      <w:r>
        <w:t>@TeaLogar @leaathenatabako Ko se bo začela v praksi uporabljati tehnologija veriženja blokov podatkov. Cca 5 let.</w:t>
      </w:r>
    </w:p>
    <w:p>
      <w:r>
        <w:rPr>
          <w:b/>
          <w:u w:val="single"/>
        </w:rPr>
        <w:t>705797</w:t>
      </w:r>
    </w:p>
    <w:p>
      <w:r>
        <w:t>Električna prelomnica: marca na Norveškem presegli mejnik https://t.co/6ru8yV8k8n</w:t>
      </w:r>
    </w:p>
    <w:p>
      <w:r>
        <w:rPr>
          <w:b/>
          <w:u w:val="single"/>
        </w:rPr>
        <w:t>705798</w:t>
      </w:r>
    </w:p>
    <w:p>
      <w:r>
        <w:t>@YanchMb @O_Suzana pa vprašalnik, ki ga izpolniš pred vstopom v us of a, kjer s podpisom potrdiš, da nisi terorist/ka  :)</w:t>
      </w:r>
    </w:p>
    <w:p>
      <w:r>
        <w:rPr>
          <w:b/>
          <w:u w:val="single"/>
        </w:rPr>
        <w:t>705799</w:t>
      </w:r>
    </w:p>
    <w:p>
      <w:r>
        <w:t>Rado Mulej.</w:t>
        <w:br/>
        <w:br/>
        <w:t>radomulej (sam.): mikroorganizem, podoben plesni/mahu; zajedalec.</w:t>
        <w:br/>
        <w:br/>
        <w:t>"Zaradi puščajoče strehe se je na stropu pojavil radomulej."</w:t>
      </w:r>
    </w:p>
    <w:p>
      <w:r>
        <w:rPr>
          <w:b/>
          <w:u w:val="single"/>
        </w:rPr>
        <w:t>705800</w:t>
      </w:r>
    </w:p>
    <w:p>
      <w:r>
        <w:t>@STA_novice Hrvaška pa ne v nedogled gojiti školjke in ribariti, Istra je še pod vprašajem</w:t>
      </w:r>
    </w:p>
    <w:p>
      <w:r>
        <w:rPr>
          <w:b/>
          <w:u w:val="single"/>
        </w:rPr>
        <w:t>705801</w:t>
      </w:r>
    </w:p>
    <w:p>
      <w:r>
        <w:t xml:space="preserve">Dosje: Balkanski bojevniki, droga in terorizem </w:t>
        <w:br/>
        <w:t>https://t.co/6XhcCNJDTs https://t.co/gKV0CvcxjK</w:t>
      </w:r>
    </w:p>
    <w:p>
      <w:r>
        <w:rPr>
          <w:b/>
          <w:u w:val="single"/>
        </w:rPr>
        <w:t>705802</w:t>
      </w:r>
    </w:p>
    <w:p>
      <w:r>
        <w:t>JESENSKO RAZVAJANJE V TERMAH CERKNO</w:t>
        <w:br/>
        <w:t>3 dni/2 noči samo 80 €</w:t>
        <w:br/>
        <w:t>Ne spreglejte te neverjetne ponudbe!</w:t>
        <w:br/>
        <w:t>Več na:... https://t.co/8SFW6eyIHv</w:t>
      </w:r>
    </w:p>
    <w:p>
      <w:r>
        <w:rPr>
          <w:b/>
          <w:u w:val="single"/>
        </w:rPr>
        <w:t>705803</w:t>
      </w:r>
    </w:p>
    <w:p>
      <w:r>
        <w:t>@GLASTrebnje @cesenj Šturikrat! (4!) me je blokiral. Nazadnje sem block vrnila, nikoli prej.</w:t>
      </w:r>
    </w:p>
    <w:p>
      <w:r>
        <w:rPr>
          <w:b/>
          <w:u w:val="single"/>
        </w:rPr>
        <w:t>705804</w:t>
      </w:r>
    </w:p>
    <w:p>
      <w:r>
        <w:t>@ZofiWitch @IrenaSirena @Matino667 A isti, kot je prodajal pred TIC na Stritarjevi že 30 let nazaj? Z očali, svetli lasje.</w:t>
      </w:r>
    </w:p>
    <w:p>
      <w:r>
        <w:rPr>
          <w:b/>
          <w:u w:val="single"/>
        </w:rPr>
        <w:t>705805</w:t>
      </w:r>
    </w:p>
    <w:p>
      <w:r>
        <w:t>@24ur_com pizda ste dosadni. naj gre poskrbet za svojo sužnjo domov in otroke, ki jih je naštepal</w:t>
      </w:r>
    </w:p>
    <w:p>
      <w:r>
        <w:rPr>
          <w:b/>
          <w:u w:val="single"/>
        </w:rPr>
        <w:t>705806</w:t>
      </w:r>
    </w:p>
    <w:p>
      <w:r>
        <w:t>Zgolj dva momenta sta razvnela zbrane:</w:t>
        <w:br/>
        <w:t>•Janša</w:t>
        <w:br/>
        <w:t>•"nezakoniti migranti" in "popolno zaprtje meje"</w:t>
      </w:r>
    </w:p>
    <w:p>
      <w:r>
        <w:rPr>
          <w:b/>
          <w:u w:val="single"/>
        </w:rPr>
        <w:t>705807</w:t>
      </w:r>
    </w:p>
    <w:p>
      <w:r>
        <w:t>@had @JureGlo Taka rit vzbuja pozitivne občutke, ne pa degutantnih. Drugič eno grdo, debelo in kosmato prosim, da si mal bruhnem v usta.</w:t>
      </w:r>
    </w:p>
    <w:p>
      <w:r>
        <w:rPr>
          <w:b/>
          <w:u w:val="single"/>
        </w:rPr>
        <w:t>705808</w:t>
      </w:r>
    </w:p>
    <w:p>
      <w:r>
        <w:t>@toplovodar @Val202 V naši dolini naj bi se gradila elektromagnetna železnica? 😀V osrčju Alp ... 🙂</w:t>
        <w:br/>
        <w:t>https://t.co/hO7k8ylWPu</w:t>
        <w:br/>
        <w:t>#nebuloze</w:t>
      </w:r>
    </w:p>
    <w:p>
      <w:r>
        <w:rPr>
          <w:b/>
          <w:u w:val="single"/>
        </w:rPr>
        <w:t>705809</w:t>
      </w:r>
    </w:p>
    <w:p>
      <w:r>
        <w:t>@JozeBiscak Zdej mi je jasno kdo se skriva za tviter profili kao Domoljub273926</w:t>
        <w:br/>
        <w:br/>
        <w:t>Vsi na kupu, cela tovarna senilcev. https://t.co/pbc9zgSsSd</w:t>
      </w:r>
    </w:p>
    <w:p>
      <w:r>
        <w:rPr>
          <w:b/>
          <w:u w:val="single"/>
        </w:rPr>
        <w:t>705810</w:t>
      </w:r>
    </w:p>
    <w:p>
      <w:r>
        <w:t>@resneenah A se s problemom prekomerno rszmnožene favne v programski opremi ukvarjaš. #Strankanocehroscaplacat</w:t>
      </w:r>
    </w:p>
    <w:p>
      <w:r>
        <w:rPr>
          <w:b/>
          <w:u w:val="single"/>
        </w:rPr>
        <w:t>705811</w:t>
      </w:r>
    </w:p>
    <w:p>
      <w:r>
        <w:t>@DC43 @zasledovalec70 kle šlo za dikriminacijo, petelini so se vzdignili , sam oni jajca nosjo pr hiš 🤣</w:t>
      </w:r>
    </w:p>
    <w:p>
      <w:r>
        <w:rPr>
          <w:b/>
          <w:u w:val="single"/>
        </w:rPr>
        <w:t>705812</w:t>
      </w:r>
    </w:p>
    <w:p>
      <w:r>
        <w:t>@nejkom Kake maš! Ful obvladam bivše kafane, mimogrede še zdajšnjih nea obvladam .... grrrrrrr</w:t>
        <w:br/>
        <w:t>😉😆</w:t>
      </w:r>
    </w:p>
    <w:p>
      <w:r>
        <w:rPr>
          <w:b/>
          <w:u w:val="single"/>
        </w:rPr>
        <w:t>705813</w:t>
      </w:r>
    </w:p>
    <w:p>
      <w:r>
        <w:t>@DrMatoR @freewiseguy Ni blokiral Facebook, temveč domači izdajalci, ki so se mu uturili.</w:t>
      </w:r>
    </w:p>
    <w:p>
      <w:r>
        <w:rPr>
          <w:b/>
          <w:u w:val="single"/>
        </w:rPr>
        <w:t>705814</w:t>
      </w:r>
    </w:p>
    <w:p>
      <w:r>
        <w:t>@stanka_d Kaj bo ta natresu, glej kolk casa mahnic gobezda in se ponavlja in ponavlja, pojbic pa v napad</w:t>
      </w:r>
    </w:p>
    <w:p>
      <w:r>
        <w:rPr>
          <w:b/>
          <w:u w:val="single"/>
        </w:rPr>
        <w:t>705815</w:t>
      </w:r>
    </w:p>
    <w:p>
      <w:r>
        <w:t>@miskasmetiska @petra_cj @KinoBezigrad buhnedej, ta bi bla pa kr luda. že tko sem bla čist predolg. uživaj! 🤘</w:t>
      </w:r>
    </w:p>
    <w:p>
      <w:r>
        <w:rPr>
          <w:b/>
          <w:u w:val="single"/>
        </w:rPr>
        <w:t>705816</w:t>
      </w:r>
    </w:p>
    <w:p>
      <w:r>
        <w:t>Poklicni kolonodelci, ustvarjalci kolon. Pelje 65-70 po regionalki in 75 čez naselje. Pa 110 na AC po prehitevalnem, 130 na voznem. #SLO</w:t>
      </w:r>
    </w:p>
    <w:p>
      <w:r>
        <w:rPr>
          <w:b/>
          <w:u w:val="single"/>
        </w:rPr>
        <w:t>705817</w:t>
      </w:r>
    </w:p>
    <w:p>
      <w:r>
        <w:t>@IrenaSirena tole ti bo sigurno vsec. 185 kvadratov, izi 766 jurcov :) https://t.co/jUPYl1atmF</w:t>
      </w:r>
    </w:p>
    <w:p>
      <w:r>
        <w:rPr>
          <w:b/>
          <w:u w:val="single"/>
        </w:rPr>
        <w:t>705818</w:t>
      </w:r>
    </w:p>
    <w:p>
      <w:r>
        <w:t>VAR (p)ostaja del nogometa. Samo še uporabo je pa treba res izpiliti in dvigniti na nivo ameriških pro lig. #nogomet https://t.co/TLCC0C1mQU</w:t>
      </w:r>
    </w:p>
    <w:p>
      <w:r>
        <w:rPr>
          <w:b/>
          <w:u w:val="single"/>
        </w:rPr>
        <w:t>705819</w:t>
      </w:r>
    </w:p>
    <w:p>
      <w:r>
        <w:t>@LazarjevPolzek Pejta. Top je. Me smo mele dekliščino tam. Raztur. Totalen. Super je.</w:t>
      </w:r>
    </w:p>
    <w:p>
      <w:r>
        <w:rPr>
          <w:b/>
          <w:u w:val="single"/>
        </w:rPr>
        <w:t>705820</w:t>
      </w:r>
    </w:p>
    <w:p>
      <w:r>
        <w:t>Tudi PS se mora ocistiti izdajalcev. In nehati z borbenimi floskulami...potem ste dva koraka naprej!! Do takrat pa....?</w:t>
      </w:r>
    </w:p>
    <w:p>
      <w:r>
        <w:rPr>
          <w:b/>
          <w:u w:val="single"/>
        </w:rPr>
        <w:t>705821</w:t>
      </w:r>
    </w:p>
    <w:p>
      <w:r>
        <w:t>@prerok @BostjanJerko @MarkoPavlisic Ne. Zato, ker so Slovenci nesamozavestni častilci vsega tujega.</w:t>
      </w:r>
    </w:p>
    <w:p>
      <w:r>
        <w:rPr>
          <w:b/>
          <w:u w:val="single"/>
        </w:rPr>
        <w:t>705822</w:t>
      </w:r>
    </w:p>
    <w:p>
      <w:r>
        <w:t>Za lažjo predstavo. Če bi bili planeti našega osončja na isti razdalji od zemlje kot je naša luna. https://t.co/VeZyYdnN86</w:t>
      </w:r>
    </w:p>
    <w:p>
      <w:r>
        <w:rPr>
          <w:b/>
          <w:u w:val="single"/>
        </w:rPr>
        <w:t>705823</w:t>
      </w:r>
    </w:p>
    <w:p>
      <w:r>
        <w:t>@maceklj @list_novi @Zvezaborcev_NOB Ah, ta lepljenka komunistov iz stranke SDS. Blagor ubogim na duši, kajti njih je kraljestvo v SDS...</w:t>
      </w:r>
    </w:p>
    <w:p>
      <w:r>
        <w:rPr>
          <w:b/>
          <w:u w:val="single"/>
        </w:rPr>
        <w:t>705824</w:t>
      </w:r>
    </w:p>
    <w:p>
      <w:r>
        <w:t>Ni važno, kolikokrat povem watrokom, da imamo v hiši toplo vodo, roke si umivajo z ledeno mrzlo vodo. Mularija frdamana!</w:t>
      </w:r>
    </w:p>
    <w:p>
      <w:r>
        <w:rPr>
          <w:b/>
          <w:u w:val="single"/>
        </w:rPr>
        <w:t>705825</w:t>
      </w:r>
    </w:p>
    <w:p>
      <w:r>
        <w:t>@Rok_DS "ker nekateri lahko delajo, za kar so vsi ostali brutalno kaznovani od birokratskega sistema"</w:t>
      </w:r>
    </w:p>
    <w:p>
      <w:r>
        <w:rPr>
          <w:b/>
          <w:u w:val="single"/>
        </w:rPr>
        <w:t>705826</w:t>
      </w:r>
    </w:p>
    <w:p>
      <w:r>
        <w:t>@MeeyaMee @be_chai Čisto resno! Materina dušica draži, naju je pa to rešilo. Pa nisem verjela v homeopatijo 🙈</w:t>
      </w:r>
    </w:p>
    <w:p>
      <w:r>
        <w:rPr>
          <w:b/>
          <w:u w:val="single"/>
        </w:rPr>
        <w:t>705827</w:t>
      </w:r>
    </w:p>
    <w:p>
      <w:r>
        <w:t>@JJansaSDS Ubogi kreten! Nihče ni ukradel volitev! Ne žali inteligence sodržavljanov! A se nisi še nič naučil, krvavoroki!?</w:t>
      </w:r>
    </w:p>
    <w:p>
      <w:r>
        <w:rPr>
          <w:b/>
          <w:u w:val="single"/>
        </w:rPr>
        <w:t>705828</w:t>
      </w:r>
    </w:p>
    <w:p>
      <w:r>
        <w:t>Kaj naredi nacionalka (za naš denar), da bi v programih popularizirala slovensko glasbo?</w:t>
        <w:br/>
        <w:t>Komercialke tudi zato, ker NIČ, vrtijo 60% čefurije</w:t>
      </w:r>
    </w:p>
    <w:p>
      <w:r>
        <w:rPr>
          <w:b/>
          <w:u w:val="single"/>
        </w:rPr>
        <w:t>705829</w:t>
      </w:r>
    </w:p>
    <w:p>
      <w:r>
        <w:t>Potrebuješ nov tv? Oglasi se na naši Facebook strani in sodeluj v nagradni igri! Klik ➡️ https://t.co/MsjQYx45cv https://t.co/V2FZiKtGZk</w:t>
      </w:r>
    </w:p>
    <w:p>
      <w:r>
        <w:rPr>
          <w:b/>
          <w:u w:val="single"/>
        </w:rPr>
        <w:t>705830</w:t>
      </w:r>
    </w:p>
    <w:p>
      <w:r>
        <w:t>@Bennetova_liza Zarad tega je pač uninformed idiot, ki happens to be moški. Sorry za spakedranščino. :D</w:t>
      </w:r>
    </w:p>
    <w:p>
      <w:r>
        <w:rPr>
          <w:b/>
          <w:u w:val="single"/>
        </w:rPr>
        <w:t>705831</w:t>
      </w:r>
    </w:p>
    <w:p>
      <w:r>
        <w:t>...še kako dobro leto konjukture in spet nič. Potem pa bi po nekih pravilih krivulja morala navzdol. Haloooo https://t.co/dEao2iY0Mm</w:t>
      </w:r>
    </w:p>
    <w:p>
      <w:r>
        <w:rPr>
          <w:b/>
          <w:u w:val="single"/>
        </w:rPr>
        <w:t>705832</w:t>
      </w:r>
    </w:p>
    <w:p>
      <w:r>
        <w:t>Bernski planšarski psi. Kratko in dolgo dlaki. 4 psičke in 2 psička. Za oddati. 051388465</w:t>
      </w:r>
    </w:p>
    <w:p>
      <w:r>
        <w:rPr>
          <w:b/>
          <w:u w:val="single"/>
        </w:rPr>
        <w:t>705833</w:t>
      </w:r>
    </w:p>
    <w:p>
      <w:r>
        <w:t>@DavorinPavlica Lp...pa to ne mores kar tak racunat!Ker pol treba zajet koliko posla si je recimo privozil en privatnik</w:t>
      </w:r>
    </w:p>
    <w:p>
      <w:r>
        <w:rPr>
          <w:b/>
          <w:u w:val="single"/>
        </w:rPr>
        <w:t>705834</w:t>
      </w:r>
    </w:p>
    <w:p>
      <w:r>
        <w:t>Čudno vključevanje čudnih otrok v navadne šole</w:t>
        <w:br/>
        <w:t>https://t.co/SXYHg6OW5q https://t.co/SXYHg6OW5q</w:t>
      </w:r>
    </w:p>
    <w:p>
      <w:r>
        <w:rPr>
          <w:b/>
          <w:u w:val="single"/>
        </w:rPr>
        <w:t>705835</w:t>
      </w:r>
    </w:p>
    <w:p>
      <w:r>
        <w:t>@24ur_com V Nemčiji policija zaradi posilstev svetuje ženskam naj ne tečejo same, v Italiji posilstva, Na Švedskem posilstva... KATASTROFA</w:t>
      </w:r>
    </w:p>
    <w:p>
      <w:r>
        <w:rPr>
          <w:b/>
          <w:u w:val="single"/>
        </w:rPr>
        <w:t>705836</w:t>
      </w:r>
    </w:p>
    <w:p>
      <w:r>
        <w:t>Janša: Virant, Erjavec in Žerjav bi vladali, ceno pa naj plačuje SDS - @Planetsiolnet http://t.co/VWQRxCw6</w:t>
      </w:r>
    </w:p>
    <w:p>
      <w:r>
        <w:rPr>
          <w:b/>
          <w:u w:val="single"/>
        </w:rPr>
        <w:t>705837</w:t>
      </w:r>
    </w:p>
    <w:p>
      <w:r>
        <w:t>Eno nacionalno sofinanciranje dizla za ljudi, ki se vozijo mečkat na druge konce Slovenije, rabimo. Solidarnostni sklad.</w:t>
      </w:r>
    </w:p>
    <w:p>
      <w:r>
        <w:rPr>
          <w:b/>
          <w:u w:val="single"/>
        </w:rPr>
        <w:t>705838</w:t>
      </w:r>
    </w:p>
    <w:p>
      <w:r>
        <w:t>Indijansko poletje spet na obisku - več o podnebnih spremebah od 11h naprej. #kofeFirst</w:t>
      </w:r>
    </w:p>
    <w:p>
      <w:r>
        <w:rPr>
          <w:b/>
          <w:u w:val="single"/>
        </w:rPr>
        <w:t>705839</w:t>
      </w:r>
    </w:p>
    <w:p>
      <w:r>
        <w:t>Kako neverjetno dolgočasna reklama, iz dih jemajoče Slovenije jim je uspel naredit živ dolgčas. 😴 https://t.co/OndowJVcsU</w:t>
      </w:r>
    </w:p>
    <w:p>
      <w:r>
        <w:rPr>
          <w:b/>
          <w:u w:val="single"/>
        </w:rPr>
        <w:t>705840</w:t>
      </w:r>
    </w:p>
    <w:p>
      <w:r>
        <w:t>Kdr ti pr košarki vrže wn koljeno, je cejt de se zčne razmišljat o krizi srednjih lett.</w:t>
      </w:r>
    </w:p>
    <w:p>
      <w:r>
        <w:rPr>
          <w:b/>
          <w:u w:val="single"/>
        </w:rPr>
        <w:t>705841</w:t>
      </w:r>
    </w:p>
    <w:p>
      <w:r>
        <w:t>ko potrebuješ transmaščobe, greš do sicilijančevega kioska. #gzira https://t.co/N9k2gIHU3f</w:t>
      </w:r>
    </w:p>
    <w:p>
      <w:r>
        <w:rPr>
          <w:b/>
          <w:u w:val="single"/>
        </w:rPr>
        <w:t>705842</w:t>
      </w:r>
    </w:p>
    <w:p>
      <w:r>
        <w:t>@suzana_suzy17 Ne obupat, z enotnostjo in samostojnostjo bomo te uničevalce naroda pospravili.</w:t>
      </w:r>
    </w:p>
    <w:p>
      <w:r>
        <w:rPr>
          <w:b/>
          <w:u w:val="single"/>
        </w:rPr>
        <w:t>705843</w:t>
      </w:r>
    </w:p>
    <w:p>
      <w:r>
        <w:t>@Soba404 @vecer Fašizem in nacizem sta želela izkoreniniti slovenstvo, očitno prihajamo zopet v obdobje totalitarizmov?!</w:t>
      </w:r>
    </w:p>
    <w:p>
      <w:r>
        <w:rPr>
          <w:b/>
          <w:u w:val="single"/>
        </w:rPr>
        <w:t>705844</w:t>
      </w:r>
    </w:p>
    <w:p>
      <w:r>
        <w:t xml:space="preserve">Sem najdu, zadnjo TE so razstrelili - video. </w:t>
        <w:br/>
        <w:t>https://t.co/OhBuvgaRJU https://t.co/BuyysLhX5H</w:t>
      </w:r>
    </w:p>
    <w:p>
      <w:r>
        <w:rPr>
          <w:b/>
          <w:u w:val="single"/>
        </w:rPr>
        <w:t>705845</w:t>
      </w:r>
    </w:p>
    <w:p>
      <w:r>
        <w:t>Petkova noč je kot nalašč, da začnemo vikend v Fuegu. Latino ritmi, ognjena postrežba in hladni cocktaili 👌✌️🍹🍸💃🕺🔥</w:t>
      </w:r>
    </w:p>
    <w:p>
      <w:r>
        <w:rPr>
          <w:b/>
          <w:u w:val="single"/>
        </w:rPr>
        <w:t>705846</w:t>
      </w:r>
    </w:p>
    <w:p>
      <w:r>
        <w:t>EP: Slovenci v polni dvorani Švedov, premagali Švede - https://t.co/p5BNtO4ahh</w:t>
      </w:r>
    </w:p>
    <w:p>
      <w:r>
        <w:rPr>
          <w:b/>
          <w:u w:val="single"/>
        </w:rPr>
        <w:t>705847</w:t>
      </w:r>
    </w:p>
    <w:p>
      <w:r>
        <w:t>@PreglArjan Ker je to za našo politično kulturo nekaj čudnega. Politika brez afer ne moreš kontrolirati.</w:t>
      </w:r>
    </w:p>
    <w:p>
      <w:r>
        <w:rPr>
          <w:b/>
          <w:u w:val="single"/>
        </w:rPr>
        <w:t>705848</w:t>
      </w:r>
    </w:p>
    <w:p>
      <w:r>
        <w:t>@Tjasek7 Rokavic nima. Sem jih včeraj naročila. Drugače je bilo pa še danes kombinezonarje videt na stopnišču.</w:t>
      </w:r>
    </w:p>
    <w:p>
      <w:r>
        <w:rPr>
          <w:b/>
          <w:u w:val="single"/>
        </w:rPr>
        <w:t>705849</w:t>
      </w:r>
    </w:p>
    <w:p>
      <w:r>
        <w:t>@MarjeticaM Padanje standarda sprejemljivosti v javnem diskurzu je prav zaskrbljujoče. "Svinje" z levice, "retardiranci" z desnice ...</w:t>
      </w:r>
    </w:p>
    <w:p>
      <w:r>
        <w:rPr>
          <w:b/>
          <w:u w:val="single"/>
        </w:rPr>
        <w:t>705850</w:t>
      </w:r>
    </w:p>
    <w:p>
      <w:r>
        <w:t>@PrimoKoritnik Čakam še eno tako spodbudo in napadem hladilnik. Prosim pohitite.</w:t>
      </w:r>
    </w:p>
    <w:p>
      <w:r>
        <w:rPr>
          <w:b/>
          <w:u w:val="single"/>
        </w:rPr>
        <w:t>705851</w:t>
      </w:r>
    </w:p>
    <w:p>
      <w:r>
        <w:t>Danes moški nimajo časa pomivati posode in likati. So v lovu na rože. Jutri bo vse normalno.</w:t>
      </w:r>
    </w:p>
    <w:p>
      <w:r>
        <w:rPr>
          <w:b/>
          <w:u w:val="single"/>
        </w:rPr>
        <w:t>705852</w:t>
      </w:r>
    </w:p>
    <w:p>
      <w:r>
        <w:t>@GregorVirant1 Seveda mediji nič nimajo s tem volilnim rezultatom, a ne?</w:t>
        <w:br/>
        <w:t>25 let pranja možganov ljudstvu pač prinese svoje.</w:t>
      </w:r>
    </w:p>
    <w:p>
      <w:r>
        <w:rPr>
          <w:b/>
          <w:u w:val="single"/>
        </w:rPr>
        <w:t>705853</w:t>
      </w:r>
    </w:p>
    <w:p>
      <w:r>
        <w:t>Rogovci kartel&amp;amp;milica naj grdo gnoja kidat Prešeren bi se zjokal od sramote,a spomnite se Turških upadov leta 1.500 https://t.co/hYdmuvX23s</w:t>
      </w:r>
    </w:p>
    <w:p>
      <w:r>
        <w:rPr>
          <w:b/>
          <w:u w:val="single"/>
        </w:rPr>
        <w:t>705854</w:t>
      </w:r>
    </w:p>
    <w:p>
      <w:r>
        <w:t>@LiveAction Tole naj si ogledajo fašistične pokveke iz @MirovniInstitut in naj z veseljem bruhajo. Beli moški prihajajo! Pa ne iz Bihaća.</w:t>
      </w:r>
    </w:p>
    <w:p>
      <w:r>
        <w:rPr>
          <w:b/>
          <w:u w:val="single"/>
        </w:rPr>
        <w:t>705855</w:t>
      </w:r>
    </w:p>
    <w:p>
      <w:r>
        <w:t>@paberkovalka @Trdosrcnez Ja, opusti sesalnik, saj se ti itak vsa pizdarija v brado ujame :O</w:t>
      </w:r>
    </w:p>
    <w:p>
      <w:r>
        <w:rPr>
          <w:b/>
          <w:u w:val="single"/>
        </w:rPr>
        <w:t>705856</w:t>
      </w:r>
    </w:p>
    <w:p>
      <w:r>
        <w:t>@nikkitrnovec #AvtomatJeNafilan!!!!!!!!!!! To se ne zgodi pogosto... Prosim reči folku naj ne krade Kinder buenotov!</w:t>
      </w:r>
    </w:p>
    <w:p>
      <w:r>
        <w:rPr>
          <w:b/>
          <w:u w:val="single"/>
        </w:rPr>
        <w:t>705857</w:t>
      </w:r>
    </w:p>
    <w:p>
      <w:r>
        <w:t>Ker #fakeNews #Večer očitno resnica tako zelo boli, so me na twitterju kar blokirali!</w:t>
      </w:r>
    </w:p>
    <w:p>
      <w:r>
        <w:rPr>
          <w:b/>
          <w:u w:val="single"/>
        </w:rPr>
        <w:t>705858</w:t>
      </w:r>
    </w:p>
    <w:p>
      <w:r>
        <w:t>A Rigelnik je lastnik, banda rdeča, kje vam je marksizem, likvidirat vas je treba. https://t.co/zTwJqujUK7</w:t>
      </w:r>
    </w:p>
    <w:p>
      <w:r>
        <w:rPr>
          <w:b/>
          <w:u w:val="single"/>
        </w:rPr>
        <w:t>705859</w:t>
      </w:r>
    </w:p>
    <w:p>
      <w:r>
        <w:t>Odlična razprava vodje PS SDS @TankoJoze #interpelacijaklemencic https://t.co/mgEOa3O244</w:t>
      </w:r>
    </w:p>
    <w:p>
      <w:r>
        <w:rPr>
          <w:b/>
          <w:u w:val="single"/>
        </w:rPr>
        <w:t>705860</w:t>
      </w:r>
    </w:p>
    <w:p>
      <w:r>
        <w:t>Človek bi najprej pomislil, da je TEŠ6 mestni avtobus - ustavi se vsakih nekaj minut!</w:t>
      </w:r>
    </w:p>
    <w:p>
      <w:r>
        <w:rPr>
          <w:b/>
          <w:u w:val="single"/>
        </w:rPr>
        <w:t>705861</w:t>
      </w:r>
    </w:p>
    <w:p>
      <w:r>
        <w:t>@SamoGlavan Najmanj 10k!! Iz raznih proslav razjebanih čet, vodov, bataljonov etc! Vmes so pa še za gobe pogledal....😜😂😂😂🤠</w:t>
      </w:r>
    </w:p>
    <w:p>
      <w:r>
        <w:rPr>
          <w:b/>
          <w:u w:val="single"/>
        </w:rPr>
        <w:t>705862</w:t>
      </w:r>
    </w:p>
    <w:p>
      <w:r>
        <w:t>Alenka ni našla 5 minut časa, da bi sprejela pilote. Slaba vest? #ADRIA4EVER @TarcaRTVSLO</w:t>
      </w:r>
    </w:p>
    <w:p>
      <w:r>
        <w:rPr>
          <w:b/>
          <w:u w:val="single"/>
        </w:rPr>
        <w:t>705863</w:t>
      </w:r>
    </w:p>
    <w:p>
      <w:r>
        <w:t>@ATBeatris @blagovestGB Plastično orožje za paradiranje bi člane VSO žalilo. Nismo otroci.</w:t>
      </w:r>
    </w:p>
    <w:p>
      <w:r>
        <w:rPr>
          <w:b/>
          <w:u w:val="single"/>
        </w:rPr>
        <w:t>705864</w:t>
      </w:r>
    </w:p>
    <w:p>
      <w:r>
        <w:t>@_ermin enablerji ponavadi čisto dobro spijo. Mimogrede, sem iskal slovensko sopomenko za enablerje, pa je ne najdem...</w:t>
      </w:r>
    </w:p>
    <w:p>
      <w:r>
        <w:rPr>
          <w:b/>
          <w:u w:val="single"/>
        </w:rPr>
        <w:t>705865</w:t>
      </w:r>
    </w:p>
    <w:p>
      <w:r>
        <w:t>@lucijausaj @Janez_Mezan Si pa res kruta, Lucija. Še 40 let aresta mu ne privoščiš.</w:t>
      </w:r>
    </w:p>
    <w:p>
      <w:r>
        <w:rPr>
          <w:b/>
          <w:u w:val="single"/>
        </w:rPr>
        <w:t>705866</w:t>
      </w:r>
    </w:p>
    <w:p>
      <w:r>
        <w:t>@DKaloh @PortalPolitikis @BorutPahor Frizerstvo je tudi državno regulirano, nešolan ne sme opravljati dela</w:t>
      </w:r>
    </w:p>
    <w:p>
      <w:r>
        <w:rPr>
          <w:b/>
          <w:u w:val="single"/>
        </w:rPr>
        <w:t>705867</w:t>
      </w:r>
    </w:p>
    <w:p>
      <w:r>
        <w:t>Šok v nemškem Münstru! Avtomobil zapeljal v ljudi; več mrtvih in ranjenih https://t.co/Su1bkNnQ5n https://t.co/IFFQZhIWqt</w:t>
      </w:r>
    </w:p>
    <w:p>
      <w:r>
        <w:rPr>
          <w:b/>
          <w:u w:val="single"/>
        </w:rPr>
        <w:t>705868</w:t>
      </w:r>
    </w:p>
    <w:p>
      <w:r>
        <w:t>Grafični karton za foto-realistične upodobitve: Finski proizvajalec papirja in kartona Stora Enso bo na sejmu ... http://t.co/JvxncS87kS</w:t>
      </w:r>
    </w:p>
    <w:p>
      <w:r>
        <w:rPr>
          <w:b/>
          <w:u w:val="single"/>
        </w:rPr>
        <w:t>705869</w:t>
      </w:r>
    </w:p>
    <w:p>
      <w:r>
        <w:t>@multikultivator Dragi delovni stroj.Sodil sem grozno jokavo kritiko "grozovite cenzure", ki so jo bojda prizadejali avtorjevi predstavi ;)</w:t>
      </w:r>
    </w:p>
    <w:p>
      <w:r>
        <w:rPr>
          <w:b/>
          <w:u w:val="single"/>
        </w:rPr>
        <w:t>705870</w:t>
      </w:r>
    </w:p>
    <w:p>
      <w:r>
        <w:t>REVOLUCIJA: Pravi razlogi za proteste so strici iz ozadja, komunisti, Türk, mesečna čišča in origano.</w:t>
      </w:r>
    </w:p>
    <w:p>
      <w:r>
        <w:rPr>
          <w:b/>
          <w:u w:val="single"/>
        </w:rPr>
        <w:t>705871</w:t>
      </w:r>
    </w:p>
    <w:p>
      <w:r>
        <w:t xml:space="preserve">@esad_babacic Papirne knjige pa ne bodo izginile, ker so zanimive. </w:t>
        <w:br/>
        <w:t>Digitalne knjige še pospešujejo branje papirnih.</w:t>
      </w:r>
    </w:p>
    <w:p>
      <w:r>
        <w:rPr>
          <w:b/>
          <w:u w:val="single"/>
        </w:rPr>
        <w:t>705872</w:t>
      </w:r>
    </w:p>
    <w:p>
      <w:r>
        <w:t>@dusanolaj Sindikati o tem ne razmišljajo. Njim pač pripada - podobno kot avtomatska napredovanja.</w:t>
      </w:r>
    </w:p>
    <w:p>
      <w:r>
        <w:rPr>
          <w:b/>
          <w:u w:val="single"/>
        </w:rPr>
        <w:t>705873</w:t>
      </w:r>
    </w:p>
    <w:p>
      <w:r>
        <w:t>Edinost sreča sprava prijatlji vince nam sladko Ljubezni domačije vsi naj si v roke sežejo da rojak vse skrbi ko pred spet naša bosta last</w:t>
      </w:r>
    </w:p>
    <w:p>
      <w:r>
        <w:rPr>
          <w:b/>
          <w:u w:val="single"/>
        </w:rPr>
        <w:t>705874</w:t>
      </w:r>
    </w:p>
    <w:p>
      <w:r>
        <w:t>@praprotnix Matej, sumimo, da je zadeva fake, manjka AdChoices gumb v zgornjem desnem kotu.</w:t>
        <w:br/>
        <w:t>Lep pozdrav nazaj.</w:t>
      </w:r>
    </w:p>
    <w:p>
      <w:r>
        <w:rPr>
          <w:b/>
          <w:u w:val="single"/>
        </w:rPr>
        <w:t>705875</w:t>
      </w:r>
    </w:p>
    <w:p>
      <w:r>
        <w:t>Če bo danes na Primorki jeba mi ne bo hudega, bom pač 2x zapored poslušal @radioGA__GA . https://t.co/YGy16WEm5o</w:t>
      </w:r>
    </w:p>
    <w:p>
      <w:r>
        <w:rPr>
          <w:b/>
          <w:u w:val="single"/>
        </w:rPr>
        <w:t>705876</w:t>
      </w:r>
    </w:p>
    <w:p>
      <w:r>
        <w:t>@toplovodar @Val202 Nehala bom pozabljat vrečko iz blaga, ko bom šla v štacuno. Če smo že njuejdžovski. #plastika #toplovod</w:t>
      </w:r>
    </w:p>
    <w:p>
      <w:r>
        <w:rPr>
          <w:b/>
          <w:u w:val="single"/>
        </w:rPr>
        <w:t>705877</w:t>
      </w:r>
    </w:p>
    <w:p>
      <w:r>
        <w:t>@yrennia1 Pravilno, naj jih tlačijo v žepe tistim, ki si jih želijo - ne dihurjev ne rabite, brez njega bo efekt 100%</w:t>
      </w:r>
    </w:p>
    <w:p>
      <w:r>
        <w:rPr>
          <w:b/>
          <w:u w:val="single"/>
        </w:rPr>
        <w:t>705878</w:t>
      </w:r>
    </w:p>
    <w:p>
      <w:r>
        <w:t>Najprej Brexit, potem socializem, takoj zatem bodo nastopile najbrž še kobilice https://t.co/kYbVElAPMI</w:t>
      </w:r>
    </w:p>
    <w:p>
      <w:r>
        <w:rPr>
          <w:b/>
          <w:u w:val="single"/>
        </w:rPr>
        <w:t>705879</w:t>
      </w:r>
    </w:p>
    <w:p>
      <w:r>
        <w:t>@BineTraven 👍 To, kar mi že delamo.</w:t>
        <w:br/>
        <w:t>Bo pa še potrebno to nadgraditi na državni ravni, vendar se mi zdi, da tega komunisti niso sposobni</w:t>
      </w:r>
    </w:p>
    <w:p>
      <w:r>
        <w:rPr>
          <w:b/>
          <w:u w:val="single"/>
        </w:rPr>
        <w:t>705880</w:t>
      </w:r>
    </w:p>
    <w:p>
      <w:r>
        <w:t>@YanchMb @BodociPremier @GregorVirant1 Sej poglej od kdaj najbolj rastejo od krize 2008, oziroma so jih dvignili.</w:t>
      </w:r>
    </w:p>
    <w:p>
      <w:r>
        <w:rPr>
          <w:b/>
          <w:u w:val="single"/>
        </w:rPr>
        <w:t>705881</w:t>
      </w:r>
    </w:p>
    <w:p>
      <w:r>
        <w:t>No, pa naštej nekaj teh manipulacij, da bomo še drugi razsvetljeni in nebomo več zavedeni 😵😵😞 https://t.co/mwfeBfEABB</w:t>
      </w:r>
    </w:p>
    <w:p>
      <w:r>
        <w:rPr>
          <w:b/>
          <w:u w:val="single"/>
        </w:rPr>
        <w:t>705882</w:t>
      </w:r>
    </w:p>
    <w:p>
      <w:r>
        <w:t>Zblojena M.M. Brenčič in blagoslov OŠ.</w:t>
        <w:br/>
        <w:t>...ČE SE DRŽAVA LOČI OD CERKVE,  BI SE MORALA TUDI OD HUDIČA !!! 👺👺👺</w:t>
      </w:r>
    </w:p>
    <w:p>
      <w:r>
        <w:rPr>
          <w:b/>
          <w:u w:val="single"/>
        </w:rPr>
        <w:t>705883</w:t>
      </w:r>
    </w:p>
    <w:p>
      <w:r>
        <w:t>@IgorSancin @FranciKek Pod maskam pa isti, ki so pred sodiščem vpili Ni kriv.</w:t>
      </w:r>
    </w:p>
    <w:p>
      <w:r>
        <w:rPr>
          <w:b/>
          <w:u w:val="single"/>
        </w:rPr>
        <w:t>705884</w:t>
      </w:r>
    </w:p>
    <w:p>
      <w:r>
        <w:t>@StrankaSMC @MiroCerar Prizadevati pomeni nič narediti.  Povejte kaj boste naredili? Konkretno,  g. Cerar!</w:t>
      </w:r>
    </w:p>
    <w:p>
      <w:r>
        <w:rPr>
          <w:b/>
          <w:u w:val="single"/>
        </w:rPr>
        <w:t>705885</w:t>
      </w:r>
    </w:p>
    <w:p>
      <w:r>
        <w:t>Nov svetovni hit: nesimetrična očala, ki izžarevajo odštekano in zanimivo osebnost.</w:t>
        <w:br/>
        <w:t>Kmalu prihajajo v našo optiko... https://t.co/5VIbMtFbzP</w:t>
      </w:r>
    </w:p>
    <w:p>
      <w:r>
        <w:rPr>
          <w:b/>
          <w:u w:val="single"/>
        </w:rPr>
        <w:t>705886</w:t>
      </w:r>
    </w:p>
    <w:p>
      <w:r>
        <w:t>@Pikowaru neee, pa cist novo kuhno in pult mas. ti je menda ne bodo studenti zdej znucal</w:t>
      </w:r>
    </w:p>
    <w:p>
      <w:r>
        <w:rPr>
          <w:b/>
          <w:u w:val="single"/>
        </w:rPr>
        <w:t>705887</w:t>
      </w:r>
    </w:p>
    <w:p>
      <w:r>
        <w:t>Če pri vašem kosilu ne sme umanjkati kos mesa ...</w:t>
        <w:br/>
        <w:br/>
        <w:t>#gustpikasi https://t.co/hUkWvraMih</w:t>
      </w:r>
    </w:p>
    <w:p>
      <w:r>
        <w:rPr>
          <w:b/>
          <w:u w:val="single"/>
        </w:rPr>
        <w:t>705888</w:t>
      </w:r>
    </w:p>
    <w:p>
      <w:r>
        <w:t>@Kra1969 Vcasih so komunisti rekli, da bodo padale glave. In očitno se danes rečejo isto.</w:t>
      </w:r>
    </w:p>
    <w:p>
      <w:r>
        <w:rPr>
          <w:b/>
          <w:u w:val="single"/>
        </w:rPr>
        <w:t>705889</w:t>
      </w:r>
    </w:p>
    <w:p>
      <w:r>
        <w:t>@SiolNEWS Sam v parlamentu so pa vseeno sedeli. A še niso ugotovili da prededajo ljudem???</w:t>
      </w:r>
    </w:p>
    <w:p>
      <w:r>
        <w:rPr>
          <w:b/>
          <w:u w:val="single"/>
        </w:rPr>
        <w:t>705890</w:t>
      </w:r>
    </w:p>
    <w:p>
      <w:r>
        <w:t>Demokracija po domoljubno... če nisi za kriminalca Janeza - streljanje! https://t.co/KHQtYUuY3R</w:t>
      </w:r>
    </w:p>
    <w:p>
      <w:r>
        <w:rPr>
          <w:b/>
          <w:u w:val="single"/>
        </w:rPr>
        <w:t>705891</w:t>
      </w:r>
    </w:p>
    <w:p>
      <w:r>
        <w:t>Hrvatica brutalno o slovenskih politikih, tako jih ni smešil še nihče https://t.co/ZS18LXhUCU</w:t>
      </w:r>
    </w:p>
    <w:p>
      <w:r>
        <w:rPr>
          <w:b/>
          <w:u w:val="single"/>
        </w:rPr>
        <w:t>705892</w:t>
      </w:r>
    </w:p>
    <w:p>
      <w:r>
        <w:t xml:space="preserve">@Jurij_Prezelj Vceraj pa pop da so letos samo koprski policisti obravnavali skoraj 1000. </w:t>
        <w:br/>
        <w:t>Banda!!!</w:t>
      </w:r>
    </w:p>
    <w:p>
      <w:r>
        <w:rPr>
          <w:b/>
          <w:u w:val="single"/>
        </w:rPr>
        <w:t>705893</w:t>
      </w:r>
    </w:p>
    <w:p>
      <w:r>
        <w:t>Za prjatla sprašujem politični vrh: se bo kdo od vas, nevretenčarjev, odzval na včerajšnje nebuloze 1. komisarja EK?</w:t>
      </w:r>
    </w:p>
    <w:p>
      <w:r>
        <w:rPr>
          <w:b/>
          <w:u w:val="single"/>
        </w:rPr>
        <w:t>705894</w:t>
      </w:r>
    </w:p>
    <w:p>
      <w:r>
        <w:t>@R10Vojko Hja, če kritiziraš enake stvari, za katere si včeraj trdil, da so laž, potem si res bolj zaplankane sorte.</w:t>
      </w:r>
    </w:p>
    <w:p>
      <w:r>
        <w:rPr>
          <w:b/>
          <w:u w:val="single"/>
        </w:rPr>
        <w:t>705895</w:t>
      </w:r>
    </w:p>
    <w:p>
      <w:r>
        <w:t>@JoeBlack444 @Margu501 @NIP44258070 @KARANTANEC Čudno. Ne gledam enega in ne drugega...</w:t>
      </w:r>
    </w:p>
    <w:p>
      <w:r>
        <w:rPr>
          <w:b/>
          <w:u w:val="single"/>
        </w:rPr>
        <w:t>705896</w:t>
      </w:r>
    </w:p>
    <w:p>
      <w:r>
        <w:t>Perutničke in kotleti s sirovo pomako https://t.co/NXIWfsx2uG https://t.co/zXCElzQFa9</w:t>
      </w:r>
    </w:p>
    <w:p>
      <w:r>
        <w:rPr>
          <w:b/>
          <w:u w:val="single"/>
        </w:rPr>
        <w:t>705897</w:t>
      </w:r>
    </w:p>
    <w:p>
      <w:r>
        <w:t>@DKaloh @RTV_Slovenija @StudioCity_ Za vse pedofile, desne fašiste, masturbatorje je pa Nova24TV! #ojoj</w:t>
      </w:r>
    </w:p>
    <w:p>
      <w:r>
        <w:rPr>
          <w:b/>
          <w:u w:val="single"/>
        </w:rPr>
        <w:t>705898</w:t>
      </w:r>
    </w:p>
    <w:p>
      <w:r>
        <w:t>@MazzoVanKlein Regeneracija mi ne dopušča več takih podvigov https://t.co/I8FerwvXLe</w:t>
      </w:r>
    </w:p>
    <w:p>
      <w:r>
        <w:rPr>
          <w:b/>
          <w:u w:val="single"/>
        </w:rPr>
        <w:t>705899</w:t>
      </w:r>
    </w:p>
    <w:p>
      <w:r>
        <w:t>Kaj se dogaja? V Mariboru tokrat izginila dijakinja Vanesa. | Nova24TV https://t.co/LHrzmGtSQI</w:t>
      </w:r>
    </w:p>
    <w:p>
      <w:r>
        <w:rPr>
          <w:b/>
          <w:u w:val="single"/>
        </w:rPr>
        <w:t>705900</w:t>
      </w:r>
    </w:p>
    <w:p>
      <w:r>
        <w:t>@mimcheqq Se takrat ko koncno uzivas v tekmi in vodstvu, ti more en jeben Obrez zjebat tekmo</w:t>
      </w:r>
    </w:p>
    <w:p>
      <w:r>
        <w:rPr>
          <w:b/>
          <w:u w:val="single"/>
        </w:rPr>
        <w:t>705901</w:t>
      </w:r>
    </w:p>
    <w:p>
      <w:r>
        <w:t>Oh ne, zdaj bo izgubil dragocene glasove rasistov! 🙀 https://t.co/Tbx2emNb6X</w:t>
      </w:r>
    </w:p>
    <w:p>
      <w:r>
        <w:rPr>
          <w:b/>
          <w:u w:val="single"/>
        </w:rPr>
        <w:t>705902</w:t>
      </w:r>
    </w:p>
    <w:p>
      <w:r>
        <w:t>Levicarski Antifa teroristi so dobro podprti, tako s strani politikov kot financno. Ogabno! https://t.co/LDveBd2GGi</w:t>
      </w:r>
    </w:p>
    <w:p>
      <w:r>
        <w:rPr>
          <w:b/>
          <w:u w:val="single"/>
        </w:rPr>
        <w:t>705903</w:t>
      </w:r>
    </w:p>
    <w:p>
      <w:r>
        <w:t>....kaj bi nastalo,če bi (hibridno) križali cirkusanta Šarca in levo parazitko Greto ???... --&amp;gt; (Alien,8.potnik) press....</w:t>
      </w:r>
    </w:p>
    <w:p>
      <w:r>
        <w:rPr>
          <w:b/>
          <w:u w:val="single"/>
        </w:rPr>
        <w:t>705904</w:t>
      </w:r>
    </w:p>
    <w:p>
      <w:r>
        <w:t>@DamjanTomsic @TelekomSlo A spet?</w:t>
        <w:br/>
        <w:t>Tudi vceraj okrog poldneva mobilni prenos ni deloval.</w:t>
      </w:r>
    </w:p>
    <w:p>
      <w:r>
        <w:rPr>
          <w:b/>
          <w:u w:val="single"/>
        </w:rPr>
        <w:t>705905</w:t>
      </w:r>
    </w:p>
    <w:p>
      <w:r>
        <w:t>@matjaz_jansa A v demokraciji se je izgubil ta čredni nagon? Po mojem ne, samo da je razdeljen med več političnih opcij.</w:t>
      </w:r>
    </w:p>
    <w:p>
      <w:r>
        <w:rPr>
          <w:b/>
          <w:u w:val="single"/>
        </w:rPr>
        <w:t>705906</w:t>
      </w:r>
    </w:p>
    <w:p>
      <w:r>
        <w:t>Cubus: postrv na žaru, piščanec v omaki, gobova enolončnica - https://t.co/0H7VXwTgQq</w:t>
      </w:r>
    </w:p>
    <w:p>
      <w:r>
        <w:rPr>
          <w:b/>
          <w:u w:val="single"/>
        </w:rPr>
        <w:t>705907</w:t>
      </w:r>
    </w:p>
    <w:p>
      <w:r>
        <w:t>Državna zastava v rokah domoljuba izobešena zaplapola, v rokah nacionalista pa konča na vislicah.</w:t>
      </w:r>
    </w:p>
    <w:p>
      <w:r>
        <w:rPr>
          <w:b/>
          <w:u w:val="single"/>
        </w:rPr>
        <w:t>705908</w:t>
      </w:r>
    </w:p>
    <w:p>
      <w:r>
        <w:t>@MatevzNovak @TankoJoze Ona se zavzema samo za poravnane rjuhe kamor se kot "termofor" lahko vleže!</w:t>
      </w:r>
    </w:p>
    <w:p>
      <w:r>
        <w:rPr>
          <w:b/>
          <w:u w:val="single"/>
        </w:rPr>
        <w:t>705909</w:t>
      </w:r>
    </w:p>
    <w:p>
      <w:r>
        <w:t>@dusankocevar1 @marijanli Vsak, ki obsodi Šiškove nacivamp burkeže, je pizda. Likvidacija je edini možni odgovor. #SayNoToFascism</w:t>
      </w:r>
    </w:p>
    <w:p>
      <w:r>
        <w:rPr>
          <w:b/>
          <w:u w:val="single"/>
        </w:rPr>
        <w:t>705910</w:t>
      </w:r>
    </w:p>
    <w:p>
      <w:r>
        <w:t>@VojeNotFake @MatejPlevnik Tovarisi in tivarisice v elementu. Orgije neumnosti pa se nadalnujejo ...</w:t>
      </w:r>
    </w:p>
    <w:p>
      <w:r>
        <w:rPr>
          <w:b/>
          <w:u w:val="single"/>
        </w:rPr>
        <w:t>705911</w:t>
      </w:r>
    </w:p>
    <w:p>
      <w:r>
        <w:t>@najdimeupesku @lucijausaj @BernardaGrobler Pa privat firma verjetno, verjetno se ne zaveda, da bi mu sistem pljunil kamione</w:t>
      </w:r>
    </w:p>
    <w:p>
      <w:r>
        <w:rPr>
          <w:b/>
          <w:u w:val="single"/>
        </w:rPr>
        <w:t>705912</w:t>
      </w:r>
    </w:p>
    <w:p>
      <w:r>
        <w:t>@AfneGunca16 pa nisem vprasal za te pistakije.. samo sem rekel..no cioccolata..</w:t>
      </w:r>
    </w:p>
    <w:p>
      <w:r>
        <w:rPr>
          <w:b/>
          <w:u w:val="single"/>
        </w:rPr>
        <w:t>705913</w:t>
      </w:r>
    </w:p>
    <w:p>
      <w:r>
        <w:t>Vse pa kaže, da že vsi trije boječe čakajo, da bodo nekega večera slišali:  hitro popapaj, da te odpeljam pančkati...</w:t>
      </w:r>
    </w:p>
    <w:p>
      <w:r>
        <w:rPr>
          <w:b/>
          <w:u w:val="single"/>
        </w:rPr>
        <w:t>705914</w:t>
      </w:r>
    </w:p>
    <w:p>
      <w:r>
        <w:t>@Tjasa_Justin @iztokgartner Zraven ima še 21 milijonov, ki jih ne namerava vrnit, nekaj nepremičnin, range roverja, ni da ni.</w:t>
      </w:r>
    </w:p>
    <w:p>
      <w:r>
        <w:rPr>
          <w:b/>
          <w:u w:val="single"/>
        </w:rPr>
        <w:t>705915</w:t>
      </w:r>
    </w:p>
    <w:p>
      <w:r>
        <w:t>Upokojenci bodo volili Erjavca, tudi če ga bodo prej morali potegniti iz Jankovićeve riti. https://t.co/aVp1ckNIZP</w:t>
      </w:r>
    </w:p>
    <w:p>
      <w:r>
        <w:rPr>
          <w:b/>
          <w:u w:val="single"/>
        </w:rPr>
        <w:t>705916</w:t>
      </w:r>
    </w:p>
    <w:p>
      <w:r>
        <w:t>@jozevolf @blazselih You're the man :-). Samo nisi temnih nabavil, ti so najboljši</w:t>
      </w:r>
    </w:p>
    <w:p>
      <w:r>
        <w:rPr>
          <w:b/>
          <w:u w:val="single"/>
        </w:rPr>
        <w:t>705917</w:t>
      </w:r>
    </w:p>
    <w:p>
      <w:r>
        <w:t>@NovakBozidar Logistika bi bila huda in za prebivalce podeželja dostop neusmiljen, že zdaj imajo mnogi predaleč bolnice ...</w:t>
      </w:r>
    </w:p>
    <w:p>
      <w:r>
        <w:rPr>
          <w:b/>
          <w:u w:val="single"/>
        </w:rPr>
        <w:t>705918</w:t>
      </w:r>
    </w:p>
    <w:p>
      <w:r>
        <w:t>@SiolNEWS Ja pa kaj ste pa mislili kar poješ tudi polulaš. Pa ne samo antibijotikov tudi hormonov in ostale svinjarije.</w:t>
      </w:r>
    </w:p>
    <w:p>
      <w:r>
        <w:rPr>
          <w:b/>
          <w:u w:val="single"/>
        </w:rPr>
        <w:t>705919</w:t>
      </w:r>
    </w:p>
    <w:p>
      <w:r>
        <w:t>Če bi bil jaz vodoinstalater, bi s strankami govoril kot biljeterka na Jadroliniji: "plati ili plivaj" :) #nebuloze</w:t>
      </w:r>
    </w:p>
    <w:p>
      <w:r>
        <w:rPr>
          <w:b/>
          <w:u w:val="single"/>
        </w:rPr>
        <w:t>705920</w:t>
      </w:r>
    </w:p>
    <w:p>
      <w:r>
        <w:t>@KilgoreSH5 Dobro da ni slikal pred reševalno postajo, to bi bila za njih novica dneva,madona so kreteni</w:t>
      </w:r>
    </w:p>
    <w:p>
      <w:r>
        <w:rPr>
          <w:b/>
          <w:u w:val="single"/>
        </w:rPr>
        <w:t>705921</w:t>
      </w:r>
    </w:p>
    <w:p>
      <w:r>
        <w:t>Migranti IN begunci  :) Kaj zdaj... a niso prebežniki? https://t.co/ixSiJy8oAf</w:t>
      </w:r>
    </w:p>
    <w:p>
      <w:r>
        <w:rPr>
          <w:b/>
          <w:u w:val="single"/>
        </w:rPr>
        <w:t>705922</w:t>
      </w:r>
    </w:p>
    <w:p>
      <w:r>
        <w:t>HK Olimpija - Okanagan HC 3:2. 57.minuta. Strelec:Nik Sitar.  Podajalca: Ulamec, Zibelnik. Gremo zmaji!!!</w:t>
      </w:r>
    </w:p>
    <w:p>
      <w:r>
        <w:rPr>
          <w:b/>
          <w:u w:val="single"/>
        </w:rPr>
        <w:t>705923</w:t>
      </w:r>
    </w:p>
    <w:p>
      <w:r>
        <w:t>@EffeV Se bos navadla, da dobijo vrocino vedno preden se odpotuje. Ponavadi nic resnega. Smo dali to skozi.</w:t>
      </w:r>
    </w:p>
    <w:p>
      <w:r>
        <w:rPr>
          <w:b/>
          <w:u w:val="single"/>
        </w:rPr>
        <w:t>705924</w:t>
      </w:r>
    </w:p>
    <w:p>
      <w:r>
        <w:t>Danes predali ulične jedce v Ajdovščini #ecikliraj #ajdovščina https://t.co/XKCQ4Oypkm</w:t>
      </w:r>
    </w:p>
    <w:p>
      <w:r>
        <w:rPr>
          <w:b/>
          <w:u w:val="single"/>
        </w:rPr>
        <w:t>705925</w:t>
      </w:r>
    </w:p>
    <w:p>
      <w:r>
        <w:t>Ob pol treh zjutraj glisirat pod tamalim genakerjem s štirinajst vozli v triindvajsetih burje med floto ribičev. Out of this world.</w:t>
      </w:r>
    </w:p>
    <w:p>
      <w:r>
        <w:rPr>
          <w:b/>
          <w:u w:val="single"/>
        </w:rPr>
        <w:t>705926</w:t>
      </w:r>
    </w:p>
    <w:p>
      <w:r>
        <w:t>@cikibucka @Libertarec Kdor je v mladosti desničar ima trdo srce, kdor je v starosti levičar je butl.</w:t>
        <w:br/>
        <w:t>Lp,  J.W. von Goethe</w:t>
      </w:r>
    </w:p>
    <w:p>
      <w:r>
        <w:rPr>
          <w:b/>
          <w:u w:val="single"/>
        </w:rPr>
        <w:t>705927</w:t>
      </w:r>
    </w:p>
    <w:p>
      <w:r>
        <w:t>Konec tedna:</w:t>
        <w:br/>
        <w:t>Le gola vztrajnost in navada</w:t>
        <w:br/>
        <w:t>ženeta me skoz' goščavo tja naprej,</w:t>
      </w:r>
    </w:p>
    <w:p>
      <w:r>
        <w:rPr>
          <w:b/>
          <w:u w:val="single"/>
        </w:rPr>
        <w:t>705928</w:t>
      </w:r>
    </w:p>
    <w:p>
      <w:r>
        <w:t>Zjutraj nesreča rešilca na štajerski avtocesti - https://t.co/B8AHLsRFOF https://t.co/ABK7Y3kPkg</w:t>
      </w:r>
    </w:p>
    <w:p>
      <w:r>
        <w:rPr>
          <w:b/>
          <w:u w:val="single"/>
        </w:rPr>
        <w:t>705929</w:t>
      </w:r>
    </w:p>
    <w:p>
      <w:r>
        <w:t>@Tevilevi S tem, da je bila večina stvari zapakiranih v časopisni papir, škrniclje ali povoščen papir. Nobene plastike nikjer.</w:t>
      </w:r>
    </w:p>
    <w:p>
      <w:r>
        <w:rPr>
          <w:b/>
          <w:u w:val="single"/>
        </w:rPr>
        <w:t>705930</w:t>
      </w:r>
    </w:p>
    <w:p>
      <w:r>
        <w:t>ŽIDAN-WC-SD deluješ kot DEBIL na 24ur zvečer. Skoči v WC-školko in potegni vodo, da odplakne DREK.</w:t>
      </w:r>
    </w:p>
    <w:p>
      <w:r>
        <w:rPr>
          <w:b/>
          <w:u w:val="single"/>
        </w:rPr>
        <w:t>705931</w:t>
      </w:r>
    </w:p>
    <w:p>
      <w:r>
        <w:t>@SpletnaMladina Nakopičena bebavost, splet najslabše narondozabavne glazbe in bedastoče , to je stranka Aleša Primca in on sam.</w:t>
      </w:r>
    </w:p>
    <w:p>
      <w:r>
        <w:rPr>
          <w:b/>
          <w:u w:val="single"/>
        </w:rPr>
        <w:t>705932</w:t>
      </w:r>
    </w:p>
    <w:p>
      <w:r>
        <w:t>2 tipa se guncata po vodi na ogromnem napihljivem labodu. Slike ni, ker skrbim za vaše mentalno zdravje.</w:t>
      </w:r>
    </w:p>
    <w:p>
      <w:r>
        <w:rPr>
          <w:b/>
          <w:u w:val="single"/>
        </w:rPr>
        <w:t>705933</w:t>
      </w:r>
    </w:p>
    <w:p>
      <w:r>
        <w:t>Rok Golob je odprt za vse glasbene zvrsti https://t.co/WwmJnct9bH https://t.co/NuInLpJ1Y3</w:t>
      </w:r>
    </w:p>
    <w:p>
      <w:r>
        <w:rPr>
          <w:b/>
          <w:u w:val="single"/>
        </w:rPr>
        <w:t>705934</w:t>
      </w:r>
    </w:p>
    <w:p>
      <w:r>
        <w:t>Pljuča imajo površino stanovanja, a en gram nanodelcev jih lahko uniči https://t.co/qIfUeLmWnV https://t.co/ijGfkev3u0</w:t>
      </w:r>
    </w:p>
    <w:p>
      <w:r>
        <w:rPr>
          <w:b/>
          <w:u w:val="single"/>
        </w:rPr>
        <w:t>705935</w:t>
      </w:r>
    </w:p>
    <w:p>
      <w:r>
        <w:t>Katanec povlekel asa iz rokava - Nekdanji selektor slovenske re - https://t.co/KVKU3lzhk9</w:t>
      </w:r>
    </w:p>
    <w:p>
      <w:r>
        <w:rPr>
          <w:b/>
          <w:u w:val="single"/>
        </w:rPr>
        <w:t>705936</w:t>
      </w:r>
    </w:p>
    <w:p>
      <w:r>
        <w:t>@IgorSancin @ZigaTurk @IgorPribac Prav veliko komunistov v desnih strankah ni. Se raje drenjajo v levih, ker tam lahko kradejo.</w:t>
      </w:r>
    </w:p>
    <w:p>
      <w:r>
        <w:rPr>
          <w:b/>
          <w:u w:val="single"/>
        </w:rPr>
        <w:t>705937</w:t>
      </w:r>
    </w:p>
    <w:p>
      <w:r>
        <w:t>@BojanPozar @KARANTANEC @BorutPahor @ZanMahnic @KanglerFranc @vrhovno Študenti socialistične univerze Edija Kardelja❗️</w:t>
      </w:r>
    </w:p>
    <w:p>
      <w:r>
        <w:rPr>
          <w:b/>
          <w:u w:val="single"/>
        </w:rPr>
        <w:t>705938</w:t>
      </w:r>
    </w:p>
    <w:p>
      <w:r>
        <w:t>@JsSmRenton @jure_mastnak Preden se začneš smešit, vprašaj: Bom izpadel neumen? Ja.</w:t>
      </w:r>
    </w:p>
    <w:p>
      <w:r>
        <w:rPr>
          <w:b/>
          <w:u w:val="single"/>
        </w:rPr>
        <w:t>705939</w:t>
      </w:r>
    </w:p>
    <w:p>
      <w:r>
        <w:t>@VaneGosnik Skupaj v kombinaciji se bo dobila ena zlomljena rezalna deska, na deski pa črviva salama ki jo bodo fotrali državljanom.</w:t>
      </w:r>
    </w:p>
    <w:p>
      <w:r>
        <w:rPr>
          <w:b/>
          <w:u w:val="single"/>
        </w:rPr>
        <w:t>705940</w:t>
      </w:r>
    </w:p>
    <w:p>
      <w:r>
        <w:t>@agortaa Zafrustrirani mali ljudje, ki med istovrstnimi bebci izpadejo pomembni......</w:t>
      </w:r>
    </w:p>
    <w:p>
      <w:r>
        <w:rPr>
          <w:b/>
          <w:u w:val="single"/>
        </w:rPr>
        <w:t>705941</w:t>
      </w:r>
    </w:p>
    <w:p>
      <w:r>
        <w:t>@krasevec10 Za bruhat. Teh ubogih shiranih fantkov ne bi zelela srecati na ulici, ker ze s pogledom zabodejo.</w:t>
      </w:r>
    </w:p>
    <w:p>
      <w:r>
        <w:rPr>
          <w:b/>
          <w:u w:val="single"/>
        </w:rPr>
        <w:t>705942</w:t>
      </w:r>
    </w:p>
    <w:p>
      <w:r>
        <w:t>@BojanPozar @ErjavecKarl @instagram Foter  bumbar, nesposobnež in lažnivec-hči pa po objavah sodeč navadna afna..</w:t>
      </w:r>
    </w:p>
    <w:p>
      <w:r>
        <w:rPr>
          <w:b/>
          <w:u w:val="single"/>
        </w:rPr>
        <w:t>705943</w:t>
      </w:r>
    </w:p>
    <w:p>
      <w:r>
        <w:t>Nahrbtnik na rame</w:t>
        <w:br/>
        <w:t>in handžar v rokó.</w:t>
        <w:br/>
        <w:t>Da duh se razvname,</w:t>
        <w:br/>
        <w:t>gre Rus na goró.</w:t>
        <w:br/>
        <w:t>#gradiscenadrazori #brezovica https://t.co/CESpkxsimz</w:t>
      </w:r>
    </w:p>
    <w:p>
      <w:r>
        <w:rPr>
          <w:b/>
          <w:u w:val="single"/>
        </w:rPr>
        <w:t>705944</w:t>
      </w:r>
    </w:p>
    <w:p>
      <w:r>
        <w:t>Vem težko je razmišljat s svojo glavo do 25. leta, ko te vsi terorizirajo s teorijo. Pol v lifu pa bi  lahko vklopil kak klinker.</w:t>
      </w:r>
    </w:p>
    <w:p>
      <w:r>
        <w:rPr>
          <w:b/>
          <w:u w:val="single"/>
        </w:rPr>
        <w:t>705945</w:t>
      </w:r>
    </w:p>
    <w:p>
      <w:r>
        <w:t>@stanka_d Super, krulijo lahko v Kanglerjevi stali, pa tam protestirajo proti vedeževalkam, pticjim hišicam itd., ehh, pizdice pokvarjene😋😎</w:t>
      </w:r>
    </w:p>
    <w:p>
      <w:r>
        <w:rPr>
          <w:b/>
          <w:u w:val="single"/>
        </w:rPr>
        <w:t>705946</w:t>
      </w:r>
    </w:p>
    <w:p>
      <w:r>
        <w:t>@Casnik Na kakršenkoli način bi vas morali l. 1945 do zadnjega sterati v jame in rove. Golazen izdajalska, a eni še dihate al kaj? ☠</w:t>
      </w:r>
    </w:p>
    <w:p>
      <w:r>
        <w:rPr>
          <w:b/>
          <w:u w:val="single"/>
        </w:rPr>
        <w:t>705947</w:t>
      </w:r>
    </w:p>
    <w:p>
      <w:r>
        <w:t>@tomltoml Starejši bajsi je pozabil, da se mlajši lahko heca, ker ima pravo atomsko bombo.</w:t>
      </w:r>
    </w:p>
    <w:p>
      <w:r>
        <w:rPr>
          <w:b/>
          <w:u w:val="single"/>
        </w:rPr>
        <w:t>705948</w:t>
      </w:r>
    </w:p>
    <w:p>
      <w:r>
        <w:t>@Jo_AnnaOfArt Bi ga moral ginekolog po 3,14čki usekat, da bi razumel, da tja ne sodi. 🤣🤣🤣</w:t>
      </w:r>
    </w:p>
    <w:p>
      <w:r>
        <w:rPr>
          <w:b/>
          <w:u w:val="single"/>
        </w:rPr>
        <w:t>705949</w:t>
      </w:r>
    </w:p>
    <w:p>
      <w:r>
        <w:t>Razstrupljevalni napitek, ki vam bo pognal kri po žilah! https://t.co/Ltq11on2qd https://t.co/veo0LIeuvx</w:t>
      </w:r>
    </w:p>
    <w:p>
      <w:r>
        <w:rPr>
          <w:b/>
          <w:u w:val="single"/>
        </w:rPr>
        <w:t>705950</w:t>
      </w:r>
    </w:p>
    <w:p>
      <w:r>
        <w:t>@agortaa @miro5ek @Maxatnes @vladaRS @sarecmarjan @Nova24TV @RTV_Slovenija @StrankaSAB Butalci imajo v Sloveniji konkurenco 😅</w:t>
      </w:r>
    </w:p>
    <w:p>
      <w:r>
        <w:rPr>
          <w:b/>
          <w:u w:val="single"/>
        </w:rPr>
        <w:t>705951</w:t>
      </w:r>
    </w:p>
    <w:p>
      <w:r>
        <w:t>@belokranjc @IgorPribac Spet moj debel prst, ki, namesto da premakne zaslon navzdol, bedasto lajka lastni tw. Se opravičujem.</w:t>
      </w:r>
    </w:p>
    <w:p>
      <w:r>
        <w:rPr>
          <w:b/>
          <w:u w:val="single"/>
        </w:rPr>
        <w:t>705952</w:t>
      </w:r>
    </w:p>
    <w:p>
      <w:r>
        <w:t>Slaba stran peke je, da moraš večkrat poskusit, če je že pečeno. #justkidding https://t.co/sk1c1k70hq https://t.co/Pnn79PkrCr</w:t>
      </w:r>
    </w:p>
    <w:p>
      <w:r>
        <w:rPr>
          <w:b/>
          <w:u w:val="single"/>
        </w:rPr>
        <w:t>705953</w:t>
      </w:r>
    </w:p>
    <w:p>
      <w:r>
        <w:t>@RevijaReporter Pri nas lahko povedo mnenje samo ljudje z opranimi mozgani, utišati se želi preostale😤</w:t>
      </w:r>
    </w:p>
    <w:p>
      <w:r>
        <w:rPr>
          <w:b/>
          <w:u w:val="single"/>
        </w:rPr>
        <w:t>705954</w:t>
      </w:r>
    </w:p>
    <w:p>
      <w:r>
        <w:t>Zaradi zastrupitve Skripala ruske veleposlanike kličejo na zagovor https://t.co/YHnA8yqDt1 https://t.co/hgIpyQ28hx</w:t>
      </w:r>
    </w:p>
    <w:p>
      <w:r>
        <w:rPr>
          <w:b/>
          <w:u w:val="single"/>
        </w:rPr>
        <w:t>705955</w:t>
      </w:r>
    </w:p>
    <w:p>
      <w:r>
        <w:t>@BojanPozar @krivec_anton Če bi pa to vrnil, bi pa do grla v(drisko) pardon stisko   padu! 🤣</w:t>
      </w:r>
    </w:p>
    <w:p>
      <w:r>
        <w:rPr>
          <w:b/>
          <w:u w:val="single"/>
        </w:rPr>
        <w:t>705956</w:t>
      </w:r>
    </w:p>
    <w:p>
      <w:r>
        <w:t>@MatejZwitter @ZigaTurk @elonmusk Napaka: v istem stavku omenjaš univerzalni (!) temeljni dohodek in revne.</w:t>
      </w:r>
    </w:p>
    <w:p>
      <w:r>
        <w:rPr>
          <w:b/>
          <w:u w:val="single"/>
        </w:rPr>
        <w:t>705957</w:t>
      </w:r>
    </w:p>
    <w:p>
      <w:r>
        <w:t xml:space="preserve">@ShakRiet @jozikreuh Kar naprej v Nemčijo, ljubijo vas, pričakujejo vas, denar za socialo se že tiska, le naprej.... </w:t>
        <w:br/>
        <w:t>Mutti warten auf Sie.</w:t>
      </w:r>
    </w:p>
    <w:p>
      <w:r>
        <w:rPr>
          <w:b/>
          <w:u w:val="single"/>
        </w:rPr>
        <w:t>705958</w:t>
      </w:r>
    </w:p>
    <w:p>
      <w:r>
        <w:t>@MatevzNovak @JakaDolinar2 Smo že pozabili, zakaj smo Trčka preimenovali v Trčenega ? Kakšni principi neki. Budala.</w:t>
      </w:r>
    </w:p>
    <w:p>
      <w:r>
        <w:rPr>
          <w:b/>
          <w:u w:val="single"/>
        </w:rPr>
        <w:t>705959</w:t>
      </w:r>
    </w:p>
    <w:p>
      <w:r>
        <w:t>#rezultat streljanja v Koradu: 1 clovek umrl, 7 ranjenih #demokraticniobracun</w:t>
      </w:r>
    </w:p>
    <w:p>
      <w:r>
        <w:rPr>
          <w:b/>
          <w:u w:val="single"/>
        </w:rPr>
        <w:t>705960</w:t>
      </w:r>
    </w:p>
    <w:p>
      <w:r>
        <w:t>@lucijausaj Pa gigantski fotelji, seveda rjavi, za dnevno sobo. Za zraven pa zlati lustri.</w:t>
      </w:r>
    </w:p>
    <w:p>
      <w:r>
        <w:rPr>
          <w:b/>
          <w:u w:val="single"/>
        </w:rPr>
        <w:t>705961</w:t>
      </w:r>
    </w:p>
    <w:p>
      <w:r>
        <w:t xml:space="preserve">Kaj, ko bi po nedeljskem kosilu postregli jabolčno torto? 😊 </w:t>
        <w:br/>
        <w:br/>
        <w:t>#gustpikasi https://t.co/WxvU9OZNYO</w:t>
      </w:r>
    </w:p>
    <w:p>
      <w:r>
        <w:rPr>
          <w:b/>
          <w:u w:val="single"/>
        </w:rPr>
        <w:t>705962</w:t>
      </w:r>
    </w:p>
    <w:p>
      <w:r>
        <w:t>In pole ti pridejo turisti po gradbiščni cesti, ker jih Google čudno usmerja 🤭 https://t.co/9emdkdy01G</w:t>
      </w:r>
    </w:p>
    <w:p>
      <w:r>
        <w:rPr>
          <w:b/>
          <w:u w:val="single"/>
        </w:rPr>
        <w:t>705963</w:t>
      </w:r>
    </w:p>
    <w:p>
      <w:r>
        <w:t>Kurc pa ta parlamentarni sistem. Nazaj v case absolutistov.pa vse ki nocejo glasovat kr javno na vislce. Pizduni</w:t>
      </w:r>
    </w:p>
    <w:p>
      <w:r>
        <w:rPr>
          <w:b/>
          <w:u w:val="single"/>
        </w:rPr>
        <w:t>705964</w:t>
      </w:r>
    </w:p>
    <w:p>
      <w:r>
        <w:t>@PetraGreiner Tvoji še niso dovolj veliki, da bi dojela ta rek 😉 perila pa bo vedno več</w:t>
      </w:r>
    </w:p>
    <w:p>
      <w:r>
        <w:rPr>
          <w:b/>
          <w:u w:val="single"/>
        </w:rPr>
        <w:t>705965</w:t>
      </w:r>
    </w:p>
    <w:p>
      <w:r>
        <w:t>Me vpraša, od kod si?</w:t>
        <w:br/>
        <w:t>Povem, da od tam "kam gre pikapolonica". Ja, iz Dupleka sem.</w:t>
        <w:br/>
        <w:t>Pol me pa čudno gleda.</w:t>
      </w:r>
    </w:p>
    <w:p>
      <w:r>
        <w:rPr>
          <w:b/>
          <w:u w:val="single"/>
        </w:rPr>
        <w:t>705966</w:t>
      </w:r>
    </w:p>
    <w:p>
      <w:r>
        <w:t>Nacionalki se je spet skegljalo...sedaj v elitnem terminu predvaja bojna sporočila morilskih teroristov in to...za vaš denar in proti vam.</w:t>
      </w:r>
    </w:p>
    <w:p>
      <w:r>
        <w:rPr>
          <w:b/>
          <w:u w:val="single"/>
        </w:rPr>
        <w:t>705967</w:t>
      </w:r>
    </w:p>
    <w:p>
      <w:r>
        <w:t xml:space="preserve">Dejanja, ki potrjujejo besede intelektualca islamske vere. </w:t>
        <w:br/>
        <w:t>Drago K. Ocvirk: Streljanje v Božiča https://t.co/jfv4SUD0JU via @Časnik</w:t>
      </w:r>
    </w:p>
    <w:p>
      <w:r>
        <w:rPr>
          <w:b/>
          <w:u w:val="single"/>
        </w:rPr>
        <w:t>705968</w:t>
      </w:r>
    </w:p>
    <w:p>
      <w:r>
        <w:t>Z menjavo pnevmatik ni potrebno hiteti, saj se nam zimske razmere obetajo že ta vikend: https://t.co/yPG5M0lQk5.</w:t>
      </w:r>
    </w:p>
    <w:p>
      <w:r>
        <w:rPr>
          <w:b/>
          <w:u w:val="single"/>
        </w:rPr>
        <w:t>705969</w:t>
      </w:r>
    </w:p>
    <w:p>
      <w:r>
        <w:t>Dani Bavec je k nažgan tip, k teži bejbi v lokalu: Ampak sam to bi ti reku ...ehm če smem bi sam še to reku  ... #mojtim</w:t>
      </w:r>
    </w:p>
    <w:p>
      <w:r>
        <w:rPr>
          <w:b/>
          <w:u w:val="single"/>
        </w:rPr>
        <w:t>705970</w:t>
      </w:r>
    </w:p>
    <w:p>
      <w:r>
        <w:t>Zjutraj sm na pultu pustila kos pogače za večerjo.Pridem iz službe in puff - pogače ni več. Moram neke ghostbusterje poklicat. #paranormalno</w:t>
      </w:r>
    </w:p>
    <w:p>
      <w:r>
        <w:rPr>
          <w:b/>
          <w:u w:val="single"/>
        </w:rPr>
        <w:t>705971</w:t>
      </w:r>
    </w:p>
    <w:p>
      <w:r>
        <w:t>Cockta in Futura DDB prejeli nagradi netko za najboljši projekt in izvajalca https://t.co/40G39DJ9C6 #podjetja #družba @GZSnovice @futuraddb</w:t>
      </w:r>
    </w:p>
    <w:p>
      <w:r>
        <w:rPr>
          <w:b/>
          <w:u w:val="single"/>
        </w:rPr>
        <w:t>705972</w:t>
      </w:r>
    </w:p>
    <w:p>
      <w:r>
        <w:t>@PreglArjan Lep parket maš. Mi daš naslov majstra, moj poštni nabiralnik prenavla vikendico v Portorožu, pa bi meu isti parket.</w:t>
      </w:r>
    </w:p>
    <w:p>
      <w:r>
        <w:rPr>
          <w:b/>
          <w:u w:val="single"/>
        </w:rPr>
        <w:t>705973</w:t>
      </w:r>
    </w:p>
    <w:p>
      <w:r>
        <w:t>Niso iz ceste v Bosni, noben ne jokca, da imajo žalostne učke in da jih bodo z lopato po glavi, še vedno pa nujno... https://t.co/CBtPBvluOh</w:t>
      </w:r>
    </w:p>
    <w:p>
      <w:r>
        <w:rPr>
          <w:b/>
          <w:u w:val="single"/>
        </w:rPr>
        <w:t>705974</w:t>
      </w:r>
    </w:p>
    <w:p>
      <w:r>
        <w:t>@tfajon Podpirnica in uvoznica albanskih orlov v EU.🤫 https://t.co/XtMn5xCst5</w:t>
      </w:r>
    </w:p>
    <w:p>
      <w:r>
        <w:rPr>
          <w:b/>
          <w:u w:val="single"/>
        </w:rPr>
        <w:t>705975</w:t>
      </w:r>
    </w:p>
    <w:p>
      <w:r>
        <w:t>Fak, pri nas danes popoldan umrla ženska. Ogrizli so jo psi. Uboga. https://t.co/AgVZ5DsHl3</w:t>
      </w:r>
    </w:p>
    <w:p>
      <w:r>
        <w:rPr>
          <w:b/>
          <w:u w:val="single"/>
        </w:rPr>
        <w:t>705976</w:t>
      </w:r>
    </w:p>
    <w:p>
      <w:r>
        <w:t>Merkelca naj se kar vsede v čoln in naj jih vozi skozi Gibraltar pa do Nemčije. https://t.co/C5s40nQzGL</w:t>
      </w:r>
    </w:p>
    <w:p>
      <w:r>
        <w:rPr>
          <w:b/>
          <w:u w:val="single"/>
        </w:rPr>
        <w:t>705977</w:t>
      </w:r>
    </w:p>
    <w:p>
      <w:r>
        <w:t>@crnkovic Vlaki so out. Prijajajo robotaxiji, investirat v tire je neumno, podobno kot v premog. https://t.co/35BHxcnknF</w:t>
      </w:r>
    </w:p>
    <w:p>
      <w:r>
        <w:rPr>
          <w:b/>
          <w:u w:val="single"/>
        </w:rPr>
        <w:t>705978</w:t>
      </w:r>
    </w:p>
    <w:p>
      <w:r>
        <w:t>@TSlokar Tudi sam bi take bedarije mlatil, če bi imel partizansko penzijo kot on, se prvji jurja+1/2 a ?</w:t>
      </w:r>
    </w:p>
    <w:p>
      <w:r>
        <w:rPr>
          <w:b/>
          <w:u w:val="single"/>
        </w:rPr>
        <w:t>705979</w:t>
      </w:r>
    </w:p>
    <w:p>
      <w:r>
        <w:t>V pričakovanju praznika gasilcev na Pšati #pgdpšatadragomelj https://t.co/H1VsOOlXrA</w:t>
      </w:r>
    </w:p>
    <w:p>
      <w:r>
        <w:rPr>
          <w:b/>
          <w:u w:val="single"/>
        </w:rPr>
        <w:t>705980</w:t>
      </w:r>
    </w:p>
    <w:p>
      <w:r>
        <w:t>Tožilec Drago Šketa je pohvalil Levico in boj za pravice delavcev - in gre zato na zagovor pred etično komisijo:</w:t>
        <w:br/>
        <w:br/>
        <w:t>https://t.co/A3IbWjoGUl</w:t>
      </w:r>
    </w:p>
    <w:p>
      <w:r>
        <w:rPr>
          <w:b/>
          <w:u w:val="single"/>
        </w:rPr>
        <w:t>705981</w:t>
      </w:r>
    </w:p>
    <w:p>
      <w:r>
        <w:t>Podobno kot tisti prekleti mini Fruchtstzgebewerge jogurti, (al kaj že so,) yebem jim mater marketinško! https://t.co/1ytoLxYOS1</w:t>
      </w:r>
    </w:p>
    <w:p>
      <w:r>
        <w:rPr>
          <w:b/>
          <w:u w:val="single"/>
        </w:rPr>
        <w:t>705982</w:t>
      </w:r>
    </w:p>
    <w:p>
      <w:r>
        <w:t>@JernejPikalo Seveda, zato ti rdeča baraba šparaš pri zasebnem šolstvu, da boš tako lahko "vlagal" v svojo FDV rdečo bando!!!</w:t>
      </w:r>
    </w:p>
    <w:p>
      <w:r>
        <w:rPr>
          <w:b/>
          <w:u w:val="single"/>
        </w:rPr>
        <w:t>705983</w:t>
      </w:r>
    </w:p>
    <w:p>
      <w:r>
        <w:t>@Onkraj_ @Pust_Me Ker pri 1. se vrtijo telefoni pomembnih stricev, pri 2. pa narod časti.</w:t>
      </w:r>
    </w:p>
    <w:p>
      <w:r>
        <w:rPr>
          <w:b/>
          <w:u w:val="single"/>
        </w:rPr>
        <w:t>705984</w:t>
      </w:r>
    </w:p>
    <w:p>
      <w:r>
        <w:t>@LahovnikMatej @SiolNEWS Ex minister je bil teh očitkov sodno oproščen. Ta detajl si pa pozabil.</w:t>
      </w:r>
    </w:p>
    <w:p>
      <w:r>
        <w:rPr>
          <w:b/>
          <w:u w:val="single"/>
        </w:rPr>
        <w:t>705985</w:t>
      </w:r>
    </w:p>
    <w:p>
      <w:r>
        <w:t>300 jurjev jih Kitajci "preselijo" pri gradnji manjše hidroelektrarne. Ali pa zalijejo, če ostanejo. https://t.co/5iklNFAiCa</w:t>
      </w:r>
    </w:p>
    <w:p>
      <w:r>
        <w:rPr>
          <w:b/>
          <w:u w:val="single"/>
        </w:rPr>
        <w:t>705986</w:t>
      </w:r>
    </w:p>
    <w:p>
      <w:r>
        <w:t>Sta ogrožena svetovna varnost in mir: Iranska revolucionarna garda grozi EU in ZDA https://t.co/6sJpTluvhH via @Nova24TV</w:t>
      </w:r>
    </w:p>
    <w:p>
      <w:r>
        <w:rPr>
          <w:b/>
          <w:u w:val="single"/>
        </w:rPr>
        <w:t>705987</w:t>
      </w:r>
    </w:p>
    <w:p>
      <w:r>
        <w:t>@tedvanet Mrknil je internet na Novih Poljanah in kmalu sem dobil klic, da tudi na Poljanah ni nič bolje... #network</w:t>
      </w:r>
    </w:p>
    <w:p>
      <w:r>
        <w:rPr>
          <w:b/>
          <w:u w:val="single"/>
        </w:rPr>
        <w:t>705988</w:t>
      </w:r>
    </w:p>
    <w:p>
      <w:r>
        <w:t>@SiskoAndrej Ali imate šizofrenijo. Motnja prepričanja da vas nekdo preganja in Slovenije. Pojdite se zdravit.</w:t>
      </w:r>
    </w:p>
    <w:p>
      <w:r>
        <w:rPr>
          <w:b/>
          <w:u w:val="single"/>
        </w:rPr>
        <w:t>705989</w:t>
      </w:r>
    </w:p>
    <w:p>
      <w:r>
        <w:t>Dežurne posadke letalstva Slovenske vojske januarja poletele na pomoč že 19-krat Več: https://t.co/5WrsJYb3N1</w:t>
      </w:r>
    </w:p>
    <w:p>
      <w:r>
        <w:rPr>
          <w:b/>
          <w:u w:val="single"/>
        </w:rPr>
        <w:t>705990</w:t>
      </w:r>
    </w:p>
    <w:p>
      <w:r>
        <w:t>@tom_dro @MasaKociper He he he njej ne more pomagati ne Bog ne Buda ne šamani ne psihiatri, mogoče Allah, pa še to težko verjamem.</w:t>
      </w:r>
    </w:p>
    <w:p>
      <w:r>
        <w:rPr>
          <w:b/>
          <w:u w:val="single"/>
        </w:rPr>
        <w:t>705991</w:t>
      </w:r>
    </w:p>
    <w:p>
      <w:r>
        <w:t>@BrankoGrims1 Kar v Murglah postavite šotorišča in jih nastanite tam! In obvezno pred DZ. Tovarišica Violeta jih bo definitivno vesela!</w:t>
      </w:r>
    </w:p>
    <w:p>
      <w:r>
        <w:rPr>
          <w:b/>
          <w:u w:val="single"/>
        </w:rPr>
        <w:t>705992</w:t>
      </w:r>
    </w:p>
    <w:p>
      <w:r>
        <w:t>@Jure_Bajic @darkospo @hrastelj Ravno prišel domov, prižgem TV pa začutim burjo z nogometno regato. 😆😎</w:t>
      </w:r>
    </w:p>
    <w:p>
      <w:r>
        <w:rPr>
          <w:b/>
          <w:u w:val="single"/>
        </w:rPr>
        <w:t>705993</w:t>
      </w:r>
    </w:p>
    <w:p>
      <w:r>
        <w:t>Komentator nogometa izredno navijaški za Olimpijo. Prekršek nad Zahovičem čisti penal.</w:t>
      </w:r>
    </w:p>
    <w:p>
      <w:r>
        <w:rPr>
          <w:b/>
          <w:u w:val="single"/>
        </w:rPr>
        <w:t>705994</w:t>
      </w:r>
    </w:p>
    <w:p>
      <w:r>
        <w:t>@MilenaMilenca @IgorPribac Me zanima ali bo  sedaj zraven zaljubljenca še kakšen birokrat na zmenek  hodil</w:t>
      </w:r>
    </w:p>
    <w:p>
      <w:r>
        <w:rPr>
          <w:b/>
          <w:u w:val="single"/>
        </w:rPr>
        <w:t>705995</w:t>
      </w:r>
    </w:p>
    <w:p>
      <w:r>
        <w:t>Prav neverjetno. Su 57, ki ga spremlja brezpilotni Ohotnik. https://t.co/CkO0HfxSFu</w:t>
      </w:r>
    </w:p>
    <w:p>
      <w:r>
        <w:rPr>
          <w:b/>
          <w:u w:val="single"/>
        </w:rPr>
        <w:t>705996</w:t>
      </w:r>
    </w:p>
    <w:p>
      <w:r>
        <w:t>Jebo pasa ljubljankovićovga, še parkirišč ni mogu zrihtat za tote usrane Stozce...</w:t>
      </w:r>
    </w:p>
    <w:p>
      <w:r>
        <w:rPr>
          <w:b/>
          <w:u w:val="single"/>
        </w:rPr>
        <w:t>705997</w:t>
      </w:r>
    </w:p>
    <w:p>
      <w:r>
        <w:t>DEŽELA PRIDNIH: KAKŠNA ODLIKOVANJA NOSIJO NAJBOLJŠI FOTOGRAFI? @arnehodalic @erikvalencic https://t.co/FGfJ7TevZ4 via @YouTube</w:t>
      </w:r>
    </w:p>
    <w:p>
      <w:r>
        <w:rPr>
          <w:b/>
          <w:u w:val="single"/>
        </w:rPr>
        <w:t>705998</w:t>
      </w:r>
    </w:p>
    <w:p>
      <w:r>
        <w:t>Veselo na Družinskem dnevu - odbojki na mivki sta se pridružila tudi poslanca v DZ RS @AlenkaJerajSDS in @FranciKepa https://t.co/Xwkk37CvLh</w:t>
      </w:r>
    </w:p>
    <w:p>
      <w:r>
        <w:rPr>
          <w:b/>
          <w:u w:val="single"/>
        </w:rPr>
        <w:t>705999</w:t>
      </w:r>
    </w:p>
    <w:p>
      <w:r>
        <w:t>Lep mucek siamček je našel domek! Hvala vsem za akcijo, neverjetni ste! Danes se muc odpelje na lepše. 😊❤️🐾</w:t>
      </w:r>
    </w:p>
    <w:p>
      <w:r>
        <w:rPr>
          <w:b/>
          <w:u w:val="single"/>
        </w:rPr>
        <w:t>706000</w:t>
      </w:r>
    </w:p>
    <w:p>
      <w:r>
        <w:t>@kekec68 @blagovestGB Zakaj toliko izgubljate toliko časa z večkratnim bakrotirancem?</w:t>
      </w:r>
    </w:p>
    <w:p>
      <w:r>
        <w:rPr>
          <w:b/>
          <w:u w:val="single"/>
        </w:rPr>
        <w:t>706001</w:t>
      </w:r>
    </w:p>
    <w:p>
      <w:r>
        <w:t>Moj lajf je en velk šmorn.</w:t>
        <w:br/>
        <w:t xml:space="preserve">Nabit in sladek. </w:t>
        <w:br/>
        <w:t>Maham še zadnjič iz @Odprtakuhna to sezono. https://t.co/uFlY2WHN8B</w:t>
      </w:r>
    </w:p>
    <w:p>
      <w:r>
        <w:rPr>
          <w:b/>
          <w:u w:val="single"/>
        </w:rPr>
        <w:t>706002</w:t>
      </w:r>
    </w:p>
    <w:p>
      <w:r>
        <w:t>@NovakBozidar @vrssevnik @_ostro_ Ok. Tiste v rajhu pa so nacisti pošiljali v toplice, ne.</w:t>
      </w:r>
    </w:p>
    <w:p>
      <w:r>
        <w:rPr>
          <w:b/>
          <w:u w:val="single"/>
        </w:rPr>
        <w:t>706003</w:t>
      </w:r>
    </w:p>
    <w:p>
      <w:r>
        <w:t>@Celjan_master Strah se v zraku izniči z razgledom 😊 @MMilena @ModernaKmetica @MiranStajerc</w:t>
      </w:r>
    </w:p>
    <w:p>
      <w:r>
        <w:rPr>
          <w:b/>
          <w:u w:val="single"/>
        </w:rPr>
        <w:t>706004</w:t>
      </w:r>
    </w:p>
    <w:p>
      <w:r>
        <w:t>@lucijausaj A tistih v kuvertah, ki jih je omenjal pobegli pacient Boštjan M. Turk?</w:t>
        <w:br/>
        <w:br/>
        <w:t>🤪😷💉🤒</w:t>
      </w:r>
    </w:p>
    <w:p>
      <w:r>
        <w:rPr>
          <w:b/>
          <w:u w:val="single"/>
        </w:rPr>
        <w:t>706005</w:t>
      </w:r>
    </w:p>
    <w:p>
      <w:r>
        <w:t>@AlojzKovsca Ne tebi, oglasajo se jlajevci ko kdo omeni osamosvojitveno vojno</w:t>
      </w:r>
    </w:p>
    <w:p>
      <w:r>
        <w:rPr>
          <w:b/>
          <w:u w:val="single"/>
        </w:rPr>
        <w:t>706006</w:t>
      </w:r>
    </w:p>
    <w:p>
      <w:r>
        <w:t>Kako naporni dnevi-predvčerajšnjim fucbal ,včeraj takisto in danes tudi, kavč in pivo pa trpita.🤣</w:t>
      </w:r>
    </w:p>
    <w:p>
      <w:r>
        <w:rPr>
          <w:b/>
          <w:u w:val="single"/>
        </w:rPr>
        <w:t>706007</w:t>
      </w:r>
    </w:p>
    <w:p>
      <w:r>
        <w:t>Lažnivi @vecer napoveduje bolilno udeležbo 45%. Spet nekaj, kar je zraslo na zelniku t.i. novinarjev. #fuj</w:t>
      </w:r>
    </w:p>
    <w:p>
      <w:r>
        <w:rPr>
          <w:b/>
          <w:u w:val="single"/>
        </w:rPr>
        <w:t>706008</w:t>
      </w:r>
    </w:p>
    <w:p>
      <w:r>
        <w:t xml:space="preserve">Bolje kot da kje ustavlja. </w:t>
        <w:br/>
        <w:t xml:space="preserve">Za tako plačo bi še marsikdo. </w:t>
        <w:br/>
        <w:t>https://t.co/ZgvfpHMYim</w:t>
      </w:r>
    </w:p>
    <w:p>
      <w:r>
        <w:rPr>
          <w:b/>
          <w:u w:val="single"/>
        </w:rPr>
        <w:t>706009</w:t>
      </w:r>
    </w:p>
    <w:p>
      <w:r>
        <w:t>Inšpekcija Lipico postavila na laž, uvedla bo prekrškovni postopek https://t.co/XYHzcECPLx putem korisnika/ce @SiolNEWS</w:t>
      </w:r>
    </w:p>
    <w:p>
      <w:r>
        <w:rPr>
          <w:b/>
          <w:u w:val="single"/>
        </w:rPr>
        <w:t>706010</w:t>
      </w:r>
    </w:p>
    <w:p>
      <w:r>
        <w:t>@strankalevica @LukaMesec @24UR Klobasajte, ko boste v proračun prispevali 40 let in dlje❗️</w:t>
      </w:r>
    </w:p>
    <w:p>
      <w:r>
        <w:rPr>
          <w:b/>
          <w:u w:val="single"/>
        </w:rPr>
        <w:t>706011</w:t>
      </w:r>
    </w:p>
    <w:p>
      <w:r>
        <w:t>@bosstjanz Pri teh pa en kandidat dokazuje, da se da tud po luknah laufat, ta drug pa vzdržljivost avtobusa testira.</w:t>
      </w:r>
    </w:p>
    <w:p>
      <w:r>
        <w:rPr>
          <w:b/>
          <w:u w:val="single"/>
        </w:rPr>
        <w:t>706012</w:t>
      </w:r>
    </w:p>
    <w:p>
      <w:r>
        <w:t>@MihaMarkic Tole je en kurac, brez raket, kako bo pa Sirijo napadla tale ladjica?</w:t>
      </w:r>
    </w:p>
    <w:p>
      <w:r>
        <w:rPr>
          <w:b/>
          <w:u w:val="single"/>
        </w:rPr>
        <w:t>706013</w:t>
      </w:r>
    </w:p>
    <w:p>
      <w:r>
        <w:t>@Kombinatke Jaz se vsakič vprašam, koliko let še manjka pritoževalcem do jamranja nad golimi ledvicami.</w:t>
      </w:r>
    </w:p>
    <w:p>
      <w:r>
        <w:rPr>
          <w:b/>
          <w:u w:val="single"/>
        </w:rPr>
        <w:t>706014</w:t>
      </w:r>
    </w:p>
    <w:p>
      <w:r>
        <w:t>@1nekorektna @rtvslo itak... sam BBC živi od tega..nima reklam.. RTV pa živi od naročnin,reklam pa še od proračuna..</w:t>
      </w:r>
    </w:p>
    <w:p>
      <w:r>
        <w:rPr>
          <w:b/>
          <w:u w:val="single"/>
        </w:rPr>
        <w:t>706015</w:t>
      </w:r>
    </w:p>
    <w:p>
      <w:r>
        <w:t>Kako komunisti v SLO preganjajo tiste, ki si upajo povedati resnico. https://t.co/fVnYEcLPLH</w:t>
      </w:r>
    </w:p>
    <w:p>
      <w:r>
        <w:rPr>
          <w:b/>
          <w:u w:val="single"/>
        </w:rPr>
        <w:t>706016</w:t>
      </w:r>
    </w:p>
    <w:p>
      <w:r>
        <w:t>@strankalevica Eh, sem mislil, da so najprej prišli po kulake, nato podjetnike, sledili pa so še vsi mogoči izdajalci iz lastnih vrst</w:t>
      </w:r>
    </w:p>
    <w:p>
      <w:r>
        <w:rPr>
          <w:b/>
          <w:u w:val="single"/>
        </w:rPr>
        <w:t>706017</w:t>
      </w:r>
    </w:p>
    <w:p>
      <w:r>
        <w:t>Čakam v avtopralnici in opazujem dogajanje. A vsi moški tako čutno perete svoje jeklene konjičke? Tole je en tak soft porn tbh.</w:t>
      </w:r>
    </w:p>
    <w:p>
      <w:r>
        <w:rPr>
          <w:b/>
          <w:u w:val="single"/>
        </w:rPr>
        <w:t>706018</w:t>
      </w:r>
    </w:p>
    <w:p>
      <w:r>
        <w:t>@SvitBrinovsek @agortaa @vinkovasle1 V vsakem primeru prikazuje debilne predstavnice ženskega spola. 😝😢😦</w:t>
      </w:r>
    </w:p>
    <w:p>
      <w:r>
        <w:rPr>
          <w:b/>
          <w:u w:val="single"/>
        </w:rPr>
        <w:t>706019</w:t>
      </w:r>
    </w:p>
    <w:p>
      <w:r>
        <w:t>@krtmen Priznaj, odkar je Trump spustil raketo na musli generala, se stvari same razpletajo v pravo smer. Temu se reče preciznost.</w:t>
      </w:r>
    </w:p>
    <w:p>
      <w:r>
        <w:rPr>
          <w:b/>
          <w:u w:val="single"/>
        </w:rPr>
        <w:t>706020</w:t>
      </w:r>
    </w:p>
    <w:p>
      <w:r>
        <w:t>Komentar na novico: Video: Kongresni trg nabito poln in glasen ... https://t.co/zXJOt6m4ci</w:t>
      </w:r>
    </w:p>
    <w:p>
      <w:r>
        <w:rPr>
          <w:b/>
          <w:u w:val="single"/>
        </w:rPr>
        <w:t>706021</w:t>
      </w:r>
    </w:p>
    <w:p>
      <w:r>
        <w:t>@vespasji Ene takele sem nosil 10 dni nepretrgoma. Najprej straža, potem teden dni terena, potem spet straža.</w:t>
      </w:r>
    </w:p>
    <w:p>
      <w:r>
        <w:rPr>
          <w:b/>
          <w:u w:val="single"/>
        </w:rPr>
        <w:t>706022</w:t>
      </w:r>
    </w:p>
    <w:p>
      <w:r>
        <w:t>Orkan na Floridi so sproducirali Američani in Nato, pravijo bedaki. Toliko o tistih, ki trdijo, da vreme nad Slovenijo delajo Američani!</w:t>
      </w:r>
    </w:p>
    <w:p>
      <w:r>
        <w:rPr>
          <w:b/>
          <w:u w:val="single"/>
        </w:rPr>
        <w:t>706023</w:t>
      </w:r>
    </w:p>
    <w:p>
      <w:r>
        <w:t>@Libertarec @RobertSifrer @PrinasalkaZlata @MarkoPavlisic Za 13% Pogorelc ni kriv. Lahko tud mal nakažem kdo je....</w:t>
      </w:r>
    </w:p>
    <w:p>
      <w:r>
        <w:rPr>
          <w:b/>
          <w:u w:val="single"/>
        </w:rPr>
        <w:t>706024</w:t>
      </w:r>
    </w:p>
    <w:p>
      <w:r>
        <w:t>@PametnaRit House v meni pravi zastrupitev z živim srebrom. Poirot še čaka the last piss of evidence.</w:t>
      </w:r>
    </w:p>
    <w:p>
      <w:r>
        <w:rPr>
          <w:b/>
          <w:u w:val="single"/>
        </w:rPr>
        <w:t>706025</w:t>
      </w:r>
    </w:p>
    <w:p>
      <w:r>
        <w:t>Medijski ekshibicionizem z Jankovićem in tihe Milene https://t.co/OXyu7ojD3q</w:t>
      </w:r>
    </w:p>
    <w:p>
      <w:r>
        <w:rPr>
          <w:b/>
          <w:u w:val="single"/>
        </w:rPr>
        <w:t>706026</w:t>
      </w:r>
    </w:p>
    <w:p>
      <w:r>
        <w:t>Odšel je VELIKAN.</w:t>
        <w:br/>
        <w:br/>
        <w:t>Globok poklon in hvala za vse!</w:t>
        <w:br/>
        <w:br/>
        <w:t xml:space="preserve">MIKI MUSTER </w:t>
        <w:br/>
        <w:br/>
        <w:t>#mikimuster #pvm</w:t>
      </w:r>
    </w:p>
    <w:p>
      <w:r>
        <w:rPr>
          <w:b/>
          <w:u w:val="single"/>
        </w:rPr>
        <w:t>706027</w:t>
      </w:r>
    </w:p>
    <w:p>
      <w:r>
        <w:t>Pahor pa laufa po NY, ker se nihče noče družit z njim/nami https://t.co/QO9ud22mnM</w:t>
      </w:r>
    </w:p>
    <w:p>
      <w:r>
        <w:rPr>
          <w:b/>
          <w:u w:val="single"/>
        </w:rPr>
        <w:t>706028</w:t>
      </w:r>
    </w:p>
    <w:p>
      <w:r>
        <w:t>Zdravnikom pravimo beli bogovi. In zdravnik Kenda iz UKC LJ se obnaša kot bog in nihče mu nič ne more, četudi bi v grob pospravil pol SLO.</w:t>
      </w:r>
    </w:p>
    <w:p>
      <w:r>
        <w:rPr>
          <w:b/>
          <w:u w:val="single"/>
        </w:rPr>
        <w:t>706029</w:t>
      </w:r>
    </w:p>
    <w:p>
      <w:r>
        <w:t>PODPIS POGODBE ZA GRADNJO NADVOZA ČEZ ŽELEZNIŠKO PROGO V SONČNE DVORE: https://t.co/8WbTvQq57P https://t.co/xlF6rPiTJp</w:t>
      </w:r>
    </w:p>
    <w:p>
      <w:r>
        <w:rPr>
          <w:b/>
          <w:u w:val="single"/>
        </w:rPr>
        <w:t>706030</w:t>
      </w:r>
    </w:p>
    <w:p>
      <w:r>
        <w:t>@t_celestina @NatasaMulec Glede na umetniško žilico lahko naslednje leto ti načrtuješ okrasitev Ljubljane 😂</w:t>
      </w:r>
    </w:p>
    <w:p>
      <w:r>
        <w:rPr>
          <w:b/>
          <w:u w:val="single"/>
        </w:rPr>
        <w:t>706031</w:t>
      </w:r>
    </w:p>
    <w:p>
      <w:r>
        <w:t xml:space="preserve">Mladi premislite dobro, predno bi padla odločitev poiskusiti med v tujini! </w:t>
        <w:br/>
        <w:br/>
        <w:t>Vredno je vedeti; tujina še zdaleč... https://t.co/yJRJJKCpeb</w:t>
      </w:r>
    </w:p>
    <w:p>
      <w:r>
        <w:rPr>
          <w:b/>
          <w:u w:val="single"/>
        </w:rPr>
        <w:t>706032</w:t>
      </w:r>
    </w:p>
    <w:p>
      <w:r>
        <w:t>@MDolinar1 @Svarun_K @p_zoran Nak. Manjšinska vlada s podporo (heh!) komunistov :)</w:t>
      </w:r>
    </w:p>
    <w:p>
      <w:r>
        <w:rPr>
          <w:b/>
          <w:u w:val="single"/>
        </w:rPr>
        <w:t>706033</w:t>
      </w:r>
    </w:p>
    <w:p>
      <w:r>
        <w:t>Z razpadom PS Zaab in ustanavljanjem nove PS se zapleta. Vanjo se lahko povežejo le nestrankatski poslanci. To pomeni, da mora 1/2</w:t>
      </w:r>
    </w:p>
    <w:p>
      <w:r>
        <w:rPr>
          <w:b/>
          <w:u w:val="single"/>
        </w:rPr>
        <w:t>706034</w:t>
      </w:r>
    </w:p>
    <w:p>
      <w:r>
        <w:t>@TooBigEgo @karmenca1 @KatarinaDbr @Tomi__Ce @t_celestina No, mi imamo ene tri take junake okrog, na različnih straneh bajte. Katastrofa!</w:t>
      </w:r>
    </w:p>
    <w:p>
      <w:r>
        <w:rPr>
          <w:b/>
          <w:u w:val="single"/>
        </w:rPr>
        <w:t>706035</w:t>
      </w:r>
    </w:p>
    <w:p>
      <w:r>
        <w:t>@JozeBiscak @Nova24TV Davčne blagajne ,Teran,NLB,Zdravstvo,Biokracija,Begunci ali teroristi.</w:t>
      </w:r>
    </w:p>
    <w:p>
      <w:r>
        <w:rPr>
          <w:b/>
          <w:u w:val="single"/>
        </w:rPr>
        <w:t>706036</w:t>
      </w:r>
    </w:p>
    <w:p>
      <w:r>
        <w:t>če sta politična levica turbokapitalist jankovič in ultrabogatun matjaž han, pa tudi prav https://t.co/rbgaam1gLB</w:t>
      </w:r>
    </w:p>
    <w:p>
      <w:r>
        <w:rPr>
          <w:b/>
          <w:u w:val="single"/>
        </w:rPr>
        <w:t>706037</w:t>
      </w:r>
    </w:p>
    <w:p>
      <w:r>
        <w:t>Od kar je dvorni gradbinec stranke SMC kupil betonarno, so vse odbojne ograje na AC po novem betonske. Naklucje? 🤔</w:t>
      </w:r>
    </w:p>
    <w:p>
      <w:r>
        <w:rPr>
          <w:b/>
          <w:u w:val="single"/>
        </w:rPr>
        <w:t>706038</w:t>
      </w:r>
    </w:p>
    <w:p>
      <w:r>
        <w:t>Družinski derbi - spopad bratov Inzaghi #fuzbal #nogomet #ligaprvakov - http://t.co/Pf87nX4Csw</w:t>
      </w:r>
    </w:p>
    <w:p>
      <w:r>
        <w:rPr>
          <w:b/>
          <w:u w:val="single"/>
        </w:rPr>
        <w:t>706039</w:t>
      </w:r>
    </w:p>
    <w:p>
      <w:r>
        <w:t>@uros_m Piši na Gasilsko zvezo Slovenije in začni z gasilskim pozdravom Na pomoč! #protip</w:t>
      </w:r>
    </w:p>
    <w:p>
      <w:r>
        <w:rPr>
          <w:b/>
          <w:u w:val="single"/>
        </w:rPr>
        <w:t>706040</w:t>
      </w:r>
    </w:p>
    <w:p>
      <w:r>
        <w:t>@JozeJerovsek @MiranOrnik @MeksiBramak Ja, svečo s SS simboli so tja dali komunisti. Verjetno graški.</w:t>
      </w:r>
    </w:p>
    <w:p>
      <w:r>
        <w:rPr>
          <w:b/>
          <w:u w:val="single"/>
        </w:rPr>
        <w:t>706041</w:t>
      </w:r>
    </w:p>
    <w:p>
      <w:r>
        <w:t>Ana Bešter Bertoncelj o razvoju otroških možganov https://t.co/zl4WrnXFKN https://t.co/qICjgIEhnN</w:t>
      </w:r>
    </w:p>
    <w:p>
      <w:r>
        <w:rPr>
          <w:b/>
          <w:u w:val="single"/>
        </w:rPr>
        <w:t>706042</w:t>
      </w:r>
    </w:p>
    <w:p>
      <w:r>
        <w:t>@mihamiha2323 @norakrava Še ena različica policijskega nasilja, da. Uniforma omogoči sproščanje agresije.</w:t>
      </w:r>
    </w:p>
    <w:p>
      <w:r>
        <w:rPr>
          <w:b/>
          <w:u w:val="single"/>
        </w:rPr>
        <w:t>706043</w:t>
      </w:r>
    </w:p>
    <w:p>
      <w:r>
        <w:t>Pravi ded speče take palačinke, da sosedi pridejo gledat, če je kaj viška... #realguy #kitchen #meister</w:t>
      </w:r>
    </w:p>
    <w:p>
      <w:r>
        <w:rPr>
          <w:b/>
          <w:u w:val="single"/>
        </w:rPr>
        <w:t>706044</w:t>
      </w:r>
    </w:p>
    <w:p>
      <w:r>
        <w:t>Levičarski spletni ovaduhi blokirali celo nadškofa https://t.co/e5mGOnULK2 https://t.co/8W9mvhUaWb</w:t>
      </w:r>
    </w:p>
    <w:p>
      <w:r>
        <w:rPr>
          <w:b/>
          <w:u w:val="single"/>
        </w:rPr>
        <w:t>706045</w:t>
      </w:r>
    </w:p>
    <w:p>
      <w:r>
        <w:t>POZOR: Za valentinov koncert Perpetuum Jazzile in Vlado Kreslin je na voljo samo še nekaj vstopnic. Pohitite in... https://t.co/SvaiWtubiM</w:t>
      </w:r>
    </w:p>
    <w:p>
      <w:r>
        <w:rPr>
          <w:b/>
          <w:u w:val="single"/>
        </w:rPr>
        <w:t>706046</w:t>
      </w:r>
    </w:p>
    <w:p>
      <w:r>
        <w:t>Otožen čiv: Odtujeni maj, pod aprilskim vejevjem prezebli golič. Avtor: igor žuravlev https://t.co/UfnQQfSq5x</w:t>
      </w:r>
    </w:p>
    <w:p>
      <w:r>
        <w:rPr>
          <w:b/>
          <w:u w:val="single"/>
        </w:rPr>
        <w:t>706047</w:t>
      </w:r>
    </w:p>
    <w:p>
      <w:r>
        <w:t>To soboto ga bomo žurali na Kopah! ;) Kope Holcer Pub</w:t>
        <w:br/>
        <w:t>#gadi #žur #sobota #holcerpub #kope #smučišče #pancertanc https://t.co/bAcWG6Te2r</w:t>
      </w:r>
    </w:p>
    <w:p>
      <w:r>
        <w:rPr>
          <w:b/>
          <w:u w:val="single"/>
        </w:rPr>
        <w:t>706048</w:t>
      </w:r>
    </w:p>
    <w:p>
      <w:r>
        <w:t>Jutri pričenjamo s prvo skupino letošnje PRAKSE, ki jo do letos še vsakoletno opravljamo za študente Fakultete za varnostne vede.</w:t>
      </w:r>
    </w:p>
    <w:p>
      <w:r>
        <w:rPr>
          <w:b/>
          <w:u w:val="single"/>
        </w:rPr>
        <w:t>706049</w:t>
      </w:r>
    </w:p>
    <w:p>
      <w:r>
        <w:t>Čohanje po nosu povzroča kokakin......drži še od takrat,</w:t>
        <w:br/>
        <w:t>ko sta ga natepavala tista dva negrota.</w:t>
        <w:br/>
        <w:t>https://t.co/TUTsAegSbN</w:t>
      </w:r>
    </w:p>
    <w:p>
      <w:r>
        <w:rPr>
          <w:b/>
          <w:u w:val="single"/>
        </w:rPr>
        <w:t>706050</w:t>
      </w:r>
    </w:p>
    <w:p>
      <w:r>
        <w:t>@Andr3jaL Vsak opravlja svoj posel.</w:t>
        <w:br/>
        <w:t>#Gasilci tvegajo življenja.</w:t>
        <w:br/>
        <w:t>Občani dajejo prostovoljne prispevke.</w:t>
        <w:br/>
        <w:t>Tajkuni se pehajo za dobičkom.</w:t>
      </w:r>
    </w:p>
    <w:p>
      <w:r>
        <w:rPr>
          <w:b/>
          <w:u w:val="single"/>
        </w:rPr>
        <w:t>706051</w:t>
      </w:r>
    </w:p>
    <w:p>
      <w:r>
        <w:t>@zeljko_novak Vsak pač kot trojanskega konja pošlje sovražniku svoje najbolj uničujoče orožje...</w:t>
        <w:br/>
        <w:br/>
        <w:t>😀🎁💣💥</w:t>
      </w:r>
    </w:p>
    <w:p>
      <w:r>
        <w:rPr>
          <w:b/>
          <w:u w:val="single"/>
        </w:rPr>
        <w:t>706052</w:t>
      </w:r>
    </w:p>
    <w:p>
      <w:r>
        <w:t>@freewiseguy Ni mišljeno za mak, mišljeno je za železniške pragove, ki ne dopuščajo večje hitrosti od 40 km/h.</w:t>
      </w:r>
    </w:p>
    <w:p>
      <w:r>
        <w:rPr>
          <w:b/>
          <w:u w:val="single"/>
        </w:rPr>
        <w:t>706053</w:t>
      </w:r>
    </w:p>
    <w:p>
      <w:r>
        <w:t>V streljanju v Strasbourgu so po zadnjih podatkih umrle štiri osebe. Strelca naj bi obkolili. https://t.co/Pirg4nX6ag</w:t>
      </w:r>
    </w:p>
    <w:p>
      <w:r>
        <w:rPr>
          <w:b/>
          <w:u w:val="single"/>
        </w:rPr>
        <w:t>706054</w:t>
      </w:r>
    </w:p>
    <w:p>
      <w:r>
        <w:t>@strankaSD @ZidanDejan A vi to https://t.co/JUJNvIIWkl saj to vi počnete.Saj res ,držite se komunističnega manifesta.</w:t>
      </w:r>
    </w:p>
    <w:p>
      <w:r>
        <w:rPr>
          <w:b/>
          <w:u w:val="single"/>
        </w:rPr>
        <w:t>706055</w:t>
      </w:r>
    </w:p>
    <w:p>
      <w:r>
        <w:t>Slabi živci ob provokacijah opozicije v hrvaškem saboru. https://t.co/TiINYkWm6V</w:t>
      </w:r>
    </w:p>
    <w:p>
      <w:r>
        <w:rPr>
          <w:b/>
          <w:u w:val="single"/>
        </w:rPr>
        <w:t>706056</w:t>
      </w:r>
    </w:p>
    <w:p>
      <w:r>
        <w:t>@drfilomena Dobro, da imaš vsaj srce. Možganov tako ali tako nimaš prav veliko.</w:t>
        <w:br/>
        <w:t>Da in res je, starina sem.</w:t>
      </w:r>
    </w:p>
    <w:p>
      <w:r>
        <w:rPr>
          <w:b/>
          <w:u w:val="single"/>
        </w:rPr>
        <w:t>706057</w:t>
      </w:r>
    </w:p>
    <w:p>
      <w:r>
        <w:t>@bolfenk1 Pravi njegova mamica..Mulc še ni sposoben tvoriti tako zapletenih stavkov...😜😂😂😂😎</w:t>
      </w:r>
    </w:p>
    <w:p>
      <w:r>
        <w:rPr>
          <w:b/>
          <w:u w:val="single"/>
        </w:rPr>
        <w:t>706058</w:t>
      </w:r>
    </w:p>
    <w:p>
      <w:r>
        <w:t>@5er_peter Jst sm še vedno tist idiot k zavestno sprejema napačne odločitve... Just to see what happens 😂 😂 😂</w:t>
      </w:r>
    </w:p>
    <w:p>
      <w:r>
        <w:rPr>
          <w:b/>
          <w:u w:val="single"/>
        </w:rPr>
        <w:t>706059</w:t>
      </w:r>
    </w:p>
    <w:p>
      <w:r>
        <w:t>@LavtarNiko @had @StendlerBostjan Prebral kakšnih 50 twitov. Ni čisto gladek.</w:t>
      </w:r>
    </w:p>
    <w:p>
      <w:r>
        <w:rPr>
          <w:b/>
          <w:u w:val="single"/>
        </w:rPr>
        <w:t>706060</w:t>
      </w:r>
    </w:p>
    <w:p>
      <w:r>
        <w:t>@robilesnik @MTVladimirov @KanglerFranc Nabor prostora v Tw je premajhen! #Mariborčan</w:t>
      </w:r>
    </w:p>
    <w:p>
      <w:r>
        <w:rPr>
          <w:b/>
          <w:u w:val="single"/>
        </w:rPr>
        <w:t>706061</w:t>
      </w:r>
    </w:p>
    <w:p>
      <w:r>
        <w:t>.@MajaMakovec blagoslov šole prijavila inšpekciji #fuj Naj raje poskrbi, da se vse Titove slike umaknejo iz uradnih prostorov #dvojnamerila</w:t>
      </w:r>
    </w:p>
    <w:p>
      <w:r>
        <w:rPr>
          <w:b/>
          <w:u w:val="single"/>
        </w:rPr>
        <w:t>706062</w:t>
      </w:r>
    </w:p>
    <w:p>
      <w:r>
        <w:t>@wixy_ @MiranStajerc Ne lomijo se mi, ker so nalakirani. Se pa začne lak krušiti, če jih preveč namakam, tako da je treba paziti.</w:t>
      </w:r>
    </w:p>
    <w:p>
      <w:r>
        <w:rPr>
          <w:b/>
          <w:u w:val="single"/>
        </w:rPr>
        <w:t>706063</w:t>
      </w:r>
    </w:p>
    <w:p>
      <w:r>
        <w:t>@PStendler @ZigaTurk Jaz tega nisem nikoli omenil. Napisati, da so vatli v SI enaki za vse, je pa idiotizem. Pa srecno.</w:t>
      </w:r>
    </w:p>
    <w:p>
      <w:r>
        <w:rPr>
          <w:b/>
          <w:u w:val="single"/>
        </w:rPr>
        <w:t>706064</w:t>
      </w:r>
    </w:p>
    <w:p>
      <w:r>
        <w:t>@martinvalic Bolj pametno bi bilo poslati štrukljaste učiteljice na prevzgojo, otroke pa pustiti pri miru. Nehajmo delati poskuse na otroki!</w:t>
      </w:r>
    </w:p>
    <w:p>
      <w:r>
        <w:rPr>
          <w:b/>
          <w:u w:val="single"/>
        </w:rPr>
        <w:t>706065</w:t>
      </w:r>
    </w:p>
    <w:p>
      <w:r>
        <w:t>@lukasvetic mislš usb/charger vhod? to je nuja če hočjo v EU prodajat, plus boljš bo zgledal pomoje. Ni pa kul k bo kompatibilnost šla.</w:t>
      </w:r>
    </w:p>
    <w:p>
      <w:r>
        <w:rPr>
          <w:b/>
          <w:u w:val="single"/>
        </w:rPr>
        <w:t>706066</w:t>
      </w:r>
    </w:p>
    <w:p>
      <w:r>
        <w:t>@FR66 @ZigaTurk @tfajon Mimogrede lahko objavite še ono fotografijo, ko se je ključavničar slikal s papežem ... klerokomunizem :)</w:t>
      </w:r>
    </w:p>
    <w:p>
      <w:r>
        <w:rPr>
          <w:b/>
          <w:u w:val="single"/>
        </w:rPr>
        <w:t>706067</w:t>
      </w:r>
    </w:p>
    <w:p>
      <w:r>
        <w:t>v trgovini pa vas čakajo degustacije pršuta, sira, kruha, sušijev, toplih in hladnih jedi.</w:t>
        <w:br/>
        <w:t>Vabljeni! #maxigourmet https://t.co/ZwKBCs87Yk</w:t>
      </w:r>
    </w:p>
    <w:p>
      <w:r>
        <w:rPr>
          <w:b/>
          <w:u w:val="single"/>
        </w:rPr>
        <w:t>706068</w:t>
      </w:r>
    </w:p>
    <w:p>
      <w:r>
        <w:t>@daresi @gregorkos @BojanPozar @BorutPahor @RomanaTomc ok.razumljeno</w:t>
        <w:br/>
        <w:t>zdaj pa je cas da si jagenjcek-obmolkni.</w:t>
      </w:r>
    </w:p>
    <w:p>
      <w:r>
        <w:rPr>
          <w:b/>
          <w:u w:val="single"/>
        </w:rPr>
        <w:t>706069</w:t>
      </w:r>
    </w:p>
    <w:p>
      <w:r>
        <w:t>Najbolj prepričljivi kritiki #UNMigrationspakt so njegovi zagovorniki. https://t.co/Fdo2wfI94Q</w:t>
      </w:r>
    </w:p>
    <w:p>
      <w:r>
        <w:rPr>
          <w:b/>
          <w:u w:val="single"/>
        </w:rPr>
        <w:t>706070</w:t>
      </w:r>
    </w:p>
    <w:p>
      <w:r>
        <w:t>DRAMA v Mariboru pripadla gostom: Dobovec PRVAK po kazenskih strelih! | Ekipa24 https://t.co/ibbmLYAEUu https://t.co/4yHvz4Nzlm</w:t>
      </w:r>
    </w:p>
    <w:p>
      <w:r>
        <w:rPr>
          <w:b/>
          <w:u w:val="single"/>
        </w:rPr>
        <w:t>706071</w:t>
      </w:r>
    </w:p>
    <w:p>
      <w:r>
        <w:t>@PStendler @SOVA_0007 @nadkaku @IgorZavrsnik @FrancZzon @vinkovasle1 @ZigaTurk @JanezPogorelec @RevijaReporter Kaj bo z nedeljami? 🤔</w:t>
      </w:r>
    </w:p>
    <w:p>
      <w:r>
        <w:rPr>
          <w:b/>
          <w:u w:val="single"/>
        </w:rPr>
        <w:t>706072</w:t>
      </w:r>
    </w:p>
    <w:p>
      <w:r>
        <w:t>Evropsi finalisti brez evroligasa...morendorfer grobar ...ampak ce bo zlata, bo nastala legenda. Legenda za vse case..</w:t>
      </w:r>
    </w:p>
    <w:p>
      <w:r>
        <w:rPr>
          <w:b/>
          <w:u w:val="single"/>
        </w:rPr>
        <w:t>706073</w:t>
      </w:r>
    </w:p>
    <w:p>
      <w:r>
        <w:t>Jutri je nov dan in srčno si želim, da brez Ahmeda, ker tudi bruhati ne morem več !</w:t>
      </w:r>
    </w:p>
    <w:p>
      <w:r>
        <w:rPr>
          <w:b/>
          <w:u w:val="single"/>
        </w:rPr>
        <w:t>706074</w:t>
      </w:r>
    </w:p>
    <w:p>
      <w:r>
        <w:t>Godba Ruše:  Danes in jutri vabljeni v Hram kulture A. Tovornika v Selnico ob Dravi, na regijsko revijo pihalnih... https://t.co/mNAsvvAsBs</w:t>
      </w:r>
    </w:p>
    <w:p>
      <w:r>
        <w:rPr>
          <w:b/>
          <w:u w:val="single"/>
        </w:rPr>
        <w:t>706075</w:t>
      </w:r>
    </w:p>
    <w:p>
      <w:r>
        <w:t>Najbolj vroče darilo: EXIT časti še 2 festivala in te pelje na morje - https://t.co/1RMxwEjVh0 https://t.co/Xw4ckcmql6</w:t>
      </w:r>
    </w:p>
    <w:p>
      <w:r>
        <w:rPr>
          <w:b/>
          <w:u w:val="single"/>
        </w:rPr>
        <w:t>706076</w:t>
      </w:r>
    </w:p>
    <w:p>
      <w:r>
        <w:t>@pongiSLO Zato, ker se primerjamo z drugimi. In potem se (jasno) maltretiramo, ko smo slabši.</w:t>
      </w:r>
    </w:p>
    <w:p>
      <w:r>
        <w:rPr>
          <w:b/>
          <w:u w:val="single"/>
        </w:rPr>
        <w:t>706077</w:t>
      </w:r>
    </w:p>
    <w:p>
      <w:r>
        <w:t>6. septembra bomo spodbujali digitalizacijo malega gospodarstva. Organizatorja sta @GZSnovice in MGRT. Vabljeni! https://t.co/7TN2BrclNv</w:t>
      </w:r>
    </w:p>
    <w:p>
      <w:r>
        <w:rPr>
          <w:b/>
          <w:u w:val="single"/>
        </w:rPr>
        <w:t>706078</w:t>
      </w:r>
    </w:p>
    <w:p>
      <w:r>
        <w:t>Z meditacijo zagrabite vajeti in dvignite kakovost svojega življenja https://t.co/4fYHVWbJjy https://t.co/1gCl5BKsCz</w:t>
      </w:r>
    </w:p>
    <w:p>
      <w:r>
        <w:rPr>
          <w:b/>
          <w:u w:val="single"/>
        </w:rPr>
        <w:t>706079</w:t>
      </w:r>
    </w:p>
    <w:p>
      <w:r>
        <w:t>@stern4441 @aleshojs @IgorKrsinar @ZanMahnic @ZCernac @sarecmarjan ...kukavičje jajce....</w:t>
      </w:r>
    </w:p>
    <w:p>
      <w:r>
        <w:rPr>
          <w:b/>
          <w:u w:val="single"/>
        </w:rPr>
        <w:t>706080</w:t>
      </w:r>
    </w:p>
    <w:p>
      <w:r>
        <w:t>@SBobovnik @RTV_Slovenija ... ko kmalu pride pravi, boste že globoko v penziji</w:t>
      </w:r>
    </w:p>
    <w:p>
      <w:r>
        <w:rPr>
          <w:b/>
          <w:u w:val="single"/>
        </w:rPr>
        <w:t>706081</w:t>
      </w:r>
    </w:p>
    <w:p>
      <w:r>
        <w:t>@lucijausaj vi me kar tikajte, da ne boste preveč razmišljali, kako napisati</w:t>
      </w:r>
    </w:p>
    <w:p>
      <w:r>
        <w:rPr>
          <w:b/>
          <w:u w:val="single"/>
        </w:rPr>
        <w:t>706082</w:t>
      </w:r>
    </w:p>
    <w:p>
      <w:r>
        <w:t>@HKokalj @DKaloh Ja po njej se bo poimenoval en viadukt trase 2.tir..tunel pod Karavankami pa po začetku gradnje !?</w:t>
      </w:r>
    </w:p>
    <w:p>
      <w:r>
        <w:rPr>
          <w:b/>
          <w:u w:val="single"/>
        </w:rPr>
        <w:t>706083</w:t>
      </w:r>
    </w:p>
    <w:p>
      <w:r>
        <w:t>Ležim v super udobni postelji v čudovitem bungalovu in se ob štirih zjutraj spoznavam z radostmi jet laga.</w:t>
      </w:r>
    </w:p>
    <w:p>
      <w:r>
        <w:rPr>
          <w:b/>
          <w:u w:val="single"/>
        </w:rPr>
        <w:t>706084</w:t>
      </w:r>
    </w:p>
    <w:p>
      <w:r>
        <w:t>@bogjak @tomltoml @vladaRS Ne samo Hrvatom, tudi Bosancem nas prodajajo. #bandanesposobna</w:t>
      </w:r>
    </w:p>
    <w:p>
      <w:r>
        <w:rPr>
          <w:b/>
          <w:u w:val="single"/>
        </w:rPr>
        <w:t>706085</w:t>
      </w:r>
    </w:p>
    <w:p>
      <w:r>
        <w:t>Sezona granatnih jabolk, ki ji tule zelo primerno pravijo čas menjave plomb. #zobozdravstvo #dalmatiannews https://t.co/BxZMZLtdvJ</w:t>
      </w:r>
    </w:p>
    <w:p>
      <w:r>
        <w:rPr>
          <w:b/>
          <w:u w:val="single"/>
        </w:rPr>
        <w:t>706086</w:t>
      </w:r>
    </w:p>
    <w:p>
      <w:r>
        <w:t>Starost nad 80 let ni kontraindikacija za trombolizo.</w:t>
        <w:br/>
        <w:t>#SolaUrgence #Nevrologija</w:t>
      </w:r>
    </w:p>
    <w:p>
      <w:r>
        <w:rPr>
          <w:b/>
          <w:u w:val="single"/>
        </w:rPr>
        <w:t>706087</w:t>
      </w:r>
    </w:p>
    <w:p>
      <w:r>
        <w:t>@Matej_Klaric Sprenevedate se, kot da za Kocko in njegove frende iz F21 še niste slišali. Tam iščite,kdo se je omastil!</w:t>
      </w:r>
    </w:p>
    <w:p>
      <w:r>
        <w:rPr>
          <w:b/>
          <w:u w:val="single"/>
        </w:rPr>
        <w:t>706088</w:t>
      </w:r>
    </w:p>
    <w:p>
      <w:r>
        <w:t>Narocanje na slovenskih spletnih straneh je res hudic, najprej se doooolgo procesira, potem pa se dostava zaebe. Iz tujine pride hitreje.</w:t>
      </w:r>
    </w:p>
    <w:p>
      <w:r>
        <w:rPr>
          <w:b/>
          <w:u w:val="single"/>
        </w:rPr>
        <w:t>706089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706090</w:t>
      </w:r>
    </w:p>
    <w:p>
      <w:r>
        <w:t>Uraden odgovor SURS: Rudarjenje kriptovalut sodi pod Drugo podjetniško in poslovno svetovanje. https://t.co/Oa91YsQCKY via @data_doo</w:t>
      </w:r>
    </w:p>
    <w:p>
      <w:r>
        <w:rPr>
          <w:b/>
          <w:u w:val="single"/>
        </w:rPr>
        <w:t>706091</w:t>
      </w:r>
    </w:p>
    <w:p>
      <w:r>
        <w:t>Mamice, kaj vam skisa možgane, da niste več prebavljive? https://t.co/R6vsNjQyhV</w:t>
      </w:r>
    </w:p>
    <w:p>
      <w:r>
        <w:rPr>
          <w:b/>
          <w:u w:val="single"/>
        </w:rPr>
        <w:t>706092</w:t>
      </w:r>
    </w:p>
    <w:p>
      <w:r>
        <w:t>Mancini: Pogrešam Italijo, Balotelli ostaja #fuzbal #nogomet #ligaprvakov - http://t.co/hYNfkk03</w:t>
      </w:r>
    </w:p>
    <w:p>
      <w:r>
        <w:rPr>
          <w:b/>
          <w:u w:val="single"/>
        </w:rPr>
        <w:t>706093</w:t>
      </w:r>
    </w:p>
    <w:p>
      <w:r>
        <w:t>Prebral clanek Rupla v Sobotni. Bedna oportunisticna hinavscina malega aparatcika.</w:t>
      </w:r>
    </w:p>
    <w:p>
      <w:r>
        <w:rPr>
          <w:b/>
          <w:u w:val="single"/>
        </w:rPr>
        <w:t>706094</w:t>
      </w:r>
    </w:p>
    <w:p>
      <w:r>
        <w:t>@BrankoGrims1 Propagandni stroj melje eno in isto laž. Niste vredni naše države. Fuj. https://t.co/P2rTxjULb8</w:t>
      </w:r>
    </w:p>
    <w:p>
      <w:r>
        <w:rPr>
          <w:b/>
          <w:u w:val="single"/>
        </w:rPr>
        <w:t>706095</w:t>
      </w:r>
    </w:p>
    <w:p>
      <w:r>
        <w:t>@stanka_d Strokovnjakinji. Verjetno sta h Ušajevi na inštrukcije hodile. Janša plačal.</w:t>
      </w:r>
    </w:p>
    <w:p>
      <w:r>
        <w:rPr>
          <w:b/>
          <w:u w:val="single"/>
        </w:rPr>
        <w:t>706096</w:t>
      </w:r>
    </w:p>
    <w:p>
      <w:r>
        <w:t>Pri nakupu bonov dodajamo nove valute, da vam omogočimo še več fleksibilnosti.</w:t>
      </w:r>
    </w:p>
    <w:p>
      <w:r>
        <w:rPr>
          <w:b/>
          <w:u w:val="single"/>
        </w:rPr>
        <w:t>706097</w:t>
      </w:r>
    </w:p>
    <w:p>
      <w:r>
        <w:t>Upam, da imajo sosedje okna zaprta 😂😂 ker skoz vpijem 😃 bravo, @SloVolley - še 1 niz, pa bo dvorana utišana!!!</w:t>
      </w:r>
    </w:p>
    <w:p>
      <w:r>
        <w:rPr>
          <w:b/>
          <w:u w:val="single"/>
        </w:rPr>
        <w:t>706098</w:t>
      </w:r>
    </w:p>
    <w:p>
      <w:r>
        <w:t>@had @Libertarec @lukavalas @MarkoLisec @TomazLisec @tfajon Da se samo revni muslimani razstreljujejo?</w:t>
      </w:r>
    </w:p>
    <w:p>
      <w:r>
        <w:rPr>
          <w:b/>
          <w:u w:val="single"/>
        </w:rPr>
        <w:t>706099</w:t>
      </w:r>
    </w:p>
    <w:p>
      <w:r>
        <w:t>@BanicGregor @LukaSvetina @VaneGosnik @JureLeben kje so vaške straže s kiji, da polomjo kolena tistim ka to delajo</w:t>
      </w:r>
    </w:p>
    <w:p>
      <w:r>
        <w:rPr>
          <w:b/>
          <w:u w:val="single"/>
        </w:rPr>
        <w:t>706100</w:t>
      </w:r>
    </w:p>
    <w:p>
      <w:r>
        <w:t>@tretjeoko Tudi o tem premlevam, nekje še mora obstajati ta čudovita energija, če že ne kaj več. Ne more kar izpuhteti.</w:t>
      </w:r>
    </w:p>
    <w:p>
      <w:r>
        <w:rPr>
          <w:b/>
          <w:u w:val="single"/>
        </w:rPr>
        <w:t>706101</w:t>
      </w:r>
    </w:p>
    <w:p>
      <w:r>
        <w:t>@Adornoisdead @KatarinaDbr @karmenca1 @RLjubljana @t_celestina V deželah, kjer si riti operejo pred brisanjem!</w:t>
      </w:r>
    </w:p>
    <w:p>
      <w:r>
        <w:rPr>
          <w:b/>
          <w:u w:val="single"/>
        </w:rPr>
        <w:t>706102</w:t>
      </w:r>
    </w:p>
    <w:p>
      <w:r>
        <w:t>Volivcev malo ali nič, plače pa nadpovprečne: Möderndorfer, Bratuškova, Erjavec in Kučan https://t.co/9W0FhdkMQX</w:t>
      </w:r>
    </w:p>
    <w:p>
      <w:r>
        <w:rPr>
          <w:b/>
          <w:u w:val="single"/>
        </w:rPr>
        <w:t>706103</w:t>
      </w:r>
    </w:p>
    <w:p>
      <w:r>
        <w:t>@AnkaLesar @TinkaraOblak tole je pa znano. če mal poškiliš, še mojo bajto vidiš :)</w:t>
      </w:r>
    </w:p>
    <w:p>
      <w:r>
        <w:rPr>
          <w:b/>
          <w:u w:val="single"/>
        </w:rPr>
        <w:t>706104</w:t>
      </w:r>
    </w:p>
    <w:p>
      <w:r>
        <w:t>@jakatamse @RenskeSvetlin Kakšen gnus pred spermo? Z neumnostjo nad neumnost. Gnus nad pederastijo, ja.</w:t>
      </w:r>
    </w:p>
    <w:p>
      <w:r>
        <w:rPr>
          <w:b/>
          <w:u w:val="single"/>
        </w:rPr>
        <w:t>706105</w:t>
      </w:r>
    </w:p>
    <w:p>
      <w:r>
        <w:t>@SamoGlavan Komunajzarsko lopovska morilska revolucija prekasa vse naravne katastrofe, ki se lahko pripetijo narodu.</w:t>
      </w:r>
    </w:p>
    <w:p>
      <w:r>
        <w:rPr>
          <w:b/>
          <w:u w:val="single"/>
        </w:rPr>
        <w:t>706106</w:t>
      </w:r>
    </w:p>
    <w:p>
      <w:r>
        <w:t>Splača se biti lopov velikega formata! #sramota več za slo #pravosodje https://t.co/9qhfi8Yl23 via @Dnevnik_si</w:t>
      </w:r>
    </w:p>
    <w:p>
      <w:r>
        <w:rPr>
          <w:b/>
          <w:u w:val="single"/>
        </w:rPr>
        <w:t>706107</w:t>
      </w:r>
    </w:p>
    <w:p>
      <w:r>
        <w:t>@MarjanaIus Naj jo povezujejo z vsebino, ni treba z jj in kanglerjem, če jim ne odgovarjajo.</w:t>
      </w:r>
    </w:p>
    <w:p>
      <w:r>
        <w:rPr>
          <w:b/>
          <w:u w:val="single"/>
        </w:rPr>
        <w:t>706108</w:t>
      </w:r>
    </w:p>
    <w:p>
      <w:r>
        <w:t>@MiroCerar @StrankaSMC Norec norec,bog pomagaj in tale Han še laže in @Cerar se spreneveda</w:t>
      </w:r>
    </w:p>
    <w:p>
      <w:r>
        <w:rPr>
          <w:b/>
          <w:u w:val="single"/>
        </w:rPr>
        <w:t>706109</w:t>
      </w:r>
    </w:p>
    <w:p>
      <w:r>
        <w:t>@Primoz_Kovacic @Plavalka @Agathung Tudi 100W. Povsod. So se priplazile nazaj.</w:t>
      </w:r>
    </w:p>
    <w:p>
      <w:r>
        <w:rPr>
          <w:b/>
          <w:u w:val="single"/>
        </w:rPr>
        <w:t>706110</w:t>
      </w:r>
    </w:p>
    <w:p>
      <w:r>
        <w:t>Problem še ni rešen! Dajmo pomagat mi, če že kravatarji, obuboženi, ne morejo. https://t.co/ylDDfWmbh3</w:t>
      </w:r>
    </w:p>
    <w:p>
      <w:r>
        <w:rPr>
          <w:b/>
          <w:u w:val="single"/>
        </w:rPr>
        <w:t>706111</w:t>
      </w:r>
    </w:p>
    <w:p>
      <w:r>
        <w:t>@ErikaPlaninsec @potepuski A desci pa nismo imeli nič zraven, da babnce lahko žurate???</w:t>
      </w:r>
    </w:p>
    <w:p>
      <w:r>
        <w:rPr>
          <w:b/>
          <w:u w:val="single"/>
        </w:rPr>
        <w:t>706112</w:t>
      </w:r>
    </w:p>
    <w:p>
      <w:r>
        <w:t>@penzionist12 Pa ne ta, je pre "gosposka", ona je pijana kot najbolj zanemarjena svinja v svinjaku!!!</w:t>
      </w:r>
    </w:p>
    <w:p>
      <w:r>
        <w:rPr>
          <w:b/>
          <w:u w:val="single"/>
        </w:rPr>
        <w:t>706113</w:t>
      </w:r>
    </w:p>
    <w:p>
      <w:r>
        <w:t>Obdukcija razkrila: kanadskega milijarderja Shermana in njegovo soprogo so zadavili</w:t>
        <w:br/>
        <w:t>https://t.co/2JeXjT4QUH https://t.co/bTs9yaDZWG</w:t>
      </w:r>
    </w:p>
    <w:p>
      <w:r>
        <w:rPr>
          <w:b/>
          <w:u w:val="single"/>
        </w:rPr>
        <w:t>706114</w:t>
      </w:r>
    </w:p>
    <w:p>
      <w:r>
        <w:t>@asocialec Materi v stanovanje blenda en s Celovške. Sva že večkrat pomislili, da je strela z jasnega aka nevihta.</w:t>
      </w:r>
    </w:p>
    <w:p>
      <w:r>
        <w:rPr>
          <w:b/>
          <w:u w:val="single"/>
        </w:rPr>
        <w:t>706115</w:t>
      </w:r>
    </w:p>
    <w:p>
      <w:r>
        <w:t>@stanka_d Nabirajo politične točke, ampak to po moje ne pomeni, da so tu nedolžni. Bomo še videli, kaj se zna še vse razkriti.</w:t>
      </w:r>
    </w:p>
    <w:p>
      <w:r>
        <w:rPr>
          <w:b/>
          <w:u w:val="single"/>
        </w:rPr>
        <w:t>706116</w:t>
      </w:r>
    </w:p>
    <w:p>
      <w:r>
        <w:t>@DeFlasker Trgovec z orožjem je iznajdljiv in oslom ponuja slamo za blaginjo  .</w:t>
      </w:r>
    </w:p>
    <w:p>
      <w:r>
        <w:rPr>
          <w:b/>
          <w:u w:val="single"/>
        </w:rPr>
        <w:t>706117</w:t>
      </w:r>
    </w:p>
    <w:p>
      <w:r>
        <w:t>@naobrobju @MiroCerar je že na poti. Pri odstranitvi blokade mu bodo pomagali častilci generalissima Franka @strankaSDS</w:t>
      </w:r>
    </w:p>
    <w:p>
      <w:r>
        <w:rPr>
          <w:b/>
          <w:u w:val="single"/>
        </w:rPr>
        <w:t>706118</w:t>
      </w:r>
    </w:p>
    <w:p>
      <w:r>
        <w:t>@Demokracija1 Dobr jih je dobil po smrčku. Res tile potomci Yugo migrantov nam jebejo mater, če pa njim to rečeš je pa ur nebes.</w:t>
      </w:r>
    </w:p>
    <w:p>
      <w:r>
        <w:rPr>
          <w:b/>
          <w:u w:val="single"/>
        </w:rPr>
        <w:t>706119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706120</w:t>
      </w:r>
    </w:p>
    <w:p>
      <w:r>
        <w:t>Ne pozabite jutri ponoči premakniti kazalce za 1 uro naprej! https://t.co/0VkR65qOnJ https://t.co/ZQqrpjrscP</w:t>
      </w:r>
    </w:p>
    <w:p>
      <w:r>
        <w:rPr>
          <w:b/>
          <w:u w:val="single"/>
        </w:rPr>
        <w:t>706121</w:t>
      </w:r>
    </w:p>
    <w:p>
      <w:r>
        <w:t>Tedenski novičnik 📫 je prinesel nagrajence naše nagradne igre. Poglejmo si komu je bila namenjena sreča v žrebu.... https://t.co/mkoB7OdIT7</w:t>
      </w:r>
    </w:p>
    <w:p>
      <w:r>
        <w:rPr>
          <w:b/>
          <w:u w:val="single"/>
        </w:rPr>
        <w:t>706122</w:t>
      </w:r>
    </w:p>
    <w:p>
      <w:r>
        <w:t>Čehi se bojijo terorizma in migrantov: Doma hranijo kar 850 tisoč kosov strelnega orožja! https://t.co/d8ZkGXWUlz via @Nova24TV</w:t>
      </w:r>
    </w:p>
    <w:p>
      <w:r>
        <w:rPr>
          <w:b/>
          <w:u w:val="single"/>
        </w:rPr>
        <w:t>706123</w:t>
      </w:r>
    </w:p>
    <w:p>
      <w:r>
        <w:t>Preveri ponudbo artiklov v kategoriji Fotoaparati - MEGABITE - računalniki in računalniška oprema https://t.co/mcCM0qKxJd</w:t>
      </w:r>
    </w:p>
    <w:p>
      <w:r>
        <w:rPr>
          <w:b/>
          <w:u w:val="single"/>
        </w:rPr>
        <w:t>706124</w:t>
      </w:r>
    </w:p>
    <w:p>
      <w:r>
        <w:t>@STA_novice Vse, kar počnete sindikati je, da bo poskočila inflacija, zato bodo upokojenci še bolj revni!</w:t>
      </w:r>
    </w:p>
    <w:p>
      <w:r>
        <w:rPr>
          <w:b/>
          <w:u w:val="single"/>
        </w:rPr>
        <w:t>706125</w:t>
      </w:r>
    </w:p>
    <w:p>
      <w:r>
        <w:t>Vidm,da ob nedeljah v spar ne hodmo jest sam navadni ljudeki,ampak tut silebritiji. Dans vidla kar dva. Cepinko pa @SamoGlavan 😉</w:t>
      </w:r>
    </w:p>
    <w:p>
      <w:r>
        <w:rPr>
          <w:b/>
          <w:u w:val="single"/>
        </w:rPr>
        <w:t>706126</w:t>
      </w:r>
    </w:p>
    <w:p>
      <w:r>
        <w:t>Tržna niša:</w:t>
        <w:br/>
        <w:t xml:space="preserve">Mačke bom začela posojat. </w:t>
        <w:br/>
        <w:t>Rent-a-cat d.o.o., posojevalni servis domačih živali.</w:t>
      </w:r>
    </w:p>
    <w:p>
      <w:r>
        <w:rPr>
          <w:b/>
          <w:u w:val="single"/>
        </w:rPr>
        <w:t>706127</w:t>
      </w:r>
    </w:p>
    <w:p>
      <w:r>
        <w:t>@ajitamxy Ne malo, vsi so prkelani do amena... Mi pa z njimi vred, ker nemo sedimo in gledamo kam naš denar razmetujejo... #bandasprijena...</w:t>
      </w:r>
    </w:p>
    <w:p>
      <w:r>
        <w:rPr>
          <w:b/>
          <w:u w:val="single"/>
        </w:rPr>
        <w:t>706128</w:t>
      </w:r>
    </w:p>
    <w:p>
      <w:r>
        <w:t>Baje zdaj pubeci na ferkovi 4, mb, vejo kdo jim je v mladih letih kak bicikl mazno afera sendvič</w:t>
      </w:r>
    </w:p>
    <w:p>
      <w:r>
        <w:rPr>
          <w:b/>
          <w:u w:val="single"/>
        </w:rPr>
        <w:t>706129</w:t>
      </w:r>
    </w:p>
    <w:p>
      <w:r>
        <w:t>Mahnetova ugotavlja, da je korupcija v Sloveniji sistemsko zaščitena in da je slovenska KPK brezzobi tiger.</w:t>
      </w:r>
    </w:p>
    <w:p>
      <w:r>
        <w:rPr>
          <w:b/>
          <w:u w:val="single"/>
        </w:rPr>
        <w:t>706130</w:t>
      </w:r>
    </w:p>
    <w:p>
      <w:r>
        <w:t>@peterstrovs Sem pa presenečen, kolk majo drevja posajenega okrog teh blokov...</w:t>
      </w:r>
    </w:p>
    <w:p>
      <w:r>
        <w:rPr>
          <w:b/>
          <w:u w:val="single"/>
        </w:rPr>
        <w:t>706131</w:t>
      </w:r>
    </w:p>
    <w:p>
      <w:r>
        <w:t>@PametnaRit Naveličana teženja vseh frendov, kako se bo stvar končala, sta pač izbrala to opcijo. Zdej bosta v *miru* živela naprej.</w:t>
      </w:r>
    </w:p>
    <w:p>
      <w:r>
        <w:rPr>
          <w:b/>
          <w:u w:val="single"/>
        </w:rPr>
        <w:t>706132</w:t>
      </w:r>
    </w:p>
    <w:p>
      <w:r>
        <w:t>@AndrazHafner A “temne sile” mečejo vse v isti koš, ker je tako najlažje, da ti ovce sledijo v boju poti rdeči zvezdi...</w:t>
      </w:r>
    </w:p>
    <w:p>
      <w:r>
        <w:rPr>
          <w:b/>
          <w:u w:val="single"/>
        </w:rPr>
        <w:t>706133</w:t>
      </w:r>
    </w:p>
    <w:p>
      <w:r>
        <w:t>@VasjaSabeder @Hrastnikov @Mauhlerca ja tist ko si zmislijo vse mogoče kombinacije dvojk in trojk in skokov za rekordne .. halo :P</w:t>
      </w:r>
    </w:p>
    <w:p>
      <w:r>
        <w:rPr>
          <w:b/>
          <w:u w:val="single"/>
        </w:rPr>
        <w:t>706134</w:t>
      </w:r>
    </w:p>
    <w:p>
      <w:r>
        <w:t>@nejkom Vem, večkrat streljam tam. Ti zaklonilniki so izkopani po okoliških gozdovih. Ostali še iz naborniških časov.</w:t>
      </w:r>
    </w:p>
    <w:p>
      <w:r>
        <w:rPr>
          <w:b/>
          <w:u w:val="single"/>
        </w:rPr>
        <w:t>706135</w:t>
      </w:r>
    </w:p>
    <w:p>
      <w:r>
        <w:t>@freefox52 saj ne skušam mednje, le ti jih skušaš narediti za neumne le zaradi kajenja. bedak pač ki blebeče ne da bi pomislil</w:t>
      </w:r>
    </w:p>
    <w:p>
      <w:r>
        <w:rPr>
          <w:b/>
          <w:u w:val="single"/>
        </w:rPr>
        <w:t>706136</w:t>
      </w:r>
    </w:p>
    <w:p>
      <w:r>
        <w:t>@dreychee @HZlatko Prepakirano, polno antibiotikov, cepiv in groze. Dober tek?</w:t>
      </w:r>
    </w:p>
    <w:p>
      <w:r>
        <w:rPr>
          <w:b/>
          <w:u w:val="single"/>
        </w:rPr>
        <w:t>706137</w:t>
      </w:r>
    </w:p>
    <w:p>
      <w:r>
        <w:t>@ToneMartinjak @NeuroVirtu Utopični socializem po Janši.Samo to,kar si naštel.</w:t>
      </w:r>
    </w:p>
    <w:p>
      <w:r>
        <w:rPr>
          <w:b/>
          <w:u w:val="single"/>
        </w:rPr>
        <w:t>706138</w:t>
      </w:r>
    </w:p>
    <w:p>
      <w:r>
        <w:t>Delije in Grobari vseeno nameravajo v Zagreb #fuzbal #nogomet #ligaprvakov - http://t.co/qGLv0Pc1lf</w:t>
      </w:r>
    </w:p>
    <w:p>
      <w:r>
        <w:rPr>
          <w:b/>
          <w:u w:val="single"/>
        </w:rPr>
        <w:t>706139</w:t>
      </w:r>
    </w:p>
    <w:p>
      <w:r>
        <w:t>@agortaa @LisaMinaUsa Precej daleč sem od MB, toda če bodo Mariborčani na to pristali, so še bolj zaplankani od  Ljubljančanov.</w:t>
      </w:r>
    </w:p>
    <w:p>
      <w:r>
        <w:rPr>
          <w:b/>
          <w:u w:val="single"/>
        </w:rPr>
        <w:t>706140</w:t>
      </w:r>
    </w:p>
    <w:p>
      <w:r>
        <w:t>@JozeBizjak @JoAnnaOfArc1 @sarecmarjan @MiroCerar @ErjavecKarl Njih noben normalen podjetnik ne bi zaposlil.</w:t>
        <w:br/>
        <w:t>Vodijo pa Slovenijo.</w:t>
      </w:r>
    </w:p>
    <w:p>
      <w:r>
        <w:rPr>
          <w:b/>
          <w:u w:val="single"/>
        </w:rPr>
        <w:t>706141</w:t>
      </w:r>
    </w:p>
    <w:p>
      <w:r>
        <w:t>@strankaSD Komunist ni nikoli gospod! Komunist je kriminalec, izdajalec, uničevalec....</w:t>
      </w:r>
    </w:p>
    <w:p>
      <w:r>
        <w:rPr>
          <w:b/>
          <w:u w:val="single"/>
        </w:rPr>
        <w:t>706142</w:t>
      </w:r>
    </w:p>
    <w:p>
      <w:r>
        <w:t>@magdamekina @SuzanaP24ur @IJoveva Ja. Glasuj za take, ki jih vidiš prvič. Bravo visoka inteligenca 💪👏👏👏</w:t>
      </w:r>
    </w:p>
    <w:p>
      <w:r>
        <w:rPr>
          <w:b/>
          <w:u w:val="single"/>
        </w:rPr>
        <w:t>706143</w:t>
      </w:r>
    </w:p>
    <w:p>
      <w:r>
        <w:t>Pevec Parnega valjka po kapi okreva, prepovedali so mu cigarete in kavo https://t.co/jVeKRsfaKl</w:t>
      </w:r>
    </w:p>
    <w:p>
      <w:r>
        <w:rPr>
          <w:b/>
          <w:u w:val="single"/>
        </w:rPr>
        <w:t>706144</w:t>
      </w:r>
    </w:p>
    <w:p>
      <w:r>
        <w:t>@2pir_a @AntonStihec @scdtwister @motobrane @ajitamxy Ne gre za rehabilitacijo domobrancev, pač pa za obsodbo komunističnih morilcev.</w:t>
      </w:r>
    </w:p>
    <w:p>
      <w:r>
        <w:rPr>
          <w:b/>
          <w:u w:val="single"/>
        </w:rPr>
        <w:t>706145</w:t>
      </w:r>
    </w:p>
    <w:p>
      <w:r>
        <w:t>#spored ponedeljek</w:t>
        <w:br/>
        <w:t>17.00 = Vohuni pod krinko</w:t>
        <w:br/>
        <w:t>19.00 = Kot šef</w:t>
        <w:br/>
        <w:t>20.45 = Gospodje https://t.co/s2InY0z3pp</w:t>
      </w:r>
    </w:p>
    <w:p>
      <w:r>
        <w:rPr>
          <w:b/>
          <w:u w:val="single"/>
        </w:rPr>
        <w:t>706146</w:t>
      </w:r>
    </w:p>
    <w:p>
      <w:r>
        <w:t>Janez Janša: Politika vlade Mira Cerarja je protislovenska | Nova24TV https://t.co/RdphGi528Y</w:t>
      </w:r>
    </w:p>
    <w:p>
      <w:r>
        <w:rPr>
          <w:b/>
          <w:u w:val="single"/>
        </w:rPr>
        <w:t>706147</w:t>
      </w:r>
    </w:p>
    <w:p>
      <w:r>
        <w:t>@ArtGotar @nadkaku A sem kaj spregledal? Nikjer ne piše, da je bil kriv motorist.</w:t>
      </w:r>
    </w:p>
    <w:p>
      <w:r>
        <w:rPr>
          <w:b/>
          <w:u w:val="single"/>
        </w:rPr>
        <w:t>706148</w:t>
      </w:r>
    </w:p>
    <w:p>
      <w:r>
        <w:t>Šipkova marmelada s cimetom - tele bo pa gotovo zmanjkalo še pred zimo! Njami!</w:t>
      </w:r>
    </w:p>
    <w:p>
      <w:r>
        <w:rPr>
          <w:b/>
          <w:u w:val="single"/>
        </w:rPr>
        <w:t>706149</w:t>
      </w:r>
    </w:p>
    <w:p>
      <w:r>
        <w:t>@le__ona Ja, nekateri lahko rečejo ali delajo same svinjarije z nami, pa ji  je vse takoj odpuščeno. Ubogi revčki..</w:t>
      </w:r>
    </w:p>
    <w:p>
      <w:r>
        <w:rPr>
          <w:b/>
          <w:u w:val="single"/>
        </w:rPr>
        <w:t>706150</w:t>
      </w:r>
    </w:p>
    <w:p>
      <w:r>
        <w:t>@uros_m @jocohud @anzet Trojanski so se v zadnjih desetih letih poslabšal. Dobri so samo še ko so topli. / @jocohud @anzet</w:t>
      </w:r>
    </w:p>
    <w:p>
      <w:r>
        <w:rPr>
          <w:b/>
          <w:u w:val="single"/>
        </w:rPr>
        <w:t>706151</w:t>
      </w:r>
    </w:p>
    <w:p>
      <w:r>
        <w:t>@DKopse @FrenkMate @Margu501 @BojankaStern A še vedno prodajajo te buče, da je bil Marakeš izglasovan v EU parlamentu? Saj ne moreš verjet.</w:t>
      </w:r>
    </w:p>
    <w:p>
      <w:r>
        <w:rPr>
          <w:b/>
          <w:u w:val="single"/>
        </w:rPr>
        <w:t>706152</w:t>
      </w:r>
    </w:p>
    <w:p>
      <w:r>
        <w:t>Vsake tolko, ko ne gre spat, pase slisat tega na motorju, ki cajtnge raznasa.</w:t>
        <w:br/>
        <w:t>Samo ne vem, kdo ga ob tej uri spusti v blok.</w:t>
      </w:r>
    </w:p>
    <w:p>
      <w:r>
        <w:rPr>
          <w:b/>
          <w:u w:val="single"/>
        </w:rPr>
        <w:t>706153</w:t>
      </w:r>
    </w:p>
    <w:p>
      <w:r>
        <w:t>Domače sadike radiča, solate, zelišč, začimb že jutri na tržnici! Vaša trnovska zelišča</w:t>
      </w:r>
    </w:p>
    <w:p>
      <w:r>
        <w:rPr>
          <w:b/>
          <w:u w:val="single"/>
        </w:rPr>
        <w:t>706154</w:t>
      </w:r>
    </w:p>
    <w:p>
      <w:r>
        <w:t>Utrinka z druženja tajfunovcev z navijači. Trener Bašić je predstavil načrt priprav, Milan Sebič pa je rezal torto. https://t.co/yLX22LDkW5</w:t>
      </w:r>
    </w:p>
    <w:p>
      <w:r>
        <w:rPr>
          <w:b/>
          <w:u w:val="single"/>
        </w:rPr>
        <w:t>706155</w:t>
      </w:r>
    </w:p>
    <w:p>
      <w:r>
        <w:t>Poenostavljanje. Tudi mnogi naši politiki/populisti to obvladajo. https://t.co/yPNuV5Mxcs</w:t>
      </w:r>
    </w:p>
    <w:p>
      <w:r>
        <w:rPr>
          <w:b/>
          <w:u w:val="single"/>
        </w:rPr>
        <w:t>706156</w:t>
      </w:r>
    </w:p>
    <w:p>
      <w:r>
        <w:t>S 110 utripa stojim pred mentorjevo pisarno in poslušam kr konkretno dissanje sodelavcev znotraj oddelka. This is gold.</w:t>
      </w:r>
    </w:p>
    <w:p>
      <w:r>
        <w:rPr>
          <w:b/>
          <w:u w:val="single"/>
        </w:rPr>
        <w:t>706157</w:t>
      </w:r>
    </w:p>
    <w:p>
      <w:r>
        <w:t>@MarkoSket Vredno ogleda na Nova 24Tv: Bernard Brščič brez dlake na jeziku o kulturnem marksizmu v Sloveniji in po svetu!</w:t>
      </w:r>
    </w:p>
    <w:p>
      <w:r>
        <w:rPr>
          <w:b/>
          <w:u w:val="single"/>
        </w:rPr>
        <w:t>706158</w:t>
      </w:r>
    </w:p>
    <w:p>
      <w:r>
        <w:t>@Medeja_7 Nič se ne giblje ,ga premikajo kot kako igračko saj nimajo sogovornika,fotografija pove vse in še več,daj prostor bebavec!.</w:t>
      </w:r>
    </w:p>
    <w:p>
      <w:r>
        <w:rPr>
          <w:b/>
          <w:u w:val="single"/>
        </w:rPr>
        <w:t>706159</w:t>
      </w:r>
    </w:p>
    <w:p>
      <w:r>
        <w:t>Pred odločitvijo o cepljenju proti HPV - HPV je kot nekakšna ruska ruleta. Je ena najbolj razširjenih okužb, in... https://t.co/abjsyu39KB</w:t>
      </w:r>
    </w:p>
    <w:p>
      <w:r>
        <w:rPr>
          <w:b/>
          <w:u w:val="single"/>
        </w:rPr>
        <w:t>706160</w:t>
      </w:r>
    </w:p>
    <w:p>
      <w:r>
        <w:t>@MetkaSmole Kot  bi bral levicarski program. Zato tako dobro unicujejo slovensko druzbo</w:t>
      </w:r>
    </w:p>
    <w:p>
      <w:r>
        <w:rPr>
          <w:b/>
          <w:u w:val="single"/>
        </w:rPr>
        <w:t>706161</w:t>
      </w:r>
    </w:p>
    <w:p>
      <w:r>
        <w:t>Kakšna trhla vejica lahko drži nekatere v veri, da je treniran psihopat žrtev, boemski podpornik družinskega zakonika pa pravi vir zla.</w:t>
      </w:r>
    </w:p>
    <w:p>
      <w:r>
        <w:rPr>
          <w:b/>
          <w:u w:val="single"/>
        </w:rPr>
        <w:t>706162</w:t>
      </w:r>
    </w:p>
    <w:p>
      <w:r>
        <w:t>Pridite žurat v Naklo in Zamušane. 😀😀😀 #Modrijani_SLO https://t.co/5HFSpEG40K</w:t>
      </w:r>
    </w:p>
    <w:p>
      <w:r>
        <w:rPr>
          <w:b/>
          <w:u w:val="single"/>
        </w:rPr>
        <w:t>706163</w:t>
      </w:r>
    </w:p>
    <w:p>
      <w:r>
        <w:t>To nedeljo bo Slomšek gostil prvo reprezentančno futsal tekmo. Pomerili se bosta reprezentanci U21 Slovenije in... https://t.co/jRfxGTuG83</w:t>
      </w:r>
    </w:p>
    <w:p>
      <w:r>
        <w:rPr>
          <w:b/>
          <w:u w:val="single"/>
        </w:rPr>
        <w:t>706164</w:t>
      </w:r>
    </w:p>
    <w:p>
      <w:r>
        <w:t>Naš mali Bogec pa večerja raznjice.</w:t>
        <w:br/>
        <w:t>Tako mi je povedala.</w:t>
        <w:br/>
        <w:t>Srček mali zlati.....</w:t>
      </w:r>
    </w:p>
    <w:p>
      <w:r>
        <w:rPr>
          <w:b/>
          <w:u w:val="single"/>
        </w:rPr>
        <w:t>706165</w:t>
      </w:r>
    </w:p>
    <w:p>
      <w:r>
        <w:t>@Libertarec @zaslovenijo2 Probaj, @Libertarec , počakaj do ramadana, potem pa to napiši.</w:t>
        <w:br/>
        <w:t>Empirija je temelj vsake znanosti.</w:t>
      </w:r>
    </w:p>
    <w:p>
      <w:r>
        <w:rPr>
          <w:b/>
          <w:u w:val="single"/>
        </w:rPr>
        <w:t>706166</w:t>
      </w:r>
    </w:p>
    <w:p>
      <w:r>
        <w:t>@JKranjcan seveda. z mislijo na bogato slovensko vojsko.</w:t>
        <w:br/>
        <w:t>Ne pa da je sedaj slabša kot če bi jo iz rdečega križa privlekel</w:t>
      </w:r>
    </w:p>
    <w:p>
      <w:r>
        <w:rPr>
          <w:b/>
          <w:u w:val="single"/>
        </w:rPr>
        <w:t>706167</w:t>
      </w:r>
    </w:p>
    <w:p>
      <w:r>
        <w:t>Dajta bit fanta vsaj malo praznična. S temi geologi in panterji sta malo dolgocajtna. @andrejkaroli @toplovodar</w:t>
      </w:r>
    </w:p>
    <w:p>
      <w:r>
        <w:rPr>
          <w:b/>
          <w:u w:val="single"/>
        </w:rPr>
        <w:t>706168</w:t>
      </w:r>
    </w:p>
    <w:p>
      <w:r>
        <w:t>Ko bodo ljudje doumneli,kaj so predhodniki stranke SD počeli,ne bo nikoli več tako,kot je bilo.Z mladimi se ne da več manipulirat.</w:t>
      </w:r>
    </w:p>
    <w:p>
      <w:r>
        <w:rPr>
          <w:b/>
          <w:u w:val="single"/>
        </w:rPr>
        <w:t>706169</w:t>
      </w:r>
    </w:p>
    <w:p>
      <w:r>
        <w:t>V baru Term Cerkno so vam poleg osvežilnih pijač na voljo tudi številni okusni prigrizki. Izbirate lahko med... https://t.co/bRQ1J6RPTQ</w:t>
      </w:r>
    </w:p>
    <w:p>
      <w:r>
        <w:rPr>
          <w:b/>
          <w:u w:val="single"/>
        </w:rPr>
        <w:t>706170</w:t>
      </w:r>
    </w:p>
    <w:p>
      <w:r>
        <w:t>Fak, zarad teh velkih zaslonov na telefonih me začenja med palcem in kazalcem na levi roki svinjsko bolet #phoneinjury</w:t>
      </w:r>
    </w:p>
    <w:p>
      <w:r>
        <w:rPr>
          <w:b/>
          <w:u w:val="single"/>
        </w:rPr>
        <w:t>706171</w:t>
      </w:r>
    </w:p>
    <w:p>
      <w:r>
        <w:t>Po 22ih minutah Odmevov še nič o Janši? Bom res moral poiskati Resnica TV! Vratite nam pare!</w:t>
      </w:r>
    </w:p>
    <w:p>
      <w:r>
        <w:rPr>
          <w:b/>
          <w:u w:val="single"/>
        </w:rPr>
        <w:t>706172</w:t>
      </w:r>
    </w:p>
    <w:p>
      <w:r>
        <w:t>Miškeeeee! In to take, ki jih lahko jedo tudi tisti, ki ne smejo mleka in jajc ...</w:t>
        <w:br/>
        <w:br/>
        <w:t>#gustpikasi https://t.co/FMoLxNVm5M</w:t>
      </w:r>
    </w:p>
    <w:p>
      <w:r>
        <w:rPr>
          <w:b/>
          <w:u w:val="single"/>
        </w:rPr>
        <w:t>706173</w:t>
      </w:r>
    </w:p>
    <w:p>
      <w:r>
        <w:t>Ka te češ? Štajurci se radi pohvalijo z avti. Jim zaman ne pravijo slovenski Bosanci.😉 Sreča, da niso vsi takšni.👍 https://t.co/9nTiGJXe3D</w:t>
      </w:r>
    </w:p>
    <w:p>
      <w:r>
        <w:rPr>
          <w:b/>
          <w:u w:val="single"/>
        </w:rPr>
        <w:t>706174</w:t>
      </w:r>
    </w:p>
    <w:p>
      <w:r>
        <w:t>Levičarji obljubljajo svetlo prihodnost drugorazrednim! https://t.co/jVB61IpgOE</w:t>
      </w:r>
    </w:p>
    <w:p>
      <w:r>
        <w:rPr>
          <w:b/>
          <w:u w:val="single"/>
        </w:rPr>
        <w:t>706175</w:t>
      </w:r>
    </w:p>
    <w:p>
      <w:r>
        <w:t>@YanchMb @MarjeticaM @xmp125a @lukavalas Mogoče bodo SD končno nehali klicati leva stranka.</w:t>
      </w:r>
    </w:p>
    <w:p>
      <w:r>
        <w:rPr>
          <w:b/>
          <w:u w:val="single"/>
        </w:rPr>
        <w:t>706176</w:t>
      </w:r>
    </w:p>
    <w:p>
      <w:r>
        <w:t>@DejanSarka Še celega piščanca ne zmažem, pa bom 254 kosov? Pa kdo bo to oskubil?</w:t>
      </w:r>
    </w:p>
    <w:p>
      <w:r>
        <w:rPr>
          <w:b/>
          <w:u w:val="single"/>
        </w:rPr>
        <w:t>706177</w:t>
      </w:r>
    </w:p>
    <w:p>
      <w:r>
        <w:t>Okrog 7.10 že drugi dan na Kongrescu mladenič glasno zaori Nesretnik sam od malena. Samo kos pesmi, ampak dovolj za dvig morale. :D</w:t>
      </w:r>
    </w:p>
    <w:p>
      <w:r>
        <w:rPr>
          <w:b/>
          <w:u w:val="single"/>
        </w:rPr>
        <w:t>706178</w:t>
      </w:r>
    </w:p>
    <w:p>
      <w:r>
        <w:t xml:space="preserve">In to se nadaljuje naprej. </w:t>
        <w:br/>
        <w:t>Mimogrede. Jože Smole je bil tisti mulc, ki je po Ljubljani, med 2. svetovno vojno,  s kredo grafitiral OF.</w:t>
      </w:r>
    </w:p>
    <w:p>
      <w:r>
        <w:rPr>
          <w:b/>
          <w:u w:val="single"/>
        </w:rPr>
        <w:t>706179</w:t>
      </w:r>
    </w:p>
    <w:p>
      <w:r>
        <w:t>dečve, ki v V. Kladuši "svetujejo" ilegalcem, bi morali zapreti in jim soditi za tihotapljenje ljudi.</w:t>
      </w:r>
    </w:p>
    <w:p>
      <w:r>
        <w:rPr>
          <w:b/>
          <w:u w:val="single"/>
        </w:rPr>
        <w:t>706180</w:t>
      </w:r>
    </w:p>
    <w:p>
      <w:r>
        <w:t>@Matino667 @Odprtakuhna BTW, a je mulc prpelu unga medveda s seboj v kafič, al kaj?</w:t>
      </w:r>
    </w:p>
    <w:p>
      <w:r>
        <w:rPr>
          <w:b/>
          <w:u w:val="single"/>
        </w:rPr>
        <w:t>706181</w:t>
      </w:r>
    </w:p>
    <w:p>
      <w:r>
        <w:t>@petra_jansa @JJansaSDS Ko je šla na magnetno resonanco možganov je zdravnik rekel: nič ni videti:)</w:t>
      </w:r>
    </w:p>
    <w:p>
      <w:r>
        <w:rPr>
          <w:b/>
          <w:u w:val="single"/>
        </w:rPr>
        <w:t>706182</w:t>
      </w:r>
    </w:p>
    <w:p>
      <w:r>
        <w:t>@LazarjevPolzek Sej bo, rit se utrdi, šunke pa tudi. Sicer umiram s tabo. #danes22kmpeš</w:t>
      </w:r>
    </w:p>
    <w:p>
      <w:r>
        <w:rPr>
          <w:b/>
          <w:u w:val="single"/>
        </w:rPr>
        <w:t>706183</w:t>
      </w:r>
    </w:p>
    <w:p>
      <w:r>
        <w:t>Najslabši del prehlada je, ko nato ob prvem pranju temnih cot, en zmečkan in v žepu pozabljen papirnat robček uniči celo žehto.</w:t>
      </w:r>
    </w:p>
    <w:p>
      <w:r>
        <w:rPr>
          <w:b/>
          <w:u w:val="single"/>
        </w:rPr>
        <w:t>706184</w:t>
      </w:r>
    </w:p>
    <w:p>
      <w:r>
        <w:t>!!!! NAGRADNA IGRA !!!!!</w:t>
        <w:br/>
        <w:t>Za vse najine zveste donatorje sva pripravili nagradno igro in podelili bova belo... https://t.co/Qq0BhO4reo</w:t>
      </w:r>
    </w:p>
    <w:p>
      <w:r>
        <w:rPr>
          <w:b/>
          <w:u w:val="single"/>
        </w:rPr>
        <w:t>706185</w:t>
      </w:r>
    </w:p>
    <w:p>
      <w:r>
        <w:t>@BozidarBiscan @lucijausaj @vinkovasle1 @JozeBiscak Sedaj, se ve, kdo ustrahuje pridne Slovence. Delo je res greh. Hallelujah</w:t>
      </w:r>
    </w:p>
    <w:p>
      <w:r>
        <w:rPr>
          <w:b/>
          <w:u w:val="single"/>
        </w:rPr>
        <w:t>706186</w:t>
      </w:r>
    </w:p>
    <w:p>
      <w:r>
        <w:t>@petrasovdat @JernejSmajdek @MarkoPavlisic Pametni se ucijo na napakah predhodnikov, butasti jih pa ponavljajo.</w:t>
      </w:r>
    </w:p>
    <w:p>
      <w:r>
        <w:rPr>
          <w:b/>
          <w:u w:val="single"/>
        </w:rPr>
        <w:t>706187</w:t>
      </w:r>
    </w:p>
    <w:p>
      <w:r>
        <w:t>@gregorkos @BorutPahor Marjan Šarec gleda rusko televizijo in Slak ga pušča v monologih.</w:t>
      </w:r>
    </w:p>
    <w:p>
      <w:r>
        <w:rPr>
          <w:b/>
          <w:u w:val="single"/>
        </w:rPr>
        <w:t>706188</w:t>
      </w:r>
    </w:p>
    <w:p>
      <w:r>
        <w:t>@FranciValjavec ...saj bi najraje streljali, pa so se pošteni ljudje raje razbežali, ko so zagledali te nevarne maškare ....</w:t>
      </w:r>
    </w:p>
    <w:p>
      <w:r>
        <w:rPr>
          <w:b/>
          <w:u w:val="single"/>
        </w:rPr>
        <w:t>706189</w:t>
      </w:r>
    </w:p>
    <w:p>
      <w:r>
        <w:t>vse se je začelo v Jajcu, pa j šlo hitro v qurac #zlovenija #politika #levialidesni #istiqurac</w:t>
      </w:r>
    </w:p>
    <w:p>
      <w:r>
        <w:rPr>
          <w:b/>
          <w:u w:val="single"/>
        </w:rPr>
        <w:t>706190</w:t>
      </w:r>
    </w:p>
    <w:p>
      <w:r>
        <w:t>Popravila sem pralni stroj. Ne ropota več.</w:t>
        <w:br/>
        <w:t>.</w:t>
        <w:br/>
        <w:t>.</w:t>
        <w:br/>
        <w:t>.</w:t>
        <w:br/>
        <w:t>.</w:t>
        <w:br/>
        <w:t>.</w:t>
        <w:br/>
        <w:t>.</w:t>
        <w:br/>
        <w:t>Iz filtra sem vzela žico iz modrca. https://t.co/1LYbYpkomR</w:t>
      </w:r>
    </w:p>
    <w:p>
      <w:r>
        <w:rPr>
          <w:b/>
          <w:u w:val="single"/>
        </w:rPr>
        <w:t>706191</w:t>
      </w:r>
    </w:p>
    <w:p>
      <w:r>
        <w:t>@BandelliMarko @DeFlasker Pozabu si poslanske in županske ter sektaške miljone k jh naokol trajbajo v kufrih 😁</w:t>
      </w:r>
    </w:p>
    <w:p>
      <w:r>
        <w:rPr>
          <w:b/>
          <w:u w:val="single"/>
        </w:rPr>
        <w:t>706192</w:t>
      </w:r>
    </w:p>
    <w:p>
      <w:r>
        <w:t>Taki in taki, vsi so enaki prasci. Najprej jaz, za mlade Slovence se jim pa jebe. https://t.co/2u1Tq589a3</w:t>
      </w:r>
    </w:p>
    <w:p>
      <w:r>
        <w:rPr>
          <w:b/>
          <w:u w:val="single"/>
        </w:rPr>
        <w:t>706193</w:t>
      </w:r>
    </w:p>
    <w:p>
      <w:r>
        <w:t>Konteja sploh ni bilo slišati, kot da ga ni v vladi, strahopetec, takih v EU ne potrebujemo. https://t.co/wVDHO6BcHT</w:t>
      </w:r>
    </w:p>
    <w:p>
      <w:r>
        <w:rPr>
          <w:b/>
          <w:u w:val="single"/>
        </w:rPr>
        <w:t>706194</w:t>
      </w:r>
    </w:p>
    <w:p>
      <w:r>
        <w:t>@GoranBracic @strankalevica približno toliko so dali iz svojega žepa kot šiptarski doktor</w:t>
      </w:r>
    </w:p>
    <w:p>
      <w:r>
        <w:rPr>
          <w:b/>
          <w:u w:val="single"/>
        </w:rPr>
        <w:t>706195</w:t>
      </w:r>
    </w:p>
    <w:p>
      <w:r>
        <w:t>@TinaMaze Super si na EUsp Zivim v NL pa te prosim ce NL Esp reporterju objasnis da CATER ni KATER-macak v NL jeziku in da A.Bucik ni Busic</w:t>
      </w:r>
    </w:p>
    <w:p>
      <w:r>
        <w:rPr>
          <w:b/>
          <w:u w:val="single"/>
        </w:rPr>
        <w:t>706196</w:t>
      </w:r>
    </w:p>
    <w:p>
      <w:r>
        <w:t>@Adornoisdead Na Glavnem trgu so se zbrali. Otrokom so delili značke in bombone pa zastavice. Plesali so in igrali dude. Takega žura še ne!</w:t>
      </w:r>
    </w:p>
    <w:p>
      <w:r>
        <w:rPr>
          <w:b/>
          <w:u w:val="single"/>
        </w:rPr>
        <w:t>706197</w:t>
      </w:r>
    </w:p>
    <w:p>
      <w:r>
        <w:t>[MALA SOLA VINA] Ribe in kozarec rdečega vina? Tudi to je mogoče, če upoštevamo nekatere napotke. Več na #malasolavina</w:t>
      </w:r>
    </w:p>
    <w:p>
      <w:r>
        <w:rPr>
          <w:b/>
          <w:u w:val="single"/>
        </w:rPr>
        <w:t>706198</w:t>
      </w:r>
    </w:p>
    <w:p>
      <w:r>
        <w:t>@spagetyuse @JJansaSDS butli so spet stare laži privlekli na plan...po volitvah bomo odprli novo "avstralsko kliniko" v Sloveniji ...👍</w:t>
      </w:r>
    </w:p>
    <w:p>
      <w:r>
        <w:rPr>
          <w:b/>
          <w:u w:val="single"/>
        </w:rPr>
        <w:t>706199</w:t>
      </w:r>
    </w:p>
    <w:p>
      <w:r>
        <w:t xml:space="preserve">@stanka_d Al pa na ljubljanskem maratonu... </w:t>
        <w:br/>
        <w:t>To je tudi ena od teh modnih 'platform' za henganje in futranje urbanega ega...</w:t>
      </w:r>
    </w:p>
    <w:p>
      <w:r>
        <w:rPr>
          <w:b/>
          <w:u w:val="single"/>
        </w:rPr>
        <w:t>706200</w:t>
      </w:r>
    </w:p>
    <w:p>
      <w:r>
        <w:t>@MladenPrajdic KD skladi so prišli v paketu z zavarovalnico AS. Jap, 245. mio. za nakup ni malo.</w:t>
      </w:r>
    </w:p>
    <w:p>
      <w:r>
        <w:rPr>
          <w:b/>
          <w:u w:val="single"/>
        </w:rPr>
        <w:t>706201</w:t>
      </w:r>
    </w:p>
    <w:p>
      <w:r>
        <w:t>@KatarinaDbr @jkmcnk Pardon, sumo borci so kjut. Za doma jih sicer glih ne priporočam. https://t.co/cI11jq6nkn</w:t>
      </w:r>
    </w:p>
    <w:p>
      <w:r>
        <w:rPr>
          <w:b/>
          <w:u w:val="single"/>
        </w:rPr>
        <w:t>706202</w:t>
      </w:r>
    </w:p>
    <w:p>
      <w:r>
        <w:t>Matjažu Keku se obeta z naskokom najbolj zveneča okrepitev do zdaj https://t.co/S7aV2ol4Qc #nogomet</w:t>
      </w:r>
    </w:p>
    <w:p>
      <w:r>
        <w:rPr>
          <w:b/>
          <w:u w:val="single"/>
        </w:rPr>
        <w:t>706203</w:t>
      </w:r>
    </w:p>
    <w:p>
      <w:r>
        <w:t>Delodajalci in sindikati neusklajeni glede višine minimalne plače 2018. To pomeni, da bo obveljal predlog ministrice o 4,7% zvišanju.</w:t>
      </w:r>
    </w:p>
    <w:p>
      <w:r>
        <w:rPr>
          <w:b/>
          <w:u w:val="single"/>
        </w:rPr>
        <w:t>706204</w:t>
      </w:r>
    </w:p>
    <w:p>
      <w:r>
        <w:t>To o izvolitvi Šarca pravi Janša https://t.co/Erv7KVVB0z   Luzer Kalimero spet jamra.</w:t>
      </w:r>
    </w:p>
    <w:p>
      <w:r>
        <w:rPr>
          <w:b/>
          <w:u w:val="single"/>
        </w:rPr>
        <w:t>706205</w:t>
      </w:r>
    </w:p>
    <w:p>
      <w:r>
        <w:t>Ob gledanju prispevka o ošpicah na @RTV_Slovenija sem morala videti ene 15 vbodov z inekcijami. Ni čudno, da se ljudje nočejo cepit.</w:t>
      </w:r>
    </w:p>
    <w:p>
      <w:r>
        <w:rPr>
          <w:b/>
          <w:u w:val="single"/>
        </w:rPr>
        <w:t>706206</w:t>
      </w:r>
    </w:p>
    <w:p>
      <w:r>
        <w:t>Katastrofa!!! Do kdaj bomo trpeli omejenost levakov? https://t.co/w0PEHpHH7V</w:t>
      </w:r>
    </w:p>
    <w:p>
      <w:r>
        <w:rPr>
          <w:b/>
          <w:u w:val="single"/>
        </w:rPr>
        <w:t>706207</w:t>
      </w:r>
    </w:p>
    <w:p>
      <w:r>
        <w:t>A bojo kdaj posneli komedijo o tem? Bi bil rad statist one varde. Sem glih en tolk znucan in čist nenevaren. https://t.co/OUvj65Rdfu</w:t>
      </w:r>
    </w:p>
    <w:p>
      <w:r>
        <w:rPr>
          <w:b/>
          <w:u w:val="single"/>
        </w:rPr>
        <w:t>706208</w:t>
      </w:r>
    </w:p>
    <w:p>
      <w:r>
        <w:t>@SamoGlavan Te razumem. Ampak namesto jebemti: tristo kosmatih ali pa preklet hudič ... da bo po slovensko.</w:t>
      </w:r>
    </w:p>
    <w:p>
      <w:r>
        <w:rPr>
          <w:b/>
          <w:u w:val="single"/>
        </w:rPr>
        <w:t>706209</w:t>
      </w:r>
    </w:p>
    <w:p>
      <w:r>
        <w:t>Dober posnetek kaj se zgodi, če v drevo udari strela. https://t.co/ShZAn761My</w:t>
      </w:r>
    </w:p>
    <w:p>
      <w:r>
        <w:rPr>
          <w:b/>
          <w:u w:val="single"/>
        </w:rPr>
        <w:t>706210</w:t>
      </w:r>
    </w:p>
    <w:p>
      <w:r>
        <w:t>Ples v dvoje V PO POLETNEM DEŽJU PONAVADI PRIJETEN JE LAHKO, "ZA DUŠO in SRCE". https://t.co/AG98IyQQLM</w:t>
      </w:r>
    </w:p>
    <w:p>
      <w:r>
        <w:rPr>
          <w:b/>
          <w:u w:val="single"/>
        </w:rPr>
        <w:t>706211</w:t>
      </w:r>
    </w:p>
    <w:p>
      <w:r>
        <w:t>Tisti občutek, ko si neverjetno blizu uresničitvi svojih sanj. In v naslednjem trenutku spet neznansko daleč.</w:t>
      </w:r>
    </w:p>
    <w:p>
      <w:r>
        <w:rPr>
          <w:b/>
          <w:u w:val="single"/>
        </w:rPr>
        <w:t>706212</w:t>
      </w:r>
    </w:p>
    <w:p>
      <w:r>
        <w:t>@butalskipolicaj @Jaka__Dolinar Aja, na zobe se pa res ne bom metal za njega. In aspuha seveda tudi ne bom kupil. To prepuščam Lunatikom.</w:t>
      </w:r>
    </w:p>
    <w:p>
      <w:r>
        <w:rPr>
          <w:b/>
          <w:u w:val="single"/>
        </w:rPr>
        <w:t>706213</w:t>
      </w:r>
    </w:p>
    <w:p>
      <w:r>
        <w:t>@DominikaSvarc Kaj bi zate rekli? Zloraba otrok najmanj! Veste,da smo komunizem obsodili kot totalitarnem režim? Rdeča zvezda pa to...?</w:t>
      </w:r>
    </w:p>
    <w:p>
      <w:r>
        <w:rPr>
          <w:b/>
          <w:u w:val="single"/>
        </w:rPr>
        <w:t>706214</w:t>
      </w:r>
    </w:p>
    <w:p>
      <w:r>
        <w:t>Sramotno! Ob otvoritvi kapelice v Kamniški Bistrici žalil žrtve povojnih pobojev https://t.co/kV0ifc8eM1</w:t>
      </w:r>
    </w:p>
    <w:p>
      <w:r>
        <w:rPr>
          <w:b/>
          <w:u w:val="single"/>
        </w:rPr>
        <w:t>706215</w:t>
      </w:r>
    </w:p>
    <w:p>
      <w:r>
        <w:t>Mogoče je to nehvaležno, mogoče ni skladno s tradicijo. Vsi pa vemo, da gre za varovanje okolja. Ker nam ni vseeno. https://t.co/3w3j2MHWCW</w:t>
      </w:r>
    </w:p>
    <w:p>
      <w:r>
        <w:rPr>
          <w:b/>
          <w:u w:val="single"/>
        </w:rPr>
        <w:t>706216</w:t>
      </w:r>
    </w:p>
    <w:p>
      <w:r>
        <w:t>@KatarinaJenko ena manjka, ker je stara gospa in ne more več tkole skakat. https://t.co/un2VLFtgwE</w:t>
      </w:r>
    </w:p>
    <w:p>
      <w:r>
        <w:rPr>
          <w:b/>
          <w:u w:val="single"/>
        </w:rPr>
        <w:t>706217</w:t>
      </w:r>
    </w:p>
    <w:p>
      <w:r>
        <w:t>@IrCe11552582 Razvoj paliative pozdravljam. Želim oboje, možnost paliative in evtanazije.</w:t>
      </w:r>
    </w:p>
    <w:p>
      <w:r>
        <w:rPr>
          <w:b/>
          <w:u w:val="single"/>
        </w:rPr>
        <w:t>706218</w:t>
      </w:r>
    </w:p>
    <w:p>
      <w:r>
        <w:t>Norveška deportirala 10.000 migrantov – stopnja kriminala padla na najnižjo raven v zadnjih 14 letih | Nova24TV https://t.co/o0Crj4yJr0</w:t>
      </w:r>
    </w:p>
    <w:p>
      <w:r>
        <w:rPr>
          <w:b/>
          <w:u w:val="single"/>
        </w:rPr>
        <w:t>706219</w:t>
      </w:r>
    </w:p>
    <w:p>
      <w:r>
        <w:t>Nova Tv Hr posnetek paradiranja Varde in intervju z vodjo, nekdanjim zapornikom Śiškom. Podn slo pravne države...</w:t>
      </w:r>
    </w:p>
    <w:p>
      <w:r>
        <w:rPr>
          <w:b/>
          <w:u w:val="single"/>
        </w:rPr>
        <w:t>706220</w:t>
      </w:r>
    </w:p>
    <w:p>
      <w:r>
        <w:t>@CrtSeusek @nikbesenicar @gregorprosen To je blo izkljuceno. Koronarografija: pomembna zožitev debla in proksimalme LAD.</w:t>
      </w:r>
    </w:p>
    <w:p>
      <w:r>
        <w:rPr>
          <w:b/>
          <w:u w:val="single"/>
        </w:rPr>
        <w:t>706221</w:t>
      </w:r>
    </w:p>
    <w:p>
      <w:r>
        <w:t>@JozeBiscak Muslimanski pirati so včasih ugrabljali za delo sposobne  črnce in jih prodajali Angležem, ti pa  potem naprej</w:t>
      </w:r>
    </w:p>
    <w:p>
      <w:r>
        <w:rPr>
          <w:b/>
          <w:u w:val="single"/>
        </w:rPr>
        <w:t>706222</w:t>
      </w:r>
    </w:p>
    <w:p>
      <w:r>
        <w:t>@El_Messija @strankalevica Ne nabijaj spet. NKBM je bil dokapitaliziran z 600 milijoni prodan za 200.</w:t>
      </w:r>
    </w:p>
    <w:p>
      <w:r>
        <w:rPr>
          <w:b/>
          <w:u w:val="single"/>
        </w:rPr>
        <w:t>706223</w:t>
      </w:r>
    </w:p>
    <w:p>
      <w:r>
        <w:t>@lucijausaj daj spomni se še česa, kaj si dobrega naredla, da ti bo še bolj dolžna 🤮</w:t>
      </w:r>
    </w:p>
    <w:p>
      <w:r>
        <w:rPr>
          <w:b/>
          <w:u w:val="single"/>
        </w:rPr>
        <w:t>706224</w:t>
      </w:r>
    </w:p>
    <w:p>
      <w:r>
        <w:t>@strupko @5er_peter @marko_alpner imate tud t2? ce so ze blokiral, so nek range ipjev in nimam pojma, zakaj. ti povem jutri, ko kaj zvem :)</w:t>
      </w:r>
    </w:p>
    <w:p>
      <w:r>
        <w:rPr>
          <w:b/>
          <w:u w:val="single"/>
        </w:rPr>
        <w:t>706225</w:t>
      </w:r>
    </w:p>
    <w:p>
      <w:r>
        <w:t>@ZigaTurk Kako pa deluje ta mehka cenzura? Če je veliko gnjavatorjev, ki jim tvit ni všeč, potem tvitr omeji "availability"?</w:t>
      </w:r>
    </w:p>
    <w:p>
      <w:r>
        <w:rPr>
          <w:b/>
          <w:u w:val="single"/>
        </w:rPr>
        <w:t>706226</w:t>
      </w:r>
    </w:p>
    <w:p>
      <w:r>
        <w:t>@JazbarMatjaz Vidim, da rabiš nov kavni mlinček, če se že greš novinarja. Ker tole ne zgleda huda bejba.</w:t>
      </w:r>
    </w:p>
    <w:p>
      <w:r>
        <w:rPr>
          <w:b/>
          <w:u w:val="single"/>
        </w:rPr>
        <w:t>706227</w:t>
      </w:r>
    </w:p>
    <w:p>
      <w:r>
        <w:t>@javniprevoz @LeOnaJeOna @slozeleznice @A1Slovenija Pozbila potegati @tehnozvezdje.</w:t>
      </w:r>
    </w:p>
    <w:p>
      <w:r>
        <w:rPr>
          <w:b/>
          <w:u w:val="single"/>
        </w:rPr>
        <w:t>706228</w:t>
      </w:r>
    </w:p>
    <w:p>
      <w:r>
        <w:t>Badeschiff #berlin. Kontejner za plavanej v Spreeju. Zmer poln. Tole bi lahk v Lj mel ane? https://t.co/haDVqJM8WN</w:t>
      </w:r>
    </w:p>
    <w:p>
      <w:r>
        <w:rPr>
          <w:b/>
          <w:u w:val="single"/>
        </w:rPr>
        <w:t>706229</w:t>
      </w:r>
    </w:p>
    <w:p>
      <w:r>
        <w:t>@FranciKek @telemach Potem pa, za....,pritisnite za...in spet, tu čiči pa čakaj.</w:t>
      </w:r>
    </w:p>
    <w:p>
      <w:r>
        <w:rPr>
          <w:b/>
          <w:u w:val="single"/>
        </w:rPr>
        <w:t>706230</w:t>
      </w:r>
    </w:p>
    <w:p>
      <w:r>
        <w:t>@ZigaTurk Izjava človeka ki živi v centru Ljubljane in se mu fučka za vse ostale.</w:t>
      </w:r>
    </w:p>
    <w:p>
      <w:r>
        <w:rPr>
          <w:b/>
          <w:u w:val="single"/>
        </w:rPr>
        <w:t>706231</w:t>
      </w:r>
    </w:p>
    <w:p>
      <w:r>
        <w:t>Vrhovni domobranski kurat Ignacij Lenček daruje sveto mašo na vetrinjskem polju</w:t>
        <w:br/>
        <w:t>👍🇸🇮💞 https://t.co/Zg7lAoJo7s</w:t>
      </w:r>
    </w:p>
    <w:p>
      <w:r>
        <w:rPr>
          <w:b/>
          <w:u w:val="single"/>
        </w:rPr>
        <w:t>706232</w:t>
      </w:r>
    </w:p>
    <w:p>
      <w:r>
        <w:t>@lucijausaj Kafka. En idiot je en idiot. 10 idiotov je 10 idiotov. 1000 idiotov se imenuje stranka.</w:t>
      </w:r>
    </w:p>
    <w:p>
      <w:r>
        <w:rPr>
          <w:b/>
          <w:u w:val="single"/>
        </w:rPr>
        <w:t>706233</w:t>
      </w:r>
    </w:p>
    <w:p>
      <w:r>
        <w:t>@JasaLorencic Obračun sam s sabo še ni naredil, zaenkrat samo s svojimi izjavami! Ko bo naredil ta obračun, se bo moral...posloviti!</w:t>
      </w:r>
    </w:p>
    <w:p>
      <w:r>
        <w:rPr>
          <w:b/>
          <w:u w:val="single"/>
        </w:rPr>
        <w:t>706234</w:t>
      </w:r>
    </w:p>
    <w:p>
      <w:r>
        <w:t>@strankalevica Če bi dobu dober pospešek..bi z to frizuro še zajadral v višave 😂😂</w:t>
      </w:r>
    </w:p>
    <w:p>
      <w:r>
        <w:rPr>
          <w:b/>
          <w:u w:val="single"/>
        </w:rPr>
        <w:t>706235</w:t>
      </w:r>
    </w:p>
    <w:p>
      <w:r>
        <w:t>@BozoPredalic @vladaRS @policija_si Ti bi napadel...kot tvoj šef takrat...dobro,da niste za krmilom,budale prepotentne neodgovorne</w:t>
      </w:r>
    </w:p>
    <w:p>
      <w:r>
        <w:rPr>
          <w:b/>
          <w:u w:val="single"/>
        </w:rPr>
        <w:t>706236</w:t>
      </w:r>
    </w:p>
    <w:p>
      <w:r>
        <w:t>Jugonostalgija, titoizem in objokavanje rajnke SFRJ je fenomen slovenske sociopatologije https://t.co/ZftiXSETFM</w:t>
      </w:r>
    </w:p>
    <w:p>
      <w:r>
        <w:rPr>
          <w:b/>
          <w:u w:val="single"/>
        </w:rPr>
        <w:t>706237</w:t>
      </w:r>
    </w:p>
    <w:p>
      <w:r>
        <w:t>#Celje zavilo nazaj na zmagovalne tirnice https://t.co/9IHH7DuJgG https://t.co/5qukw1mvuS</w:t>
      </w:r>
    </w:p>
    <w:p>
      <w:r>
        <w:rPr>
          <w:b/>
          <w:u w:val="single"/>
        </w:rPr>
        <w:t>706238</w:t>
      </w:r>
    </w:p>
    <w:p>
      <w:r>
        <w:t>Katastrofa od igre, če 70min z igralcem več ne daš gola. Tem Zlatko ne sme dat za jest naslednji mesec.</w:t>
      </w:r>
    </w:p>
    <w:p>
      <w:r>
        <w:rPr>
          <w:b/>
          <w:u w:val="single"/>
        </w:rPr>
        <w:t>706239</w:t>
      </w:r>
    </w:p>
    <w:p>
      <w:r>
        <w:t>@FranciKek edin prow, naj se malo umirijo, norci. Sej ne vejo nč, in polovica pametnakovičev ne zna niti tapkat, ti povem</w:t>
      </w:r>
    </w:p>
    <w:p>
      <w:r>
        <w:rPr>
          <w:b/>
          <w:u w:val="single"/>
        </w:rPr>
        <w:t>706240</w:t>
      </w:r>
    </w:p>
    <w:p>
      <w:r>
        <w:t>@Margu501 Pri vsaki rundi, ki jo pripeljejo, potrebnice dobijo kajle, pa levo naokrog, po nove plemenske negroide ....</w:t>
      </w:r>
    </w:p>
    <w:p>
      <w:r>
        <w:rPr>
          <w:b/>
          <w:u w:val="single"/>
        </w:rPr>
        <w:t>706241</w:t>
      </w:r>
    </w:p>
    <w:p>
      <w:r>
        <w:t>Smo šli malo pogledat k sosedom, pa cel večer sem iskal trubače, ampak za božjo voljo mi jih ni ratalo najdit https://t.co/LtcecpUCrG</w:t>
      </w:r>
    </w:p>
    <w:p>
      <w:r>
        <w:rPr>
          <w:b/>
          <w:u w:val="single"/>
        </w:rPr>
        <w:t>706242</w:t>
      </w:r>
    </w:p>
    <w:p>
      <w:r>
        <w:t>@MladenPrajdic @sivanosoroginja Vprašanje je, če bi bolečina v možganih kakorkoli pomagala k boljšemu rezultatu fittnes funkcije</w:t>
      </w:r>
    </w:p>
    <w:p>
      <w:r>
        <w:rPr>
          <w:b/>
          <w:u w:val="single"/>
        </w:rPr>
        <w:t>706243</w:t>
      </w:r>
    </w:p>
    <w:p>
      <w:r>
        <w:t>@MatejKmatej42 Prav gotovo. Frače za streljanje in kamenčke imajo že pripravljene.😂Pa menda ja ne strašite?Bo kdo še mislil, da ste v SDS</w:t>
        <w:br/>
        <w:t>.</w:t>
      </w:r>
    </w:p>
    <w:p>
      <w:r>
        <w:rPr>
          <w:b/>
          <w:u w:val="single"/>
        </w:rPr>
        <w:t>706244</w:t>
      </w:r>
    </w:p>
    <w:p>
      <w:r>
        <w:t>@RTV_Slovenija  Jebite se vi, MATI DOMOVINA in VSI tisti kriminalci, ki sedijo v prvi vrsti FESTIVALA DOBOLJUBNIH viž OROŽARSKE MAFIJE!!!</w:t>
      </w:r>
    </w:p>
    <w:p>
      <w:r>
        <w:rPr>
          <w:b/>
          <w:u w:val="single"/>
        </w:rPr>
        <w:t>706245</w:t>
      </w:r>
    </w:p>
    <w:p>
      <w:r>
        <w:t>Še dober, da sem videl Stromboli... kot kaže zdaj ga bo kar dobro počistilo.</w:t>
        <w:br/>
        <w:t>#stromboli https://t.co/tmpJMYiavI</w:t>
      </w:r>
    </w:p>
    <w:p>
      <w:r>
        <w:rPr>
          <w:b/>
          <w:u w:val="single"/>
        </w:rPr>
        <w:t>706246</w:t>
      </w:r>
    </w:p>
    <w:p>
      <w:r>
        <w:t>V kitajski:</w:t>
        <w:br/>
        <w:t xml:space="preserve">Jst: Eno hrustljavo raco in eno ne preveč hladno Corono. </w:t>
        <w:br/>
        <w:t>Kelnarca: Apčihh... hljustljava lacka bo pa takoj.</w:t>
      </w:r>
    </w:p>
    <w:p>
      <w:r>
        <w:rPr>
          <w:b/>
          <w:u w:val="single"/>
        </w:rPr>
        <w:t>706247</w:t>
      </w:r>
    </w:p>
    <w:p>
      <w:r>
        <w:t>@uros_m Pa tega niti ne počnejo v večini tisti z velik keša...marsikdo postrga zadnje cente, samo da poka...</w:t>
      </w:r>
    </w:p>
    <w:p>
      <w:r>
        <w:rPr>
          <w:b/>
          <w:u w:val="single"/>
        </w:rPr>
        <w:t>706248</w:t>
      </w:r>
    </w:p>
    <w:p>
      <w:r>
        <w:t>Danasnje predavanje Terorizem kot sredstvo manipulacije bomo prenasali preko live streama. Sledite lahko preko nase internetne strani.</w:t>
      </w:r>
    </w:p>
    <w:p>
      <w:r>
        <w:rPr>
          <w:b/>
          <w:u w:val="single"/>
        </w:rPr>
        <w:t>706249</w:t>
      </w:r>
    </w:p>
    <w:p>
      <w:r>
        <w:t>Izpustili so ga iz zapora, nato je v desetih dneh storil dve posilstvi ... https://t.co/EUVFWWXFLT</w:t>
      </w:r>
    </w:p>
    <w:p>
      <w:r>
        <w:rPr>
          <w:b/>
          <w:u w:val="single"/>
        </w:rPr>
        <w:t>706250</w:t>
      </w:r>
    </w:p>
    <w:p>
      <w:r>
        <w:t>@vecer @Soba404 Po blamaži z dr. Novičem ne verjamem niti sodišču, kaj šele neki pooblaščenki.</w:t>
      </w:r>
    </w:p>
    <w:p>
      <w:r>
        <w:rPr>
          <w:b/>
          <w:u w:val="single"/>
        </w:rPr>
        <w:t>706251</w:t>
      </w:r>
    </w:p>
    <w:p>
      <w:r>
        <w:t>@MiranZore Pa baje jim je zdaj Ljubljana še župana zrihtala. Razumi, kdor more.</w:t>
      </w:r>
    </w:p>
    <w:p>
      <w:r>
        <w:rPr>
          <w:b/>
          <w:u w:val="single"/>
        </w:rPr>
        <w:t>706252</w:t>
      </w:r>
    </w:p>
    <w:p>
      <w:r>
        <w:t>Ukvarjanje z matematiko brez dvoma aktivira mozgane. https://t.co/afkvbcVG0J</w:t>
      </w:r>
    </w:p>
    <w:p>
      <w:r>
        <w:rPr>
          <w:b/>
          <w:u w:val="single"/>
        </w:rPr>
        <w:t>706253</w:t>
      </w:r>
    </w:p>
    <w:p>
      <w:r>
        <w:t xml:space="preserve">Prosim vas, uporabljajte detektorje CO2 ali sveče pri delu v vinski kleti, kjer vre mošt. Spet dva mrtva. :( </w:t>
        <w:br/>
        <w:t>https://t.co/Zg4cbQWGSH</w:t>
      </w:r>
    </w:p>
    <w:p>
      <w:r>
        <w:rPr>
          <w:b/>
          <w:u w:val="single"/>
        </w:rPr>
        <w:t>706254</w:t>
      </w:r>
    </w:p>
    <w:p>
      <w:r>
        <w:t>@maceklj @R_Rakus Nimate pojma. Jedrski fiziki in inžinerji delajo poskuse na težkih kovinah. #tanjapress</w:t>
      </w:r>
    </w:p>
    <w:p>
      <w:r>
        <w:rPr>
          <w:b/>
          <w:u w:val="single"/>
        </w:rPr>
        <w:t>706255</w:t>
      </w:r>
    </w:p>
    <w:p>
      <w:r>
        <w:t>Pičku mater sploh nism vedu da Finc igrajo košarko, sm mislu da sam hokej pa taka jajca. #kosarka</w:t>
      </w:r>
    </w:p>
    <w:p>
      <w:r>
        <w:rPr>
          <w:b/>
          <w:u w:val="single"/>
        </w:rPr>
        <w:t>706256</w:t>
      </w:r>
    </w:p>
    <w:p>
      <w:r>
        <w:t>tnx, Dnevnik na nacionalki. res me zanima, kaj med dopustom počnejo random poslanci... #qualityTV</w:t>
      </w:r>
    </w:p>
    <w:p>
      <w:r>
        <w:rPr>
          <w:b/>
          <w:u w:val="single"/>
        </w:rPr>
        <w:t>706257</w:t>
      </w:r>
    </w:p>
    <w:p>
      <w:r>
        <w:t>Balkan se naslaja nad nesposobnostjo slovenskih pravosodnih organov, ki sta jim pobegnila s pomočjo tetrapaka za... https://t.co/CNQZ2qXHVz</w:t>
      </w:r>
    </w:p>
    <w:p>
      <w:r>
        <w:rPr>
          <w:b/>
          <w:u w:val="single"/>
        </w:rPr>
        <w:t>706258</w:t>
      </w:r>
    </w:p>
    <w:p>
      <w:r>
        <w:t>@DragoZad Ko so streljali gole zvezane s telefonsko žico in se zraven drli na juriš.</w:t>
      </w:r>
    </w:p>
    <w:p>
      <w:r>
        <w:rPr>
          <w:b/>
          <w:u w:val="single"/>
        </w:rPr>
        <w:t>706259</w:t>
      </w:r>
    </w:p>
    <w:p>
      <w:r>
        <w:t>Vsi lepi polikani sladkih besed - bodoci ev poslanci v boju za odl placano sluzbo 😎</w:t>
      </w:r>
    </w:p>
    <w:p>
      <w:r>
        <w:rPr>
          <w:b/>
          <w:u w:val="single"/>
        </w:rPr>
        <w:t>706260</w:t>
      </w:r>
    </w:p>
    <w:p>
      <w:r>
        <w:t>Fake! Komunistična zgodovina je v 90 odstotkih lažnivi agitprop https://t.co/B1Bj4zB6CL via @Nova24TV</w:t>
      </w:r>
    </w:p>
    <w:p>
      <w:r>
        <w:rPr>
          <w:b/>
          <w:u w:val="single"/>
        </w:rPr>
        <w:t>706261</w:t>
      </w:r>
    </w:p>
    <w:p>
      <w:r>
        <w:t>Glavna tema pogovorov Slovencev v Aucklandu je, kdo vse bo v ponedeljek zjutraj "bolan", da bo lahko gledal tekmo #mojtim</w:t>
      </w:r>
    </w:p>
    <w:p>
      <w:r>
        <w:rPr>
          <w:b/>
          <w:u w:val="single"/>
        </w:rPr>
        <w:t>706262</w:t>
      </w:r>
    </w:p>
    <w:p>
      <w:r>
        <w:t>V Lienzu na pragu slovenske senzacije: Kar dve Slovenki v boju za sam vrh! | Ekipa24 https://t.co/hbw9at2gvT https://t.co/J44JUIQkP8</w:t>
      </w:r>
    </w:p>
    <w:p>
      <w:r>
        <w:rPr>
          <w:b/>
          <w:u w:val="single"/>
        </w:rPr>
        <w:t>706263</w:t>
      </w:r>
    </w:p>
    <w:p>
      <w:r>
        <w:t>Naši novi izdelki: https://t.co/2KoYAuMgdF Vrtna gugalnica - za vrt in okolico https://t.co/LFAQxZ0S78</w:t>
      </w:r>
    </w:p>
    <w:p>
      <w:r>
        <w:rPr>
          <w:b/>
          <w:u w:val="single"/>
        </w:rPr>
        <w:t>706264</w:t>
      </w:r>
    </w:p>
    <w:p>
      <w:r>
        <w:t>@FrenkMate @tomltoml Do bridkega konca. Razlika med njima je da enega zločinca v Sloveniji debili še vedno obožujejo drugega pa ne.</w:t>
      </w:r>
    </w:p>
    <w:p>
      <w:r>
        <w:rPr>
          <w:b/>
          <w:u w:val="single"/>
        </w:rPr>
        <w:t>706265</w:t>
      </w:r>
    </w:p>
    <w:p>
      <w:r>
        <w:t>#jaztudi, možje, očetje in bratje pa: »K'o te jebe!«</w:t>
        <w:br/>
        <w:t>https://t.co/cvmnvxyEVb</w:t>
      </w:r>
    </w:p>
    <w:p>
      <w:r>
        <w:rPr>
          <w:b/>
          <w:u w:val="single"/>
        </w:rPr>
        <w:t>706266</w:t>
      </w:r>
    </w:p>
    <w:p>
      <w:r>
        <w:t>@llisjak @MarjeticaM to je najbolj grozno, da ne poveš ničesar, kljub temu pa rabiš za to tri tvite.</w:t>
      </w:r>
    </w:p>
    <w:p>
      <w:r>
        <w:rPr>
          <w:b/>
          <w:u w:val="single"/>
        </w:rPr>
        <w:t>706267</w:t>
      </w:r>
    </w:p>
    <w:p>
      <w:r>
        <w:t>@KatarinaJenko @Njokifestival Republika Ljubljana! Saj gremo lahko s Primorsko republiko še vedno v kako unijo.</w:t>
      </w:r>
    </w:p>
    <w:p>
      <w:r>
        <w:rPr>
          <w:b/>
          <w:u w:val="single"/>
        </w:rPr>
        <w:t>706268</w:t>
      </w:r>
    </w:p>
    <w:p>
      <w:r>
        <w:t>Boter je imel generalko..(poizkusno strelbo z karbidom)..pred VELIKO NOČJO.. https://t.co/SoW2cU5OW2</w:t>
      </w:r>
    </w:p>
    <w:p>
      <w:r>
        <w:rPr>
          <w:b/>
          <w:u w:val="single"/>
        </w:rPr>
        <w:t>706269</w:t>
      </w:r>
    </w:p>
    <w:p>
      <w:r>
        <w:t>@bobsparrow70 Mater, danes pa sem trofil. Tajno glasovanje je odneslo karla.</w:t>
      </w:r>
    </w:p>
    <w:p>
      <w:r>
        <w:rPr>
          <w:b/>
          <w:u w:val="single"/>
        </w:rPr>
        <w:t>706270</w:t>
      </w:r>
    </w:p>
    <w:p>
      <w:r>
        <w:t>Malo nam še manjka, da bi bili pogovori na Slacku v gifih tekoči. Malo. #ofislajf</w:t>
      </w:r>
    </w:p>
    <w:p>
      <w:r>
        <w:rPr>
          <w:b/>
          <w:u w:val="single"/>
        </w:rPr>
        <w:t>706271</w:t>
      </w:r>
    </w:p>
    <w:p>
      <w:r>
        <w:t>@JsSmRenton Ni danes možganov glih ne dobite. Sicer pa kar ostane gre pa v BigMaca.</w:t>
      </w:r>
    </w:p>
    <w:p>
      <w:r>
        <w:rPr>
          <w:b/>
          <w:u w:val="single"/>
        </w:rPr>
        <w:t>706272</w:t>
      </w:r>
    </w:p>
    <w:p>
      <w:r>
        <w:t>a lahk ta komentator neha govorit o Lindsey vsaj za 2 minute no...fuck ej ko da je edina smučarka na svetu... #tečnsi #fisalpine #garmish</w:t>
      </w:r>
    </w:p>
    <w:p>
      <w:r>
        <w:rPr>
          <w:b/>
          <w:u w:val="single"/>
        </w:rPr>
        <w:t>706273</w:t>
      </w:r>
    </w:p>
    <w:p>
      <w:r>
        <w:t>@nadkaku @rokschuster Lansko leto sem ga naredil sosedu starega so mu crvi pozrli</w:t>
      </w:r>
    </w:p>
    <w:p>
      <w:r>
        <w:rPr>
          <w:b/>
          <w:u w:val="single"/>
        </w:rPr>
        <w:t>706274</w:t>
      </w:r>
    </w:p>
    <w:p>
      <w:r>
        <w:t>Last minute priložnost za pobeg med krompirjevimi počitnicami: povratne karte v Neapelj + 5 nočitev že za samo... https://t.co/3NoAadyhLi</w:t>
      </w:r>
    </w:p>
    <w:p>
      <w:r>
        <w:rPr>
          <w:b/>
          <w:u w:val="single"/>
        </w:rPr>
        <w:t>706275</w:t>
      </w:r>
    </w:p>
    <w:p>
      <w:r>
        <w:t>Gremo na Festival Pivo in cvetje - Laško - nagradne vstopnice https://t.co/ObyKtjoM5e</w:t>
      </w:r>
    </w:p>
    <w:p>
      <w:r>
        <w:rPr>
          <w:b/>
          <w:u w:val="single"/>
        </w:rPr>
        <w:t>706276</w:t>
      </w:r>
    </w:p>
    <w:p>
      <w:r>
        <w:t>Fak no @radinja a lahko eno leto ne rabim tezit, da se snezni top za naso hiso ponoci ugasa?!</w:t>
      </w:r>
    </w:p>
    <w:p>
      <w:r>
        <w:rPr>
          <w:b/>
          <w:u w:val="single"/>
        </w:rPr>
        <w:t>706277</w:t>
      </w:r>
    </w:p>
    <w:p>
      <w:r>
        <w:t>@zeljko_novak Ma to je fotomontaža, saj Zoki je šel samo k županu Moskve, da reši Agrokor</w:t>
      </w:r>
    </w:p>
    <w:p>
      <w:r>
        <w:rPr>
          <w:b/>
          <w:u w:val="single"/>
        </w:rPr>
        <w:t>706278</w:t>
      </w:r>
    </w:p>
    <w:p>
      <w:r>
        <w:t>V sredo pripravi, kopalke, sončna očala,... V Cirkus prihaja PredABS BEACH PARTY @ DJ Sylvain &amp; Kingston LIVE! http://t.co/P59dAG8E</w:t>
      </w:r>
    </w:p>
    <w:p>
      <w:r>
        <w:rPr>
          <w:b/>
          <w:u w:val="single"/>
        </w:rPr>
        <w:t>706279</w:t>
      </w:r>
    </w:p>
    <w:p>
      <w:r>
        <w:t>@MitjaIrsic Cista shizofrenija... dohtr.. tablete pa se mogoče skp spravš v parih letih.</w:t>
      </w:r>
    </w:p>
    <w:p>
      <w:r>
        <w:rPr>
          <w:b/>
          <w:u w:val="single"/>
        </w:rPr>
        <w:t>706280</w:t>
      </w:r>
    </w:p>
    <w:p>
      <w:r>
        <w:t>@errudit Podobno, kot morajo biti svojci pomorjenih tolerantni do komunističnih morilcev.</w:t>
      </w:r>
    </w:p>
    <w:p>
      <w:r>
        <w:rPr>
          <w:b/>
          <w:u w:val="single"/>
        </w:rPr>
        <w:t>706281</w:t>
      </w:r>
    </w:p>
    <w:p>
      <w:r>
        <w:t>@zanimiva Študenska hrana v posodicah</w:t>
        <w:br/>
        <w:t>Hčera iz MB istotako nabavlja,ko pride na obisk</w:t>
      </w:r>
    </w:p>
    <w:p>
      <w:r>
        <w:rPr>
          <w:b/>
          <w:u w:val="single"/>
        </w:rPr>
        <w:t>706282</w:t>
      </w:r>
    </w:p>
    <w:p>
      <w:r>
        <w:t>Prostorna in presenečenj polna japonka, ki se požvižga na dizle https://t.co/BHJiifr8Y5</w:t>
      </w:r>
    </w:p>
    <w:p>
      <w:r>
        <w:rPr>
          <w:b/>
          <w:u w:val="single"/>
        </w:rPr>
        <w:t>706283</w:t>
      </w:r>
    </w:p>
    <w:p>
      <w:r>
        <w:t>@fzagorc SV je edina ovira pred popolnim komunizmom, zato se tako trudijo uničiti vojsko.</w:t>
      </w:r>
    </w:p>
    <w:p>
      <w:r>
        <w:rPr>
          <w:b/>
          <w:u w:val="single"/>
        </w:rPr>
        <w:t>706284</w:t>
      </w:r>
    </w:p>
    <w:p>
      <w:r>
        <w:t>Ej Janša ne bit pameten. Kako naj bo Cerar keiv za tvojo patrio. Nehi no. Pac imas nesposobne ljudji. #novzacetek #Volitve2018 #soocenje</w:t>
      </w:r>
    </w:p>
    <w:p>
      <w:r>
        <w:rPr>
          <w:b/>
          <w:u w:val="single"/>
        </w:rPr>
        <w:t>706285</w:t>
      </w:r>
    </w:p>
    <w:p>
      <w:r>
        <w:t>@cikibucka iz katere luknje si pa ti prilezla? kolk mora bit pa tvoje starše sram, da so rodil tak imbacil, kot si ti...</w:t>
      </w:r>
    </w:p>
    <w:p>
      <w:r>
        <w:rPr>
          <w:b/>
          <w:u w:val="single"/>
        </w:rPr>
        <w:t>706286</w:t>
      </w:r>
    </w:p>
    <w:p>
      <w:r>
        <w:t>@Matej_Klaric Tajani in FI pa je druga zgodba. Tam se zbira tista peščica starih fašistov</w:t>
      </w:r>
    </w:p>
    <w:p>
      <w:r>
        <w:rPr>
          <w:b/>
          <w:u w:val="single"/>
        </w:rPr>
        <w:t>706287</w:t>
      </w:r>
    </w:p>
    <w:p>
      <w:r>
        <w:t>Všeč mi je videoposnetek @YouTube https://t.co/uVgWgK5dIE Deželakov INTERVJU z LOREEN: On je jamral, ona pa ga je PRESENETILA s</w:t>
      </w:r>
    </w:p>
    <w:p>
      <w:r>
        <w:rPr>
          <w:b/>
          <w:u w:val="single"/>
        </w:rPr>
        <w:t>706288</w:t>
      </w:r>
    </w:p>
    <w:p>
      <w:r>
        <w:t>Dobrota je sirota.</w:t>
        <w:br/>
        <w:t>Le kje so se naši dedje in babice naučili tega reka? https://t.co/oBlZPGUOxb</w:t>
      </w:r>
    </w:p>
    <w:p>
      <w:r>
        <w:rPr>
          <w:b/>
          <w:u w:val="single"/>
        </w:rPr>
        <w:t>706289</w:t>
      </w:r>
    </w:p>
    <w:p>
      <w:r>
        <w:t>Gospa v kaficu v podhodu mi je nardila exxtra dobro kafe za s sabo. Iz cimetom. To sn nucala, to!</w:t>
      </w:r>
    </w:p>
    <w:p>
      <w:r>
        <w:rPr>
          <w:b/>
          <w:u w:val="single"/>
        </w:rPr>
        <w:t>706290</w:t>
      </w:r>
    </w:p>
    <w:p>
      <w:r>
        <w:t>bi blo bolje da si tephar policaje privošči, itak si jih bo on lahko, le domačine si upajo ustrahovat https://t.co/1WtexOo3H5</w:t>
      </w:r>
    </w:p>
    <w:p>
      <w:r>
        <w:rPr>
          <w:b/>
          <w:u w:val="single"/>
        </w:rPr>
        <w:t>706291</w:t>
      </w:r>
    </w:p>
    <w:p>
      <w:r>
        <w:t>@WorldIs2Noisy Ne človeška zverina ima žival in jo brez kančka slabe vesti vrže na cesto.</w:t>
      </w:r>
    </w:p>
    <w:p>
      <w:r>
        <w:rPr>
          <w:b/>
          <w:u w:val="single"/>
        </w:rPr>
        <w:t>706292</w:t>
      </w:r>
    </w:p>
    <w:p>
      <w:r>
        <w:t>@GregorKos @Pertinacal @iterorg Tudi tukaj se bo rdeča aristokracije bogato oplemenitila</w:t>
      </w:r>
    </w:p>
    <w:p>
      <w:r>
        <w:rPr>
          <w:b/>
          <w:u w:val="single"/>
        </w:rPr>
        <w:t>706293</w:t>
      </w:r>
    </w:p>
    <w:p>
      <w:r>
        <w:t>Ko ti kosilo pokvari skupina bogatih sinckov, ki sredi gostilne postavi svoj telefon in predvaja Power dancers...</w:t>
      </w:r>
    </w:p>
    <w:p>
      <w:r>
        <w:rPr>
          <w:b/>
          <w:u w:val="single"/>
        </w:rPr>
        <w:t>706294</w:t>
      </w:r>
    </w:p>
    <w:p>
      <w:r>
        <w:t>Pozdravljen nov naravni kanabinoid ki so ga našli - THCP.  Zdaj jih je najdenih že več kot 150. https://t.co/cAZ9reuOio</w:t>
      </w:r>
    </w:p>
    <w:p>
      <w:r>
        <w:rPr>
          <w:b/>
          <w:u w:val="single"/>
        </w:rPr>
        <w:t>706295</w:t>
      </w:r>
    </w:p>
    <w:p>
      <w:r>
        <w:t>To je samo vežba, naslednič pa morda s puškami in mačetami https://t.co/9bWJMV0Yfg</w:t>
      </w:r>
    </w:p>
    <w:p>
      <w:r>
        <w:rPr>
          <w:b/>
          <w:u w:val="single"/>
        </w:rPr>
        <w:t>706296</w:t>
      </w:r>
    </w:p>
    <w:p>
      <w:r>
        <w:t>@freeeky Če si eni za v reklame ne postrižejo nóhtov, si jih pa men tud ni tréba.</w:t>
      </w:r>
    </w:p>
    <w:p>
      <w:r>
        <w:rPr>
          <w:b/>
          <w:u w:val="single"/>
        </w:rPr>
        <w:t>706297</w:t>
      </w:r>
    </w:p>
    <w:p>
      <w:r>
        <w:t>Danes pa vsi pred #TV in gledat kako razturajo @kzs_si!!!Srecno @Goran_Dragic @luka7doncic in Co...#mojtim #kosarka #basket #EuroBasket2017</w:t>
      </w:r>
    </w:p>
    <w:p>
      <w:r>
        <w:rPr>
          <w:b/>
          <w:u w:val="single"/>
        </w:rPr>
        <w:t>706298</w:t>
      </w:r>
    </w:p>
    <w:p>
      <w:r>
        <w:t>@KamenjarCom Slovenci pa čakamo, da bo Kacin vrnil ukradeno železno ograjo JNA.</w:t>
      </w:r>
    </w:p>
    <w:p>
      <w:r>
        <w:rPr>
          <w:b/>
          <w:u w:val="single"/>
        </w:rPr>
        <w:t>706299</w:t>
      </w:r>
    </w:p>
    <w:p>
      <w:r>
        <w:t>Pizda, lahko Cankarju, k je mel mat v spodnjem stuku... moja je v jebenem Kocevju! 😭 ☕</w:t>
      </w:r>
    </w:p>
    <w:p>
      <w:r>
        <w:rPr>
          <w:b/>
          <w:u w:val="single"/>
        </w:rPr>
        <w:t>706300</w:t>
      </w:r>
    </w:p>
    <w:p>
      <w:r>
        <w:t>@Libertarec @pengovsky Za leftardiranega mentalnega siromaka Pengova realnosti izven konteksta fake news itak ni.</w:t>
      </w:r>
    </w:p>
    <w:p>
      <w:r>
        <w:rPr>
          <w:b/>
          <w:u w:val="single"/>
        </w:rPr>
        <w:t>706301</w:t>
      </w:r>
    </w:p>
    <w:p>
      <w:r>
        <w:t>@peterjancic Marsi kje drugje se jim je zgodila krivica v medijih. Samo tu pa ne!</w:t>
        <w:br/>
        <w:t>To kar so naredili je politično in pravno sramota!</w:t>
      </w:r>
    </w:p>
    <w:p>
      <w:r>
        <w:rPr>
          <w:b/>
          <w:u w:val="single"/>
        </w:rPr>
        <w:t>706302</w:t>
      </w:r>
    </w:p>
    <w:p>
      <w:r>
        <w:t>@Markodraxler @Matej_Klaric smrdljivi desnuharček bi se srečeval osebno, bi si želel tudi z mano srečati?</w:t>
      </w:r>
    </w:p>
    <w:p>
      <w:r>
        <w:rPr>
          <w:b/>
          <w:u w:val="single"/>
        </w:rPr>
        <w:t>706303</w:t>
      </w:r>
    </w:p>
    <w:p>
      <w:r>
        <w:t>@vfokusu @scdtwister Jankovič je primitiven trot! Ampak kaj je potem Arsenovič? 🤔</w:t>
      </w:r>
    </w:p>
    <w:p>
      <w:r>
        <w:rPr>
          <w:b/>
          <w:u w:val="single"/>
        </w:rPr>
        <w:t>706304</w:t>
      </w:r>
    </w:p>
    <w:p>
      <w:r>
        <w:t>#albanija ima tako lepo pevko, da je še res obupna obleka ne more pogrešati. #evrovizija</w:t>
      </w:r>
    </w:p>
    <w:p>
      <w:r>
        <w:rPr>
          <w:b/>
          <w:u w:val="single"/>
        </w:rPr>
        <w:t>706305</w:t>
      </w:r>
    </w:p>
    <w:p>
      <w:r>
        <w:t>@Brane49S Dokler se bomo pustili in meli taksne ritaste stranke tudi SDS ko si nic ne upajo</w:t>
      </w:r>
    </w:p>
    <w:p>
      <w:r>
        <w:rPr>
          <w:b/>
          <w:u w:val="single"/>
        </w:rPr>
        <w:t>706306</w:t>
      </w:r>
    </w:p>
    <w:p>
      <w:r>
        <w:t>@bla_blaz Hkrati izvedeli komunistično revolucijo in pobili vse, ki so jim nasprotovali.</w:t>
      </w:r>
    </w:p>
    <w:p>
      <w:r>
        <w:rPr>
          <w:b/>
          <w:u w:val="single"/>
        </w:rPr>
        <w:t>706307</w:t>
      </w:r>
    </w:p>
    <w:p>
      <w:r>
        <w:t>@petrasovdat Preden bo petelin trikrat zapel se bom drl na mulce, naj izginejo iz moje verande.</w:t>
      </w:r>
    </w:p>
    <w:p>
      <w:r>
        <w:rPr>
          <w:b/>
          <w:u w:val="single"/>
        </w:rPr>
        <w:t>706308</w:t>
      </w:r>
    </w:p>
    <w:p>
      <w:r>
        <w:t>@GPreac "Naši" poskomunisti niso inteligentnejši od primatov. Njihov intelekt seže le do kriminala, za kaj ustvariti pa jim že zmanjka.</w:t>
      </w:r>
    </w:p>
    <w:p>
      <w:r>
        <w:rPr>
          <w:b/>
          <w:u w:val="single"/>
        </w:rPr>
        <w:t>706309</w:t>
      </w:r>
    </w:p>
    <w:p>
      <w:r>
        <w:t>@TankoJoze Govori ugrabljeni Belokranjec. Tanko boj se ! Jutri te imigranti poiščejo ! Imajo SLO vodiče !</w:t>
        <w:br/>
        <w:br/>
        <w:t>https://t.co/Km78MrR0k3</w:t>
      </w:r>
    </w:p>
    <w:p>
      <w:r>
        <w:rPr>
          <w:b/>
          <w:u w:val="single"/>
        </w:rPr>
        <w:t>706310</w:t>
      </w:r>
    </w:p>
    <w:p>
      <w:r>
        <w:t>@monster189 Jst pa ne, ker ne sesujejo te Gaberščine. Že ko se je uvajala,je bilo nam "kmetom" jasno, kam to pelje.</w:t>
      </w:r>
    </w:p>
    <w:p>
      <w:r>
        <w:rPr>
          <w:b/>
          <w:u w:val="single"/>
        </w:rPr>
        <w:t>706311</w:t>
      </w:r>
    </w:p>
    <w:p>
      <w:r>
        <w:t>@ciro_ciril @peterjancic SDS je edina stranka, ki ima za predsednika  zagretega komuniata!</w:t>
      </w:r>
    </w:p>
    <w:p>
      <w:r>
        <w:rPr>
          <w:b/>
          <w:u w:val="single"/>
        </w:rPr>
        <w:t>706312</w:t>
      </w:r>
    </w:p>
    <w:p>
      <w:r>
        <w:t>Grozno, srhljivo, neverjetno...</w:t>
        <w:br/>
        <w:t>Rokerica za odstrel...</w:t>
        <w:br/>
        <w:t>Tudi rock ni več to kar je bil. https://t.co/XncunXjLbX</w:t>
      </w:r>
    </w:p>
    <w:p>
      <w:r>
        <w:rPr>
          <w:b/>
          <w:u w:val="single"/>
        </w:rPr>
        <w:t>706313</w:t>
      </w:r>
    </w:p>
    <w:p>
      <w:r>
        <w:t>@donadaljnjega Gledamo in poslusamo. Zelo zanimiva zenska, mela bi jo za predsednico.</w:t>
      </w:r>
    </w:p>
    <w:p>
      <w:r>
        <w:rPr>
          <w:b/>
          <w:u w:val="single"/>
        </w:rPr>
        <w:t>706314</w:t>
      </w:r>
    </w:p>
    <w:p>
      <w:r>
        <w:t>Erik Valenčič je spet postavil ZRCALO TEDNA pred naše pokvarjene, človeške frise!</w:t>
        <w:br/>
        <w:t>#nopasaran</w:t>
      </w:r>
    </w:p>
    <w:p>
      <w:r>
        <w:rPr>
          <w:b/>
          <w:u w:val="single"/>
        </w:rPr>
        <w:t>706315</w:t>
      </w:r>
    </w:p>
    <w:p>
      <w:r>
        <w:t>@PBohinc @AllBriefs Popravek : levi komunistični kučanisti. En živ hudič je hujši od sto mrtvih !</w:t>
      </w:r>
    </w:p>
    <w:p>
      <w:r>
        <w:rPr>
          <w:b/>
          <w:u w:val="single"/>
        </w:rPr>
        <w:t>706316</w:t>
      </w:r>
    </w:p>
    <w:p>
      <w:r>
        <w:t>@xmp125a @spagetyuse @jelka_godec @vinkovasle1 @mrevlje Razlog je seveda v tem, da bi brez te ureditve marsikdo kalkuliral.</w:t>
      </w:r>
    </w:p>
    <w:p>
      <w:r>
        <w:rPr>
          <w:b/>
          <w:u w:val="single"/>
        </w:rPr>
        <w:t>706317</w:t>
      </w:r>
    </w:p>
    <w:p>
      <w:r>
        <w:t>@AfneGunca16 Mimogrede, bil sem na poslovilni od Rollingov 1995 v Zeltwegu. Pa še vedno godejo.</w:t>
      </w:r>
    </w:p>
    <w:p>
      <w:r>
        <w:rPr>
          <w:b/>
          <w:u w:val="single"/>
        </w:rPr>
        <w:t>706318</w:t>
      </w:r>
    </w:p>
    <w:p>
      <w:r>
        <w:t>@BandelliMarko Teh 100 000 obešat na veliki zvon.. Za hrbtom pa nekdo miljone baše. Že večkrat videno.</w:t>
      </w:r>
    </w:p>
    <w:p>
      <w:r>
        <w:rPr>
          <w:b/>
          <w:u w:val="single"/>
        </w:rPr>
        <w:t>706319</w:t>
      </w:r>
    </w:p>
    <w:p>
      <w:r>
        <w:t>@tadej_kobe Prosim?! Rekla bi, da zamenjajte dioptrijo, saj ste me z nekom zamenjali. Mimogrede, otrok je otrok. Pozdravljeni</w:t>
      </w:r>
    </w:p>
    <w:p>
      <w:r>
        <w:rPr>
          <w:b/>
          <w:u w:val="single"/>
        </w:rPr>
        <w:t>706320</w:t>
      </w:r>
    </w:p>
    <w:p>
      <w:r>
        <w:t>@crnkovic Pri tej desničarski neumnosti pa nas ti Črnković žal vsaj 10 krat prehitevaš.</w:t>
      </w:r>
    </w:p>
    <w:p>
      <w:r>
        <w:rPr>
          <w:b/>
          <w:u w:val="single"/>
        </w:rPr>
        <w:t>706321</w:t>
      </w:r>
    </w:p>
    <w:p>
      <w:r>
        <w:t>@vinkovasle1 @RTV_Slovenija Zaradi pristranskega političnega agitiranja se bo TV Hanzi samoukinil. Najkasneje TAKOJ.</w:t>
      </w:r>
    </w:p>
    <w:p>
      <w:r>
        <w:rPr>
          <w:b/>
          <w:u w:val="single"/>
        </w:rPr>
        <w:t>706322</w:t>
      </w:r>
    </w:p>
    <w:p>
      <w:r>
        <w:t>Gladina morja bo ob nočni plimi, ki ima vrh ob 3. uri, povišana. Morje lahko poplavi nižje dele obale.</w:t>
      </w:r>
    </w:p>
    <w:p>
      <w:r>
        <w:rPr>
          <w:b/>
          <w:u w:val="single"/>
        </w:rPr>
        <w:t>706323</w:t>
      </w:r>
    </w:p>
    <w:p>
      <w:r>
        <w:t>@__mishek @MazzoVanKlein Ja ni.... oz. nič... neumnost nima meja... vesolje jih ima</w:t>
      </w:r>
    </w:p>
    <w:p>
      <w:r>
        <w:rPr>
          <w:b/>
          <w:u w:val="single"/>
        </w:rPr>
        <w:t>706324</w:t>
      </w:r>
    </w:p>
    <w:p>
      <w:r>
        <w:t>@Prisank9 Lahko pa pošlje piranskega župana, da jim razloži glasove, ki jih je zjutraj slišal iz bobna pralnega stroja.</w:t>
      </w:r>
    </w:p>
    <w:p>
      <w:r>
        <w:rPr>
          <w:b/>
          <w:u w:val="single"/>
        </w:rPr>
        <w:t>706325</w:t>
      </w:r>
    </w:p>
    <w:p>
      <w:r>
        <w:t>@SpletnaMladina @novinarSI Mladina je FAKENEWS medij namenjen političnem poneumljanju mladih , tako kot ostalih 90% slo fake medijev.</w:t>
      </w:r>
    </w:p>
    <w:p>
      <w:r>
        <w:rPr>
          <w:b/>
          <w:u w:val="single"/>
        </w:rPr>
        <w:t>706326</w:t>
      </w:r>
    </w:p>
    <w:p>
      <w:r>
        <w:t>Po 150. izvedbi monodrame GAJAŠ, ARESTANT v Mestnem gledališču Ptuj #ferilainscek #vladonovak https://t.co/fsaalndiaT</w:t>
      </w:r>
    </w:p>
    <w:p>
      <w:r>
        <w:rPr>
          <w:b/>
          <w:u w:val="single"/>
        </w:rPr>
        <w:t>706327</w:t>
      </w:r>
    </w:p>
    <w:p>
      <w:r>
        <w:t>Bratušek: pogajanja o vladi začenjam z iskrenimi nameni, upam, da partnerji vstopajo brez fig v žepu.</w:t>
      </w:r>
    </w:p>
    <w:p>
      <w:r>
        <w:rPr>
          <w:b/>
          <w:u w:val="single"/>
        </w:rPr>
        <w:t>706328</w:t>
      </w:r>
    </w:p>
    <w:p>
      <w:r>
        <w:t>@Soba404 @SuzanaLovec Viš, lahko bi jo še pravočasno ustavil, pa si jo v tem podpiral! Lucija se te bo lotila na Fuj24TV, boš videl! :)</w:t>
      </w:r>
    </w:p>
    <w:p>
      <w:r>
        <w:rPr>
          <w:b/>
          <w:u w:val="single"/>
        </w:rPr>
        <w:t>706329</w:t>
      </w:r>
    </w:p>
    <w:p>
      <w:r>
        <w:t>Je rekla pojdi počasi. Pojdi počasi kot hodi počasi al pojdi počasi kot idi zdaj?, sm vprašal.  #razumemjaz #maribor</w:t>
      </w:r>
    </w:p>
    <w:p>
      <w:r>
        <w:rPr>
          <w:b/>
          <w:u w:val="single"/>
        </w:rPr>
        <w:t>706330</w:t>
      </w:r>
    </w:p>
    <w:p>
      <w:r>
        <w:t>@ToneMartinjak @IndijancTecumse @Tevilevi @NovakBozidar Rajši petelin kot murgelska počepka</w:t>
      </w:r>
    </w:p>
    <w:p>
      <w:r>
        <w:rPr>
          <w:b/>
          <w:u w:val="single"/>
        </w:rPr>
        <w:t>706331</w:t>
      </w:r>
    </w:p>
    <w:p>
      <w:r>
        <w:t>@SumAndreja @mcanzutti @BlogSlovenija E pretiravat, no.Nemci jih  neuspesno</w:t>
        <w:br/>
        <w:br/>
        <w:t>vracajo s 3000€ vred.</w:t>
      </w:r>
    </w:p>
    <w:p>
      <w:r>
        <w:rPr>
          <w:b/>
          <w:u w:val="single"/>
        </w:rPr>
        <w:t>706332</w:t>
      </w:r>
    </w:p>
    <w:p>
      <w:r>
        <w:t>Preizkusite recept za pripravo domačega pršila iz zelišč in zdravilne ingverjeve korenike. Preverjeno pomaga! https://t.co/XaocPQtS5L</w:t>
      </w:r>
    </w:p>
    <w:p>
      <w:r>
        <w:rPr>
          <w:b/>
          <w:u w:val="single"/>
        </w:rPr>
        <w:t>706333</w:t>
      </w:r>
    </w:p>
    <w:p>
      <w:r>
        <w:t>@peter_pec Mislm in da vlačš mejhn kavč skoz okn names po enih stopnicah, kok przadet si loh?? 😟🙄</w:t>
      </w:r>
    </w:p>
    <w:p>
      <w:r>
        <w:rPr>
          <w:b/>
          <w:u w:val="single"/>
        </w:rPr>
        <w:t>706334</w:t>
      </w:r>
    </w:p>
    <w:p>
      <w:r>
        <w:t>@MitjaIrsic kva so pogruntal..da so desnicarji vse pokradl? Cudnega ne bi blo nic</w:t>
      </w:r>
    </w:p>
    <w:p>
      <w:r>
        <w:rPr>
          <w:b/>
          <w:u w:val="single"/>
        </w:rPr>
        <w:t>706335</w:t>
      </w:r>
    </w:p>
    <w:p>
      <w:r>
        <w:t>Wooow, kako artikulirano domoljubje, utemeljeno na zgodovinskih dejstvih. #primitivka https://t.co/MFwdsvHMOW</w:t>
      </w:r>
    </w:p>
    <w:p>
      <w:r>
        <w:rPr>
          <w:b/>
          <w:u w:val="single"/>
        </w:rPr>
        <w:t>706336</w:t>
      </w:r>
    </w:p>
    <w:p>
      <w:r>
        <w:t>@SiolNEWS @cesenj raje naj povedo koliko kozmonavtov je slo rakom zvizgat preden je Gagarin ziv nazaj priesel</w:t>
      </w:r>
    </w:p>
    <w:p>
      <w:r>
        <w:rPr>
          <w:b/>
          <w:u w:val="single"/>
        </w:rPr>
        <w:t>706337</w:t>
      </w:r>
    </w:p>
    <w:p>
      <w:r>
        <w:t>@MatevzNovak @spagetyuse @Pika_So Najbrž kak žlahtnik. Potem zna bit tudi rdeč. Jabolko, pa to... :P</w:t>
      </w:r>
    </w:p>
    <w:p>
      <w:r>
        <w:rPr>
          <w:b/>
          <w:u w:val="single"/>
        </w:rPr>
        <w:t>706338</w:t>
      </w:r>
    </w:p>
    <w:p>
      <w:r>
        <w:t>@AleksHribovsek @luksuz @TomazBeja Brez restitucije je dekadenca sprejemljiva. Brezkompromisna zaustavitev razvoja vodi v napačno smer.</w:t>
      </w:r>
    </w:p>
    <w:p>
      <w:r>
        <w:rPr>
          <w:b/>
          <w:u w:val="single"/>
        </w:rPr>
        <w:t>706339</w:t>
      </w:r>
    </w:p>
    <w:p>
      <w:r>
        <w:t>Današnja predaja defibrilatorja v uporabo v Kotljah (naselje Kotlje 2). Upajmo, da ga nikoli ne bo potrebno... https://t.co/6K1ic8UTsF</w:t>
      </w:r>
    </w:p>
    <w:p>
      <w:r>
        <w:rPr>
          <w:b/>
          <w:u w:val="single"/>
        </w:rPr>
        <w:t>706340</w:t>
      </w:r>
    </w:p>
    <w:p>
      <w:r>
        <w:t>Drug tedn bo pa en tak fletn tedn. mal delat, mal ne pa še mal, pa vikend :)</w:t>
      </w:r>
    </w:p>
    <w:p>
      <w:r>
        <w:rPr>
          <w:b/>
          <w:u w:val="single"/>
        </w:rPr>
        <w:t>706341</w:t>
      </w:r>
    </w:p>
    <w:p>
      <w:r>
        <w:t>@Margu501 @liales1 Pri spretnih soferjih na cest in v srcu dobrih zensk je vedno prostora za3 #šifrer</w:t>
      </w:r>
    </w:p>
    <w:p>
      <w:r>
        <w:rPr>
          <w:b/>
          <w:u w:val="single"/>
        </w:rPr>
        <w:t>706342</w:t>
      </w:r>
    </w:p>
    <w:p>
      <w:r>
        <w:t>@NenadGlucks @Prisank9 eden eni živijo v slo Predin,mešanih prišlekov Plestenjak,Predin,Fliser,in ducate drugih čićev isti drek</w:t>
      </w:r>
    </w:p>
    <w:p>
      <w:r>
        <w:rPr>
          <w:b/>
          <w:u w:val="single"/>
        </w:rPr>
        <w:t>706343</w:t>
      </w:r>
    </w:p>
    <w:p>
      <w:r>
        <w:t>In nanje bi vi metali pirotehniko, jebem vam mater.... https://t.co/SftSJb86Fs</w:t>
      </w:r>
    </w:p>
    <w:p>
      <w:r>
        <w:rPr>
          <w:b/>
          <w:u w:val="single"/>
        </w:rPr>
        <w:t>706344</w:t>
      </w:r>
    </w:p>
    <w:p>
      <w:r>
        <w:t>Nehajte pametovat o fiks ustavno pravnih vidikih #zasebno #solstvo in pravici otrok do izbire!? Izberejo starši! Boj za javni denar! @PopTV</w:t>
      </w:r>
    </w:p>
    <w:p>
      <w:r>
        <w:rPr>
          <w:b/>
          <w:u w:val="single"/>
        </w:rPr>
        <w:t>706345</w:t>
      </w:r>
    </w:p>
    <w:p>
      <w:r>
        <w:t xml:space="preserve">#NAJBOLJbrano2019 Pravica umreti. Čas je, da v Sloveniji uzakonimo možnost evtanazije. </w:t>
        <w:br/>
        <w:br/>
        <w:t>https://t.co/Kg43V1q2kQ</w:t>
      </w:r>
    </w:p>
    <w:p>
      <w:r>
        <w:rPr>
          <w:b/>
          <w:u w:val="single"/>
        </w:rPr>
        <w:t>706346</w:t>
      </w:r>
    </w:p>
    <w:p>
      <w:r>
        <w:t>@yrennia1 @greenwi90277467 @Tevilevi noben komunist jih nima, zato pa je komunist</w:t>
      </w:r>
    </w:p>
    <w:p>
      <w:r>
        <w:rPr>
          <w:b/>
          <w:u w:val="single"/>
        </w:rPr>
        <w:t>706347</w:t>
      </w:r>
    </w:p>
    <w:p>
      <w:r>
        <w:t>@strankaSDS @RomanaTomc Ja itak. Zdaj so pa levičarji spet vsega krivi. Da bi pa Orban priznal svojo napako, to pa ne.</w:t>
      </w:r>
    </w:p>
    <w:p>
      <w:r>
        <w:rPr>
          <w:b/>
          <w:u w:val="single"/>
        </w:rPr>
        <w:t>706348</w:t>
      </w:r>
    </w:p>
    <w:p>
      <w:r>
        <w:t>Če imaš visok prag tolerance in razumevanje za vsakršne neumnosti to še ne pomeni, da si neumen. — se počuti sproščeno</w:t>
      </w:r>
    </w:p>
    <w:p>
      <w:r>
        <w:rPr>
          <w:b/>
          <w:u w:val="single"/>
        </w:rPr>
        <w:t>706349</w:t>
      </w:r>
    </w:p>
    <w:p>
      <w:r>
        <w:t>Policisti so na Dolenjskem na silvestrsko noč obravnavali tudi streljanje. https://t.co/Th3A4W3epW</w:t>
      </w:r>
    </w:p>
    <w:p>
      <w:r>
        <w:rPr>
          <w:b/>
          <w:u w:val="single"/>
        </w:rPr>
        <w:t>706350</w:t>
      </w:r>
    </w:p>
    <w:p>
      <w:r>
        <w:t>@BojanPozar @Vlado_VVFaktor @TV3_SI Vodušek je najboljši. Ne! Požar je še boljši. #samohvala</w:t>
      </w:r>
    </w:p>
    <w:p>
      <w:r>
        <w:rPr>
          <w:b/>
          <w:u w:val="single"/>
        </w:rPr>
        <w:t>706351</w:t>
      </w:r>
    </w:p>
    <w:p>
      <w:r>
        <w:t>@MarkoPavlisic @MatjaNemec Ravno to je absurd,  ko ponavadi ravno oni( SD+ostali na levi) mnenja ZPSDZ ne upoštevajo.</w:t>
      </w:r>
    </w:p>
    <w:p>
      <w:r>
        <w:rPr>
          <w:b/>
          <w:u w:val="single"/>
        </w:rPr>
        <w:t>706352</w:t>
      </w:r>
    </w:p>
    <w:p>
      <w:r>
        <w:t>@Nova24TV Se enkrat dokaz, da je slovenski narod totalno pismeuharski! Ocitno so srecni, ce se pustijo dalje "odirati".</w:t>
      </w:r>
    </w:p>
    <w:p>
      <w:r>
        <w:rPr>
          <w:b/>
          <w:u w:val="single"/>
        </w:rPr>
        <w:t>706353</w:t>
      </w:r>
    </w:p>
    <w:p>
      <w:r>
        <w:t>Študentske mame blogerke 1. del https://t.co/EVqn5Ap4sZ #blogerka #mamiblogerka #studij #izpiti #izpitno</w:t>
      </w:r>
    </w:p>
    <w:p>
      <w:r>
        <w:rPr>
          <w:b/>
          <w:u w:val="single"/>
        </w:rPr>
        <w:t>706354</w:t>
      </w:r>
    </w:p>
    <w:p>
      <w:r>
        <w:t>EU bo poskrbela, da boste nagrajeni, če boste vrnili rabljen telefon https://t.co/JlclTtWn4F</w:t>
      </w:r>
    </w:p>
    <w:p>
      <w:r>
        <w:rPr>
          <w:b/>
          <w:u w:val="single"/>
        </w:rPr>
        <w:t>706355</w:t>
      </w:r>
    </w:p>
    <w:p>
      <w:r>
        <w:t>Europol: Organizirani kriminal je največja grožnja evropski varnosti</w:t>
        <w:br/>
        <w:t>https://t.co/N4vvYK394Y https://t.co/89Us70zRLu</w:t>
      </w:r>
    </w:p>
    <w:p>
      <w:r>
        <w:rPr>
          <w:b/>
          <w:u w:val="single"/>
        </w:rPr>
        <w:t>706356</w:t>
      </w:r>
    </w:p>
    <w:p>
      <w:r>
        <w:t>Sicer je parfum vredu, ampak vseen ga je prevec, ti random uporabnica LPP, ki sedi 5 metrov stran na postaji, zunaj pa kar mocno piha.</w:t>
      </w:r>
    </w:p>
    <w:p>
      <w:r>
        <w:rPr>
          <w:b/>
          <w:u w:val="single"/>
        </w:rPr>
        <w:t>706357</w:t>
      </w:r>
    </w:p>
    <w:p>
      <w:r>
        <w:t>2017 - leto, ko je pizdakanje čez pirotehniko postalo bolj naporno od pokanja samega.</w:t>
      </w:r>
    </w:p>
    <w:p>
      <w:r>
        <w:rPr>
          <w:b/>
          <w:u w:val="single"/>
        </w:rPr>
        <w:t>706358</w:t>
      </w:r>
    </w:p>
    <w:p>
      <w:r>
        <w:t>@PrahNeza @umijosek @urosg77 Ga poiščemo. Za vžigalnik pa bo poskrbljeno. ;)</w:t>
      </w:r>
    </w:p>
    <w:p>
      <w:r>
        <w:rPr>
          <w:b/>
          <w:u w:val="single"/>
        </w:rPr>
        <w:t>706359</w:t>
      </w:r>
    </w:p>
    <w:p>
      <w:r>
        <w:t>@mash_1970 @zaslovenijo2 Najprej junaki na min za šolstvo, pol pa še cel državni zbor. Kar daj jih za kravatelc, kar kar!💪👍</w:t>
      </w:r>
    </w:p>
    <w:p>
      <w:r>
        <w:rPr>
          <w:b/>
          <w:u w:val="single"/>
        </w:rPr>
        <w:t>706360</w:t>
      </w:r>
    </w:p>
    <w:p>
      <w:r>
        <w:t>Še en paradni konj socialistične motorizacije, ki ne zmore tekmovati na trgu.</w:t>
        <w:br/>
        <w:t>https://t.co/ktjJnzTrKe</w:t>
      </w:r>
    </w:p>
    <w:p>
      <w:r>
        <w:rPr>
          <w:b/>
          <w:u w:val="single"/>
        </w:rPr>
        <w:t>706361</w:t>
      </w:r>
    </w:p>
    <w:p>
      <w:r>
        <w:t>@Maxova68 @_aney Haha, o bože, lepa in čista fotka .. MAN, tebe so v ZG na tistem očesnem pregledu TAKO nategnil ... 😂😂</w:t>
      </w:r>
    </w:p>
    <w:p>
      <w:r>
        <w:rPr>
          <w:b/>
          <w:u w:val="single"/>
        </w:rPr>
        <w:t>706362</w:t>
      </w:r>
    </w:p>
    <w:p>
      <w:r>
        <w:t>@pongiSLO Navadn jogurt v loncku pa notr 3 zlice cukra 🤦🏽‍♀️🤦🏽‍♀️ groza! 🙊 dons ne bi zmogla tega</w:t>
      </w:r>
    </w:p>
    <w:p>
      <w:r>
        <w:rPr>
          <w:b/>
          <w:u w:val="single"/>
        </w:rPr>
        <w:t>706363</w:t>
      </w:r>
    </w:p>
    <w:p>
      <w:r>
        <w:t>Naš planet bodo prizadeli še bolj veliko bolj grozljivi vremenski dogodki kot sta orkan Irma in Harvey. https://t.co/IuRLuZccqG</w:t>
      </w:r>
    </w:p>
    <w:p>
      <w:r>
        <w:rPr>
          <w:b/>
          <w:u w:val="single"/>
        </w:rPr>
        <w:t>706364</w:t>
      </w:r>
    </w:p>
    <w:p>
      <w:r>
        <w:t>Namesto da lajkajo, naj primaknejo zraven zgolj 0,1 zokija in Kris bo dobil zdravilo. https://t.co/6WOsvs7GId</w:t>
      </w:r>
    </w:p>
    <w:p>
      <w:r>
        <w:rPr>
          <w:b/>
          <w:u w:val="single"/>
        </w:rPr>
        <w:t>706365</w:t>
      </w:r>
    </w:p>
    <w:p>
      <w:r>
        <w:t>@civkacka Čakaj, narobe si koncept razmila. Nevi svoje skrivali, drugin vi skrivali pa mastno kaserali za tou.</w:t>
      </w:r>
    </w:p>
    <w:p>
      <w:r>
        <w:rPr>
          <w:b/>
          <w:u w:val="single"/>
        </w:rPr>
        <w:t>706366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706367</w:t>
      </w:r>
    </w:p>
    <w:p>
      <w:r>
        <w:t>@MarijaDrenovec malo imate razmetano po podstrešju. Vam belcki pa izdajalci možgane perejo</w:t>
      </w:r>
    </w:p>
    <w:p>
      <w:r>
        <w:rPr>
          <w:b/>
          <w:u w:val="single"/>
        </w:rPr>
        <w:t>706368</w:t>
      </w:r>
    </w:p>
    <w:p>
      <w:r>
        <w:t>@BenRdeci Ne pijem več radenske. Izgleda, da vpliva tudi na možgane. Priporočam donat. Preverjeno deluje tam spodaj.</w:t>
      </w:r>
    </w:p>
    <w:p>
      <w:r>
        <w:rPr>
          <w:b/>
          <w:u w:val="single"/>
        </w:rPr>
        <w:t>706369</w:t>
      </w:r>
    </w:p>
    <w:p>
      <w:r>
        <w:t>@ATBeatris Poglejte samo naše knjižnice--police od NOB piscev se šibijo in kadri ,ki tam vedrijo !</w:t>
      </w:r>
    </w:p>
    <w:p>
      <w:r>
        <w:rPr>
          <w:b/>
          <w:u w:val="single"/>
        </w:rPr>
        <w:t>706370</w:t>
      </w:r>
    </w:p>
    <w:p>
      <w:r>
        <w:t>Hišno dvigalo lastnikom večnadstropnih hiš omogoči večjo mobilnost https://t.co/fzMFXG1Caf</w:t>
      </w:r>
    </w:p>
    <w:p>
      <w:r>
        <w:rPr>
          <w:b/>
          <w:u w:val="single"/>
        </w:rPr>
        <w:t>706371</w:t>
      </w:r>
    </w:p>
    <w:p>
      <w:r>
        <w:t>@PevcPeter ženka pita: kolk teh jagod pa šampanca zlokajo teli joloti na wimbeldonu ... k bo cajt seveda ...</w:t>
      </w:r>
    </w:p>
    <w:p>
      <w:r>
        <w:rPr>
          <w:b/>
          <w:u w:val="single"/>
        </w:rPr>
        <w:t>706372</w:t>
      </w:r>
    </w:p>
    <w:p>
      <w:r>
        <w:t>Najboljše zdravilo proti islamskemu terorizmu je defajonizacija Evrope. https://t.co/SNQ9DY8KjF</w:t>
      </w:r>
    </w:p>
    <w:p>
      <w:r>
        <w:rPr>
          <w:b/>
          <w:u w:val="single"/>
        </w:rPr>
        <w:t>706373</w:t>
      </w:r>
    </w:p>
    <w:p>
      <w:r>
        <w:t>Resnica je skupna dobrina: kdor koli jo ima, jo dolguje svojim bratom, pač po priložnostih, ki mu jih daje Bog. (Bossuet)</w:t>
      </w:r>
    </w:p>
    <w:p>
      <w:r>
        <w:rPr>
          <w:b/>
          <w:u w:val="single"/>
        </w:rPr>
        <w:t>706374</w:t>
      </w:r>
    </w:p>
    <w:p>
      <w:r>
        <w:t>Holesterol, alko, čiki in splošna, avtohtona zabitost... https://t.co/kKDwRLmdp2</w:t>
      </w:r>
    </w:p>
    <w:p>
      <w:r>
        <w:rPr>
          <w:b/>
          <w:u w:val="single"/>
        </w:rPr>
        <w:t>706375</w:t>
      </w:r>
    </w:p>
    <w:p>
      <w:r>
        <w:t>@arnoyy4u V mojo dušo je končno posijalo sonce. In celoten blok si je oddahnil, ker je bila smreka preblizu bloka, previsoka in nevarna.</w:t>
      </w:r>
    </w:p>
    <w:p>
      <w:r>
        <w:rPr>
          <w:b/>
          <w:u w:val="single"/>
        </w:rPr>
        <w:t>706376</w:t>
      </w:r>
    </w:p>
    <w:p>
      <w:r>
        <w:t>Dan 1. Noč mirna. Na dovozu ni videti nobenih vil, krampov, bakel ali vešal. Delamo naprej.</w:t>
        <w:br/>
        <w:t>#UmetnostJeNevarna</w:t>
      </w:r>
    </w:p>
    <w:p>
      <w:r>
        <w:rPr>
          <w:b/>
          <w:u w:val="single"/>
        </w:rPr>
        <w:t>706377</w:t>
      </w:r>
    </w:p>
    <w:p>
      <w:r>
        <w:t>@Libertarec Jst sem Resist. Rasisti so tisti ki se imajo za socialiste antifa in kar je še podobnih derivatov zla.</w:t>
      </w:r>
    </w:p>
    <w:p>
      <w:r>
        <w:rPr>
          <w:b/>
          <w:u w:val="single"/>
        </w:rPr>
        <w:t>706378</w:t>
      </w:r>
    </w:p>
    <w:p>
      <w:r>
        <w:t xml:space="preserve">Pozimi paše še toliko bolj, se strinjate? ;) </w:t>
        <w:br/>
        <w:br/>
        <w:t>#gustpikasi https://t.co/ELJNwWnNlu</w:t>
      </w:r>
    </w:p>
    <w:p>
      <w:r>
        <w:rPr>
          <w:b/>
          <w:u w:val="single"/>
        </w:rPr>
        <w:t>706379</w:t>
      </w:r>
    </w:p>
    <w:p>
      <w:r>
        <w:t>@serlah2017 @FerdinandStrgar Ti si pa butelj,pa kaj?Tvoje provokacije so odvratne.</w:t>
      </w:r>
    </w:p>
    <w:p>
      <w:r>
        <w:rPr>
          <w:b/>
          <w:u w:val="single"/>
        </w:rPr>
        <w:t>706380</w:t>
      </w:r>
    </w:p>
    <w:p>
      <w:r>
        <w:t>@leaathenatabako @Kersterin12 Potem javna dela odpadejo...grabljanje ženskih hlačk po parkih...</w:t>
      </w:r>
    </w:p>
    <w:p>
      <w:r>
        <w:rPr>
          <w:b/>
          <w:u w:val="single"/>
        </w:rPr>
        <w:t>706381</w:t>
      </w:r>
    </w:p>
    <w:p>
      <w:r>
        <w:t>@pongiSLO Naj ona kar pije Martini, ampak ne v centru Milana, povabi naj očeta KArla v Gazo in pije Martini med Palestinci v podporo!</w:t>
      </w:r>
    </w:p>
    <w:p>
      <w:r>
        <w:rPr>
          <w:b/>
          <w:u w:val="single"/>
        </w:rPr>
        <w:t>706382</w:t>
      </w:r>
    </w:p>
    <w:p>
      <w:r>
        <w:t>@luksuz Zadnjič se ga je ena boga mama v gmajni ustrašla, je mislila da gre lisica 😂</w:t>
      </w:r>
    </w:p>
    <w:p>
      <w:r>
        <w:rPr>
          <w:b/>
          <w:u w:val="single"/>
        </w:rPr>
        <w:t>706383</w:t>
      </w:r>
    </w:p>
    <w:p>
      <w:r>
        <w:t xml:space="preserve">*maček se dvigne na zadnje tačke, s prednjimi se raztegne na steno* </w:t>
        <w:br/>
        <w:t>😻iiiiii😻</w:t>
        <w:br/>
        <w:br/>
        <w:t>*maček s kremplji potegne čez celo steno*</w:t>
        <w:br/>
        <w:t>🙀AAAAAAAA🙀</w:t>
      </w:r>
    </w:p>
    <w:p>
      <w:r>
        <w:rPr>
          <w:b/>
          <w:u w:val="single"/>
        </w:rPr>
        <w:t>706384</w:t>
      </w:r>
    </w:p>
    <w:p>
      <w:r>
        <w:t>@_MegWhite_ pred weinsteinom je bila zgodba z jankovičem, ki jo je slovenski tisk ignoriral oziroma prikazal jankoviča kot žrtev.</w:t>
      </w:r>
    </w:p>
    <w:p>
      <w:r>
        <w:rPr>
          <w:b/>
          <w:u w:val="single"/>
        </w:rPr>
        <w:t>706385</w:t>
      </w:r>
    </w:p>
    <w:p>
      <w:r>
        <w:t>Olimpija pa je lepo začela veseli december. Kidričani niso  ravno dobri možje. #ALUOLIMP</w:t>
      </w:r>
    </w:p>
    <w:p>
      <w:r>
        <w:rPr>
          <w:b/>
          <w:u w:val="single"/>
        </w:rPr>
        <w:t>706386</w:t>
      </w:r>
    </w:p>
    <w:p>
      <w:r>
        <w:t>Kakšna servilnost novinarske presstitutke tanje gobec ob kučanu. Fuj! Bljak! kučan predstavljen kot mirovnik, demokrat, oče naroda...</w:t>
        <w:br/>
        <w:br/>
        <w:t>#Laž</w:t>
      </w:r>
    </w:p>
    <w:p>
      <w:r>
        <w:rPr>
          <w:b/>
          <w:u w:val="single"/>
        </w:rPr>
        <w:t>706387</w:t>
      </w:r>
    </w:p>
    <w:p>
      <w:r>
        <w:t>@Primorska24 Ampak po zagotovilih @vladaRS dane @matteosalvinimi obvladujemo tihotapske tokove</w:t>
      </w:r>
    </w:p>
    <w:p>
      <w:r>
        <w:rPr>
          <w:b/>
          <w:u w:val="single"/>
        </w:rPr>
        <w:t>706388</w:t>
      </w:r>
    </w:p>
    <w:p>
      <w:r>
        <w:t>Zelo čudno... naša komi RTV LJ pa ves čas poroča o protestih zoper Trampa.... Zavajajo javnost, da jih ni sram... https://t.co/WZAMreZUlF</w:t>
      </w:r>
    </w:p>
    <w:p>
      <w:r>
        <w:rPr>
          <w:b/>
          <w:u w:val="single"/>
        </w:rPr>
        <w:t>706389</w:t>
      </w:r>
    </w:p>
    <w:p>
      <w:r>
        <w:t>@LeOnaJeOna Jo je treba prepovedat ker poteme ne gredo tablete v prodajo....</w:t>
      </w:r>
    </w:p>
    <w:p>
      <w:r>
        <w:rPr>
          <w:b/>
          <w:u w:val="single"/>
        </w:rPr>
        <w:t>706390</w:t>
      </w:r>
    </w:p>
    <w:p>
      <w:r>
        <w:t>@D_Jasmina Serviser počene vodovodne inštalacije je v danem trenutku vreden več kot pilot. Ne podcenjujte in precenjujte poklicev.</w:t>
      </w:r>
    </w:p>
    <w:p>
      <w:r>
        <w:rPr>
          <w:b/>
          <w:u w:val="single"/>
        </w:rPr>
        <w:t>706391</w:t>
      </w:r>
    </w:p>
    <w:p>
      <w:r>
        <w:t>@MiroCerar @EP_Slovenija 😆😆😆 puci ga, puci ga Šarca. Dragi Miro prevzel ti je mesto premieja, on faliran študent in komediant.</w:t>
      </w:r>
    </w:p>
    <w:p>
      <w:r>
        <w:rPr>
          <w:b/>
          <w:u w:val="single"/>
        </w:rPr>
        <w:t>706392</w:t>
      </w:r>
    </w:p>
    <w:p>
      <w:r>
        <w:t>@GPreac Začneš uporabljati šifrirane komunikacije.</w:t>
        <w:br/>
        <w:t>Že Viber je boljše kot navadan klic...</w:t>
      </w:r>
    </w:p>
    <w:p>
      <w:r>
        <w:rPr>
          <w:b/>
          <w:u w:val="single"/>
        </w:rPr>
        <w:t>706393</w:t>
      </w:r>
    </w:p>
    <w:p>
      <w:r>
        <w:t>@strankaSDS @MPogacnik se od danes naprej vozi v cliaču, bojkotira ananas in uporablja Iskrin telefon</w:t>
      </w:r>
    </w:p>
    <w:p>
      <w:r>
        <w:rPr>
          <w:b/>
          <w:u w:val="single"/>
        </w:rPr>
        <w:t>706394</w:t>
      </w:r>
    </w:p>
    <w:p>
      <w:r>
        <w:t>@jkmcnk @KatarinaJenko @Centrifuzija v nedeljo grem v Ravne pri Šoštanju! #netimeninikolnikamor</w:t>
      </w:r>
    </w:p>
    <w:p>
      <w:r>
        <w:rPr>
          <w:b/>
          <w:u w:val="single"/>
        </w:rPr>
        <w:t>706395</w:t>
      </w:r>
    </w:p>
    <w:p>
      <w:r>
        <w:t>Novomeščani odstopajo po povišanem krvnem tlaku in obolelih za rakom https://t.co/wb9cn6S4U9</w:t>
      </w:r>
    </w:p>
    <w:p>
      <w:r>
        <w:rPr>
          <w:b/>
          <w:u w:val="single"/>
        </w:rPr>
        <w:t>706396</w:t>
      </w:r>
    </w:p>
    <w:p>
      <w:r>
        <w:t>@BojanPozar @DrzavljanK @policija_si @vladaRS Se zdi kot da gre za mentalne dediče kočevskih klavcev.</w:t>
      </w:r>
    </w:p>
    <w:p>
      <w:r>
        <w:rPr>
          <w:b/>
          <w:u w:val="single"/>
        </w:rPr>
        <w:t>706397</w:t>
      </w:r>
    </w:p>
    <w:p>
      <w:r>
        <w:t>@EPameten Hude čarovnije mora zganjati, ko gre vsako noč z onim oranžno kožnim v posteljo.</w:t>
      </w:r>
    </w:p>
    <w:p>
      <w:r>
        <w:rPr>
          <w:b/>
          <w:u w:val="single"/>
        </w:rPr>
        <w:t>706398</w:t>
      </w:r>
    </w:p>
    <w:p>
      <w:r>
        <w:t>@PodnarSimon @NormaMKorosec Kokr vas razumem, da dogmam slepo slediš kot usekana ovca, drugje si odprte glave in pokončne hrbtenice.</w:t>
      </w:r>
    </w:p>
    <w:p>
      <w:r>
        <w:rPr>
          <w:b/>
          <w:u w:val="single"/>
        </w:rPr>
        <w:t>706399</w:t>
      </w:r>
    </w:p>
    <w:p>
      <w:r>
        <w:t>Opažam, kako migranti vdirajo v hiše, kapelice in cerkve in puščajo za seboj opustošenje. Nič drugače kot nekoč partizani.</w:t>
      </w:r>
    </w:p>
    <w:p>
      <w:r>
        <w:rPr>
          <w:b/>
          <w:u w:val="single"/>
        </w:rPr>
        <w:t>706400</w:t>
      </w:r>
    </w:p>
    <w:p>
      <w:r>
        <w:t>@MitjaRavnikar Resno. Ampak nimam meglenk prižganih. Raje treniram night vision. Resno.</w:t>
      </w:r>
    </w:p>
    <w:p>
      <w:r>
        <w:rPr>
          <w:b/>
          <w:u w:val="single"/>
        </w:rPr>
        <w:t>706401</w:t>
      </w:r>
    </w:p>
    <w:p>
      <w:r>
        <w:t>@KilgoreSH5 @blaz_zgaga včasih se zdi čudno, da nekaj "tipov" še sploh tlači to zemljico...</w:t>
      </w:r>
    </w:p>
    <w:p>
      <w:r>
        <w:rPr>
          <w:b/>
          <w:u w:val="single"/>
        </w:rPr>
        <w:t>706402</w:t>
      </w:r>
    </w:p>
    <w:p>
      <w:r>
        <w:t>Moderndorfer ščiti mafijo, ne dopušča razširitev preiskovalne komisije v zadevi Kangler.</w:t>
      </w:r>
    </w:p>
    <w:p>
      <w:r>
        <w:rPr>
          <w:b/>
          <w:u w:val="single"/>
        </w:rPr>
        <w:t>706403</w:t>
      </w:r>
    </w:p>
    <w:p>
      <w:r>
        <w:t>@LazarjevPolzek Ti šment! Pa si me! 😁</w:t>
        <w:br/>
        <w:t>Na pošti jih niso imeli.</w:t>
        <w:br/>
        <w:t>Ta je iz Agrograda.</w:t>
        <w:br/>
        <w:t>#FakeNews</w:t>
      </w:r>
    </w:p>
    <w:p>
      <w:r>
        <w:rPr>
          <w:b/>
          <w:u w:val="single"/>
        </w:rPr>
        <w:t>706404</w:t>
      </w:r>
    </w:p>
    <w:p>
      <w:r>
        <w:t>@vedrici77 @Dubravka961 @vedri_ @antipod6 fuj, jeger je preslatki. lavov se pije</w:t>
      </w:r>
    </w:p>
    <w:p>
      <w:r>
        <w:rPr>
          <w:b/>
          <w:u w:val="single"/>
        </w:rPr>
        <w:t>706405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706406</w:t>
      </w:r>
    </w:p>
    <w:p>
      <w:r>
        <w:t>Gostilna Pustov mlin v Cerovici vas ta vikend navdušuje s postrvmi ter z domačim kruhom in pecivom. http://t.co/xCeCzyXPwo</w:t>
      </w:r>
    </w:p>
    <w:p>
      <w:r>
        <w:rPr>
          <w:b/>
          <w:u w:val="single"/>
        </w:rPr>
        <w:t>706407</w:t>
      </w:r>
    </w:p>
    <w:p>
      <w:r>
        <w:t>Otroci so se iz dolgčasa vrteli, dokler jim ni postalo slabo.</w:t>
        <w:br/>
        <w:t>Odrasli smo iz dolgčasa pili, dokler nam ni postalo slabo.</w:t>
      </w:r>
    </w:p>
    <w:p>
      <w:r>
        <w:rPr>
          <w:b/>
          <w:u w:val="single"/>
        </w:rPr>
        <w:t>706408</w:t>
      </w:r>
    </w:p>
    <w:p>
      <w:r>
        <w:t>Pravkar so na kurah JJ preimenovali iz priče(kar je poudaril predsednik komisije) v preiskovanca.</w:t>
        <w:br/>
        <w:t>Ne,na @24ur_com niso butasti,ampak hudobni</w:t>
      </w:r>
    </w:p>
    <w:p>
      <w:r>
        <w:rPr>
          <w:b/>
          <w:u w:val="single"/>
        </w:rPr>
        <w:t>706409</w:t>
      </w:r>
    </w:p>
    <w:p>
      <w:r>
        <w:t>@PortalPolitikis Aziatsko balkansko komunistični drek. Takšna golazen vlada v Sloveniji. Zahvalite se RKC in SDS: uspeva jima nemogoče.</w:t>
      </w:r>
    </w:p>
    <w:p>
      <w:r>
        <w:rPr>
          <w:b/>
          <w:u w:val="single"/>
        </w:rPr>
        <w:t>706410</w:t>
      </w:r>
    </w:p>
    <w:p>
      <w:r>
        <w:t>@duledoz 😂mezopotamske leve? Je to res njihov vzdevek al si si to ti zmislu?</w:t>
      </w:r>
    </w:p>
    <w:p>
      <w:r>
        <w:rPr>
          <w:b/>
          <w:u w:val="single"/>
        </w:rPr>
        <w:t>706411</w:t>
      </w:r>
    </w:p>
    <w:p>
      <w:r>
        <w:t>@AlanOrlic @IrenaSirena Istranke oljke valjajo v pepelu, da se izgubi okus trpkosti. In tisti okus je blazno zanimiv.</w:t>
      </w:r>
    </w:p>
    <w:p>
      <w:r>
        <w:rPr>
          <w:b/>
          <w:u w:val="single"/>
        </w:rPr>
        <w:t>706412</w:t>
      </w:r>
    </w:p>
    <w:p>
      <w:r>
        <w:t>Otrok je sprejet v vrtec, 10min peške od doma❤️❤️❤️❤️</w:t>
        <w:br/>
        <w:t>To so te male radosti💁‍♀️</w:t>
      </w:r>
    </w:p>
    <w:p>
      <w:r>
        <w:rPr>
          <w:b/>
          <w:u w:val="single"/>
        </w:rPr>
        <w:t>706413</w:t>
      </w:r>
    </w:p>
    <w:p>
      <w:r>
        <w:t>@bobsparrow70 @LukaMesec Itak. Samo izjave ob tem so malo nerodne ali pa so meni nerodne razumljene.</w:t>
      </w:r>
    </w:p>
    <w:p>
      <w:r>
        <w:rPr>
          <w:b/>
          <w:u w:val="single"/>
        </w:rPr>
        <w:t>706414</w:t>
      </w:r>
    </w:p>
    <w:p>
      <w:r>
        <w:t>rdeč šal zrihtala muršićka. na naročilnico. pisarniški materijal https://t.co/gYwv3TR241</w:t>
      </w:r>
    </w:p>
    <w:p>
      <w:r>
        <w:rPr>
          <w:b/>
          <w:u w:val="single"/>
        </w:rPr>
        <w:t>706415</w:t>
      </w:r>
    </w:p>
    <w:p>
      <w:r>
        <w:t>Poslovni prostori v Rijeki, ki so v neposredni bližini morja. Izklicna cena znaša 916.230,37 €, dražba bo 16.1.2014 #drazba #nepremičnine</w:t>
      </w:r>
    </w:p>
    <w:p>
      <w:r>
        <w:rPr>
          <w:b/>
          <w:u w:val="single"/>
        </w:rPr>
        <w:t>706416</w:t>
      </w:r>
    </w:p>
    <w:p>
      <w:r>
        <w:t>Zakaj komunisti vedno stojijo v dveh vrstah kadar se slikajo?</w:t>
        <w:br/>
        <w:t>Zato , da se imajo strici iz ozadja kam postavit https://t.co/ED9GPPnv47</w:t>
      </w:r>
    </w:p>
    <w:p>
      <w:r>
        <w:rPr>
          <w:b/>
          <w:u w:val="single"/>
        </w:rPr>
        <w:t>706417</w:t>
      </w:r>
    </w:p>
    <w:p>
      <w:r>
        <w:t>@shamantheshaman @MatjazLulik @cesenj To je tako kot ti sočustvujes z ovcami</w:t>
      </w:r>
    </w:p>
    <w:p>
      <w:r>
        <w:rPr>
          <w:b/>
          <w:u w:val="single"/>
        </w:rPr>
        <w:t>706418</w:t>
      </w:r>
    </w:p>
    <w:p>
      <w:r>
        <w:t>gasilskega tekmovanja: »Tako dobri ste, in to ne od okupatorja, ampak od komunistov partizanov.</w:t>
      </w:r>
    </w:p>
    <w:p>
      <w:r>
        <w:rPr>
          <w:b/>
          <w:u w:val="single"/>
        </w:rPr>
        <w:t>706419</w:t>
      </w:r>
    </w:p>
    <w:p>
      <w:r>
        <w:t>@KatarinaJenko ce bos pridna in spodobna, lahko prides k meni. Ce poklices takoj, dobis po savni se kuzka v narocje.</w:t>
      </w:r>
    </w:p>
    <w:p>
      <w:r>
        <w:rPr>
          <w:b/>
          <w:u w:val="single"/>
        </w:rPr>
        <w:t>706420</w:t>
      </w:r>
    </w:p>
    <w:p>
      <w:r>
        <w:t>Zlorabljanje otrok v politične in ideološke namene. Smrt komunizmu, svobodo narodu. https://t.co/RBPUeT3whX</w:t>
      </w:r>
    </w:p>
    <w:p>
      <w:r>
        <w:rPr>
          <w:b/>
          <w:u w:val="single"/>
        </w:rPr>
        <w:t>706421</w:t>
      </w:r>
    </w:p>
    <w:p>
      <w:r>
        <w:t>@YanchMb Al pa en 2m sulc spodaj spi, pa so ga zamenjali za bombo iz Ww2.</w:t>
        <w:br/>
        <w:t>Drgač sem pa prej čisto resno dejstvo napisal.</w:t>
      </w:r>
    </w:p>
    <w:p>
      <w:r>
        <w:rPr>
          <w:b/>
          <w:u w:val="single"/>
        </w:rPr>
        <w:t>706422</w:t>
      </w:r>
    </w:p>
    <w:p>
      <w:r>
        <w:t>Se bo pa morala mariborska občina pri gradnji Dravske kolesarske poti podvizati. Medtem ko bo mariborski mestni... https://t.co/9IwfDNvVgb</w:t>
      </w:r>
    </w:p>
    <w:p>
      <w:r>
        <w:rPr>
          <w:b/>
          <w:u w:val="single"/>
        </w:rPr>
        <w:t>706423</w:t>
      </w:r>
    </w:p>
    <w:p>
      <w:r>
        <w:t>@RenskeSvetlin @JJansaSDS @business @bpolitics it imaš pa zelo zelo resno psihično motnjo. pojdi k mesarju.</w:t>
      </w:r>
    </w:p>
    <w:p>
      <w:r>
        <w:rPr>
          <w:b/>
          <w:u w:val="single"/>
        </w:rPr>
        <w:t>706424</w:t>
      </w:r>
    </w:p>
    <w:p>
      <w:r>
        <w:t>@LahovnikMatej @HjarIkilev @JJansaSDS ne piši no bedarij. dobro veš da naše t.i. vlade počno to kar jim ukažejo iz Bruslja!!!!!!!!</w:t>
      </w:r>
    </w:p>
    <w:p>
      <w:r>
        <w:rPr>
          <w:b/>
          <w:u w:val="single"/>
        </w:rPr>
        <w:t>706425</w:t>
      </w:r>
    </w:p>
    <w:p>
      <w:r>
        <w:t>Rdeči kamen, še ena opuščena vas Kočevskih Nemcev #PoMedvedovihStopinjah #Kočevsko https://t.co/LgwqL2pxgk</w:t>
      </w:r>
    </w:p>
    <w:p>
      <w:r>
        <w:rPr>
          <w:b/>
          <w:u w:val="single"/>
        </w:rPr>
        <w:t>706426</w:t>
      </w:r>
    </w:p>
    <w:p>
      <w:r>
        <w:t>Letos nas najprej čaka 30 let jebetese, takoj zatem volitve v DZ in decembra še lokalne</w:t>
      </w:r>
    </w:p>
    <w:p>
      <w:r>
        <w:rPr>
          <w:b/>
          <w:u w:val="single"/>
        </w:rPr>
        <w:t>706427</w:t>
      </w:r>
    </w:p>
    <w:p>
      <w:r>
        <w:t>Revše bogo je vso noč pri miru spalo, ker se je balo, da jo bo katera pohodila, ne po svoji krivdi #kuža</w:t>
      </w:r>
    </w:p>
    <w:p>
      <w:r>
        <w:rPr>
          <w:b/>
          <w:u w:val="single"/>
        </w:rPr>
        <w:t>706428</w:t>
      </w:r>
    </w:p>
    <w:p>
      <w:r>
        <w:t>ne sam primitivc, pussy se je se na zenske spravil........ http://t.co/pI3VUP9x</w:t>
      </w:r>
    </w:p>
    <w:p>
      <w:r>
        <w:rPr>
          <w:b/>
          <w:u w:val="single"/>
        </w:rPr>
        <w:t>706429</w:t>
      </w:r>
    </w:p>
    <w:p>
      <w:r>
        <w:t>@miskasmetiska @mat3ja ma nabijem jaz vse na kurac, ce narocim dostavo naj mi dostavijo, nisem cucek da jih bom lovil po ulici</w:t>
      </w:r>
    </w:p>
    <w:p>
      <w:r>
        <w:rPr>
          <w:b/>
          <w:u w:val="single"/>
        </w:rPr>
        <w:t>706430</w:t>
      </w:r>
    </w:p>
    <w:p>
      <w:r>
        <w:t>@multikultivator @Soba404 Povabili so ga, fotkali so se z njim, pisali pohvale. Ne vsi, ampak priokus gnilega ostaja.</w:t>
      </w:r>
    </w:p>
    <w:p>
      <w:r>
        <w:rPr>
          <w:b/>
          <w:u w:val="single"/>
        </w:rPr>
        <w:t>706431</w:t>
      </w:r>
    </w:p>
    <w:p>
      <w:r>
        <w:t>Hm, poznaš še koga s takim pogledom :)</w:t>
        <w:br/>
        <w:br/>
        <w:t>#funky #darilo #piskot #spletnatrgovina #nedelja #sladko https://t.co/agmRhNPoMC</w:t>
      </w:r>
    </w:p>
    <w:p>
      <w:r>
        <w:rPr>
          <w:b/>
          <w:u w:val="single"/>
        </w:rPr>
        <w:t>706432</w:t>
      </w:r>
    </w:p>
    <w:p>
      <w:r>
        <w:t>@polikarbonat Baje!!! Baje... Tega nisem probala. Če vinjeto nalepiš na statično folijo, da funkcionira.</w:t>
      </w:r>
    </w:p>
    <w:p>
      <w:r>
        <w:rPr>
          <w:b/>
          <w:u w:val="single"/>
        </w:rPr>
        <w:t>706433</w:t>
      </w:r>
    </w:p>
    <w:p>
      <w:r>
        <w:t>#Starliner ne bo dosegel @Space_Station, ker zaradi težav nima dovolj goriva.</w:t>
      </w:r>
    </w:p>
    <w:p>
      <w:r>
        <w:rPr>
          <w:b/>
          <w:u w:val="single"/>
        </w:rPr>
        <w:t>706434</w:t>
      </w:r>
    </w:p>
    <w:p>
      <w:r>
        <w:t>@xxx24241454 @prgadp Dobro si tole natuhtal. Živi korupcijo in pametuje vsem nam.</w:t>
      </w:r>
    </w:p>
    <w:p>
      <w:r>
        <w:rPr>
          <w:b/>
          <w:u w:val="single"/>
        </w:rPr>
        <w:t>706435</w:t>
      </w:r>
    </w:p>
    <w:p>
      <w:r>
        <w:t>@Janez_Mezan Mimogrede, vi ste v stranki, kjer mrgoli konvertitov- ex komunistov.</w:t>
      </w:r>
    </w:p>
    <w:p>
      <w:r>
        <w:rPr>
          <w:b/>
          <w:u w:val="single"/>
        </w:rPr>
        <w:t>706436</w:t>
      </w:r>
    </w:p>
    <w:p>
      <w:r>
        <w:t>@PreglArjan Z vezami in poznanstvi, vedno kokodakajoč in lajajoč proti ne-lev ici.</w:t>
      </w:r>
    </w:p>
    <w:p>
      <w:r>
        <w:rPr>
          <w:b/>
          <w:u w:val="single"/>
        </w:rPr>
        <w:t>706437</w:t>
      </w:r>
    </w:p>
    <w:p>
      <w:r>
        <w:t>Nova kolumna Petre Brecelj. Kako nas nič več ni sram. Super branje. https://t.co/PAUNgWHlLx</w:t>
      </w:r>
    </w:p>
    <w:p>
      <w:r>
        <w:rPr>
          <w:b/>
          <w:u w:val="single"/>
        </w:rPr>
        <w:t>706438</w:t>
      </w:r>
    </w:p>
    <w:p>
      <w:r>
        <w:t>@Fitzroy1985 @dragnslyr_ds @PolonaFijavz Ja kaj zdaj vas je sram biti komunist ??</w:t>
      </w:r>
    </w:p>
    <w:p>
      <w:r>
        <w:rPr>
          <w:b/>
          <w:u w:val="single"/>
        </w:rPr>
        <w:t>706439</w:t>
      </w:r>
    </w:p>
    <w:p>
      <w:r>
        <w:t>@cesenj @potepuski Tudi moje. Blokiram redko, ker verjamem v dialog, a neosnovane hudobne insinuacije so too much. #block</w:t>
      </w:r>
    </w:p>
    <w:p>
      <w:r>
        <w:rPr>
          <w:b/>
          <w:u w:val="single"/>
        </w:rPr>
        <w:t>706440</w:t>
      </w:r>
    </w:p>
    <w:p>
      <w:r>
        <w:t>@marinmedak ALPINA TRI-SCRAY so očala. Dioptrija pa eno oko -0.25, drugo -0,5. Na obeh pa -0,75 cilindra.</w:t>
      </w:r>
    </w:p>
    <w:p>
      <w:r>
        <w:rPr>
          <w:b/>
          <w:u w:val="single"/>
        </w:rPr>
        <w:t>706441</w:t>
      </w:r>
    </w:p>
    <w:p>
      <w:r>
        <w:t>@R10Vojko @JozeBizjak @MTurjan Manjka opcija 'vse enako ena bolj kakor druga'</w:t>
      </w:r>
    </w:p>
    <w:p>
      <w:r>
        <w:rPr>
          <w:b/>
          <w:u w:val="single"/>
        </w:rPr>
        <w:t>706442</w:t>
      </w:r>
    </w:p>
    <w:p>
      <w:r>
        <w:t>Le kdo drug, kot Melingo, bi lahko v Buenos Airesu prejel dve nagradi gardel?</w:t>
        <w:br/>
        <w:t>#glasbesveta #melingo</w:t>
      </w:r>
    </w:p>
    <w:p>
      <w:r>
        <w:rPr>
          <w:b/>
          <w:u w:val="single"/>
        </w:rPr>
        <w:t>706443</w:t>
      </w:r>
    </w:p>
    <w:p>
      <w:r>
        <w:t>@lucijausaj Ja, bolj mim mahnt, kot z odobravanjem ertla omenjat, pa šarc res ne more!</w:t>
        <w:br/>
        <w:t>A ma ta človk res tolk razštelan podstrešje??</w:t>
      </w:r>
    </w:p>
    <w:p>
      <w:r>
        <w:rPr>
          <w:b/>
          <w:u w:val="single"/>
        </w:rPr>
        <w:t>706444</w:t>
      </w:r>
    </w:p>
    <w:p>
      <w:r>
        <w:t>@robertfras Kej tazga še ne. Vse me boli k itak nimam več kej vn vrzt. Zobna pasta ne sprav okusa vn, nč.. Ogabno.</w:t>
      </w:r>
    </w:p>
    <w:p>
      <w:r>
        <w:rPr>
          <w:b/>
          <w:u w:val="single"/>
        </w:rPr>
        <w:t>706445</w:t>
      </w:r>
    </w:p>
    <w:p>
      <w:r>
        <w:t>@SVesel @SpletnaMladina Patetični do amena! Raje se vsedite in počakajte svoj britki konec kot vsi komunajzarji v sedaj razvitih državah!</w:t>
      </w:r>
    </w:p>
    <w:p>
      <w:r>
        <w:rPr>
          <w:b/>
          <w:u w:val="single"/>
        </w:rPr>
        <w:t>706446</w:t>
      </w:r>
    </w:p>
    <w:p>
      <w:r>
        <w:t>@Bodem43 Ka pa če bi si na šihtu nardil "zlato rezervo"... Itak gor daš pildek "ne diraj"</w:t>
      </w:r>
    </w:p>
    <w:p>
      <w:r>
        <w:rPr>
          <w:b/>
          <w:u w:val="single"/>
        </w:rPr>
        <w:t>706447</w:t>
      </w:r>
    </w:p>
    <w:p>
      <w:r>
        <w:t>@Plavalka @Mauhlerca @IndijancTecumse So leveli - jst sm level svinjskega podna, al pa kamen (al pa keramičarska lirika z dobrimi odtoki).</w:t>
      </w:r>
    </w:p>
    <w:p>
      <w:r>
        <w:rPr>
          <w:b/>
          <w:u w:val="single"/>
        </w:rPr>
        <w:t>706448</w:t>
      </w:r>
    </w:p>
    <w:p>
      <w:r>
        <w:t>@EPameten Zagovrniki Trumpa ne dajo nič na ekonomski liberalizem, tako kot tvoji levičarji.</w:t>
      </w:r>
    </w:p>
    <w:p>
      <w:r>
        <w:rPr>
          <w:b/>
          <w:u w:val="single"/>
        </w:rPr>
        <w:t>706449</w:t>
      </w:r>
    </w:p>
    <w:p>
      <w:r>
        <w:t>Bolša bi bila prepoved sejanja sovraštva,strahu in mešanja populitičnega dreka, ki se ga gre @strankaSDS in njeno bevskalo @drVinkoGorenak</w:t>
      </w:r>
    </w:p>
    <w:p>
      <w:r>
        <w:rPr>
          <w:b/>
          <w:u w:val="single"/>
        </w:rPr>
        <w:t>706450</w:t>
      </w:r>
    </w:p>
    <w:p>
      <w:r>
        <w:t>@JJansaSDS @RTV_Slovenija @policija_si Rdeči kmeri ne dojamejo da mogoče kdo drugače misli</w:t>
      </w:r>
    </w:p>
    <w:p>
      <w:r>
        <w:rPr>
          <w:b/>
          <w:u w:val="single"/>
        </w:rPr>
        <w:t>706451</w:t>
      </w:r>
    </w:p>
    <w:p>
      <w:r>
        <w:t>@medeja @AnkaLesar @termie1 Jaaa, ljudem je pohodne palice v zraku obračal 😱</w:t>
      </w:r>
    </w:p>
    <w:p>
      <w:r>
        <w:rPr>
          <w:b/>
          <w:u w:val="single"/>
        </w:rPr>
        <w:t>706452</w:t>
      </w:r>
    </w:p>
    <w:p>
      <w:r>
        <w:t>@Nova24TV 🤣🤣🤣Ta svet, je ponorel, kje ste videli, da lev čuva jagnje ? Ta pošast naj bo varuhinja sama sebi🐷</w:t>
      </w:r>
    </w:p>
    <w:p>
      <w:r>
        <w:rPr>
          <w:b/>
          <w:u w:val="single"/>
        </w:rPr>
        <w:t>706453</w:t>
      </w:r>
    </w:p>
    <w:p>
      <w:r>
        <w:t>Po dolgem času na letališču. Mislim, da bolj zjahanega in neurejenega letališča ni na svetu.</w:t>
      </w:r>
    </w:p>
    <w:p>
      <w:r>
        <w:rPr>
          <w:b/>
          <w:u w:val="single"/>
        </w:rPr>
        <w:t>706454</w:t>
      </w:r>
    </w:p>
    <w:p>
      <w:r>
        <w:t>@Tomi__Ce @surfon @lukavalas @Libertarec Pa pusti jih nedonošene provokatorje. En dan ne bi tam preživeli.</w:t>
      </w:r>
    </w:p>
    <w:p>
      <w:r>
        <w:rPr>
          <w:b/>
          <w:u w:val="single"/>
        </w:rPr>
        <w:t>706455</w:t>
      </w:r>
    </w:p>
    <w:p>
      <w:r>
        <w:t>Bolezen #KamniškegaNapoleončka skokovito napreduje... #KoalicijaLuzerjev se je zaletela že pred prvim ovinkom. https://t.co/D3XOa1V2NE</w:t>
      </w:r>
    </w:p>
    <w:p>
      <w:r>
        <w:rPr>
          <w:b/>
          <w:u w:val="single"/>
        </w:rPr>
        <w:t>706456</w:t>
      </w:r>
    </w:p>
    <w:p>
      <w:r>
        <w:t>@MarkoPavlisic @DarkoMrso res je težko knjigovodsko napumpat vrednost banke, začneš talat kredite vsakmu ka te vpraša</w:t>
      </w:r>
    </w:p>
    <w:p>
      <w:r>
        <w:rPr>
          <w:b/>
          <w:u w:val="single"/>
        </w:rPr>
        <w:t>706457</w:t>
      </w:r>
    </w:p>
    <w:p>
      <w:r>
        <w:t>Še en presežek @nzs_si ! Dobro da nima Vatikan ekipe, ker bi nas še kardinali nabrisali #cypsvn #sramota #prosimodstopite</w:t>
      </w:r>
    </w:p>
    <w:p>
      <w:r>
        <w:rPr>
          <w:b/>
          <w:u w:val="single"/>
        </w:rPr>
        <w:t>706458</w:t>
      </w:r>
    </w:p>
    <w:p>
      <w:r>
        <w:t>@TKogovsek @zostko @MarTin98766959 @lucijausaj @bojansimm @tomltoml socialist po 35 letu je lahko samo še genska okvara</w:t>
      </w:r>
    </w:p>
    <w:p>
      <w:r>
        <w:rPr>
          <w:b/>
          <w:u w:val="single"/>
        </w:rPr>
        <w:t>706459</w:t>
      </w:r>
    </w:p>
    <w:p>
      <w:r>
        <w:t>Indijska kopriva in forskolin – pomoč pri stresu ter čezmerni telesni teži https://t.co/UeIRTW4W6j https://t.co/xU3a4vQ0zS</w:t>
      </w:r>
    </w:p>
    <w:p>
      <w:r>
        <w:rPr>
          <w:b/>
          <w:u w:val="single"/>
        </w:rPr>
        <w:t>706460</w:t>
      </w:r>
    </w:p>
    <w:p>
      <w:r>
        <w:t>@Nova24TV Pa imate res na kaj biti ponosni ja. Komunisti pobili PO vojni več ljudi, kot sovražnik med vojno. Tako prihaja iz arhivov.</w:t>
      </w:r>
    </w:p>
    <w:p>
      <w:r>
        <w:rPr>
          <w:b/>
          <w:u w:val="single"/>
        </w:rPr>
        <w:t>706461</w:t>
      </w:r>
    </w:p>
    <w:p>
      <w:r>
        <w:t>Se biojim, da je zares nimajo pogosto v roki in se torej ne morejo fotkati z njo. https://t.co/FUYkCUY2Lq</w:t>
      </w:r>
    </w:p>
    <w:p>
      <w:r>
        <w:rPr>
          <w:b/>
          <w:u w:val="single"/>
        </w:rPr>
        <w:t>706462</w:t>
      </w:r>
    </w:p>
    <w:p>
      <w:r>
        <w:t>@Ivjana Itak. Kaj naj clovek dopusti da najbolj  radijska voditeljca zagifta celo familjo in gre v arest. 😂😂👍</w:t>
      </w:r>
    </w:p>
    <w:p>
      <w:r>
        <w:rPr>
          <w:b/>
          <w:u w:val="single"/>
        </w:rPr>
        <w:t>706463</w:t>
      </w:r>
    </w:p>
    <w:p>
      <w:r>
        <w:t>On je specialist za streljanje kozlov. V black tie oblacilih... https://t.co/TQxyredCeD</w:t>
      </w:r>
    </w:p>
    <w:p>
      <w:r>
        <w:rPr>
          <w:b/>
          <w:u w:val="single"/>
        </w:rPr>
        <w:t>706464</w:t>
      </w:r>
    </w:p>
    <w:p>
      <w:r>
        <w:t>Med zvezde ga je izstrelil glavni lik v filmski uspešnici Revni milijonar. Tokrat se bo pred kamere postavil v... https://t.co/jad2AzLqzU</w:t>
      </w:r>
    </w:p>
    <w:p>
      <w:r>
        <w:rPr>
          <w:b/>
          <w:u w:val="single"/>
        </w:rPr>
        <w:t>706465</w:t>
      </w:r>
    </w:p>
    <w:p>
      <w:r>
        <w:t>@BojankaStern @Jurij_by_Jurij @AlexNotfake @janezsnoj @pircj @RealJamesWoods Nisem razumel, da bi V Mal kje omenjal blagodati pedofilije.</w:t>
      </w:r>
    </w:p>
    <w:p>
      <w:r>
        <w:rPr>
          <w:b/>
          <w:u w:val="single"/>
        </w:rPr>
        <w:t>706466</w:t>
      </w:r>
    </w:p>
    <w:p>
      <w:r>
        <w:t>@MatjazJazbar Z ratrakom se bomo vozili po belem polju, nekoč imenovanem Ajdovščina.</w:t>
      </w:r>
    </w:p>
    <w:p>
      <w:r>
        <w:rPr>
          <w:b/>
          <w:u w:val="single"/>
        </w:rPr>
        <w:t>706467</w:t>
      </w:r>
    </w:p>
    <w:p>
      <w:r>
        <w:t>Na tiste kolone za nakup kave, praška in banan sem že pozabil. https://t.co/SdOYraMrz0</w:t>
      </w:r>
    </w:p>
    <w:p>
      <w:r>
        <w:rPr>
          <w:b/>
          <w:u w:val="single"/>
        </w:rPr>
        <w:t>706468</w:t>
      </w:r>
    </w:p>
    <w:p>
      <w:r>
        <w:t>Samo za enega moškega vstajam stedi noči, kolesarim v mesto in mu pustim, da mi zjebe frizuro. #frizer</w:t>
      </w:r>
    </w:p>
    <w:p>
      <w:r>
        <w:rPr>
          <w:b/>
          <w:u w:val="single"/>
        </w:rPr>
        <w:t>706469</w:t>
      </w:r>
    </w:p>
    <w:p>
      <w:r>
        <w:t>@Avto_Finance @finance_si @GM Brez pomot: prvi možje avtomobilske industrije bi morali odločati na osnovi izračuna rangov umetne inteligence</w:t>
      </w:r>
    </w:p>
    <w:p>
      <w:r>
        <w:rPr>
          <w:b/>
          <w:u w:val="single"/>
        </w:rPr>
        <w:t>706470</w:t>
      </w:r>
    </w:p>
    <w:p>
      <w:r>
        <w:t>Nocoj ob 21.30 performance Plesne izbe - Prebujanje spečega velikana KPD za Europarkom, na dvorišču med Karanteno... https://t.co/cHImH6PeCJ</w:t>
      </w:r>
    </w:p>
    <w:p>
      <w:r>
        <w:rPr>
          <w:b/>
          <w:u w:val="single"/>
        </w:rPr>
        <w:t>706471</w:t>
      </w:r>
    </w:p>
    <w:p>
      <w:r>
        <w:t>@JakaDolinar2 @GoranBracic @tomicvioleta @strankalevica Kaj imaš pa ti za ene fensi črke ?!</w:t>
      </w:r>
    </w:p>
    <w:p>
      <w:r>
        <w:rPr>
          <w:b/>
          <w:u w:val="single"/>
        </w:rPr>
        <w:t>706472</w:t>
      </w:r>
    </w:p>
    <w:p>
      <w:r>
        <w:t>@markodvornik @lukavalas @Matej_Klaric V človeški prazgodovini je bila neenakost majhna. #zgledi #cilji #vrnimosenazaj</w:t>
      </w:r>
    </w:p>
    <w:p>
      <w:r>
        <w:rPr>
          <w:b/>
          <w:u w:val="single"/>
        </w:rPr>
        <w:t>706473</w:t>
      </w:r>
    </w:p>
    <w:p>
      <w:r>
        <w:t>OKRONAJTE SVOJ NASMEH</w:t>
        <w:br/>
        <w:t>Z novimi zobnimi kronami lahko preoblikujemo vaš nasmeh do popolnosti.</w:t>
        <w:br/>
        <w:t>Izvedite več in ne... https://t.co/SUo2oHvkev</w:t>
      </w:r>
    </w:p>
    <w:p>
      <w:r>
        <w:rPr>
          <w:b/>
          <w:u w:val="single"/>
        </w:rPr>
        <w:t>706474</w:t>
      </w:r>
    </w:p>
    <w:p>
      <w:r>
        <w:t>@MarkoSket @JozeBiscak ... povsod, kjer je veliko denarja na kupu ali pizdarija, so zraven. Banda levičarska.</w:t>
      </w:r>
    </w:p>
    <w:p>
      <w:r>
        <w:rPr>
          <w:b/>
          <w:u w:val="single"/>
        </w:rPr>
        <w:t>706475</w:t>
      </w:r>
    </w:p>
    <w:p>
      <w:r>
        <w:t>Tudi Slovenci premikamo meje oblikovanja: z rdečo piko nagrajenih 10 slovenskih izdelkov https://t.co/rwMKLM2Tyw</w:t>
      </w:r>
    </w:p>
    <w:p>
      <w:r>
        <w:rPr>
          <w:b/>
          <w:u w:val="single"/>
        </w:rPr>
        <w:t>706476</w:t>
      </w:r>
    </w:p>
    <w:p>
      <w:r>
        <w:t>@NovakBozidar Vemo mi to že kar nekaj časa, ali so na vladi idioti, ki so sprejeli zakon o Magni ali pa gre za korupcijo?!</w:t>
      </w:r>
    </w:p>
    <w:p>
      <w:r>
        <w:rPr>
          <w:b/>
          <w:u w:val="single"/>
        </w:rPr>
        <w:t>706477</w:t>
      </w:r>
    </w:p>
    <w:p>
      <w:r>
        <w:t>Edina dobra stran tega groznega decembra je, da sem brez truda shujšala 2 kg, pa kot kaže hujšanja še ni konec. #ospen #grloboli</w:t>
      </w:r>
    </w:p>
    <w:p>
      <w:r>
        <w:rPr>
          <w:b/>
          <w:u w:val="single"/>
        </w:rPr>
        <w:t>706478</w:t>
      </w:r>
    </w:p>
    <w:p>
      <w:r>
        <w:t>@MeksiBramak mislim da so te vstaje ze neresne. Bolj mi disijo po zabavi iz dolgocasja.</w:t>
      </w:r>
    </w:p>
    <w:p>
      <w:r>
        <w:rPr>
          <w:b/>
          <w:u w:val="single"/>
        </w:rPr>
        <w:t>706479</w:t>
      </w:r>
    </w:p>
    <w:p>
      <w:r>
        <w:t>@Krscanski_mozje Kako lahko tako sprevtačate moj kom.? Preberite ga prosim ponovno, da vidite Kdo daje Moč in ČIGAVO roko uporablja.</w:t>
      </w:r>
    </w:p>
    <w:p>
      <w:r>
        <w:rPr>
          <w:b/>
          <w:u w:val="single"/>
        </w:rPr>
        <w:t>706480</w:t>
      </w:r>
    </w:p>
    <w:p>
      <w:r>
        <w:t>@ZigaTurk Otroci ne, ampak če ne znaš potegniti vzporednic med bloško ikongrafijo danes zvečer in pionirsko v nekdanjih časih, potem, pač...</w:t>
      </w:r>
    </w:p>
    <w:p>
      <w:r>
        <w:rPr>
          <w:b/>
          <w:u w:val="single"/>
        </w:rPr>
        <w:t>706481</w:t>
      </w:r>
    </w:p>
    <w:p>
      <w:r>
        <w:t>Komunisti, ki so jih v Sloveniji več pobili, kot nacisti, tudi ne. https://t.co/VyVKg5WNp8</w:t>
      </w:r>
    </w:p>
    <w:p>
      <w:r>
        <w:rPr>
          <w:b/>
          <w:u w:val="single"/>
        </w:rPr>
        <w:t>706482</w:t>
      </w:r>
    </w:p>
    <w:p>
      <w:r>
        <w:t>Moj 1letnik je poskrbel, da lahko pijem vino zmešano z razkužilom za rane. Verjetno mi ne bo hudega.</w:t>
      </w:r>
    </w:p>
    <w:p>
      <w:r>
        <w:rPr>
          <w:b/>
          <w:u w:val="single"/>
        </w:rPr>
        <w:t>706483</w:t>
      </w:r>
    </w:p>
    <w:p>
      <w:r>
        <w:t>@Jaka__Dolinar Za pritepenca ga zmerjaš ti. Od kod si se pa ti vzel? Kje rastejo taki?</w:t>
      </w:r>
    </w:p>
    <w:p>
      <w:r>
        <w:rPr>
          <w:b/>
          <w:u w:val="single"/>
        </w:rPr>
        <w:t>706484</w:t>
      </w:r>
    </w:p>
    <w:p>
      <w:r>
        <w:t>Fenibut je snov, ki je dostopna na spletu, lahko pa deluje kot droga in povzroči tudi odvisnost. https://t.co/jrkuJPXXZ2</w:t>
      </w:r>
    </w:p>
    <w:p>
      <w:r>
        <w:rPr>
          <w:b/>
          <w:u w:val="single"/>
        </w:rPr>
        <w:t>706485</w:t>
      </w:r>
    </w:p>
    <w:p>
      <w:r>
        <w:t>@ATBeatris @StojanPovh @MiranMiran68 @tomltoml @vinkovasle1 @Pika_So Žalostno, da se tisti, ki ste na isti strani, medsebojno blokirate.</w:t>
      </w:r>
    </w:p>
    <w:p>
      <w:r>
        <w:rPr>
          <w:b/>
          <w:u w:val="single"/>
        </w:rPr>
        <w:t>706486</w:t>
      </w:r>
    </w:p>
    <w:p>
      <w:r>
        <w:t>@1nekorektna @ZigaTurk Kako da ne! McDonalds zaposluje za flipanje burgerjev, vsak dan!</w:t>
      </w:r>
    </w:p>
    <w:p>
      <w:r>
        <w:rPr>
          <w:b/>
          <w:u w:val="single"/>
        </w:rPr>
        <w:t>706487</w:t>
      </w:r>
    </w:p>
    <w:p>
      <w:r>
        <w:t>Moj želodec na tole sonce reagira z neverjetno lakoto, nič jasno. https://t.co/v1g1MXGUWY</w:t>
      </w:r>
    </w:p>
    <w:p>
      <w:r>
        <w:rPr>
          <w:b/>
          <w:u w:val="single"/>
        </w:rPr>
        <w:t>706488</w:t>
      </w:r>
    </w:p>
    <w:p>
      <w:r>
        <w:t>Izreči "jebemtiboga" je na Irskem za zdaj še bogokletno in s tem kaznivo dejanje.</w:t>
      </w:r>
    </w:p>
    <w:p>
      <w:r>
        <w:rPr>
          <w:b/>
          <w:u w:val="single"/>
        </w:rPr>
        <w:t>706489</w:t>
      </w:r>
    </w:p>
    <w:p>
      <w:r>
        <w:t>@alojztetickovi3 @MitjaIrsic S 1.marcem se podraži tudi dodatno zdravstveno zavarovanje #Triglav</w:t>
      </w:r>
    </w:p>
    <w:p>
      <w:r>
        <w:rPr>
          <w:b/>
          <w:u w:val="single"/>
        </w:rPr>
        <w:t>706490</w:t>
      </w:r>
    </w:p>
    <w:p>
      <w:r>
        <w:t>Hidravlični cepilec drv Kozina Kranj Doo 25 T</w:t>
        <w:br/>
        <w:br/>
        <w:t>tip: HCD-25</w:t>
        <w:br/>
        <w:t>moč cepilnika 25 ton</w:t>
        <w:br/>
        <w:t>moč traktorja 22 Kw = 30 KM... https://t.co/a5W1B05Qt7</w:t>
      </w:r>
    </w:p>
    <w:p>
      <w:r>
        <w:rPr>
          <w:b/>
          <w:u w:val="single"/>
        </w:rPr>
        <w:t>706491</w:t>
      </w:r>
    </w:p>
    <w:p>
      <w:r>
        <w:t>@Tevilevi @FranciKek Ne bi rekla. Že s prejšnjim imenom je soliral s takimi.</w:t>
      </w:r>
    </w:p>
    <w:p>
      <w:r>
        <w:rPr>
          <w:b/>
          <w:u w:val="single"/>
        </w:rPr>
        <w:t>706492</w:t>
      </w:r>
    </w:p>
    <w:p>
      <w:r>
        <w:t>Katastrofaso!!! SD kader si spet polni žepe na račun nas vseh skupaj ,običajnih državljanov! Do gdaj še???¿¿ https://t.co/Zdmpl1h7I1</w:t>
      </w:r>
    </w:p>
    <w:p>
      <w:r>
        <w:rPr>
          <w:b/>
          <w:u w:val="single"/>
        </w:rPr>
        <w:t>706493</w:t>
      </w:r>
    </w:p>
    <w:p>
      <w:r>
        <w:t>@xsaiter @monster189 V Angliji pozdravi čisto vsak, od starih mam do mulcev. In vsi stojijo v vrsti za bus.</w:t>
      </w:r>
    </w:p>
    <w:p>
      <w:r>
        <w:rPr>
          <w:b/>
          <w:u w:val="single"/>
        </w:rPr>
        <w:t>706494</w:t>
      </w:r>
    </w:p>
    <w:p>
      <w:r>
        <w:t>@PolonaFijavz In kam šteje afna sebe? Med politike in novinarje jo verjetno nihče ne uvršča! #jebalajoANGELCA!!!</w:t>
      </w:r>
    </w:p>
    <w:p>
      <w:r>
        <w:rPr>
          <w:b/>
          <w:u w:val="single"/>
        </w:rPr>
        <w:t>706495</w:t>
      </w:r>
    </w:p>
    <w:p>
      <w:r>
        <w:t>@ZigaTurk Presenecen, da ima zadnja opcija tako malo podpore! Verjetno samo nocejo direkt povedat. :)</w:t>
      </w:r>
    </w:p>
    <w:p>
      <w:r>
        <w:rPr>
          <w:b/>
          <w:u w:val="single"/>
        </w:rPr>
        <w:t>706496</w:t>
      </w:r>
    </w:p>
    <w:p>
      <w:r>
        <w:t>Danes je bil pa na primorski avtocesti klasični tempomat povsem neuporaben. Vsake toliko dodajo še fejk gradbišče da ne bi zmanjkalo guzve.</w:t>
      </w:r>
    </w:p>
    <w:p>
      <w:r>
        <w:rPr>
          <w:b/>
          <w:u w:val="single"/>
        </w:rPr>
        <w:t>706497</w:t>
      </w:r>
    </w:p>
    <w:p>
      <w:r>
        <w:t>Vsi ki se navdusujete nad Prebojem. Vpraste se kje Macesova gorica in kaj je tam.... Zzb nov tocno vedo</w:t>
      </w:r>
    </w:p>
    <w:p>
      <w:r>
        <w:rPr>
          <w:b/>
          <w:u w:val="single"/>
        </w:rPr>
        <w:t>706498</w:t>
      </w:r>
    </w:p>
    <w:p>
      <w:r>
        <w:t>@stanka_d Ko se zavedne družine uležejo na psihoanalitikov kavč, jim nezavedne družine ven butajo.</w:t>
      </w:r>
    </w:p>
    <w:p>
      <w:r>
        <w:rPr>
          <w:b/>
          <w:u w:val="single"/>
        </w:rPr>
        <w:t>706499</w:t>
      </w:r>
    </w:p>
    <w:p>
      <w:r>
        <w:t>Odpuščeni so se počutili kot kriminalci, Magna očitno zlorabila svojo moč, Slovence odpuščajo tudi v Gradcu ... https://t.co/sP2u7FjbGh</w:t>
      </w:r>
    </w:p>
    <w:p>
      <w:r>
        <w:rPr>
          <w:b/>
          <w:u w:val="single"/>
        </w:rPr>
        <w:t>706500</w:t>
      </w:r>
    </w:p>
    <w:p>
      <w:r>
        <w:t>@BojanPozar @KogojSlavko cuden "nick" Bolj bi ustrezalo ,Pik Lenin ali Pik komunizma . Fitz roy pa je skoraj domaca gora nasih Argentincev.</w:t>
      </w:r>
    </w:p>
    <w:p>
      <w:r>
        <w:rPr>
          <w:b/>
          <w:u w:val="single"/>
        </w:rPr>
        <w:t>706501</w:t>
      </w:r>
    </w:p>
    <w:p>
      <w:r>
        <w:t>@SpletnaMladina Kdo to bere. Upam da postajajo ljudje imuni na pranje možganov. Čas bi bil.😂🤢</w:t>
      </w:r>
    </w:p>
    <w:p>
      <w:r>
        <w:rPr>
          <w:b/>
          <w:u w:val="single"/>
        </w:rPr>
        <w:t>706502</w:t>
      </w:r>
    </w:p>
    <w:p>
      <w:r>
        <w:t>@MihaOresnik @Svet_KanalA Ful se mi je zdel znan, pa sem komaj zdaj pogruntala, od kje</w:t>
      </w:r>
    </w:p>
    <w:p>
      <w:r>
        <w:rPr>
          <w:b/>
          <w:u w:val="single"/>
        </w:rPr>
        <w:t>706503</w:t>
      </w:r>
    </w:p>
    <w:p>
      <w:r>
        <w:t>@lucijausaj Ne vem zakaj bi bila hrana zaradi nevsebnosti glutena bolj zdrava!? #bedarije</w:t>
      </w:r>
    </w:p>
    <w:p>
      <w:r>
        <w:rPr>
          <w:b/>
          <w:u w:val="single"/>
        </w:rPr>
        <w:t>706504</w:t>
      </w:r>
    </w:p>
    <w:p>
      <w:r>
        <w:t>@freefox52 Kisikove bombe so aktualne pri vidnejših članih ZB. Samo oni si jih lahko privoscijo.</w:t>
      </w:r>
    </w:p>
    <w:p>
      <w:r>
        <w:rPr>
          <w:b/>
          <w:u w:val="single"/>
        </w:rPr>
        <w:t>706505</w:t>
      </w:r>
    </w:p>
    <w:p>
      <w:r>
        <w:t>@LahovnikMatej Italijani jih bodo ujeli, naši pa pospravili v fojbe. Menda je še prostor.</w:t>
      </w:r>
    </w:p>
    <w:p>
      <w:r>
        <w:rPr>
          <w:b/>
          <w:u w:val="single"/>
        </w:rPr>
        <w:t>706506</w:t>
      </w:r>
    </w:p>
    <w:p>
      <w:r>
        <w:t>@MilanZver @MatevzTomsic @EPP @Europarl_SL @lojzepeterle @Franc_Bogovic @PatricijaSulin Skopljenec bogi.</w:t>
      </w:r>
    </w:p>
    <w:p>
      <w:r>
        <w:rPr>
          <w:b/>
          <w:u w:val="single"/>
        </w:rPr>
        <w:t>706507</w:t>
      </w:r>
    </w:p>
    <w:p>
      <w:r>
        <w:t>Zadaj grba, spredaj bunka, spodaj rep... Kdo je to?</w:t>
        <w:br/>
        <w:t>Ja, jaz vendar, ko v pižami pod bundo peljem #kuža prebrat novičko 😊</w:t>
      </w:r>
    </w:p>
    <w:p>
      <w:r>
        <w:rPr>
          <w:b/>
          <w:u w:val="single"/>
        </w:rPr>
        <w:t>706508</w:t>
      </w:r>
    </w:p>
    <w:p>
      <w:r>
        <w:t>Glede na to, da je Bavčar tolko dnara spizdo, bi si lahko malo boljši avto kupo 😃😃😃</w:t>
        <w:br/>
        <w:t>Amater 😛</w:t>
        <w:br/>
        <w:t>Foto: @24ur_com https://t.co/t4bIjtIUpB</w:t>
      </w:r>
    </w:p>
    <w:p>
      <w:r>
        <w:rPr>
          <w:b/>
          <w:u w:val="single"/>
        </w:rPr>
        <w:t>706509</w:t>
      </w:r>
    </w:p>
    <w:p>
      <w:r>
        <w:t>Kam si naj gredo samske punce iskat fante? V gostilno ob telovadnici ali ob cerkvi. Slej ko prej se vsi moski znajdejo tam... #nizakaj</w:t>
      </w:r>
    </w:p>
    <w:p>
      <w:r>
        <w:rPr>
          <w:b/>
          <w:u w:val="single"/>
        </w:rPr>
        <w:t>706510</w:t>
      </w:r>
    </w:p>
    <w:p>
      <w:r>
        <w:t>@IgorGaberc Sj je sam retorično vprašanje. Jaz bi to vse terala od koder se je privleklo. Ni mus, da na human način.</w:t>
      </w:r>
    </w:p>
    <w:p>
      <w:r>
        <w:rPr>
          <w:b/>
          <w:u w:val="single"/>
        </w:rPr>
        <w:t>706511</w:t>
      </w:r>
    </w:p>
    <w:p>
      <w:r>
        <w:t>@dusankocevar1 Ja sodobne demokratične volitve so nekakšen idioten contest To se menda zdaj že na daleč opazi. Če malo spremljaš kdo zmaguje</w:t>
      </w:r>
    </w:p>
    <w:p>
      <w:r>
        <w:rPr>
          <w:b/>
          <w:u w:val="single"/>
        </w:rPr>
        <w:t>706512</w:t>
      </w:r>
    </w:p>
    <w:p>
      <w:r>
        <w:t>@Maribor24si Po takšnih luknjah itak ne moreš voziti več kot 30. Raje ceste popravite.</w:t>
      </w:r>
    </w:p>
    <w:p>
      <w:r>
        <w:rPr>
          <w:b/>
          <w:u w:val="single"/>
        </w:rPr>
        <w:t>706513</w:t>
      </w:r>
    </w:p>
    <w:p>
      <w:r>
        <w:t>Takole so nam "prodali" dostop do odprtega morja ... #arbitraza https://t.co/svCYKaJUzo</w:t>
      </w:r>
    </w:p>
    <w:p>
      <w:r>
        <w:rPr>
          <w:b/>
          <w:u w:val="single"/>
        </w:rPr>
        <w:t>706514</w:t>
      </w:r>
    </w:p>
    <w:p>
      <w:r>
        <w:t>FAKTOR #382:SPOLNE ZLORABE V RKC (Janez Cerar, Tino Mamič) https://t.co/z5c1nt4PEf</w:t>
      </w:r>
    </w:p>
    <w:p>
      <w:r>
        <w:rPr>
          <w:b/>
          <w:u w:val="single"/>
        </w:rPr>
        <w:t>706515</w:t>
      </w:r>
    </w:p>
    <w:p>
      <w:r>
        <w:t>VIDEO: Cosmo adrenalinka na 2. izzivu - Kajtanje https://t.co/WSHzHPVNYE https://t.co/eQYq0hT8BY</w:t>
      </w:r>
    </w:p>
    <w:p>
      <w:r>
        <w:rPr>
          <w:b/>
          <w:u w:val="single"/>
        </w:rPr>
        <w:t>706516</w:t>
      </w:r>
    </w:p>
    <w:p>
      <w:r>
        <w:t>@cnfrmstA Vedel sem, da boš to tvitnil. Ženska intuicija ujeta v moško telo je močno orožje!</w:t>
      </w:r>
    </w:p>
    <w:p>
      <w:r>
        <w:rPr>
          <w:b/>
          <w:u w:val="single"/>
        </w:rPr>
        <w:t>706517</w:t>
      </w:r>
    </w:p>
    <w:p>
      <w:r>
        <w:t>@DejanPresicek Je moral človek umret, da se kaj premaknilo. Prešiček mora za to sedet v zaporu!!!</w:t>
      </w:r>
    </w:p>
    <w:p>
      <w:r>
        <w:rPr>
          <w:b/>
          <w:u w:val="single"/>
        </w:rPr>
        <w:t>706518</w:t>
      </w:r>
    </w:p>
    <w:p>
      <w:r>
        <w:t>@cnfrmstA @TeaLogar Saj zdaj je ok, tema je naredila oster zavoj in odšla v kolako komunizma, partije, tita in povojnih pobojev.</w:t>
      </w:r>
    </w:p>
    <w:p>
      <w:r>
        <w:rPr>
          <w:b/>
          <w:u w:val="single"/>
        </w:rPr>
        <w:t>706519</w:t>
      </w:r>
    </w:p>
    <w:p>
      <w:r>
        <w:t>@tetapoli Bavcon je zadnjič razlagal, da te fuge pri sadilnih jamah bojda prepuščajo vodo…</w:t>
      </w:r>
    </w:p>
    <w:p>
      <w:r>
        <w:rPr>
          <w:b/>
          <w:u w:val="single"/>
        </w:rPr>
        <w:t>706520</w:t>
      </w:r>
    </w:p>
    <w:p>
      <w:r>
        <w:t>@Zurnal_24 Naj raje povabi Merklova in ji pove da naj z Lufthanso direkt v Nemčijo pripeljejo muslimane in s tem ne bi ogrožala cele Evrope</w:t>
      </w:r>
    </w:p>
    <w:p>
      <w:r>
        <w:rPr>
          <w:b/>
          <w:u w:val="single"/>
        </w:rPr>
        <w:t>706521</w:t>
      </w:r>
    </w:p>
    <w:p>
      <w:r>
        <w:t>@OranjeSwaeltjie razdelis denar, pa je...ps.tu sploh ni za met denarja, te policaji koj zvohajo...</w:t>
      </w:r>
    </w:p>
    <w:p>
      <w:r>
        <w:rPr>
          <w:b/>
          <w:u w:val="single"/>
        </w:rPr>
        <w:t>706522</w:t>
      </w:r>
    </w:p>
    <w:p>
      <w:r>
        <w:t>A bombologi so sedaj na novo poimenovani? A se ne reče bombni tehniki? Wtf bombologi 🤣😂</w:t>
        <w:br/>
        <w:t>#bombologi</w:t>
      </w:r>
    </w:p>
    <w:p>
      <w:r>
        <w:rPr>
          <w:b/>
          <w:u w:val="single"/>
        </w:rPr>
        <w:t>706523</w:t>
      </w:r>
    </w:p>
    <w:p>
      <w:r>
        <w:t>@Svarun_K Šarec noče z JJ, ta se umakne in SDS gre brez JJ v koalicijo. A vam je ta scenarij nemogoč 🤔</w:t>
      </w:r>
    </w:p>
    <w:p>
      <w:r>
        <w:rPr>
          <w:b/>
          <w:u w:val="single"/>
        </w:rPr>
        <w:t>706524</w:t>
      </w:r>
    </w:p>
    <w:p>
      <w:r>
        <w:t>@martinvalic kaj ti bo? samo ležal bo na mestu. saj ga vendar le Thor lahko premakne?</w:t>
      </w:r>
    </w:p>
    <w:p>
      <w:r>
        <w:rPr>
          <w:b/>
          <w:u w:val="single"/>
        </w:rPr>
        <w:t>706525</w:t>
      </w:r>
    </w:p>
    <w:p>
      <w:r>
        <w:t>to je docela neokusno, pa ne Vaša hrana. Naj se vam zatakne v grlu, če se že neumnosti, ki jih trosite, ne. https://t.co/tdCsnENf5y</w:t>
      </w:r>
    </w:p>
    <w:p>
      <w:r>
        <w:rPr>
          <w:b/>
          <w:u w:val="single"/>
        </w:rPr>
        <w:t>706526</w:t>
      </w:r>
    </w:p>
    <w:p>
      <w:r>
        <w:t>@R_Rakus @free_RTV @Max970 @SilvesterSurla Kaj pa naj Odlazek drugega s takim priimkom?????</w:t>
      </w:r>
    </w:p>
    <w:p>
      <w:r>
        <w:rPr>
          <w:b/>
          <w:u w:val="single"/>
        </w:rPr>
        <w:t>706527</w:t>
      </w:r>
    </w:p>
    <w:p>
      <w:r>
        <w:t>Je v Nemčiji izginilo 30.000 zavrnjenih azilantov?</w:t>
        <w:br/>
        <w:t>https://t.co/9xUycq9icx https://t.co/7pViv07Y6v</w:t>
      </w:r>
    </w:p>
    <w:p>
      <w:r>
        <w:rPr>
          <w:b/>
          <w:u w:val="single"/>
        </w:rPr>
        <w:t>706528</w:t>
      </w:r>
    </w:p>
    <w:p>
      <w:r>
        <w:t>Če bi šok terapija pomagala pri odpravljanju strahov, potem bi tviterji že davno pozdravili mojo paranojo pred tem, da se me narobe razume.</w:t>
      </w:r>
    </w:p>
    <w:p>
      <w:r>
        <w:rPr>
          <w:b/>
          <w:u w:val="single"/>
        </w:rPr>
        <w:t>706529</w:t>
      </w:r>
    </w:p>
    <w:p>
      <w:r>
        <w:t>Tile cudoviti uhancki in verizica pa so unikatno rocno delo Teja Tijax, in peresa so naravna flamingo cruelty... https://t.co/9AwxvnhHgF</w:t>
      </w:r>
    </w:p>
    <w:p>
      <w:r>
        <w:rPr>
          <w:b/>
          <w:u w:val="single"/>
        </w:rPr>
        <w:t>706530</w:t>
      </w:r>
    </w:p>
    <w:p>
      <w:r>
        <w:t>@stanka_d edin kar je pahor si ne more "zrihtat" novga mandata, jokerje je že porabu</w:t>
      </w:r>
    </w:p>
    <w:p>
      <w:r>
        <w:rPr>
          <w:b/>
          <w:u w:val="single"/>
        </w:rPr>
        <w:t>706531</w:t>
      </w:r>
    </w:p>
    <w:p>
      <w:r>
        <w:t>Nekoč zujf in pečeni golobi in ni lačnih, ker kruh v smeteh. Danes "zate". Mhm.</w:t>
      </w:r>
    </w:p>
    <w:p>
      <w:r>
        <w:rPr>
          <w:b/>
          <w:u w:val="single"/>
        </w:rPr>
        <w:t>706532</w:t>
      </w:r>
    </w:p>
    <w:p>
      <w:r>
        <w:t>@Bodem43 Fuck no. 🤬 Delal kot študent v proizvodnji. Nikol več v usta...tko kot ne poli salamo. Argeta mogoče po 4 pirih.</w:t>
      </w:r>
    </w:p>
    <w:p>
      <w:r>
        <w:rPr>
          <w:b/>
          <w:u w:val="single"/>
        </w:rPr>
        <w:t>706533</w:t>
      </w:r>
    </w:p>
    <w:p>
      <w:r>
        <w:t>@ales_primc Ker tale Primc ni noben dec, bom prosil, da imena teh mater objavi @NormaMKorosec</w:t>
      </w:r>
    </w:p>
    <w:p>
      <w:r>
        <w:rPr>
          <w:b/>
          <w:u w:val="single"/>
        </w:rPr>
        <w:t>706534</w:t>
      </w:r>
    </w:p>
    <w:p>
      <w:r>
        <w:t>@pongiSLO Joj, bolijo oči. Ne moreš na krožniku za olive postreči dateljev! D?</w:t>
      </w:r>
    </w:p>
    <w:p>
      <w:r>
        <w:rPr>
          <w:b/>
          <w:u w:val="single"/>
        </w:rPr>
        <w:t>706535</w:t>
      </w:r>
    </w:p>
    <w:p>
      <w:r>
        <w:t>@JakaDolinar2 Pa to je slabše kot kviz z jokerji. Jecljanje in mrmranje. A se res tako zelo boji žensk?</w:t>
      </w:r>
    </w:p>
    <w:p>
      <w:r>
        <w:rPr>
          <w:b/>
          <w:u w:val="single"/>
        </w:rPr>
        <w:t>706536</w:t>
      </w:r>
    </w:p>
    <w:p>
      <w:r>
        <w:t>@siskaberry Gledalci predčasno zapuščajo centralni osrednji mestni stadion Trnovo. Tekma je prekinjena.</w:t>
      </w:r>
    </w:p>
    <w:p>
      <w:r>
        <w:rPr>
          <w:b/>
          <w:u w:val="single"/>
        </w:rPr>
        <w:t>706537</w:t>
      </w:r>
    </w:p>
    <w:p>
      <w:r>
        <w:t>@karfjolca @Turinek A res so nam vladali sami podpovprecno izobrazeni"rokodelci"!</w:t>
      </w:r>
    </w:p>
    <w:p>
      <w:r>
        <w:rPr>
          <w:b/>
          <w:u w:val="single"/>
        </w:rPr>
        <w:t>706538</w:t>
      </w:r>
    </w:p>
    <w:p>
      <w:r>
        <w:t>@pikapoka_jelen @petra_jansa Nč od tega..se je ogradu z ograjo 'franz josefove' vojašnice..</w:t>
        <w:br/>
        <w:t>jelcinovklanc&amp;amp;copress</w:t>
      </w:r>
    </w:p>
    <w:p>
      <w:r>
        <w:rPr>
          <w:b/>
          <w:u w:val="single"/>
        </w:rPr>
        <w:t>706539</w:t>
      </w:r>
    </w:p>
    <w:p>
      <w:r>
        <w:t>@Miran66429866 Pahorjeva gesta ni slaba. Je tudi obsodil povojne poboje in prispeval k dostojnemu pokopu trupel iz Hude jame.</w:t>
      </w:r>
    </w:p>
    <w:p>
      <w:r>
        <w:rPr>
          <w:b/>
          <w:u w:val="single"/>
        </w:rPr>
        <w:t>706540</w:t>
      </w:r>
    </w:p>
    <w:p>
      <w:r>
        <w:t>Zagorelo v domu starejših v Črnomlju, štiri osebe odpeljali v bolnišnico https://t.co/LfmQvhnyZ7</w:t>
      </w:r>
    </w:p>
    <w:p>
      <w:r>
        <w:rPr>
          <w:b/>
          <w:u w:val="single"/>
        </w:rPr>
        <w:t>706541</w:t>
      </w:r>
    </w:p>
    <w:p>
      <w:r>
        <w:t>@Agathung Ko jih boste prenehali kupovati, jih bodo nehali prodajati ... tako enostavno!</w:t>
      </w:r>
    </w:p>
    <w:p>
      <w:r>
        <w:rPr>
          <w:b/>
          <w:u w:val="single"/>
        </w:rPr>
        <w:t>706542</w:t>
      </w:r>
    </w:p>
    <w:p>
      <w:r>
        <w:t>Haloze: Kmalu skoraj 4.000 novih priključkov na najsodobnejše optično omrežje https://t.co/GIAPh3FhDx</w:t>
      </w:r>
    </w:p>
    <w:p>
      <w:r>
        <w:rPr>
          <w:b/>
          <w:u w:val="single"/>
        </w:rPr>
        <w:t>706543</w:t>
      </w:r>
    </w:p>
    <w:p>
      <w:r>
        <w:t>@sodnik Če bi imeli kakega neto davkoplačevalca, bi ga izključili kapitalista umazanega...</w:t>
      </w:r>
    </w:p>
    <w:p>
      <w:r>
        <w:rPr>
          <w:b/>
          <w:u w:val="single"/>
        </w:rPr>
        <w:t>706544</w:t>
      </w:r>
    </w:p>
    <w:p>
      <w:r>
        <w:t>@DobraMrha @RevijaReporter Kaj čmo, ni druge, komunisti so posrkali vse, kar je bilo kaj vredno.😂🤣</w:t>
      </w:r>
    </w:p>
    <w:p>
      <w:r>
        <w:rPr>
          <w:b/>
          <w:u w:val="single"/>
        </w:rPr>
        <w:t>706545</w:t>
      </w:r>
    </w:p>
    <w:p>
      <w:r>
        <w:t>ZARADI VROČINE NA HRVAŠKEM UMRLO 5 LJUDI, TUDI SLOVENEC http://t.co/iT1ZRXx #croatia #vročina</w:t>
      </w:r>
    </w:p>
    <w:p>
      <w:r>
        <w:rPr>
          <w:b/>
          <w:u w:val="single"/>
        </w:rPr>
        <w:t>706546</w:t>
      </w:r>
    </w:p>
    <w:p>
      <w:r>
        <w:t>@Fokusp @crnkovic @ZigaTurk Žiga Turk ni le šraufal računalnike, ustvarjal je revijo MojMikro, če se prav spomnim.</w:t>
      </w:r>
    </w:p>
    <w:p>
      <w:r>
        <w:rPr>
          <w:b/>
          <w:u w:val="single"/>
        </w:rPr>
        <w:t>706547</w:t>
      </w:r>
    </w:p>
    <w:p>
      <w:r>
        <w:t>@freewiseguy @bmz9453 @RTV_Slovenija Kdo ga sploh še gleda? Mi gledamo #VVFaktor</w:t>
      </w:r>
    </w:p>
    <w:p>
      <w:r>
        <w:rPr>
          <w:b/>
          <w:u w:val="single"/>
        </w:rPr>
        <w:t>706548</w:t>
      </w:r>
    </w:p>
    <w:p>
      <w:r>
        <w:t>@LottaS10 ŠTAJERSKA NE BO NIKOLI KOSOVO PREJ BOJO LEVAKI ...........</w:t>
        <w:br/>
        <w:t>TO JE ZE SOVRAZNI GOVOR. TUD TEGA UVAŽANJA JE DOST BANDA</w:t>
      </w:r>
    </w:p>
    <w:p>
      <w:r>
        <w:rPr>
          <w:b/>
          <w:u w:val="single"/>
        </w:rPr>
        <w:t>706549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706550</w:t>
      </w:r>
    </w:p>
    <w:p>
      <w:r>
        <w:t>"Kršene so pravice zapornika Janeza Janše! Kdo ima čas za pedre?!"</w:t>
        <w:br/>
        <w:br/>
        <w:t>SDS o nepodpisu zaveze o spoštovanju LGBT pravic</w:t>
      </w:r>
    </w:p>
    <w:p>
      <w:r>
        <w:rPr>
          <w:b/>
          <w:u w:val="single"/>
        </w:rPr>
        <w:t>706551</w:t>
      </w:r>
    </w:p>
    <w:p>
      <w:r>
        <w:t>Summer spark 2016 - Prihaja najbolj nora zabava z elektronsko glasbo v Vipavski dolini.</w:t>
        <w:br/>
        <w:t>https://t.co/UmDxwhyouM https://t.co/tpvALQavJB</w:t>
      </w:r>
    </w:p>
    <w:p>
      <w:r>
        <w:rPr>
          <w:b/>
          <w:u w:val="single"/>
        </w:rPr>
        <w:t>706552</w:t>
      </w:r>
    </w:p>
    <w:p>
      <w:r>
        <w:t>@petrasovdat Ups. Kaj bodo pa zdaj počeli vsi tisti severnoafriški, sirski in iraški inženirji, ki ilegalno prihajajo skozi šengenska vrata?</w:t>
      </w:r>
    </w:p>
    <w:p>
      <w:r>
        <w:rPr>
          <w:b/>
          <w:u w:val="single"/>
        </w:rPr>
        <w:t>706553</w:t>
      </w:r>
    </w:p>
    <w:p>
      <w:r>
        <w:t>@skrajn3 Se sen zaj küpa črno farbo, zütra bomo štrihali, veš ke je to za enih belih dlak, tak to nemre biti.</w:t>
      </w:r>
    </w:p>
    <w:p>
      <w:r>
        <w:rPr>
          <w:b/>
          <w:u w:val="single"/>
        </w:rPr>
        <w:t>706554</w:t>
      </w:r>
    </w:p>
    <w:p>
      <w:r>
        <w:t>@FranciKek @Matija_S @Twitter To bi potem lahko Golobič pomagal. Dej reč mu, plis, mene ma blokiranega ;)</w:t>
      </w:r>
    </w:p>
    <w:p>
      <w:r>
        <w:rPr>
          <w:b/>
          <w:u w:val="single"/>
        </w:rPr>
        <w:t>706555</w:t>
      </w:r>
    </w:p>
    <w:p>
      <w:r>
        <w:t>@MihaZejn Torej gre medved na nedolžne ovčke in kozice, ker jim jagri poberejo preveč srn!</w:t>
      </w:r>
    </w:p>
    <w:p>
      <w:r>
        <w:rPr>
          <w:b/>
          <w:u w:val="single"/>
        </w:rPr>
        <w:t>706556</w:t>
      </w:r>
    </w:p>
    <w:p>
      <w:r>
        <w:t>@ciro_ciril Ja, samo posledice so katastrofalne. Že 10 let jemo njegov drek.</w:t>
      </w:r>
    </w:p>
    <w:p>
      <w:r>
        <w:rPr>
          <w:b/>
          <w:u w:val="single"/>
        </w:rPr>
        <w:t>706557</w:t>
      </w:r>
    </w:p>
    <w:p>
      <w:r>
        <w:t>vardisti poslušajo dalmatinsko glasbo. nvm zakaj me to ne preseneča https://t.co/p2M0pA02XX</w:t>
      </w:r>
    </w:p>
    <w:p>
      <w:r>
        <w:rPr>
          <w:b/>
          <w:u w:val="single"/>
        </w:rPr>
        <w:t>706558</w:t>
      </w:r>
    </w:p>
    <w:p>
      <w:r>
        <w:t>@SamoGlavan Izvoz kož zaključen masaker opravljen. Vzorniki našim politikom. https://t.co/qGNRdyRakh</w:t>
      </w:r>
    </w:p>
    <w:p>
      <w:r>
        <w:rPr>
          <w:b/>
          <w:u w:val="single"/>
        </w:rPr>
        <w:t>706559</w:t>
      </w:r>
    </w:p>
    <w:p>
      <w:r>
        <w:t>Janez Janša z SDS je edini,ki je sposoben popeljat Slovenijo iz krize #soocenje</w:t>
      </w:r>
    </w:p>
    <w:p>
      <w:r>
        <w:rPr>
          <w:b/>
          <w:u w:val="single"/>
        </w:rPr>
        <w:t>706560</w:t>
      </w:r>
    </w:p>
    <w:p>
      <w:r>
        <w:t>Ostajamo DONATOR v humanitarnem projektu BOSTRSTVO, za pomoč otrokom in mladim v hudih življenjskih stiskah. http://t.co/YktOMKU1cb</w:t>
      </w:r>
    </w:p>
    <w:p>
      <w:r>
        <w:rPr>
          <w:b/>
          <w:u w:val="single"/>
        </w:rPr>
        <w:t>706561</w:t>
      </w:r>
    </w:p>
    <w:p>
      <w:r>
        <w:t>Čuj @JasaLorencic, zakaj zadnje case fuzbalerji na treningih nosijo modrce? #ofsajd</w:t>
      </w:r>
    </w:p>
    <w:p>
      <w:r>
        <w:rPr>
          <w:b/>
          <w:u w:val="single"/>
        </w:rPr>
        <w:t>706562</w:t>
      </w:r>
    </w:p>
    <w:p>
      <w:r>
        <w:t>@DKosir7 Škoda branja. Nič ne pišeta o gurmanskih duelih, ki te dni potekajo v Centru vesoljskih tehnologij. Oba sta v stresu.</w:t>
      </w:r>
    </w:p>
    <w:p>
      <w:r>
        <w:rPr>
          <w:b/>
          <w:u w:val="single"/>
        </w:rPr>
        <w:t>706563</w:t>
      </w:r>
    </w:p>
    <w:p>
      <w:r>
        <w:t>@majchi8 rakitna za bolj na izi turo, kosila imajo kar dobra v gostilni pri hotelu</w:t>
      </w:r>
    </w:p>
    <w:p>
      <w:r>
        <w:rPr>
          <w:b/>
          <w:u w:val="single"/>
        </w:rPr>
        <w:t>706564</w:t>
      </w:r>
    </w:p>
    <w:p>
      <w:r>
        <w:t>@butalskipolicaj Glej, tovariš, ko se boš naslednjič oglasil, probaj z imenom in priimkom.</w:t>
      </w:r>
    </w:p>
    <w:p>
      <w:r>
        <w:rPr>
          <w:b/>
          <w:u w:val="single"/>
        </w:rPr>
        <w:t>706565</w:t>
      </w:r>
    </w:p>
    <w:p>
      <w:r>
        <w:t>Če bi bili vikingi take krčaste pičke, ne bi nikoli so Grenlandije prilezli.</w:t>
      </w:r>
    </w:p>
    <w:p>
      <w:r>
        <w:rPr>
          <w:b/>
          <w:u w:val="single"/>
        </w:rPr>
        <w:t>706566</w:t>
      </w:r>
    </w:p>
    <w:p>
      <w:r>
        <w:t>@FranciKek ..Kaj bo ☆kekec☆ igral zblojenega MILIČNIKA z diktatorsko Jugo zvezdov EU parlamentu.?</w:t>
      </w:r>
    </w:p>
    <w:p>
      <w:r>
        <w:rPr>
          <w:b/>
          <w:u w:val="single"/>
        </w:rPr>
        <w:t>706567</w:t>
      </w:r>
    </w:p>
    <w:p>
      <w:r>
        <w:t>@strankaSD @EP_President Ste nasledniki te ideoloigije,ki je uporabila fojbe,pa še ponosni ste?Sramota</w:t>
      </w:r>
    </w:p>
    <w:p>
      <w:r>
        <w:rPr>
          <w:b/>
          <w:u w:val="single"/>
        </w:rPr>
        <w:t>706568</w:t>
      </w:r>
    </w:p>
    <w:p>
      <w:r>
        <w:t>Mimo okna se v višini prvega nadstropja na stroju z dvigalom v dvigalu pelje stric, ki liže lučko. Men se zdi, da ni privid.</w:t>
      </w:r>
    </w:p>
    <w:p>
      <w:r>
        <w:rPr>
          <w:b/>
          <w:u w:val="single"/>
        </w:rPr>
        <w:t>706569</w:t>
      </w:r>
    </w:p>
    <w:p>
      <w:r>
        <w:t>@jozevolf @nejkom Ali pa plačati vulkanizerju še par eur, če se mu ne da peljat na zbirni center.</w:t>
      </w:r>
    </w:p>
    <w:p>
      <w:r>
        <w:rPr>
          <w:b/>
          <w:u w:val="single"/>
        </w:rPr>
        <w:t>706570</w:t>
      </w:r>
    </w:p>
    <w:p>
      <w:r>
        <w:t>Levičarsko prase @DusanMarkelj ne razume kaj je to komunist. To je sprevržen človeški izmeček, to ker si tudi ti</w:t>
      </w:r>
    </w:p>
    <w:p>
      <w:r>
        <w:rPr>
          <w:b/>
          <w:u w:val="single"/>
        </w:rPr>
        <w:t>706571</w:t>
      </w:r>
    </w:p>
    <w:p>
      <w:r>
        <w:t>@rokomavh @BrankoGrims1 Terorist pomotoma zažgal svoj balkon in še sebe zraven... #bgpress</w:t>
      </w:r>
    </w:p>
    <w:p>
      <w:r>
        <w:rPr>
          <w:b/>
          <w:u w:val="single"/>
        </w:rPr>
        <w:t>706572</w:t>
      </w:r>
    </w:p>
    <w:p>
      <w:r>
        <w:t>@potepuski @KLaznik Bog ne daj... Sedaj do novega leta bi mogoče še šlo , potem bi bila pa kabina premajhna</w:t>
      </w:r>
    </w:p>
    <w:p>
      <w:r>
        <w:rPr>
          <w:b/>
          <w:u w:val="single"/>
        </w:rPr>
        <w:t>706573</w:t>
      </w:r>
    </w:p>
    <w:p>
      <w:r>
        <w:t>@petrasovdat @karmenca1 @MKavscek @Nogavicka_Pika @Mauhlerca @Urskitka Sm ti poslal prošnjo, da vidmo a vsako mono dodaš.</w:t>
      </w:r>
    </w:p>
    <w:p>
      <w:r>
        <w:rPr>
          <w:b/>
          <w:u w:val="single"/>
        </w:rPr>
        <w:t>706574</w:t>
      </w:r>
    </w:p>
    <w:p>
      <w:r>
        <w:t>Bomo na koncu pili lastno prefiltrirano scalino? Kreteni. https://t.co/2MiAAlJpx7</w:t>
      </w:r>
    </w:p>
    <w:p>
      <w:r>
        <w:rPr>
          <w:b/>
          <w:u w:val="single"/>
        </w:rPr>
        <w:t>706575</w:t>
      </w:r>
    </w:p>
    <w:p>
      <w:r>
        <w:t>@NovakBozidar Saj sem ze rekla,povsod po Evropi( tudi v Svici!) so zlocinci zasciteni,zrtve pa obsojene.Totalna anarhija.</w:t>
      </w:r>
    </w:p>
    <w:p>
      <w:r>
        <w:rPr>
          <w:b/>
          <w:u w:val="single"/>
        </w:rPr>
        <w:t>706576</w:t>
      </w:r>
    </w:p>
    <w:p>
      <w:r>
        <w:t>@duledoz @nejcjemec Ali kako že pravijo... Podarjeni legokocki se ne gleda v... Zobe.</w:t>
      </w:r>
    </w:p>
    <w:p>
      <w:r>
        <w:rPr>
          <w:b/>
          <w:u w:val="single"/>
        </w:rPr>
        <w:t>706577</w:t>
      </w:r>
    </w:p>
    <w:p>
      <w:r>
        <w:t>Pentlje kravataste. Pel, igral, napisal, posnel in ostal živ...  https://t.co/APm4EZk052</w:t>
      </w:r>
    </w:p>
    <w:p>
      <w:r>
        <w:rPr>
          <w:b/>
          <w:u w:val="single"/>
        </w:rPr>
        <w:t>706578</w:t>
      </w:r>
    </w:p>
    <w:p>
      <w:r>
        <w:t>@gromskastrela Pejt v Zaro pa si en lep minic nabav. Zakaj mora bit halja 😂 ne kompliciri, itak bos v vsaki cunji lepa</w:t>
      </w:r>
    </w:p>
    <w:p>
      <w:r>
        <w:rPr>
          <w:b/>
          <w:u w:val="single"/>
        </w:rPr>
        <w:t>706579</w:t>
      </w:r>
    </w:p>
    <w:p>
      <w:r>
        <w:t>@uporabnastran Zapel z drsalko ob bando, ni bilo poravnano: kompliciran zlom golenice, gležnja, počena lopatica,....</w:t>
      </w:r>
    </w:p>
    <w:p>
      <w:r>
        <w:rPr>
          <w:b/>
          <w:u w:val="single"/>
        </w:rPr>
        <w:t>706580</w:t>
      </w:r>
    </w:p>
    <w:p>
      <w:r>
        <w:t>@PGantar In kako naj bo človek osveščen kupec, in predvsem komu in kako sploh lahko zaupaš. Jaz sem čisto zbegan.</w:t>
      </w:r>
    </w:p>
    <w:p>
      <w:r>
        <w:rPr>
          <w:b/>
          <w:u w:val="single"/>
        </w:rPr>
        <w:t>706581</w:t>
      </w:r>
    </w:p>
    <w:p>
      <w:r>
        <w:t>@PSlajnar @SamoGlavan Ta brezzobi tiger se gloda znotraj. V primeru da Tomčeva ne bo na listi za Evro poslanko je v hipu ni več v SDS ? Oh.</w:t>
      </w:r>
    </w:p>
    <w:p>
      <w:r>
        <w:rPr>
          <w:b/>
          <w:u w:val="single"/>
        </w:rPr>
        <w:t>706582</w:t>
      </w:r>
    </w:p>
    <w:p>
      <w:r>
        <w:t>@SiolNEWS Rabiš asinhronski motor, AC/DC frekvenčni pretvornik in krmilno elektroniko. + Gretje in ojačevalnik zavorne sile.</w:t>
      </w:r>
    </w:p>
    <w:p>
      <w:r>
        <w:rPr>
          <w:b/>
          <w:u w:val="single"/>
        </w:rPr>
        <w:t>706583</w:t>
      </w:r>
    </w:p>
    <w:p>
      <w:r>
        <w:t>Konc službe, fasunga, prihod domov. Večerja + 1 red bull. Zdej pa zalaufat motorje in inspiracijo za pisat. Klin se s klinom zbija pa to. 😜</w:t>
      </w:r>
    </w:p>
    <w:p>
      <w:r>
        <w:rPr>
          <w:b/>
          <w:u w:val="single"/>
        </w:rPr>
        <w:t>706584</w:t>
      </w:r>
    </w:p>
    <w:p>
      <w:r>
        <w:t>@PolonaKS @barjanski Ajme, ženo, ne mi takih streljat. Bom zgubil še tisto malo ugleda, ki ga imam.😵</w:t>
      </w:r>
    </w:p>
    <w:p>
      <w:r>
        <w:rPr>
          <w:b/>
          <w:u w:val="single"/>
        </w:rPr>
        <w:t>706585</w:t>
      </w:r>
    </w:p>
    <w:p>
      <w:r>
        <w:t>@JozeBizjak @strankaSDS @DomovinskaLiga Ta naci Lucy dela samo škodo desnici. Kamorkoli se včlani. Kar pa ni niti tako slabo</w:t>
      </w:r>
    </w:p>
    <w:p>
      <w:r>
        <w:rPr>
          <w:b/>
          <w:u w:val="single"/>
        </w:rPr>
        <w:t>706586</w:t>
      </w:r>
    </w:p>
    <w:p>
      <w:r>
        <w:t>končno vidim, kaj ima pod haubo - kovček, 2 buzdovana, beštek in krožnike. na ta pogon mora letet ko raketa https://t.co/3AC0rBYr2y</w:t>
      </w:r>
    </w:p>
    <w:p>
      <w:r>
        <w:rPr>
          <w:b/>
          <w:u w:val="single"/>
        </w:rPr>
        <w:t>706587</w:t>
      </w:r>
    </w:p>
    <w:p>
      <w:r>
        <w:t>Če imajo lahko že zdaj vsi ognjemete, lahko tudi jaz že zdaj začnem pit šampanjec.</w:t>
      </w:r>
    </w:p>
    <w:p>
      <w:r>
        <w:rPr>
          <w:b/>
          <w:u w:val="single"/>
        </w:rPr>
        <w:t>706588</w:t>
      </w:r>
    </w:p>
    <w:p>
      <w:r>
        <w:t>@SpletnaMladina Dr. Franjo Štiblar takim kot je dr. Kovač pravi #katastrofičarji</w:t>
      </w:r>
    </w:p>
    <w:p>
      <w:r>
        <w:rPr>
          <w:b/>
          <w:u w:val="single"/>
        </w:rPr>
        <w:t>706589</w:t>
      </w:r>
    </w:p>
    <w:p>
      <w:r>
        <w:t>Praznik terana in pršuta na Kras privablja gurmanske turiste https://t.co/M1NM8GZUcl</w:t>
      </w:r>
    </w:p>
    <w:p>
      <w:r>
        <w:rPr>
          <w:b/>
          <w:u w:val="single"/>
        </w:rPr>
        <w:t>706590</w:t>
      </w:r>
    </w:p>
    <w:p>
      <w:r>
        <w:t>Medtem ko se A intenzivno pripravlja na blokado ilegalnih migrantov, SL kupuje šotore, vlada pa počiva.  #PotVpogubo</w:t>
      </w:r>
    </w:p>
    <w:p>
      <w:r>
        <w:rPr>
          <w:b/>
          <w:u w:val="single"/>
        </w:rPr>
        <w:t>706591</w:t>
      </w:r>
    </w:p>
    <w:p>
      <w:r>
        <w:t>@DomenJ1 % ki je volil desnico pokaže koliko je resnično tistih ki niso prisesani na državne joške</w:t>
      </w:r>
    </w:p>
    <w:p>
      <w:r>
        <w:rPr>
          <w:b/>
          <w:u w:val="single"/>
        </w:rPr>
        <w:t>706592</w:t>
      </w:r>
    </w:p>
    <w:p>
      <w:r>
        <w:t>fantje so si kupli stropno luc z bluetooth zvocnikom. ... zdej igrajo hokej v bajti ob spremljavi ac/dc.</w:t>
      </w:r>
    </w:p>
    <w:p>
      <w:r>
        <w:rPr>
          <w:b/>
          <w:u w:val="single"/>
        </w:rPr>
        <w:t>706593</w:t>
      </w:r>
    </w:p>
    <w:p>
      <w:r>
        <w:t>@Turinek Mi smo bili družinska tarok partija. Starši umrli, otroci odšli. Pasjansa. 🥺</w:t>
      </w:r>
    </w:p>
    <w:p>
      <w:r>
        <w:rPr>
          <w:b/>
          <w:u w:val="single"/>
        </w:rPr>
        <w:t>706594</w:t>
      </w:r>
    </w:p>
    <w:p>
      <w:r>
        <w:t>@petrasovdat dej ne bodi špilfrderber no. Pač je sezona talanja telih plaket in znakom. Men se zdi so včer AMZS-ju tud enega stisnili.</w:t>
      </w:r>
    </w:p>
    <w:p>
      <w:r>
        <w:rPr>
          <w:b/>
          <w:u w:val="single"/>
        </w:rPr>
        <w:t>706595</w:t>
      </w:r>
    </w:p>
    <w:p>
      <w:r>
        <w:t>Jao, ko so oči velike, ponudba še večja, vedno te dotolče...In sedaj razumem volka,kako se je počutil,ko je babico in rdečo kapico požrl.</w:t>
      </w:r>
    </w:p>
    <w:p>
      <w:r>
        <w:rPr>
          <w:b/>
          <w:u w:val="single"/>
        </w:rPr>
        <w:t>706596</w:t>
      </w:r>
    </w:p>
    <w:p>
      <w:r>
        <w:t>@ZupanButal počasi s psihiatrom. Ne se tako razburjat. Bo še holesterol v krvi zrastel. Kaj te je pa tako močno zmotilo??</w:t>
      </w:r>
    </w:p>
    <w:p>
      <w:r>
        <w:rPr>
          <w:b/>
          <w:u w:val="single"/>
        </w:rPr>
        <w:t>706597</w:t>
      </w:r>
    </w:p>
    <w:p>
      <w:r>
        <w:t>To pa zagotovo! Policija lovi vse tiste, ki jih lahko lovi iz avta ne pa peš! :) https://t.co/y9lKznSIvu</w:t>
      </w:r>
    </w:p>
    <w:p>
      <w:r>
        <w:rPr>
          <w:b/>
          <w:u w:val="single"/>
        </w:rPr>
        <w:t>706598</w:t>
      </w:r>
    </w:p>
    <w:p>
      <w:r>
        <w:t xml:space="preserve">Zdaj pa si zamišlaj, da umreš in je to tvoj zadnji tvit, ki si ga zapisal. </w:t>
        <w:br/>
        <w:br/>
        <w:t>*delitam pol časovnice, jebote*</w:t>
      </w:r>
    </w:p>
    <w:p>
      <w:r>
        <w:rPr>
          <w:b/>
          <w:u w:val="single"/>
        </w:rPr>
        <w:t>706599</w:t>
      </w:r>
    </w:p>
    <w:p>
      <w:r>
        <w:t>@ninasft Ta dvoličnost me ubija! Tujec ubije Slovenko je vedno večje od tega, če jo ubije Slovenec. Za bruhat</w:t>
      </w:r>
    </w:p>
    <w:p>
      <w:r>
        <w:rPr>
          <w:b/>
          <w:u w:val="single"/>
        </w:rPr>
        <w:t>706600</w:t>
      </w:r>
    </w:p>
    <w:p>
      <w:r>
        <w:t>@llisjak Ko vidite, da sosedu pogori hiša, kupite zavarovanje. Čeprav se vam ni nič zgodilo.</w:t>
      </w:r>
    </w:p>
    <w:p>
      <w:r>
        <w:rPr>
          <w:b/>
          <w:u w:val="single"/>
        </w:rPr>
        <w:t>706601</w:t>
      </w:r>
    </w:p>
    <w:p>
      <w:r>
        <w:t>@Moj_ca Vsak snajperist bi jih lahko hitro "snel". Očitno so bili interesi drugačni.</w:t>
      </w:r>
    </w:p>
    <w:p>
      <w:r>
        <w:rPr>
          <w:b/>
          <w:u w:val="single"/>
        </w:rPr>
        <w:t>706602</w:t>
      </w:r>
    </w:p>
    <w:p>
      <w:r>
        <w:t>#WTF Poslušam @Val202 v trojanskem predoru in ugasne muzika ter v zvočnikih zaslišim "test test, predor Trojane, test". Kdo me "testira"?</w:t>
      </w:r>
    </w:p>
    <w:p>
      <w:r>
        <w:rPr>
          <w:b/>
          <w:u w:val="single"/>
        </w:rPr>
        <w:t>706603</w:t>
      </w:r>
    </w:p>
    <w:p>
      <w:r>
        <w:t>@UtripLjubljane @SDS_Ljubljana Haha, retardi, zatlačite si tole peticijo tja, kamor sonce nikoli ne posije.</w:t>
      </w:r>
    </w:p>
    <w:p>
      <w:r>
        <w:rPr>
          <w:b/>
          <w:u w:val="single"/>
        </w:rPr>
        <w:t>706604</w:t>
      </w:r>
    </w:p>
    <w:p>
      <w:r>
        <w:t>@nejkom Danes zjutraj so bile ceste v Kranju kot po apokalipsi, kar spektakularno piha.</w:t>
      </w:r>
    </w:p>
    <w:p>
      <w:r>
        <w:rPr>
          <w:b/>
          <w:u w:val="single"/>
        </w:rPr>
        <w:t>706605</w:t>
      </w:r>
    </w:p>
    <w:p>
      <w:r>
        <w:t>NS Rave 4,7: Prodam jadro NS 4,7 m2, spodnje malo okence strgano, zalepljeno, dela. https://t.co/wt1eRPTBC5 https://t.co/xvGboPeeHK</w:t>
      </w:r>
    </w:p>
    <w:p>
      <w:r>
        <w:rPr>
          <w:b/>
          <w:u w:val="single"/>
        </w:rPr>
        <w:t>706606</w:t>
      </w:r>
    </w:p>
    <w:p>
      <w:r>
        <w:t>@leaathenatabako Jaz sem specialist.. Vedno jo skoraj preveč dvignem in gre par kapljic čez.</w:t>
      </w:r>
    </w:p>
    <w:p>
      <w:r>
        <w:rPr>
          <w:b/>
          <w:u w:val="single"/>
        </w:rPr>
        <w:t>706607</w:t>
      </w:r>
    </w:p>
    <w:p>
      <w:r>
        <w:t>Brnik okupiran. A vse poteka cudezno tekoce. Kot SLO napad. Pise se zgodovina. #mojtim</w:t>
      </w:r>
    </w:p>
    <w:p>
      <w:r>
        <w:rPr>
          <w:b/>
          <w:u w:val="single"/>
        </w:rPr>
        <w:t>706608</w:t>
      </w:r>
    </w:p>
    <w:p>
      <w:r>
        <w:t>@rtvslo A je v SLO kaj drugače, ironija je toliko večja ker najbolj bogatijo komunisti.</w:t>
      </w:r>
    </w:p>
    <w:p>
      <w:r>
        <w:rPr>
          <w:b/>
          <w:u w:val="single"/>
        </w:rPr>
        <w:t>706609</w:t>
      </w:r>
    </w:p>
    <w:p>
      <w:r>
        <w:t>Zaradi besede "drhal" so me na fukbuku blokirali. Napisal sem jo pod sliko uničenega vikenda! Hvala FDV policaji, sodrga balkanska.</w:t>
      </w:r>
    </w:p>
    <w:p>
      <w:r>
        <w:rPr>
          <w:b/>
          <w:u w:val="single"/>
        </w:rPr>
        <w:t>706610</w:t>
      </w:r>
    </w:p>
    <w:p>
      <w:r>
        <w:t>Če bojo preveč zasneževali bo za špricer zmanjkalo :D "Če toti štajerc v Dravo pade..." https://t.co/AEd7e4uCw0</w:t>
      </w:r>
    </w:p>
    <w:p>
      <w:r>
        <w:rPr>
          <w:b/>
          <w:u w:val="single"/>
        </w:rPr>
        <w:t>706611</w:t>
      </w:r>
    </w:p>
    <w:p>
      <w:r>
        <w:t>@HZlatko Pismo rosno,a boste zdaj kar vsi navalili na nevrološko, čimprej se pozdravite</w:t>
      </w:r>
    </w:p>
    <w:p>
      <w:r>
        <w:rPr>
          <w:b/>
          <w:u w:val="single"/>
        </w:rPr>
        <w:t>706612</w:t>
      </w:r>
    </w:p>
    <w:p>
      <w:r>
        <w:t>Z 12:0 so Nizozemci ujeli. Kloof in W. de Jong nerešljivi uganki #junaki #eurobasket</w:t>
      </w:r>
    </w:p>
    <w:p>
      <w:r>
        <w:rPr>
          <w:b/>
          <w:u w:val="single"/>
        </w:rPr>
        <w:t>706613</w:t>
      </w:r>
    </w:p>
    <w:p>
      <w:r>
        <w:t>Punci se zmešal, namesto pik in vejic uporablja besedno zvezo "fakin pizda" 🙀</w:t>
      </w:r>
    </w:p>
    <w:p>
      <w:r>
        <w:rPr>
          <w:b/>
          <w:u w:val="single"/>
        </w:rPr>
        <w:t>706614</w:t>
      </w:r>
    </w:p>
    <w:p>
      <w:r>
        <w:t>Nabavi si solzivec, ko bodo izvedeli, da ga redno nosiš s sabo, si skoraj odpravil ves problem. https://t.co/qvtSzFuuS2</w:t>
      </w:r>
    </w:p>
    <w:p>
      <w:r>
        <w:rPr>
          <w:b/>
          <w:u w:val="single"/>
        </w:rPr>
        <w:t>706615</w:t>
      </w:r>
    </w:p>
    <w:p>
      <w:r>
        <w:t>Raje sem debel, kot pa da bi se držal prehranske piramide, ki so jo zgradili sužnji.</w:t>
      </w:r>
    </w:p>
    <w:p>
      <w:r>
        <w:rPr>
          <w:b/>
          <w:u w:val="single"/>
        </w:rPr>
        <w:t>706616</w:t>
      </w:r>
    </w:p>
    <w:p>
      <w:r>
        <w:t>Na slovesnosti ob vrnitvi  20.  kon. Isaf PV @ABratusek  pohvalila profesionalnost  SV pri zagotavljanju nacionalne in mednarodne varnosti.</w:t>
      </w:r>
    </w:p>
    <w:p>
      <w:r>
        <w:rPr>
          <w:b/>
          <w:u w:val="single"/>
        </w:rPr>
        <w:t>706617</w:t>
      </w:r>
    </w:p>
    <w:p>
      <w:r>
        <w:t>Temu se reče: medgeneracijska solidarnost! V bistvu pa je kupovanje glasov razpadojoče vlade. https://t.co/mqjCjvm4ze</w:t>
      </w:r>
    </w:p>
    <w:p>
      <w:r>
        <w:rPr>
          <w:b/>
          <w:u w:val="single"/>
        </w:rPr>
        <w:t>706618</w:t>
      </w:r>
    </w:p>
    <w:p>
      <w:r>
        <w:t>Marsikaj se trese ko se smejite - zato se probajte vsaj nasmehnit,da ne dobite tistih grdih gub na starost in se vas bodo potem otroci bali!</w:t>
      </w:r>
    </w:p>
    <w:p>
      <w:r>
        <w:rPr>
          <w:b/>
          <w:u w:val="single"/>
        </w:rPr>
        <w:t>706619</w:t>
      </w:r>
    </w:p>
    <w:p>
      <w:r>
        <w:t>@ProfAljosa @Kiki69 Dej nared še tisto specifikacijo za opremo, ki jo že en mesec čakam. #prodekan</w:t>
      </w:r>
    </w:p>
    <w:p>
      <w:r>
        <w:rPr>
          <w:b/>
          <w:u w:val="single"/>
        </w:rPr>
        <w:t>706620</w:t>
      </w:r>
    </w:p>
    <w:p>
      <w:r>
        <w:t>@DodicDodo Tole ni glih za prehvalit. Res pa je, da je očitno poškodovan. Bog ne daj, da ga Nole dobi v roke 😆 https://t.co/nxvG4Wwuk5</w:t>
      </w:r>
    </w:p>
    <w:p>
      <w:r>
        <w:rPr>
          <w:b/>
          <w:u w:val="single"/>
        </w:rPr>
        <w:t>706621</w:t>
      </w:r>
    </w:p>
    <w:p>
      <w:r>
        <w:t>Sam da mi ne bo kdo izračunal, kako povprečno topel je bil tale Marec #nagobec #kuža #sprehod 😡</w:t>
      </w:r>
    </w:p>
    <w:p>
      <w:r>
        <w:rPr>
          <w:b/>
          <w:u w:val="single"/>
        </w:rPr>
        <w:t>706622</w:t>
      </w:r>
    </w:p>
    <w:p>
      <w:r>
        <w:t>Dinamična ali dialektična meditacija - skok v radost https://t.co/GyTfNMUTrv https://t.co/7DEiFI1rfl</w:t>
      </w:r>
    </w:p>
    <w:p>
      <w:r>
        <w:rPr>
          <w:b/>
          <w:u w:val="single"/>
        </w:rPr>
        <w:t>706623</w:t>
      </w:r>
    </w:p>
    <w:p>
      <w:r>
        <w:t>Tožilec Ferlinc še dalje smeši tožilsko stroko, ob tem pa žali inteligenco Janše – kot da si ta spet želi na Dob!?  https://t.co/ZWlkGYgDlW</w:t>
      </w:r>
    </w:p>
    <w:p>
      <w:r>
        <w:rPr>
          <w:b/>
          <w:u w:val="single"/>
        </w:rPr>
        <w:t>706624</w:t>
      </w:r>
    </w:p>
    <w:p>
      <w:r>
        <w:t>@blazekg @Sklamba huj ko pr ciganih. Se vidi da ni mene zraven..bi blo lepo kulturno postlan :-)</w:t>
      </w:r>
    </w:p>
    <w:p>
      <w:r>
        <w:rPr>
          <w:b/>
          <w:u w:val="single"/>
        </w:rPr>
        <w:t>706625</w:t>
      </w:r>
    </w:p>
    <w:p>
      <w:r>
        <w:t>In naenkrat je tu uspešna tovarna auspuhov in uspešen bar. In bogat kapitalist ter izkoriščana delavca.</w:t>
      </w:r>
    </w:p>
    <w:p>
      <w:r>
        <w:rPr>
          <w:b/>
          <w:u w:val="single"/>
        </w:rPr>
        <w:t>706626</w:t>
      </w:r>
    </w:p>
    <w:p>
      <w:r>
        <w:t>@KamenjarCom Počasi tleča bomba, ki bi jo lahko z dobro voljo in popuščanjem vseh deaktiviral.</w:t>
      </w:r>
    </w:p>
    <w:p>
      <w:r>
        <w:rPr>
          <w:b/>
          <w:u w:val="single"/>
        </w:rPr>
        <w:t>706627</w:t>
      </w:r>
    </w:p>
    <w:p>
      <w:r>
        <w:t>@Jaka__Dolinar @ajitamxy Sram naj jih bo, to je oblika fašizma... aja, komunizem, fuj.</w:t>
      </w:r>
    </w:p>
    <w:p>
      <w:r>
        <w:rPr>
          <w:b/>
          <w:u w:val="single"/>
        </w:rPr>
        <w:t>706628</w:t>
      </w:r>
    </w:p>
    <w:p>
      <w:r>
        <w:t>FOTO:  Iz neba je padalo to, kar vidite na sliki. Gasilci bodo danes na terenu pozno v noč. https://t.co/alX7PNA42k</w:t>
      </w:r>
    </w:p>
    <w:p>
      <w:r>
        <w:rPr>
          <w:b/>
          <w:u w:val="single"/>
        </w:rPr>
        <w:t>706629</w:t>
      </w:r>
    </w:p>
    <w:p>
      <w:r>
        <w:t>@phr3core @dreychee Mogoce pa bi bilo manj bolniskih, ce bi prehlajeni ljudje san, dva doma ostali in virusov ne okol trosili.</w:t>
      </w:r>
    </w:p>
    <w:p>
      <w:r>
        <w:rPr>
          <w:b/>
          <w:u w:val="single"/>
        </w:rPr>
        <w:t>706630</w:t>
      </w:r>
    </w:p>
    <w:p>
      <w:r>
        <w:t xml:space="preserve">DEMOKRACIJA NI ZASTONJ, barabe imajo veliko denarja, mi moramo prositi za pomoč  </w:t>
        <w:br/>
        <w:t>https://t.co/weEQkwaqJ4</w:t>
      </w:r>
    </w:p>
    <w:p>
      <w:r>
        <w:rPr>
          <w:b/>
          <w:u w:val="single"/>
        </w:rPr>
        <w:t>706631</w:t>
      </w:r>
    </w:p>
    <w:p>
      <w:r>
        <w:t>@had @SpelaNovak Peš?</w:t>
        <w:br/>
        <w:br/>
        <w:t>No, če bi bil brez vinjete bi za to popotovanje še bogato plačala.</w:t>
        <w:br/>
        <w:br/>
        <w:t>Kako bo poleti?</w:t>
      </w:r>
    </w:p>
    <w:p>
      <w:r>
        <w:rPr>
          <w:b/>
          <w:u w:val="single"/>
        </w:rPr>
        <w:t>706632</w:t>
      </w:r>
    </w:p>
    <w:p>
      <w:r>
        <w:t>@ErikaPlaninsec Zato bureka in kebaba ne jem, ker jih takile skupaj pacajo. PFUJ!!!!</w:t>
      </w:r>
    </w:p>
    <w:p>
      <w:r>
        <w:rPr>
          <w:b/>
          <w:u w:val="single"/>
        </w:rPr>
        <w:t>706633</w:t>
      </w:r>
    </w:p>
    <w:p>
      <w:r>
        <w:t>@Marjanmark @BojanPozar @SlovenkaSem @TV3_SI @GregorVirant1 Spisek bo zelo dolg!</w:t>
      </w:r>
    </w:p>
    <w:p>
      <w:r>
        <w:rPr>
          <w:b/>
          <w:u w:val="single"/>
        </w:rPr>
        <w:t>706634</w:t>
      </w:r>
    </w:p>
    <w:p>
      <w:r>
        <w:t>Fajn, da ste se oglasili.</w:t>
        <w:br/>
        <w:t>V prihodnje bomo pridni in poslušali samo še vas ...😉 https://t.co/5YY5zgh22N</w:t>
      </w:r>
    </w:p>
    <w:p>
      <w:r>
        <w:rPr>
          <w:b/>
          <w:u w:val="single"/>
        </w:rPr>
        <w:t>706635</w:t>
      </w:r>
    </w:p>
    <w:p>
      <w:r>
        <w:t>#Dražba: Elek. skiro, elek. kolesi, elek. invalidski vozički, elek. stimulatorji mišic, elek. odstranjevalci &amp;gt;&amp;gt; https://t.co/EwhbX4A2go</w:t>
      </w:r>
    </w:p>
    <w:p>
      <w:r>
        <w:rPr>
          <w:b/>
          <w:u w:val="single"/>
        </w:rPr>
        <w:t>706636</w:t>
      </w:r>
    </w:p>
    <w:p>
      <w:r>
        <w:t>@mat3ja Joj kok lepo :P PS: Mogoce ga je pripeljala, v avtu je pa mrzlo cakat :D</w:t>
      </w:r>
    </w:p>
    <w:p>
      <w:r>
        <w:rPr>
          <w:b/>
          <w:u w:val="single"/>
        </w:rPr>
        <w:t>706637</w:t>
      </w:r>
    </w:p>
    <w:p>
      <w:r>
        <w:t>@romandolenc že deset let nazaj pisal o tem, pa še potem. Je pa zanimiv možicelj, sam agenda je precej čudna</w:t>
      </w:r>
    </w:p>
    <w:p>
      <w:r>
        <w:rPr>
          <w:b/>
          <w:u w:val="single"/>
        </w:rPr>
        <w:t>706638</w:t>
      </w:r>
    </w:p>
    <w:p>
      <w:r>
        <w:t xml:space="preserve">KOZINA HCD-25 HIDRAVLIČNI CEPILEC DRV </w:t>
        <w:br/>
        <w:br/>
        <w:t>Hidravlični cepilec drv Kozina Kranj Doo 25 T</w:t>
        <w:br/>
        <w:br/>
        <w:t>tip: HCD-25</w:t>
        <w:br/>
        <w:t>moč cepilnika... https://t.co/LDtNAUm9sZ</w:t>
      </w:r>
    </w:p>
    <w:p>
      <w:r>
        <w:rPr>
          <w:b/>
          <w:u w:val="single"/>
        </w:rPr>
        <w:t>706639</w:t>
      </w:r>
    </w:p>
    <w:p>
      <w:r>
        <w:t>Taprava pajatlca je una, s ktero v petek pod noč poslušaš The Greatest Love of All in obe krepavata od smeha.</w:t>
      </w:r>
    </w:p>
    <w:p>
      <w:r>
        <w:rPr>
          <w:b/>
          <w:u w:val="single"/>
        </w:rPr>
        <w:t>706640</w:t>
      </w:r>
    </w:p>
    <w:p>
      <w:r>
        <w:t>@Bulsit_detektor Taksni bulsiti spadajo v skupino tistih, ki streljajo v hrbet, potencialni zlocinci</w:t>
      </w:r>
    </w:p>
    <w:p>
      <w:r>
        <w:rPr>
          <w:b/>
          <w:u w:val="single"/>
        </w:rPr>
        <w:t>706641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706642</w:t>
      </w:r>
    </w:p>
    <w:p>
      <w:r>
        <w:t>@Platinis2 @llisjak A še nad antivaxerji se ne mórmo skup zgražat, ne da bi bolani nacionalizem ven udaril?</w:t>
      </w:r>
    </w:p>
    <w:p>
      <w:r>
        <w:rPr>
          <w:b/>
          <w:u w:val="single"/>
        </w:rPr>
        <w:t>706643</w:t>
      </w:r>
    </w:p>
    <w:p>
      <w:r>
        <w:t>@JozeBiscak TTurnšek, kje ste izgubili moškega v sebi, prikazujete plastiko in prevreta čustva,ojoj!?</w:t>
      </w:r>
    </w:p>
    <w:p>
      <w:r>
        <w:rPr>
          <w:b/>
          <w:u w:val="single"/>
        </w:rPr>
        <w:t>706644</w:t>
      </w:r>
    </w:p>
    <w:p>
      <w:r>
        <w:t>@RKCPL Čestitke. Vsem. Dobro delo z mladimi, se obrestuje v sedanjosti in prihodnosti. Enkrat za Cele, vedno za Cele.</w:t>
      </w:r>
    </w:p>
    <w:p>
      <w:r>
        <w:rPr>
          <w:b/>
          <w:u w:val="single"/>
        </w:rPr>
        <w:t>706645</w:t>
      </w:r>
    </w:p>
    <w:p>
      <w:r>
        <w:t>@UZaletelj @JsSmRenton @Val202 Tako ja😀 Predvsem je pa top, za ob živce, kake paranoične sosede spravljat😈</w:t>
      </w:r>
    </w:p>
    <w:p>
      <w:r>
        <w:rPr>
          <w:b/>
          <w:u w:val="single"/>
        </w:rPr>
        <w:t>706646</w:t>
      </w:r>
    </w:p>
    <w:p>
      <w:r>
        <w:t>@Pertinacal Kdo so ti dominantni mediji s katerimi opletaš?</w:t>
        <w:br/>
        <w:t>Če imate gledanost kot jo venomer izpostavljaš, pljuvaš po sebi!</w:t>
      </w:r>
    </w:p>
    <w:p>
      <w:r>
        <w:rPr>
          <w:b/>
          <w:u w:val="single"/>
        </w:rPr>
        <w:t>706647</w:t>
      </w:r>
    </w:p>
    <w:p>
      <w:r>
        <w:t>@cesenj @vladaRS @sarecmarjan Diplomati so za to, da se fino smehljajo in ponavljajo vludnostne floskule, mislijo pa si svoje. 🧐</w:t>
      </w:r>
    </w:p>
    <w:p>
      <w:r>
        <w:rPr>
          <w:b/>
          <w:u w:val="single"/>
        </w:rPr>
        <w:t>706648</w:t>
      </w:r>
    </w:p>
    <w:p>
      <w:r>
        <w:t>@AllBriefs Precej zanimivo, da imajo z integracijo v normalno družbo problem radikalni levičarji in islamisti. 🤔</w:t>
      </w:r>
    </w:p>
    <w:p>
      <w:r>
        <w:rPr>
          <w:b/>
          <w:u w:val="single"/>
        </w:rPr>
        <w:t>706649</w:t>
      </w:r>
    </w:p>
    <w:p>
      <w:r>
        <w:t>@JiriKocica @lbna69 bo reku ta zadn desničar... "Tega se ne dela!" ...pol ga bodo pa komiji v glavo ustrelili..</w:t>
      </w:r>
    </w:p>
    <w:p>
      <w:r>
        <w:rPr>
          <w:b/>
          <w:u w:val="single"/>
        </w:rPr>
        <w:t>706650</w:t>
      </w:r>
    </w:p>
    <w:p>
      <w:r>
        <w:t>@BineTraven Na koga bi ta tip Šurc obesil vse neumnosti, ki jih naredijo komunisti, če ne bi bilo Janše?</w:t>
      </w:r>
    </w:p>
    <w:p>
      <w:r>
        <w:rPr>
          <w:b/>
          <w:u w:val="single"/>
        </w:rPr>
        <w:t>706651</w:t>
      </w:r>
    </w:p>
    <w:p>
      <w:r>
        <w:t>@Komar4442 Tako je prav. Mesto mora biti prijazna do vseh drugačnih. Celo tudi do takih idiotov kot si ti. Dobrobosel v demokraciji.</w:t>
      </w:r>
    </w:p>
    <w:p>
      <w:r>
        <w:rPr>
          <w:b/>
          <w:u w:val="single"/>
        </w:rPr>
        <w:t>706652</w:t>
      </w:r>
    </w:p>
    <w:p>
      <w:r>
        <w:t>Ob nakupu nove posode za kuhanje je smiselno premisliti, čemu bo namenjena in kaj bomo pripravljali v njej. https://t.co/TqCLFSgPEj</w:t>
      </w:r>
    </w:p>
    <w:p>
      <w:r>
        <w:rPr>
          <w:b/>
          <w:u w:val="single"/>
        </w:rPr>
        <w:t>706653</w:t>
      </w:r>
    </w:p>
    <w:p>
      <w:r>
        <w:t>@5er_peter @MartinaKenda @schoo666 @KatarinaDbr Tam se "stručkoti" za gobe in podobne zadeve grupirajo.</w:t>
      </w:r>
    </w:p>
    <w:p>
      <w:r>
        <w:rPr>
          <w:b/>
          <w:u w:val="single"/>
        </w:rPr>
        <w:t>706654</w:t>
      </w:r>
    </w:p>
    <w:p>
      <w:r>
        <w:t>@marijanli @blaz_zgaga Ko iz uglednega profesorja avansiraš v poceni šaušpilerja #bmz</w:t>
      </w:r>
    </w:p>
    <w:p>
      <w:r>
        <w:rPr>
          <w:b/>
          <w:u w:val="single"/>
        </w:rPr>
        <w:t>706655</w:t>
      </w:r>
    </w:p>
    <w:p>
      <w:r>
        <w:t>Obcestni plakat z napisom "Kupon za 20% popusti na pralni stroj!" A me zajebavate? 20 kvadratnih metrov papirja hočete? Kozolec tud zraven?</w:t>
      </w:r>
    </w:p>
    <w:p>
      <w:r>
        <w:rPr>
          <w:b/>
          <w:u w:val="single"/>
        </w:rPr>
        <w:t>706656</w:t>
      </w:r>
    </w:p>
    <w:p>
      <w:r>
        <w:t>Na, pa je @ZidanDejan le izdavil: Da ne gremo z @JJansaSDS mora biti v Sloveniji dovolj. #butalci brez programa</w:t>
      </w:r>
    </w:p>
    <w:p>
      <w:r>
        <w:rPr>
          <w:b/>
          <w:u w:val="single"/>
        </w:rPr>
        <w:t>706657</w:t>
      </w:r>
    </w:p>
    <w:p>
      <w:r>
        <w:t>Ko se ti zalušta mlečni gris, ga narediš, zasuješ z nesquikom in po prvi žlici ugotoviš, da si pozabil solit #solitsepojdi #ijednazlicasoli</w:t>
      </w:r>
    </w:p>
    <w:p>
      <w:r>
        <w:rPr>
          <w:b/>
          <w:u w:val="single"/>
        </w:rPr>
        <w:t>706658</w:t>
      </w:r>
    </w:p>
    <w:p>
      <w:r>
        <w:t>@pjarc Če bo kaj letos, bodo bolj simbolična darila. V manših lončkih. Katastrofalna sezona je bila. Mrzel in deževen maj  je vse uničil. :(</w:t>
      </w:r>
    </w:p>
    <w:p>
      <w:r>
        <w:rPr>
          <w:b/>
          <w:u w:val="single"/>
        </w:rPr>
        <w:t>706659</w:t>
      </w:r>
    </w:p>
    <w:p>
      <w:r>
        <w:t>@VroniMay @Pertinacal @Igor_Luksic pravim zato, ker so zadnje oddaje negledljive. vsi so si edini in tulijo v isti rog..</w:t>
      </w:r>
    </w:p>
    <w:p>
      <w:r>
        <w:rPr>
          <w:b/>
          <w:u w:val="single"/>
        </w:rPr>
        <w:t>706660</w:t>
      </w:r>
    </w:p>
    <w:p>
      <w:r>
        <w:t>@surfon @strankaSD @StrankaSMC @markobandelli @PS_DeSUS @sarecmarjan @strankalevica Najboljš, da grejo na an ban pet podgan .... 😂</w:t>
      </w:r>
    </w:p>
    <w:p>
      <w:r>
        <w:rPr>
          <w:b/>
          <w:u w:val="single"/>
        </w:rPr>
        <w:t>706661</w:t>
      </w:r>
    </w:p>
    <w:p>
      <w:r>
        <w:t>Nadarjen in energičen podjetnik, s strastjo za rast in razvoj, iskren sogovornik ter velik prijatelj!</w:t>
      </w:r>
    </w:p>
    <w:p>
      <w:r>
        <w:rPr>
          <w:b/>
          <w:u w:val="single"/>
        </w:rPr>
        <w:t>706662</w:t>
      </w:r>
    </w:p>
    <w:p>
      <w:r>
        <w:t>@tomltoml zihr jih nima zato pa vsaka zbeži od njega, k jih ne nategne tko k bi jih mogu.</w:t>
      </w:r>
    </w:p>
    <w:p>
      <w:r>
        <w:rPr>
          <w:b/>
          <w:u w:val="single"/>
        </w:rPr>
        <w:t>706663</w:t>
      </w:r>
    </w:p>
    <w:p>
      <w:r>
        <w:t>@lucijausaj Mogoče bi jo lahko kupil kak prijazen kupec, z veliko kapitala, z vizijo......., z jajci, kot bi rekli🤠🤪</w:t>
      </w:r>
    </w:p>
    <w:p>
      <w:r>
        <w:rPr>
          <w:b/>
          <w:u w:val="single"/>
        </w:rPr>
        <w:t>706664</w:t>
      </w:r>
    </w:p>
    <w:p>
      <w:r>
        <w:t>Kaj je zdaj to? Zakaj se s twitterja poslavljajo le desni? In ne primitivni skrajni levičarji? #VinkoVrniSe</w:t>
      </w:r>
    </w:p>
    <w:p>
      <w:r>
        <w:rPr>
          <w:b/>
          <w:u w:val="single"/>
        </w:rPr>
        <w:t>706665</w:t>
      </w:r>
    </w:p>
    <w:p>
      <w:r>
        <w:t>Tisto, ko se sodelavka pogovarja s fotokopirnim strojem in ne opazi, da ji ta ne vrača pozornosti. #moskasvinja</w:t>
      </w:r>
    </w:p>
    <w:p>
      <w:r>
        <w:rPr>
          <w:b/>
          <w:u w:val="single"/>
        </w:rPr>
        <w:t>706666</w:t>
      </w:r>
    </w:p>
    <w:p>
      <w:r>
        <w:t>@zanimiva Povem--najboljše so sardelice v olivnem olju, toda pazi,ni vsaka dobra</w:t>
        <w:br/>
        <w:t>Enako kot niso vsaka dekleta za zakon😜😜😜</w:t>
      </w:r>
    </w:p>
    <w:p>
      <w:r>
        <w:rPr>
          <w:b/>
          <w:u w:val="single"/>
        </w:rPr>
        <w:t>706667</w:t>
      </w:r>
    </w:p>
    <w:p>
      <w:r>
        <w:t>"Nisi Štajerc, to slišim, tudi žabar nisi zagotovo, ne morem pa določiti, od kod prihajaš." Iz knjižne slovenščine.</w:t>
      </w:r>
    </w:p>
    <w:p>
      <w:r>
        <w:rPr>
          <w:b/>
          <w:u w:val="single"/>
        </w:rPr>
        <w:t>706668</w:t>
      </w:r>
    </w:p>
    <w:p>
      <w:r>
        <w:t>Podpredsednik italijanske vlade ju je označil za idiota.</w:t>
        <w:br/>
        <w:t>https://t.co/v0tllQNwoS</w:t>
      </w:r>
    </w:p>
    <w:p>
      <w:r>
        <w:rPr>
          <w:b/>
          <w:u w:val="single"/>
        </w:rPr>
        <w:t>706669</w:t>
      </w:r>
    </w:p>
    <w:p>
      <w:r>
        <w:t>»V katero koli mesto pridete in vas sprejmejo, jejte, s čimer vam postrežejo.« (Lk 10,8) https://t.co/RcgGLziJ3k</w:t>
      </w:r>
    </w:p>
    <w:p>
      <w:r>
        <w:rPr>
          <w:b/>
          <w:u w:val="single"/>
        </w:rPr>
        <w:t>706670</w:t>
      </w:r>
    </w:p>
    <w:p>
      <w:r>
        <w:t>Ne vem zakaj presežnih knapov ne preusmerijo iz kopanja rjavega lignita v kopanje bitkojnov? #samvprasam #iKnap</w:t>
      </w:r>
    </w:p>
    <w:p>
      <w:r>
        <w:rPr>
          <w:b/>
          <w:u w:val="single"/>
        </w:rPr>
        <w:t>706671</w:t>
      </w:r>
    </w:p>
    <w:p>
      <w:r>
        <w:t>@tekvsakdan Je ratalo. Severni del od Koseškega praktično do vznožja Golovca je več ali manj ok, drugo je belo blato in luže.</w:t>
      </w:r>
    </w:p>
    <w:p>
      <w:r>
        <w:rPr>
          <w:b/>
          <w:u w:val="single"/>
        </w:rPr>
        <w:t>706672</w:t>
      </w:r>
    </w:p>
    <w:p>
      <w:r>
        <w:t>@MiroGec65 Nekateri me imajo tako radi, da bi me najraje nagačili in obesili na steno...</w:t>
      </w:r>
    </w:p>
    <w:p>
      <w:r>
        <w:rPr>
          <w:b/>
          <w:u w:val="single"/>
        </w:rPr>
        <w:t>706673</w:t>
      </w:r>
    </w:p>
    <w:p>
      <w:r>
        <w:t xml:space="preserve">Ponedeljek, 14.50. </w:t>
        <w:br/>
        <w:t>Niti ene kave še nisem spila. Karkoli se me že loteva, je očitno smrtonosno.</w:t>
      </w:r>
    </w:p>
    <w:p>
      <w:r>
        <w:rPr>
          <w:b/>
          <w:u w:val="single"/>
        </w:rPr>
        <w:t>706674</w:t>
      </w:r>
    </w:p>
    <w:p>
      <w:r>
        <w:t>@AleksS25388688 @GregorVirant1 @petrasovdat @sarecmarjan Ti pa predvidjiv, kot vsi SDS vojščaki.</w:t>
      </w:r>
    </w:p>
    <w:p>
      <w:r>
        <w:rPr>
          <w:b/>
          <w:u w:val="single"/>
        </w:rPr>
        <w:t>706675</w:t>
      </w:r>
    </w:p>
    <w:p>
      <w:r>
        <w:t>Pakistan so izpustil indijskega vojaškega pilota, čigar letalo so sestrelili v sredo. »To je naša mirovna gesta.« https://t.co/d1FWhiDiEf</w:t>
      </w:r>
    </w:p>
    <w:p>
      <w:r>
        <w:rPr>
          <w:b/>
          <w:u w:val="single"/>
        </w:rPr>
        <w:t>706676</w:t>
      </w:r>
    </w:p>
    <w:p>
      <w:r>
        <w:t>@ToxicSnowEM @gregorprosen Bohve kaj so scmarili?! Če že marihuana,naj bo naravna. Pika.</w:t>
      </w:r>
    </w:p>
    <w:p>
      <w:r>
        <w:rPr>
          <w:b/>
          <w:u w:val="single"/>
        </w:rPr>
        <w:t>706677</w:t>
      </w:r>
    </w:p>
    <w:p>
      <w:r>
        <w:t>@jkmcnk PRS v Kobaridu na koncertu vojaških orkestrov v Kobaridu: Vojna je strašen pekel.</w:t>
      </w:r>
    </w:p>
    <w:p>
      <w:r>
        <w:rPr>
          <w:b/>
          <w:u w:val="single"/>
        </w:rPr>
        <w:t>706678</w:t>
      </w:r>
    </w:p>
    <w:p>
      <w:r>
        <w:t>@MGJan To si je treba zapomnit za vse večne čase, najprej pa do naslednjih evropskih/lokalnih/splošnih volitev. Izdajalci.</w:t>
      </w:r>
    </w:p>
    <w:p>
      <w:r>
        <w:rPr>
          <w:b/>
          <w:u w:val="single"/>
        </w:rPr>
        <w:t>706679</w:t>
      </w:r>
    </w:p>
    <w:p>
      <w:r>
        <w:t>@JanezMeznarec Za  prejšnjo sestavo bi kaj takega težko trdili. Je pa bilo v njej res kar nekaj levakov.</w:t>
      </w:r>
    </w:p>
    <w:p>
      <w:r>
        <w:rPr>
          <w:b/>
          <w:u w:val="single"/>
        </w:rPr>
        <w:t>706680</w:t>
      </w:r>
    </w:p>
    <w:p>
      <w:r>
        <w:t>@toplak_simon @TilenLamut @LukaStucin In to da so jelenčki nardil kapitalno napako, si vedu ker poslušaš #dvokorak 💪😋😅</w:t>
      </w:r>
    </w:p>
    <w:p>
      <w:r>
        <w:rPr>
          <w:b/>
          <w:u w:val="single"/>
        </w:rPr>
        <w:t>706681</w:t>
      </w:r>
    </w:p>
    <w:p>
      <w:r>
        <w:t>Uradna spletna stran Vlade bo od 18. novembra na voljo le naročnikom #piano, sporoča vladni piarovec.</w:t>
      </w:r>
    </w:p>
    <w:p>
      <w:r>
        <w:rPr>
          <w:b/>
          <w:u w:val="single"/>
        </w:rPr>
        <w:t>706682</w:t>
      </w:r>
    </w:p>
    <w:p>
      <w:r>
        <w:t>Zaskrbljujoče nepravilnosti v Sovi v času Pahorjeve in Janševih vlad https://t.co/pNYUmTKBGJ</w:t>
      </w:r>
    </w:p>
    <w:p>
      <w:r>
        <w:rPr>
          <w:b/>
          <w:u w:val="single"/>
        </w:rPr>
        <w:t>706683</w:t>
      </w:r>
    </w:p>
    <w:p>
      <w:r>
        <w:t>@vinkovasle1 @Max970 @IEBergant @ManicaAmbrozic V resnem mediju bi bili vsi trije omenjeni odpuščeni. Takoj.</w:t>
      </w:r>
    </w:p>
    <w:p>
      <w:r>
        <w:rPr>
          <w:b/>
          <w:u w:val="single"/>
        </w:rPr>
        <w:t>706684</w:t>
      </w:r>
    </w:p>
    <w:p>
      <w:r>
        <w:t>@Medeja_7 @FrancZzon @armeni_janez @sledilec_srece Nočejo, da bi ga kdo spoznal :)</w:t>
      </w:r>
    </w:p>
    <w:p>
      <w:r>
        <w:rPr>
          <w:b/>
          <w:u w:val="single"/>
        </w:rPr>
        <w:t>706685</w:t>
      </w:r>
    </w:p>
    <w:p>
      <w:r>
        <w:t>@Pacek @dusankocevar1 @Meli__SI @BrankoGrims1 Bosanke gredo skozi pri @strankaSDS tam si denar sposojajo 😉</w:t>
      </w:r>
    </w:p>
    <w:p>
      <w:r>
        <w:rPr>
          <w:b/>
          <w:u w:val="single"/>
        </w:rPr>
        <w:t>706686</w:t>
      </w:r>
    </w:p>
    <w:p>
      <w:r>
        <w:t>@MpRelc @had audi naj se umakne na vozni pas, če ne misli prehitevati pa prtisnt na gas zato pa je prehitevalni pas temu namenjen</w:t>
      </w:r>
    </w:p>
    <w:p>
      <w:r>
        <w:rPr>
          <w:b/>
          <w:u w:val="single"/>
        </w:rPr>
        <w:t>706687</w:t>
      </w:r>
    </w:p>
    <w:p>
      <w:r>
        <w:t>@BojanPozar @policija_si črnkovič propalitet na vseh področjih je izgleda še steklino staknil........</w:t>
      </w:r>
    </w:p>
    <w:p>
      <w:r>
        <w:rPr>
          <w:b/>
          <w:u w:val="single"/>
        </w:rPr>
        <w:t>706688</w:t>
      </w:r>
    </w:p>
    <w:p>
      <w:r>
        <w:t>Ja res je. Golazen razume samo palico in tako je treba z njimi https://t.co/zCpoIZ9yTb</w:t>
      </w:r>
    </w:p>
    <w:p>
      <w:r>
        <w:rPr>
          <w:b/>
          <w:u w:val="single"/>
        </w:rPr>
        <w:t>706689</w:t>
      </w:r>
    </w:p>
    <w:p>
      <w:r>
        <w:t>@_Superhik_ In se poteguješ za mesto supervizorja mlačve ali Angelčinega osebnega trebilca orehov.</w:t>
      </w:r>
    </w:p>
    <w:p>
      <w:r>
        <w:rPr>
          <w:b/>
          <w:u w:val="single"/>
        </w:rPr>
        <w:t>706690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706691</w:t>
      </w:r>
    </w:p>
    <w:p>
      <w:r>
        <w:t>@RobertKase1 ...in mi zaplankani kmetavzi moramo obvezno tole rtv tut financirat pa tudi z davki Prešernovo nagrado......</w:t>
      </w:r>
    </w:p>
    <w:p>
      <w:r>
        <w:rPr>
          <w:b/>
          <w:u w:val="single"/>
        </w:rPr>
        <w:t>706692</w:t>
      </w:r>
    </w:p>
    <w:p>
      <w:r>
        <w:t>@zpsslo zatipk "kimnso", bi bilo vsekakor vredno popraviti - ker lahko je videti kot zatipk od "kiniso" ;)</w:t>
      </w:r>
    </w:p>
    <w:p>
      <w:r>
        <w:rPr>
          <w:b/>
          <w:u w:val="single"/>
        </w:rPr>
        <w:t>706693</w:t>
      </w:r>
    </w:p>
    <w:p>
      <w:r>
        <w:t>Se še ne moreš posloviti od morja in sonca? Potem začni pakirati kovčke in se odpravi na Rabac v hotel 4****...... http://t.co/xZvK4fiHDS</w:t>
      </w:r>
    </w:p>
    <w:p>
      <w:r>
        <w:rPr>
          <w:b/>
          <w:u w:val="single"/>
        </w:rPr>
        <w:t>706694</w:t>
      </w:r>
    </w:p>
    <w:p>
      <w:r>
        <w:t>Če je spet cenzura bomo spet prišli. Brez uniform in pušk. A vas lahko tudi tako spravimo v red.</w:t>
      </w:r>
    </w:p>
    <w:p>
      <w:r>
        <w:rPr>
          <w:b/>
          <w:u w:val="single"/>
        </w:rPr>
        <w:t>706695</w:t>
      </w:r>
    </w:p>
    <w:p>
      <w:r>
        <w:t>Če bi ga mati dovoljkrat mahnila, ko je bil še v plenicah, bi lahko še naprej hodil žurat v Zrće!</w:t>
      </w:r>
    </w:p>
    <w:p>
      <w:r>
        <w:rPr>
          <w:b/>
          <w:u w:val="single"/>
        </w:rPr>
        <w:t>706696</w:t>
      </w:r>
    </w:p>
    <w:p>
      <w:r>
        <w:t xml:space="preserve">Itq, meso za jodlarje ni bilo oredu. </w:t>
        <w:br/>
        <w:t xml:space="preserve">Dajmo ga prodat na #Balkan , še malo dražje.   </w:t>
        <w:br/>
        <w:br/>
        <w:t>#sampovem</w:t>
      </w:r>
    </w:p>
    <w:p>
      <w:r>
        <w:rPr>
          <w:b/>
          <w:u w:val="single"/>
        </w:rPr>
        <w:t>706697</w:t>
      </w:r>
    </w:p>
    <w:p>
      <w:r>
        <w:t>@vinkovasle1 @lucijausaj @JJansaSDS @BorutPahor Ob asistenci nadutega murgeljskega plačanca Žerdina.</w:t>
      </w:r>
    </w:p>
    <w:p>
      <w:r>
        <w:rPr>
          <w:b/>
          <w:u w:val="single"/>
        </w:rPr>
        <w:t>706698</w:t>
      </w:r>
    </w:p>
    <w:p>
      <w:r>
        <w:t>@BojanPozar Kaj pa če bodo aparatčiki ti dve formalni napaki na osnovi tvojega razkritja "post festu" (za nazaj) odpravili?</w:t>
        <w:br/>
        <w:br/>
        <w:t>🤔</w:t>
      </w:r>
    </w:p>
    <w:p>
      <w:r>
        <w:rPr>
          <w:b/>
          <w:u w:val="single"/>
        </w:rPr>
        <w:t>706699</w:t>
      </w:r>
    </w:p>
    <w:p>
      <w:r>
        <w:t>Zavod kengurujčki. Vsi na vislice. Brez izjeme. Dosmrtna kazen. In nikoli več pojavljanja v socialni družbi. Pizda. Ne morem verjet.</w:t>
      </w:r>
    </w:p>
    <w:p>
      <w:r>
        <w:rPr>
          <w:b/>
          <w:u w:val="single"/>
        </w:rPr>
        <w:t>706700</w:t>
      </w:r>
    </w:p>
    <w:p>
      <w:r>
        <w:t>@jozevolf Ej ne seri...sej dohtarji res bol mal vejo...ampak antibiotik pa pir pa res ne greta skupaj....</w:t>
      </w:r>
    </w:p>
    <w:p>
      <w:r>
        <w:rPr>
          <w:b/>
          <w:u w:val="single"/>
        </w:rPr>
        <w:t>706701</w:t>
      </w:r>
    </w:p>
    <w:p>
      <w:r>
        <w:t>@LeOnaJeOna @had Komunisti o bogatem placilu iz davkoplacevalskega denarja #hinavci</w:t>
      </w:r>
    </w:p>
    <w:p>
      <w:r>
        <w:rPr>
          <w:b/>
          <w:u w:val="single"/>
        </w:rPr>
        <w:t>706702</w:t>
      </w:r>
    </w:p>
    <w:p>
      <w:r>
        <w:t>@JakaDolinar2 @JanezMeznarec @Nova24TV Nekam čudno tiho je, ga bo treba mal zakurit.</w:t>
      </w:r>
    </w:p>
    <w:p>
      <w:r>
        <w:rPr>
          <w:b/>
          <w:u w:val="single"/>
        </w:rPr>
        <w:t>706703</w:t>
      </w:r>
    </w:p>
    <w:p>
      <w:r>
        <w:t>@smolnikar @had @Soba404 Uporniške celice že stopajo iz teme ilegale! https://t.co/6BkwRhl8HG</w:t>
      </w:r>
    </w:p>
    <w:p>
      <w:r>
        <w:rPr>
          <w:b/>
          <w:u w:val="single"/>
        </w:rPr>
        <w:t>706704</w:t>
      </w:r>
    </w:p>
    <w:p>
      <w:r>
        <w:t>@SonjaPalharting @dreychee To bo Erjavec talal pred volitvami na USB pa program stranke.</w:t>
      </w:r>
    </w:p>
    <w:p>
      <w:r>
        <w:rPr>
          <w:b/>
          <w:u w:val="single"/>
        </w:rPr>
        <w:t>706705</w:t>
      </w:r>
    </w:p>
    <w:p>
      <w:r>
        <w:t>@AdriaAirways Kaj pa če kar zaprete tole firmo? Niti z jebenega Frankfurta  ne moremo vzletet po planu ... Sej nismo v Bangladešu!!</w:t>
      </w:r>
    </w:p>
    <w:p>
      <w:r>
        <w:rPr>
          <w:b/>
          <w:u w:val="single"/>
        </w:rPr>
        <w:t>706706</w:t>
      </w:r>
    </w:p>
    <w:p>
      <w:r>
        <w:t>@BozoPredalic @JJansaSDS Sam roko na srce... zgledajo precej boljše kot Šiškebabovi McDonald's fantje 😂😂</w:t>
      </w:r>
    </w:p>
    <w:p>
      <w:r>
        <w:rPr>
          <w:b/>
          <w:u w:val="single"/>
        </w:rPr>
        <w:t>706707</w:t>
      </w:r>
    </w:p>
    <w:p>
      <w:r>
        <w:t>@JozeBiscak @Libertarec Bajs izgleda, kot da je za zajtrk pojedel par izstradanih komunistov, pa naklada o skromnosti in revežih.</w:t>
      </w:r>
    </w:p>
    <w:p>
      <w:r>
        <w:rPr>
          <w:b/>
          <w:u w:val="single"/>
        </w:rPr>
        <w:t>706708</w:t>
      </w:r>
    </w:p>
    <w:p>
      <w:r>
        <w:t>V povezavi z bombnimi pošiljkami aretirali eno osebo https://t.co/xkm7pCb1qm</w:t>
      </w:r>
    </w:p>
    <w:p>
      <w:r>
        <w:rPr>
          <w:b/>
          <w:u w:val="single"/>
        </w:rPr>
        <w:t>706709</w:t>
      </w:r>
    </w:p>
    <w:p>
      <w:r>
        <w:t>Katastrrrofffa! RT "@huferka: @drfilomena @Apparatus_si ooo o.O -- nove definicije zdravega prehranjevanja"</w:t>
      </w:r>
    </w:p>
    <w:p>
      <w:r>
        <w:rPr>
          <w:b/>
          <w:u w:val="single"/>
        </w:rPr>
        <w:t>706710</w:t>
      </w:r>
    </w:p>
    <w:p>
      <w:r>
        <w:t>Lastnik uničenega gospodarskega poslopja in njegova mama potrebujeta pomoč - https://t.co/H7JwaUC0rV https://t.co/WJjnkffDkq</w:t>
      </w:r>
    </w:p>
    <w:p>
      <w:r>
        <w:rPr>
          <w:b/>
          <w:u w:val="single"/>
        </w:rPr>
        <w:t>706711</w:t>
      </w:r>
    </w:p>
    <w:p>
      <w:r>
        <w:t>@Plavalka @jozevolf Za ornk dnar bi se nas pa nabralo za pošten #kešstorming</w:t>
      </w:r>
    </w:p>
    <w:p>
      <w:r>
        <w:rPr>
          <w:b/>
          <w:u w:val="single"/>
        </w:rPr>
        <w:t>706712</w:t>
      </w:r>
    </w:p>
    <w:p>
      <w:r>
        <w:t>Je @borutpahor že odblokiral blokirane državljane oz. potencialne volilne upravičence? :-P</w:t>
      </w:r>
    </w:p>
    <w:p>
      <w:r>
        <w:rPr>
          <w:b/>
          <w:u w:val="single"/>
        </w:rPr>
        <w:t>706713</w:t>
      </w:r>
    </w:p>
    <w:p>
      <w:r>
        <w:t>Streljanje v Strasbourgu: vsaj štirje mrtvi in enajst ranjenih, strelec na begu (video, spremljamo) #strasbourg https://t.co/Nv3rWt0kW7</w:t>
      </w:r>
    </w:p>
    <w:p>
      <w:r>
        <w:rPr>
          <w:b/>
          <w:u w:val="single"/>
        </w:rPr>
        <w:t>706714</w:t>
      </w:r>
    </w:p>
    <w:p>
      <w:r>
        <w:t>@NeMaramButlov Po moje vsi rinejo k koordinatorju,izumitelju»socialistične demokracije«!</w:t>
        <w:br/>
        <w:t>V praksi se pa ta experiment lahko »sfiži«❗️</w:t>
      </w:r>
    </w:p>
    <w:p>
      <w:r>
        <w:rPr>
          <w:b/>
          <w:u w:val="single"/>
        </w:rPr>
        <w:t>706715</w:t>
      </w:r>
    </w:p>
    <w:p>
      <w:r>
        <w:t>@Dnevnik_si tole je pa popolna neresnica. Gorela je zapuščena stavba zraven Gale Hale, in ne ostrešje lokala. https://t.co/ERsEH2tEut</w:t>
      </w:r>
    </w:p>
    <w:p>
      <w:r>
        <w:rPr>
          <w:b/>
          <w:u w:val="single"/>
        </w:rPr>
        <w:t>706716</w:t>
      </w:r>
    </w:p>
    <w:p>
      <w:r>
        <w:t>PLANICA</w:t>
        <w:br/>
        <w:t>Ponos SLOVENIJE in NARODA</w:t>
        <w:br/>
        <w:t>Simbol privlačnosti in naravne lepote!</w:t>
        <w:br/>
        <w:t>Tu je 🇸🇮 https://t.co/yi2A1Ln7TV</w:t>
      </w:r>
    </w:p>
    <w:p>
      <w:r>
        <w:rPr>
          <w:b/>
          <w:u w:val="single"/>
        </w:rPr>
        <w:t>706717</w:t>
      </w:r>
    </w:p>
    <w:p>
      <w:r>
        <w:t>Zimzeleni prispevek Mitje Iršiča o elitah brez dosežkov. https://t.co/dLzTOI3fTe</w:t>
      </w:r>
    </w:p>
    <w:p>
      <w:r>
        <w:rPr>
          <w:b/>
          <w:u w:val="single"/>
        </w:rPr>
        <w:t>706718</w:t>
      </w:r>
    </w:p>
    <w:p>
      <w:r>
        <w:t>Sramotilni spomenik zraven predsednika ko to vidijo delegacije vedo takoj postavo kaj pomeni vladavina komunistov https://t.co/SzpgEbMFPk</w:t>
      </w:r>
    </w:p>
    <w:p>
      <w:r>
        <w:rPr>
          <w:b/>
          <w:u w:val="single"/>
        </w:rPr>
        <w:t>706719</w:t>
      </w:r>
    </w:p>
    <w:p>
      <w:r>
        <w:t>Drage mame, hvala, da ste poskrbele za mirne noči in sladek spanec svojih otrok. 🌷</w:t>
        <w:br/>
        <w:t>#materinskidan https://t.co/goIswDpXnk</w:t>
      </w:r>
    </w:p>
    <w:p>
      <w:r>
        <w:rPr>
          <w:b/>
          <w:u w:val="single"/>
        </w:rPr>
        <w:t>706720</w:t>
      </w:r>
    </w:p>
    <w:p>
      <w:r>
        <w:t>#311 Če dihaš zrak, potem še ni prepozno, da začneš nov začetek #spodbujevalnica</w:t>
      </w:r>
    </w:p>
    <w:p>
      <w:r>
        <w:rPr>
          <w:b/>
          <w:u w:val="single"/>
        </w:rPr>
        <w:t>706721</w:t>
      </w:r>
    </w:p>
    <w:p>
      <w:r>
        <w:t>@dragnslyr_ds @JernejStromajer @strankaSD Še par Štromajerjev pa bo SD neparlamentarna stranka. Kakšne kreše. Povsem Janšev jezik!🤬</w:t>
      </w:r>
    </w:p>
    <w:p>
      <w:r>
        <w:rPr>
          <w:b/>
          <w:u w:val="single"/>
        </w:rPr>
        <w:t>706722</w:t>
      </w:r>
    </w:p>
    <w:p>
      <w:r>
        <w:t>@strankaSDS @PatricijaSulin So že nagradili z enim glasom manj, kot ste jih imeli prej.Velik uspeh za kravjo kupčijo!</w:t>
      </w:r>
    </w:p>
    <w:p>
      <w:r>
        <w:rPr>
          <w:b/>
          <w:u w:val="single"/>
        </w:rPr>
        <w:t>706723</w:t>
      </w:r>
    </w:p>
    <w:p>
      <w:r>
        <w:t>LJUBLJANA: Na LPP kmalu z virtualno urbano. "Brez skrbi, nesramni šoferji in smrdljivi potniki ostajajo realni," pomirja LPP.</w:t>
      </w:r>
    </w:p>
    <w:p>
      <w:r>
        <w:rPr>
          <w:b/>
          <w:u w:val="single"/>
        </w:rPr>
        <w:t>706724</w:t>
      </w:r>
    </w:p>
    <w:p>
      <w:r>
        <w:t>@NeuroVirtu Ko bodo spet odkrito zavladali s trdo roko, bo udeležba zaukazana, neudeležba pa kaznovana... #Venezuela_pod_Alpami</w:t>
      </w:r>
    </w:p>
    <w:p>
      <w:r>
        <w:rPr>
          <w:b/>
          <w:u w:val="single"/>
        </w:rPr>
        <w:t>706725</w:t>
      </w:r>
    </w:p>
    <w:p>
      <w:r>
        <w:t>@MiroCerar Ker @MiroCerar je pač več od sodišča, kajne? Res za vzor! Madonca kakšen ubernarcisističen butelj no!</w:t>
      </w:r>
    </w:p>
    <w:p>
      <w:r>
        <w:rPr>
          <w:b/>
          <w:u w:val="single"/>
        </w:rPr>
        <w:t>706726</w:t>
      </w:r>
    </w:p>
    <w:p>
      <w:r>
        <w:t>@surfon se da. Recimo da nekdo po freudovsko namiguje na spolnost, pa ne ves ali gre za nakljucja ali manipulacijo.</w:t>
      </w:r>
    </w:p>
    <w:p>
      <w:r>
        <w:rPr>
          <w:b/>
          <w:u w:val="single"/>
        </w:rPr>
        <w:t>706727</w:t>
      </w:r>
    </w:p>
    <w:p>
      <w:r>
        <w:t>Izkupiček teh prodanih zapestnic gre za Obalno društvo proti mučenju živali! http://t.co/N50Ndcecqq</w:t>
      </w:r>
    </w:p>
    <w:p>
      <w:r>
        <w:rPr>
          <w:b/>
          <w:u w:val="single"/>
        </w:rPr>
        <w:t>706728</w:t>
      </w:r>
    </w:p>
    <w:p>
      <w:r>
        <w:t>ta dva politična luzerja nista nič posebnega. z njima si vaški neposebnež https://t.co/4BTEByyyV5</w:t>
      </w:r>
    </w:p>
    <w:p>
      <w:r>
        <w:rPr>
          <w:b/>
          <w:u w:val="single"/>
        </w:rPr>
        <w:t>706729</w:t>
      </w:r>
    </w:p>
    <w:p>
      <w:r>
        <w:t>@lucijausaj Lucija prenizka mentaliteta za zavedanje in katarzo ubija zdrav del populacije...</w:t>
      </w:r>
    </w:p>
    <w:p>
      <w:r>
        <w:rPr>
          <w:b/>
          <w:u w:val="single"/>
        </w:rPr>
        <w:t>706730</w:t>
      </w:r>
    </w:p>
    <w:p>
      <w:r>
        <w:t>Kurz in Müller odpuščena pri Hoffenheimu #fuzbal #nogomet #ligaprvakov - http://t.co/HyFdEbcBR9</w:t>
      </w:r>
    </w:p>
    <w:p>
      <w:r>
        <w:rPr>
          <w:b/>
          <w:u w:val="single"/>
        </w:rPr>
        <w:t>706731</w:t>
      </w:r>
    </w:p>
    <w:p>
      <w:r>
        <w:t>Lucija ne vem zakaj toliko nabijate proti SDS. Kolikor vem ima vsaka stvar dve plati. https://t.co/5sbkJNBdbE</w:t>
      </w:r>
    </w:p>
    <w:p>
      <w:r>
        <w:rPr>
          <w:b/>
          <w:u w:val="single"/>
        </w:rPr>
        <w:t>706732</w:t>
      </w:r>
    </w:p>
    <w:p>
      <w:r>
        <w:t>V Rusiji blokirajo aplikacijo Telegram, zablokirali še  Raiffeisen banko https://t.co/NLrvcF7rJu</w:t>
      </w:r>
    </w:p>
    <w:p>
      <w:r>
        <w:rPr>
          <w:b/>
          <w:u w:val="single"/>
        </w:rPr>
        <w:t>706733</w:t>
      </w:r>
    </w:p>
    <w:p>
      <w:r>
        <w:t>@NenadGlucks @MajaSimoneti A te lahko prosim, da me v bodoče izpuščaš iz svojega debilnega tvitanja? Hvala vnaprej.</w:t>
      </w:r>
    </w:p>
    <w:p>
      <w:r>
        <w:rPr>
          <w:b/>
          <w:u w:val="single"/>
        </w:rPr>
        <w:t>706734</w:t>
      </w:r>
    </w:p>
    <w:p>
      <w:r>
        <w:t>A kdo ve: ce vrnes 1x nosene cevlje v trgovino, pa ti ena prodajalka rece- ja kr prnes, bomo reklamiral; druga... http://t.co/yQPBxhxksa</w:t>
      </w:r>
    </w:p>
    <w:p>
      <w:r>
        <w:rPr>
          <w:b/>
          <w:u w:val="single"/>
        </w:rPr>
        <w:t>706735</w:t>
      </w:r>
    </w:p>
    <w:p>
      <w:r>
        <w:t>V NEM odkrita še dva migranta, aktivna pripadnika IS, ki sta poskušala rekrutirati za ter. napad. Koliko jih je še?  https://t.co/Opk4HcuBkW</w:t>
      </w:r>
    </w:p>
    <w:p>
      <w:r>
        <w:rPr>
          <w:b/>
          <w:u w:val="single"/>
        </w:rPr>
        <w:t>706736</w:t>
      </w:r>
    </w:p>
    <w:p>
      <w:r>
        <w:t>@symru @MarkoLisec @karmennovak @lukavalas Partizanarice bi moral režirat Tarantino, ne pa somišljeniki. 😎</w:t>
      </w:r>
    </w:p>
    <w:p>
      <w:r>
        <w:rPr>
          <w:b/>
          <w:u w:val="single"/>
        </w:rPr>
        <w:t>706737</w:t>
      </w:r>
    </w:p>
    <w:p>
      <w:r>
        <w:t>Prvi tečaj furlanske integralistične kuhinje - slovenski podnapisi! 👇</w:t>
        <w:br/>
        <w:br/>
        <w:t>https://t.co/3llgyOosj7</w:t>
      </w:r>
    </w:p>
    <w:p>
      <w:r>
        <w:rPr>
          <w:b/>
          <w:u w:val="single"/>
        </w:rPr>
        <w:t>706738</w:t>
      </w:r>
    </w:p>
    <w:p>
      <w:r>
        <w:t>Daš idejo, dobiš pa slastne medenjake. #gingerbread #biscuit #medenjaki @ Dobje https://t.co/jRL2O8fza3</w:t>
      </w:r>
    </w:p>
    <w:p>
      <w:r>
        <w:rPr>
          <w:b/>
          <w:u w:val="single"/>
        </w:rPr>
        <w:t>706739</w:t>
      </w:r>
    </w:p>
    <w:p>
      <w:r>
        <w:t>Otrok začudeno razlaga o zariplem stricu, ki je pred dnevi pešačil skozi Sevnico...</w:t>
      </w:r>
    </w:p>
    <w:p>
      <w:r>
        <w:rPr>
          <w:b/>
          <w:u w:val="single"/>
        </w:rPr>
        <w:t>706740</w:t>
      </w:r>
    </w:p>
    <w:p>
      <w:r>
        <w:t>Laž je laž. Ni ne leva, ne desna. Ponavadi je pokrita s plaščem resnice.(pod njim pa naga rit)🙋</w:t>
      </w:r>
    </w:p>
    <w:p>
      <w:r>
        <w:rPr>
          <w:b/>
          <w:u w:val="single"/>
        </w:rPr>
        <w:t>706741</w:t>
      </w:r>
    </w:p>
    <w:p>
      <w:r>
        <w:t>@gorska_koza @sebastiankurz @sarecmarjan @vladaRS Avstrijci so kot narod šparovni</w:t>
      </w:r>
    </w:p>
    <w:p>
      <w:r>
        <w:rPr>
          <w:b/>
          <w:u w:val="single"/>
        </w:rPr>
        <w:t>706742</w:t>
      </w:r>
    </w:p>
    <w:p>
      <w:r>
        <w:t>@TatjanaPirc Sej je res čudno, a če bi blo to res, bi se vsi preimenovali v zavašnike in bi blo spet vse ok (aka zakoni ne bi več veljali).</w:t>
      </w:r>
    </w:p>
    <w:p>
      <w:r>
        <w:rPr>
          <w:b/>
          <w:u w:val="single"/>
        </w:rPr>
        <w:t>706743</w:t>
      </w:r>
    </w:p>
    <w:p>
      <w:r>
        <w:t>@JelenaJal @furli11 Točno to. Človek je selektivno vzgojil pasmo s takimi lastnostmi...</w:t>
      </w:r>
    </w:p>
    <w:p>
      <w:r>
        <w:rPr>
          <w:b/>
          <w:u w:val="single"/>
        </w:rPr>
        <w:t>706744</w:t>
      </w:r>
    </w:p>
    <w:p>
      <w:r>
        <w:t>@crico111 Pa "obnova" glave, oziroma, pameti? Od tega je verjetno še ZPIZ dvignil roke. Prav vsega se pa res ne da, nje!?</w:t>
      </w:r>
    </w:p>
    <w:p>
      <w:r>
        <w:rPr>
          <w:b/>
          <w:u w:val="single"/>
        </w:rPr>
        <w:t>706745</w:t>
      </w:r>
    </w:p>
    <w:p>
      <w:r>
        <w:t>Dobovšek je izstopil iz SMC (=Globoke države), ker ni uspel postati minister. Kaj tako "disidentstvo" o njem pove? https://t.co/WghKMxaSOT</w:t>
      </w:r>
    </w:p>
    <w:p>
      <w:r>
        <w:rPr>
          <w:b/>
          <w:u w:val="single"/>
        </w:rPr>
        <w:t>706746</w:t>
      </w:r>
    </w:p>
    <w:p>
      <w:r>
        <w:t>Glavni direktor Gorenja v pogovoru za Tednik: V Gorenju bi večino odpuščanj izpeljali na mehak način #tednik https://t.co/mFZDDbmp4Z</w:t>
      </w:r>
    </w:p>
    <w:p>
      <w:r>
        <w:rPr>
          <w:b/>
          <w:u w:val="single"/>
        </w:rPr>
        <w:t>706747</w:t>
      </w:r>
    </w:p>
    <w:p>
      <w:r>
        <w:t>@CeljskiGlasnik Na ladji norcev se je že namnožilo preveč podgan; požro vse..Pametni mornarji zapuščajo ladjo..</w:t>
      </w:r>
    </w:p>
    <w:p>
      <w:r>
        <w:rPr>
          <w:b/>
          <w:u w:val="single"/>
        </w:rPr>
        <w:t>706748</w:t>
      </w:r>
    </w:p>
    <w:p>
      <w:r>
        <w:t>#jerekel o pravni državi</w:t>
        <w:br/>
        <w:br/>
        <w:t>Pravna država</w:t>
        <w:br/>
        <w:t>je</w:t>
        <w:br/>
        <w:t>ko šefu policije</w:t>
        <w:br/>
        <w:t>fukaš soprogo,</w:t>
        <w:br/>
        <w:t>pa mu nihče ne pove.</w:t>
      </w:r>
    </w:p>
    <w:p>
      <w:r>
        <w:rPr>
          <w:b/>
          <w:u w:val="single"/>
        </w:rPr>
        <w:t>706749</w:t>
      </w:r>
    </w:p>
    <w:p>
      <w:r>
        <w:t>@schoo666 @KatarinaJenko @jkmcnk @Lupo_inc @Centrifuzija @damc13 sploh če si na daturi in nit ne veš, da si nag.</w:t>
      </w:r>
    </w:p>
    <w:p>
      <w:r>
        <w:rPr>
          <w:b/>
          <w:u w:val="single"/>
        </w:rPr>
        <w:t>706750</w:t>
      </w:r>
    </w:p>
    <w:p>
      <w:r>
        <w:t xml:space="preserve">@BojanPozar @SuzanaP24ur @24UR Laž ima kratke noge. Suzana tudi. </w:t>
        <w:br/>
        <w:t>Zadnje čase opažam, da so vse novinarke ritaste. Moda, ali zavajanje</w:t>
      </w:r>
    </w:p>
    <w:p>
      <w:r>
        <w:rPr>
          <w:b/>
          <w:u w:val="single"/>
        </w:rPr>
        <w:t>706751</w:t>
      </w:r>
    </w:p>
    <w:p>
      <w:r>
        <w:t>Tele vrtnice sem pa lani za božična darila delala in so res uspele, pa še fajn so gorele 🤪 vsaj pri meni doma 😁 https://t.co/0FjTM3OD0U</w:t>
      </w:r>
    </w:p>
    <w:p>
      <w:r>
        <w:rPr>
          <w:b/>
          <w:u w:val="single"/>
        </w:rPr>
        <w:t>706752</w:t>
      </w:r>
    </w:p>
    <w:p>
      <w:r>
        <w:t>Ko je bil še majhen, smo mu pekli sadne tortice. Danes, ko je odrasel, je edino, kar šteje #musakapokraljevotortica :)</w:t>
      </w:r>
    </w:p>
    <w:p>
      <w:r>
        <w:rPr>
          <w:b/>
          <w:u w:val="single"/>
        </w:rPr>
        <w:t>706753</w:t>
      </w:r>
    </w:p>
    <w:p>
      <w:r>
        <w:t>Napoved: cez 10 let bodo elektricnimi avti sami vozili po mestih in dezelah. Simply. https://t.co/XH46amezEb</w:t>
      </w:r>
    </w:p>
    <w:p>
      <w:r>
        <w:rPr>
          <w:b/>
          <w:u w:val="single"/>
        </w:rPr>
        <w:t>706754</w:t>
      </w:r>
    </w:p>
    <w:p>
      <w:r>
        <w:t>@tulipanka18 @darkob ob vseh teh črnuharskih bedarijah in barabijah se mi včasih res zdi tako</w:t>
      </w:r>
    </w:p>
    <w:p>
      <w:r>
        <w:rPr>
          <w:b/>
          <w:u w:val="single"/>
        </w:rPr>
        <w:t>706755</w:t>
      </w:r>
    </w:p>
    <w:p>
      <w:r>
        <w:t>Pahor na #soocenje do sedaj. Prazna samohvala, puhlice, zaigrana ostrina in izogibanje konfliktu s Šarcem.</w:t>
      </w:r>
    </w:p>
    <w:p>
      <w:r>
        <w:rPr>
          <w:b/>
          <w:u w:val="single"/>
        </w:rPr>
        <w:t>706756</w:t>
      </w:r>
    </w:p>
    <w:p>
      <w:r>
        <w:t>@Urskitka Jaz je ne, ker se mi zdi manj vlazilna od dnevne kreme/seruma. Obcutek imam, da je to bolj marketinska fora.</w:t>
      </w:r>
    </w:p>
    <w:p>
      <w:r>
        <w:rPr>
          <w:b/>
          <w:u w:val="single"/>
        </w:rPr>
        <w:t>706757</w:t>
      </w:r>
    </w:p>
    <w:p>
      <w:r>
        <w:t>@siskaberry @Primoz_Kovacic Če tudi izseljensko jamstvo šteje, lahko našpičim peresce. #šenigdarniblutulkubistrcepointernetihpress</w:t>
      </w:r>
    </w:p>
    <w:p>
      <w:r>
        <w:rPr>
          <w:b/>
          <w:u w:val="single"/>
        </w:rPr>
        <w:t>706758</w:t>
      </w:r>
    </w:p>
    <w:p>
      <w:r>
        <w:t>Kamniški karneval je popestrila tudi nekdanja tovorna ladja Kamnik https://t.co/DZjSuz4i4w via @portal_os</w:t>
      </w:r>
    </w:p>
    <w:p>
      <w:r>
        <w:rPr>
          <w:b/>
          <w:u w:val="single"/>
        </w:rPr>
        <w:t>706759</w:t>
      </w:r>
    </w:p>
    <w:p>
      <w:r>
        <w:t>??? A ni bil včer Cerar čist penast, ker Avstrijci ne odmaknejo policije iz meje. Danes pa se zavzema za skupne patrulje z Italijani. ❓😂😂😂</w:t>
      </w:r>
    </w:p>
    <w:p>
      <w:r>
        <w:rPr>
          <w:b/>
          <w:u w:val="single"/>
        </w:rPr>
        <w:t>706760</w:t>
      </w:r>
    </w:p>
    <w:p>
      <w:r>
        <w:t>Ko se lepote in dobrote povezejo #orangewine #butul #pollivie  https://t.co/OygwtLcOEI @SlowFoodHQ @tatjanabutul</w:t>
      </w:r>
    </w:p>
    <w:p>
      <w:r>
        <w:rPr>
          <w:b/>
          <w:u w:val="single"/>
        </w:rPr>
        <w:t>706761</w:t>
      </w:r>
    </w:p>
    <w:p>
      <w:r>
        <w:t>Pravi tajkunski odkup. Ukradeno zamenjali za novo, še lepšo. Vilo so prikradli zastonj in še kar lažejo. SD je mati tajkunov...</w:t>
      </w:r>
    </w:p>
    <w:p>
      <w:r>
        <w:rPr>
          <w:b/>
          <w:u w:val="single"/>
        </w:rPr>
        <w:t>706762</w:t>
      </w:r>
    </w:p>
    <w:p>
      <w:r>
        <w:t>@DKosir7 Jaz sem vesel, da šel Morata v Anglijo, v Italiji bi v Milanu blestel.</w:t>
      </w:r>
    </w:p>
    <w:p>
      <w:r>
        <w:rPr>
          <w:b/>
          <w:u w:val="single"/>
        </w:rPr>
        <w:t>706763</w:t>
      </w:r>
    </w:p>
    <w:p>
      <w:r>
        <w:t>Cigani so pri nas nedotakljivi!! 24ur zapre komentarje, da ja ne bo kdo napisal kaj čez njih!!</w:t>
        <w:br/>
        <w:t>https://t.co/VOmS0EKJry</w:t>
      </w:r>
    </w:p>
    <w:p>
      <w:r>
        <w:rPr>
          <w:b/>
          <w:u w:val="single"/>
        </w:rPr>
        <w:t>706764</w:t>
      </w:r>
    </w:p>
    <w:p>
      <w:r>
        <w:t>@nadkaku Ma ja Nadka, v Dražgošah ne žalujejo za mrtvimi (niso bili njihovi), oni proslavljajo pobeg (Pričevalci).</w:t>
      </w:r>
    </w:p>
    <w:p>
      <w:r>
        <w:rPr>
          <w:b/>
          <w:u w:val="single"/>
        </w:rPr>
        <w:t>706765</w:t>
      </w:r>
    </w:p>
    <w:p>
      <w:r>
        <w:t>Canon: 25-letnica programa recikliranja: Canonov program recikliranja tonerskih kartuš je na voljo že 25 let.… http://t.co/IkngWE29fM</w:t>
      </w:r>
    </w:p>
    <w:p>
      <w:r>
        <w:rPr>
          <w:b/>
          <w:u w:val="single"/>
        </w:rPr>
        <w:t>706766</w:t>
      </w:r>
    </w:p>
    <w:p>
      <w:r>
        <w:t>@2pir_a @delonmiha @wildduckMb Tega pa ni rekel! Še bo aktiven. A težko sestavljanje koalicije prepušča nasprotnikom.</w:t>
      </w:r>
    </w:p>
    <w:p>
      <w:r>
        <w:rPr>
          <w:b/>
          <w:u w:val="single"/>
        </w:rPr>
        <w:t>706767</w:t>
      </w:r>
    </w:p>
    <w:p>
      <w:r>
        <w:t>@hrastelj Tok je? Ja fak. Kao zavarovani smo, ugodnosti pa nobenih. Vse še dodatno za plačat. Banda!</w:t>
      </w:r>
    </w:p>
    <w:p>
      <w:r>
        <w:rPr>
          <w:b/>
          <w:u w:val="single"/>
        </w:rPr>
        <w:t>706768</w:t>
      </w:r>
    </w:p>
    <w:p>
      <w:r>
        <w:t>Hej ovce slabo se vam piše. Sedaj vas bodo izgnali še iz štale! Rabijo prostor za migrante. https://t.co/lcloSVFSTU</w:t>
      </w:r>
    </w:p>
    <w:p>
      <w:r>
        <w:rPr>
          <w:b/>
          <w:u w:val="single"/>
        </w:rPr>
        <w:t>706769</w:t>
      </w:r>
    </w:p>
    <w:p>
      <w:r>
        <w:t>#IzborMMeseca: Nezgodno zavarovanje Pazi name</w:t>
        <w:br/>
        <w:t>@TriglavGroup t</w:t>
        <w:br/>
        <w:t>@GreyLjubljana ljubljana</w:t>
        <w:br/>
        <w:t>https://t.co/vINqsUnKwj</w:t>
      </w:r>
    </w:p>
    <w:p>
      <w:r>
        <w:rPr>
          <w:b/>
          <w:u w:val="single"/>
        </w:rPr>
        <w:t>706770</w:t>
      </w:r>
    </w:p>
    <w:p>
      <w:r>
        <w:t>@agortaa Ti iz Amnesty so okuženi z neko čudno bakterijo, ki je hujša od Ebole. Niti Infekcijska klinika jim ne more pomagati!</w:t>
      </w:r>
    </w:p>
    <w:p>
      <w:r>
        <w:rPr>
          <w:b/>
          <w:u w:val="single"/>
        </w:rPr>
        <w:t>706771</w:t>
      </w:r>
    </w:p>
    <w:p>
      <w:r>
        <w:t>@vinkovasle1 @LajnarEU @LapSaso @TVOdmevi Smo lahko veseli, da ni V ŽIVO bruhala. https://t.co/wKyl8MrUCk</w:t>
      </w:r>
    </w:p>
    <w:p>
      <w:r>
        <w:rPr>
          <w:b/>
          <w:u w:val="single"/>
        </w:rPr>
        <w:t>706772</w:t>
      </w:r>
    </w:p>
    <w:p>
      <w:r>
        <w:t>@vitaminC_si Ni razloga za tako početje, v "brkljalnik" si našraufaš Adblocker in je stvar rešena.</w:t>
      </w:r>
    </w:p>
    <w:p>
      <w:r>
        <w:rPr>
          <w:b/>
          <w:u w:val="single"/>
        </w:rPr>
        <w:t>706773</w:t>
      </w:r>
    </w:p>
    <w:p>
      <w:r>
        <w:t>Tota minuta, kaj se je ovi kotalil po podu, jim bo na koncu sfalila.. #worldcup</w:t>
      </w:r>
    </w:p>
    <w:p>
      <w:r>
        <w:rPr>
          <w:b/>
          <w:u w:val="single"/>
        </w:rPr>
        <w:t>706774</w:t>
      </w:r>
    </w:p>
    <w:p>
      <w:r>
        <w:t>kok je čudno po dobrih dveh mesecih spet dolge hlače oblečt. https://t.co/sWPfBHLdIN</w:t>
      </w:r>
    </w:p>
    <w:p>
      <w:r>
        <w:rPr>
          <w:b/>
          <w:u w:val="single"/>
        </w:rPr>
        <w:t>706775</w:t>
      </w:r>
    </w:p>
    <w:p>
      <w:r>
        <w:t>#pešci v prometu...</w:t>
        <w:br/>
        <w:t>#OdložiMobilca, tudi pri hoji... https://t.co/PvjogJLm22</w:t>
      </w:r>
    </w:p>
    <w:p>
      <w:r>
        <w:rPr>
          <w:b/>
          <w:u w:val="single"/>
        </w:rPr>
        <w:t>706776</w:t>
      </w:r>
    </w:p>
    <w:p>
      <w:r>
        <w:t>@krentip A napitnine? Vse si razdelijo punce, ki strežejo. In jih ne sprašujem.</w:t>
      </w:r>
    </w:p>
    <w:p>
      <w:r>
        <w:rPr>
          <w:b/>
          <w:u w:val="single"/>
        </w:rPr>
        <w:t>706777</w:t>
      </w:r>
    </w:p>
    <w:p>
      <w:r>
        <w:t>Sploh mi ni jasno, kako so lahko Kanadčani rasisti in ksenofobi. A ne vedo, da to ni niti malo vljudno?! https://t.co/F4usy9r5ad</w:t>
      </w:r>
    </w:p>
    <w:p>
      <w:r>
        <w:rPr>
          <w:b/>
          <w:u w:val="single"/>
        </w:rPr>
        <w:t>706778</w:t>
      </w:r>
    </w:p>
    <w:p>
      <w:r>
        <w:t>@BlogSlovenija @MPijade @metkav1 Neverjetno koliko tepcev v Sloveniji se vedno casti morilce!!!</w:t>
      </w:r>
    </w:p>
    <w:p>
      <w:r>
        <w:rPr>
          <w:b/>
          <w:u w:val="single"/>
        </w:rPr>
        <w:t>706779</w:t>
      </w:r>
    </w:p>
    <w:p>
      <w:r>
        <w:t>Zaostrovanje trgovinskega spora med ZDA in Kitajsko potopilo borze https://t.co/TGcZA0xYiQ</w:t>
      </w:r>
    </w:p>
    <w:p>
      <w:r>
        <w:rPr>
          <w:b/>
          <w:u w:val="single"/>
        </w:rPr>
        <w:t>706780</w:t>
      </w:r>
    </w:p>
    <w:p>
      <w:r>
        <w:t xml:space="preserve">@SvobodaBlog ...ter tako ali drugače visijo na dodeljenih jim sredstvih. </w:t>
        <w:br/>
        <w:t>#brezdelaocitnjejela</w:t>
      </w:r>
    </w:p>
    <w:p>
      <w:r>
        <w:rPr>
          <w:b/>
          <w:u w:val="single"/>
        </w:rPr>
        <w:t>706781</w:t>
      </w:r>
    </w:p>
    <w:p>
      <w:r>
        <w:t>Spoštovane, spoštovani.</w:t>
        <w:br/>
        <w:t>Rad bi vam podal še nekaj pojasnil okrog manipulacij in laži s strani poslanke Alenke... https://t.co/aVfmnka68F</w:t>
      </w:r>
    </w:p>
    <w:p>
      <w:r>
        <w:rPr>
          <w:b/>
          <w:u w:val="single"/>
        </w:rPr>
        <w:t>706782</w:t>
      </w:r>
    </w:p>
    <w:p>
      <w:r>
        <w:t>@JozeMozina @mojcaskrinjar @ABratusek Pobalinstvo je posledica nevzgojenosti, zato ne more biti opravičila, razen če se čudež zgodi, naj se.</w:t>
      </w:r>
    </w:p>
    <w:p>
      <w:r>
        <w:rPr>
          <w:b/>
          <w:u w:val="single"/>
        </w:rPr>
        <w:t>706783</w:t>
      </w:r>
    </w:p>
    <w:p>
      <w:r>
        <w:t>Našel. Health app, lučka, reminders... in kurac programski se je sam nazaj vklopil. Kako neznosen poden je TouchWiz. #fujinfej</w:t>
      </w:r>
    </w:p>
    <w:p>
      <w:r>
        <w:rPr>
          <w:b/>
          <w:u w:val="single"/>
        </w:rPr>
        <w:t>706784</w:t>
      </w:r>
    </w:p>
    <w:p>
      <w:r>
        <w:t>@dragica12 Potrebno se bo prilagoditi! Tako potnikom v Nemčiji svetujejo, naj stojijo vsaj dva metra od roba perona. Fuj!</w:t>
      </w:r>
    </w:p>
    <w:p>
      <w:r>
        <w:rPr>
          <w:b/>
          <w:u w:val="single"/>
        </w:rPr>
        <w:t>706785</w:t>
      </w:r>
    </w:p>
    <w:p>
      <w:r>
        <w:t>@RibicTine @yrennia1 Ta je zapufal Slovenijo za 30 milijard evrov https://t.co/7wHluoJn5G</w:t>
      </w:r>
    </w:p>
    <w:p>
      <w:r>
        <w:rPr>
          <w:b/>
          <w:u w:val="single"/>
        </w:rPr>
        <w:t>706786</w:t>
      </w:r>
    </w:p>
    <w:p>
      <w:r>
        <w:t>@an_imo_pectore @dialogos_si @stanka_d Možganski trust smo včasih rekli. Danes bi lahko to preimenovali v možganski Trump.</w:t>
      </w:r>
    </w:p>
    <w:p>
      <w:r>
        <w:rPr>
          <w:b/>
          <w:u w:val="single"/>
        </w:rPr>
        <w:t>706787</w:t>
      </w:r>
    </w:p>
    <w:p>
      <w:r>
        <w:t>@Simobil Najhitrejši in največkrat nedosegljivi! Jaka fora bit hiter če niti polovice ne moreš uporabljat, ker signala kar ni!</w:t>
      </w:r>
    </w:p>
    <w:p>
      <w:r>
        <w:rPr>
          <w:b/>
          <w:u w:val="single"/>
        </w:rPr>
        <w:t>706788</w:t>
      </w:r>
    </w:p>
    <w:p>
      <w:r>
        <w:t>@HanzaVon @vinkovasle1 @dr_muller @lucijausaj Predvsem so sistemi zdravstvenega zavarovanja zelo različni in težko primerljivi.</w:t>
      </w:r>
    </w:p>
    <w:p>
      <w:r>
        <w:rPr>
          <w:b/>
          <w:u w:val="single"/>
        </w:rPr>
        <w:t>706789</w:t>
      </w:r>
    </w:p>
    <w:p>
      <w:r>
        <w:t>@Japreva @Jure_Bajic Če moški ne zna odpret flaše z vžigalnikom ... https://t.co/AmnQcpk9kV</w:t>
      </w:r>
    </w:p>
    <w:p>
      <w:r>
        <w:rPr>
          <w:b/>
          <w:u w:val="single"/>
        </w:rPr>
        <w:t>706790</w:t>
      </w:r>
    </w:p>
    <w:p>
      <w:r>
        <w:t>Novi napadi na Melanio: Vrni se, od koder si prišla - v »ničvredno luknjo« Slovenijo! https://t.co/uJ27FebRYt</w:t>
      </w:r>
    </w:p>
    <w:p>
      <w:r>
        <w:rPr>
          <w:b/>
          <w:u w:val="single"/>
        </w:rPr>
        <w:t>706791</w:t>
      </w:r>
    </w:p>
    <w:p>
      <w:r>
        <w:t>@MiranStajerc Če boš v prihodnjih dneh, tednih vozil proti Šmarju, pričakuj zastoje. Cesta Šentvid-Halarjev breg-Šmarje dobi nov asfalt.</w:t>
      </w:r>
    </w:p>
    <w:p>
      <w:r>
        <w:rPr>
          <w:b/>
          <w:u w:val="single"/>
        </w:rPr>
        <w:t>706792</w:t>
      </w:r>
    </w:p>
    <w:p>
      <w:r>
        <w:t>Sijoča Ava je blestela na glamuroznem plesu debitantk https://t.co/edIWLb41PT https://t.co/US39WuVxQP</w:t>
      </w:r>
    </w:p>
    <w:p>
      <w:r>
        <w:rPr>
          <w:b/>
          <w:u w:val="single"/>
        </w:rPr>
        <w:t>706793</w:t>
      </w:r>
    </w:p>
    <w:p>
      <w:r>
        <w:t>@Matino667 @had En protest je za ohranitev okolja, en pa za streljanje ogroženih živalskih vrst. Ampak glavno, da se štrajka.</w:t>
      </w:r>
    </w:p>
    <w:p>
      <w:r>
        <w:rPr>
          <w:b/>
          <w:u w:val="single"/>
        </w:rPr>
        <w:t>706794</w:t>
      </w:r>
    </w:p>
    <w:p>
      <w:r>
        <w:t>@javniprevoz morda kot na avtobusih oblepljena stekla-reklame potem pa res kapo dol.</w:t>
      </w:r>
    </w:p>
    <w:p>
      <w:r>
        <w:rPr>
          <w:b/>
          <w:u w:val="single"/>
        </w:rPr>
        <w:t>706795</w:t>
      </w:r>
    </w:p>
    <w:p>
      <w:r>
        <w:t>@murekar Treba je povedati narodu, ker maistream mediji le vzdržujejo status quo levičarskega enoumja.</w:t>
      </w:r>
    </w:p>
    <w:p>
      <w:r>
        <w:rPr>
          <w:b/>
          <w:u w:val="single"/>
        </w:rPr>
        <w:t>706796</w:t>
      </w:r>
    </w:p>
    <w:p>
      <w:r>
        <w:t>@nadkaku @lucijausaj Tale ženske bi rabil ko Ivana iz Arlesa. To je Lucija! Bog jo varji!</w:t>
      </w:r>
    </w:p>
    <w:p>
      <w:r>
        <w:rPr>
          <w:b/>
          <w:u w:val="single"/>
        </w:rPr>
        <w:t>706797</w:t>
      </w:r>
    </w:p>
    <w:p>
      <w:r>
        <w:t>@BojanPozar @ErjavecKarl od kdaj je pa tov. Erjavec pri gasilcih oz. rešilcih, da vozi po sredini ????</w:t>
      </w:r>
    </w:p>
    <w:p>
      <w:r>
        <w:rPr>
          <w:b/>
          <w:u w:val="single"/>
        </w:rPr>
        <w:t>706798</w:t>
      </w:r>
    </w:p>
    <w:p>
      <w:r>
        <w:t>Jutri ježek ponovno vabi otroke na Otroški atelje v Švicariji med 10. in 12. uro. https://t.co/DFkexzS2Ia</w:t>
      </w:r>
    </w:p>
    <w:p>
      <w:r>
        <w:rPr>
          <w:b/>
          <w:u w:val="single"/>
        </w:rPr>
        <w:t>706799</w:t>
      </w:r>
    </w:p>
    <w:p>
      <w:r>
        <w:t>Energetski zajtrk: Slovenija bo kakšno veliko vetrnico zagotovo še postavila https://t.co/pIjxhAECC4 #elektrika #OVE #vetrnaenergija</w:t>
      </w:r>
    </w:p>
    <w:p>
      <w:r>
        <w:rPr>
          <w:b/>
          <w:u w:val="single"/>
        </w:rPr>
        <w:t>706800</w:t>
      </w:r>
    </w:p>
    <w:p>
      <w:r>
        <w:t>Ni stranskih učinkov. Posnetki iz zaporne celice #Epstein "so se uničili". Bo javnost to kar požrla? https://t.co/5BtqlDhBHt</w:t>
      </w:r>
    </w:p>
    <w:p>
      <w:r>
        <w:rPr>
          <w:b/>
          <w:u w:val="single"/>
        </w:rPr>
        <w:t>706801</w:t>
      </w:r>
    </w:p>
    <w:p>
      <w:r>
        <w:t>@Trkaj Pošljite 2 zašifrirani datoteki in obvestilo napadalca na cert(at)cert.si da preučimo, kakšne možnosti obstajajo</w:t>
      </w:r>
    </w:p>
    <w:p>
      <w:r>
        <w:rPr>
          <w:b/>
          <w:u w:val="single"/>
        </w:rPr>
        <w:t>706802</w:t>
      </w:r>
    </w:p>
    <w:p>
      <w:r>
        <w:t>#novzacetek Zakaj ne polemizirate s strankami, ki so povezane z #irangatenlb in sploh ne bi smele priti v parlament</w:t>
      </w:r>
    </w:p>
    <w:p>
      <w:r>
        <w:rPr>
          <w:b/>
          <w:u w:val="single"/>
        </w:rPr>
        <w:t>706803</w:t>
      </w:r>
    </w:p>
    <w:p>
      <w:r>
        <w:t>Do sedaj smo resda bili tiho in samo jamrali, pa stokali pa jamrali kot cmere nad krivicami, katere so nam... https://t.co/L7SzOxWNq3</w:t>
      </w:r>
    </w:p>
    <w:p>
      <w:r>
        <w:rPr>
          <w:b/>
          <w:u w:val="single"/>
        </w:rPr>
        <w:t>706804</w:t>
      </w:r>
    </w:p>
    <w:p>
      <w:r>
        <w:t>Molenbeek, Bruselj. Ko muslimani sami popravljajo zgrešeno muliti-kulti politiko. Pričevanje muslimanskega učitelja.</w:t>
        <w:br/>
        <w:t>https://t.co/N19HiRSN2d</w:t>
      </w:r>
    </w:p>
    <w:p>
      <w:r>
        <w:rPr>
          <w:b/>
          <w:u w:val="single"/>
        </w:rPr>
        <w:t>706805</w:t>
      </w:r>
    </w:p>
    <w:p>
      <w:r>
        <w:t>@ekst_emigracija Komentarji so posledica. Ne vzrok. Tega pozna Fak, ki je odstopil.</w:t>
      </w:r>
    </w:p>
    <w:p>
      <w:r>
        <w:rPr>
          <w:b/>
          <w:u w:val="single"/>
        </w:rPr>
        <w:t>706806</w:t>
      </w:r>
    </w:p>
    <w:p>
      <w:r>
        <w:t>napihljiv kajak nabavljen, vodotesna torbica naročena in na poti. še dober mesec do morja 🤪</w:t>
      </w:r>
    </w:p>
    <w:p>
      <w:r>
        <w:rPr>
          <w:b/>
          <w:u w:val="single"/>
        </w:rPr>
        <w:t>706807</w:t>
      </w:r>
    </w:p>
    <w:p>
      <w:r>
        <w:t>@FliserB očitno so šiptarji že pozabili, kaj so jim komunisti delali leta 1981</w:t>
      </w:r>
    </w:p>
    <w:p>
      <w:r>
        <w:rPr>
          <w:b/>
          <w:u w:val="single"/>
        </w:rPr>
        <w:t>706808</w:t>
      </w:r>
    </w:p>
    <w:p>
      <w:r>
        <w:t>sicer je pa tako-miru moralnemu se je paradržava že odpovedala in z brcanjem mrtvega konja si bodo zdaj vsi mediji pumpali objektivnost.</w:t>
      </w:r>
    </w:p>
    <w:p>
      <w:r>
        <w:rPr>
          <w:b/>
          <w:u w:val="single"/>
        </w:rPr>
        <w:t>706809</w:t>
      </w:r>
    </w:p>
    <w:p>
      <w:r>
        <w:t>@IgorPribac @Tevilevi Ne razumeš da katolibani to vzamejo v zakup! Duhovnik je naš!</w:t>
      </w:r>
    </w:p>
    <w:p>
      <w:r>
        <w:rPr>
          <w:b/>
          <w:u w:val="single"/>
        </w:rPr>
        <w:t>706810</w:t>
      </w:r>
    </w:p>
    <w:p>
      <w:r>
        <w:t>Energija se ne ustvari ali uniči. Energija se lahko samo preoblikuje.</w:t>
        <w:br/>
        <w:t>👉 https://t.co/oZuceAfs93 https://t.co/wh73jLUpri</w:t>
      </w:r>
    </w:p>
    <w:p>
      <w:r>
        <w:rPr>
          <w:b/>
          <w:u w:val="single"/>
        </w:rPr>
        <w:t>706811</w:t>
      </w:r>
    </w:p>
    <w:p>
      <w:r>
        <w:t>A po novem je islamska vojska "begunci"? Na turške vpade pa pozabljate. Tipično #Leftardi - zgodovina vas hebe.</w:t>
        <w:br/>
        <w:t>https://t.co/bQQUA762xr</w:t>
      </w:r>
    </w:p>
    <w:p>
      <w:r>
        <w:rPr>
          <w:b/>
          <w:u w:val="single"/>
        </w:rPr>
        <w:t>706812</w:t>
      </w:r>
    </w:p>
    <w:p>
      <w:r>
        <w:t>MRFY  - še bolj noro še bolj na poskok. Na koru pri nedeljska maša že nekaj ur. Zato krivim njih, @JLongyka in @Val202 . #story #izštekani</w:t>
      </w:r>
    </w:p>
    <w:p>
      <w:r>
        <w:rPr>
          <w:b/>
          <w:u w:val="single"/>
        </w:rPr>
        <w:t>706813</w:t>
      </w:r>
    </w:p>
    <w:p>
      <w:r>
        <w:t>@BojanPozar @KatarinaUrankar Marincka je naredila država Ce vlada ne bi bila prava bi bil junak, sedaj je bedak</w:t>
      </w:r>
    </w:p>
    <w:p>
      <w:r>
        <w:rPr>
          <w:b/>
          <w:u w:val="single"/>
        </w:rPr>
        <w:t>706814</w:t>
      </w:r>
    </w:p>
    <w:p>
      <w:r>
        <w:t>Sem hotel kolesariti, pa so spet take dobre vetrovne razmere, da si grem raje smučarske skoke...</w:t>
      </w:r>
    </w:p>
    <w:p>
      <w:r>
        <w:rPr>
          <w:b/>
          <w:u w:val="single"/>
        </w:rPr>
        <w:t>706815</w:t>
      </w:r>
    </w:p>
    <w:p>
      <w:r>
        <w:t>HP  in HD na Kanalu A. Pa še 3 dni sm frej. Upam, da me še prime piškote pečt pa da najdem Love Actually nekje ;-) https://t.co/L7rjCknk0X</w:t>
      </w:r>
    </w:p>
    <w:p>
      <w:r>
        <w:rPr>
          <w:b/>
          <w:u w:val="single"/>
        </w:rPr>
        <w:t>706816</w:t>
      </w:r>
    </w:p>
    <w:p>
      <w:r>
        <w:t>@xxx24241454 Propadla Vlada,z #botoksnim# Mirotom ,virtualnimi osebki in vso rdečo falango naj nam čim manj želijo.</w:t>
      </w:r>
    </w:p>
    <w:p>
      <w:r>
        <w:rPr>
          <w:b/>
          <w:u w:val="single"/>
        </w:rPr>
        <w:t>706817</w:t>
      </w:r>
    </w:p>
    <w:p>
      <w:r>
        <w:t>Poškodbe so bile tako hude, da je 32-letni motorist umrl na kraju nesreče https://t.co/nzqk98JelV</w:t>
      </w:r>
    </w:p>
    <w:p>
      <w:r>
        <w:rPr>
          <w:b/>
          <w:u w:val="single"/>
        </w:rPr>
        <w:t>706818</w:t>
      </w:r>
    </w:p>
    <w:p>
      <w:r>
        <w:t>@Centrifuzija motor ven iz vode, motor v vodo, oprat lupino, tankat, pokrit sedeže, dol s prikolice, na prikolico, privez. Čista jeba!</w:t>
      </w:r>
    </w:p>
    <w:p>
      <w:r>
        <w:rPr>
          <w:b/>
          <w:u w:val="single"/>
        </w:rPr>
        <w:t>706819</w:t>
      </w:r>
    </w:p>
    <w:p>
      <w:r>
        <w:t>Panični strah pred ločitvijo od pametnega telefona ima svoje ime. https://t.co/vLovm3djx5</w:t>
      </w:r>
    </w:p>
    <w:p>
      <w:r>
        <w:rPr>
          <w:b/>
          <w:u w:val="single"/>
        </w:rPr>
        <w:t>706820</w:t>
      </w:r>
    </w:p>
    <w:p>
      <w:r>
        <w:t>@Jure_Bajic Če se prav spomnim, je bil poln cukra. Spili smo ga pa hektolitre. Najcenejši pač.</w:t>
      </w:r>
    </w:p>
    <w:p>
      <w:r>
        <w:rPr>
          <w:b/>
          <w:u w:val="single"/>
        </w:rPr>
        <w:t>706821</w:t>
      </w:r>
    </w:p>
    <w:p>
      <w:r>
        <w:t>ISIS so na terenu premagale enote levičarskih kurdskih sil, nihče drug. https://t.co/SuFqNivG8J</w:t>
      </w:r>
    </w:p>
    <w:p>
      <w:r>
        <w:rPr>
          <w:b/>
          <w:u w:val="single"/>
        </w:rPr>
        <w:t>706822</w:t>
      </w:r>
    </w:p>
    <w:p>
      <w:r>
        <w:t>Rad bi prodal dvosobno stanovanje za 200k, a da bi pred fotkanjem malo pospravil in umaknil gnil obešalnik s perilom, to pa ne. #oglasi</w:t>
      </w:r>
    </w:p>
    <w:p>
      <w:r>
        <w:rPr>
          <w:b/>
          <w:u w:val="single"/>
        </w:rPr>
        <w:t>706823</w:t>
      </w:r>
    </w:p>
    <w:p>
      <w:r>
        <w:t>#u9: 1.SPOMLADANSKI TURNIR ZA NAŠE CICIBANE ZELO USPEŠEN!</w:t>
        <w:br/>
        <w:br/>
        <w:t>#VsiZaŠAMPIONčkEizDoba!</w:t>
        <w:br/>
        <w:br/>
        <w:t>https://t.co/GjC25Ws8vA</w:t>
      </w:r>
    </w:p>
    <w:p>
      <w:r>
        <w:rPr>
          <w:b/>
          <w:u w:val="single"/>
        </w:rPr>
        <w:t>706824</w:t>
      </w:r>
    </w:p>
    <w:p>
      <w:r>
        <w:t>Hrana kot orožje v boju z najrazličnejšimi infekcijami https://t.co/8GvpGhFUCy https://t.co/qjQpNb6VUN</w:t>
      </w:r>
    </w:p>
    <w:p>
      <w:r>
        <w:rPr>
          <w:b/>
          <w:u w:val="single"/>
        </w:rPr>
        <w:t>706825</w:t>
      </w:r>
    </w:p>
    <w:p>
      <w:r>
        <w:t>Energijsko čiščenje doma s po močjo angelov in dev https://t.co/6kuE0HKP2n https://t.co/rh38QZwjzZ</w:t>
      </w:r>
    </w:p>
    <w:p>
      <w:r>
        <w:rPr>
          <w:b/>
          <w:u w:val="single"/>
        </w:rPr>
        <w:t>706826</w:t>
      </w:r>
    </w:p>
    <w:p>
      <w:r>
        <w:t>Padec še kar traja. Tržna kapitalizacija vseh kripto valut danes: 101mrd. €. https://t.co/4Xg190YH57</w:t>
      </w:r>
    </w:p>
    <w:p>
      <w:r>
        <w:rPr>
          <w:b/>
          <w:u w:val="single"/>
        </w:rPr>
        <w:t>706827</w:t>
      </w:r>
    </w:p>
    <w:p>
      <w:r>
        <w:t>Dajati od sebe povprečje ali še to ne in pri tem pričakovati napredek in odličnost je absurd.</w:t>
      </w:r>
    </w:p>
    <w:p>
      <w:r>
        <w:rPr>
          <w:b/>
          <w:u w:val="single"/>
        </w:rPr>
        <w:t>706828</w:t>
      </w:r>
    </w:p>
    <w:p>
      <w:r>
        <w:t>@tim_cook @crnkovic Evo vidis kako se stvari streze? Ti pa v svoji komunisticni zarukanosti sovrazis Bozic. Zalostno. @steinbuch</w:t>
      </w:r>
    </w:p>
    <w:p>
      <w:r>
        <w:rPr>
          <w:b/>
          <w:u w:val="single"/>
        </w:rPr>
        <w:t>706829</w:t>
      </w:r>
    </w:p>
    <w:p>
      <w:r>
        <w:t>Otroški abobma Šodrček:</w:t>
        <w:br/>
        <w:t>Gledališče Smejček - "OSTRŽEK".</w:t>
        <w:br/>
        <w:t>Sreda, 11.1., ob 18h. 🎭</w:t>
      </w:r>
    </w:p>
    <w:p>
      <w:r>
        <w:rPr>
          <w:b/>
          <w:u w:val="single"/>
        </w:rPr>
        <w:t>706830</w:t>
      </w:r>
    </w:p>
    <w:p>
      <w:r>
        <w:t>@had @PrahNeza brez zamere, kaj pa pol kakaš? :) firbec me matra, drugače me ne moti, da si vegan.</w:t>
      </w:r>
    </w:p>
    <w:p>
      <w:r>
        <w:rPr>
          <w:b/>
          <w:u w:val="single"/>
        </w:rPr>
        <w:t>706831</w:t>
      </w:r>
    </w:p>
    <w:p>
      <w:r>
        <w:t>@BozoPredalic @JozeJos @MiroCerar Demokracijo je potrebno gojiti kod otroka.Demokracija je doma v rresnici !</w:t>
      </w:r>
    </w:p>
    <w:p>
      <w:r>
        <w:rPr>
          <w:b/>
          <w:u w:val="single"/>
        </w:rPr>
        <w:t>706832</w:t>
      </w:r>
    </w:p>
    <w:p>
      <w:r>
        <w:t>@MajaBentura @Nova24TV Človekova vest ničesar ne pozablja! Je pravična in neizprosna! Oglasi se vedno v pravem trenutku!</w:t>
      </w:r>
    </w:p>
    <w:p>
      <w:r>
        <w:rPr>
          <w:b/>
          <w:u w:val="single"/>
        </w:rPr>
        <w:t>706833</w:t>
      </w:r>
    </w:p>
    <w:p>
      <w:r>
        <w:t>@Leon48303573 @Gen_ID_SLO kar naj, bomo mi se njih za vse pomoje vseh rezimov + unicenje kultur. takes two to tango</w:t>
      </w:r>
    </w:p>
    <w:p>
      <w:r>
        <w:rPr>
          <w:b/>
          <w:u w:val="single"/>
        </w:rPr>
        <w:t>706834</w:t>
      </w:r>
    </w:p>
    <w:p>
      <w:r>
        <w:t>Joške so kot lego kocke. Ubistvu so namenjene otrokom, ampak na koncu se vedno fotr igra z njimi.</w:t>
      </w:r>
    </w:p>
    <w:p>
      <w:r>
        <w:rPr>
          <w:b/>
          <w:u w:val="single"/>
        </w:rPr>
        <w:t>706835</w:t>
      </w:r>
    </w:p>
    <w:p>
      <w:r>
        <w:t>@DeFlasker Za nekatere vladne stranke pomeni sodelovanje v vladi politično preživetje, zunaj nje politično uničujoče.</w:t>
      </w:r>
    </w:p>
    <w:p>
      <w:r>
        <w:rPr>
          <w:b/>
          <w:u w:val="single"/>
        </w:rPr>
        <w:t>706836</w:t>
      </w:r>
    </w:p>
    <w:p>
      <w:r>
        <w:t>@PrimozP Sej to ti ravno hočem povedat. Da je lestvica, ki bazira zgolj na številčnih ocenah neumna</w:t>
      </w:r>
    </w:p>
    <w:p>
      <w:r>
        <w:rPr>
          <w:b/>
          <w:u w:val="single"/>
        </w:rPr>
        <w:t>706837</w:t>
      </w:r>
    </w:p>
    <w:p>
      <w:r>
        <w:t>@SternBojanka @LahovnikMatej @PeterBolcic Sploh niso poslušali,samo ploskali so,kot avtomati. In grdo gledali okoli sebe Slovesnost pa taka!</w:t>
      </w:r>
    </w:p>
    <w:p>
      <w:r>
        <w:rPr>
          <w:b/>
          <w:u w:val="single"/>
        </w:rPr>
        <w:t>706838</w:t>
      </w:r>
    </w:p>
    <w:p>
      <w:r>
        <w:t>Kolaborativni robot že čaka na udeležence 10. industrijskega foruma IRT. Se vidimo v Portorožu! #IFIRT https://t.co/Wr8Hmpmc98</w:t>
      </w:r>
    </w:p>
    <w:p>
      <w:r>
        <w:rPr>
          <w:b/>
          <w:u w:val="single"/>
        </w:rPr>
        <w:t>706839</w:t>
      </w:r>
    </w:p>
    <w:p>
      <w:r>
        <w:t>@Jaka__Dolinar Res ne razumem, kako lahko volivci @strankaSD prenašajo blebetanje @DejanZidan, ne da bi bruhali.</w:t>
      </w:r>
    </w:p>
    <w:p>
      <w:r>
        <w:rPr>
          <w:b/>
          <w:u w:val="single"/>
        </w:rPr>
        <w:t>706840</w:t>
      </w:r>
    </w:p>
    <w:p>
      <w:r>
        <w:t>Postani distributer wellness podjetja,ki dela revolucijo na področju zdravja z izdelki,ki resnično delujejo...... https://t.co/A82qLj2t7b</w:t>
      </w:r>
    </w:p>
    <w:p>
      <w:r>
        <w:rPr>
          <w:b/>
          <w:u w:val="single"/>
        </w:rPr>
        <w:t>706841</w:t>
      </w:r>
    </w:p>
    <w:p>
      <w:r>
        <w:t>Samo idiotu ni jasno, da res rabimo 2tir. Gre samo za to, koliko pijavk se bo prisesalo na investicijo in koliko podizvajalcev ne bo plačano</w:t>
      </w:r>
    </w:p>
    <w:p>
      <w:r>
        <w:rPr>
          <w:b/>
          <w:u w:val="single"/>
        </w:rPr>
        <w:t>706842</w:t>
      </w:r>
    </w:p>
    <w:p>
      <w:r>
        <w:t>@strankaSLS hidrant je namenjen reševanju ljudi in imovine v požaru,ne za privezovanje sls-ovih plakatov_gasilci &amp;amp; občani začudeni #gasilska</w:t>
      </w:r>
    </w:p>
    <w:p>
      <w:r>
        <w:rPr>
          <w:b/>
          <w:u w:val="single"/>
        </w:rPr>
        <w:t>706843</w:t>
      </w:r>
    </w:p>
    <w:p>
      <w:r>
        <w:t>@ErikaPlaninsec @DKopse Sicer nekateri to učinkovito in elegantno rešijo z motilniki mobilnega signala v stavbah.</w:t>
      </w:r>
    </w:p>
    <w:p>
      <w:r>
        <w:rPr>
          <w:b/>
          <w:u w:val="single"/>
        </w:rPr>
        <w:t>706844</w:t>
      </w:r>
    </w:p>
    <w:p>
      <w:r>
        <w:t>Dimnikarji vas ne bi odirali,če jim @MiroCerar tega sistemsko ne bi zrihtal. https://t.co/o1MOtpUcjp</w:t>
      </w:r>
    </w:p>
    <w:p>
      <w:r>
        <w:rPr>
          <w:b/>
          <w:u w:val="single"/>
        </w:rPr>
        <w:t>706845</w:t>
      </w:r>
    </w:p>
    <w:p>
      <w:r>
        <w:t>@had Ne me jebat ... kok hudo! Samo ne velja na strehco pa brez selfiesticka :D</w:t>
      </w:r>
    </w:p>
    <w:p>
      <w:r>
        <w:rPr>
          <w:b/>
          <w:u w:val="single"/>
        </w:rPr>
        <w:t>706846</w:t>
      </w:r>
    </w:p>
    <w:p>
      <w:r>
        <w:t>Migrantski kriminal: pet Alžircev v Metliki vlomilo v stanovanjsko hišo, obsojeni zgolj na pogojne kazni https://t.co/QKXstVklRJ</w:t>
      </w:r>
    </w:p>
    <w:p>
      <w:r>
        <w:rPr>
          <w:b/>
          <w:u w:val="single"/>
        </w:rPr>
        <w:t>706847</w:t>
      </w:r>
    </w:p>
    <w:p>
      <w:r>
        <w:t>Izvedba prireditve #športnikleta je pod vsako kritiko. Tisti drugorazredni fuzbal je bil boljši.</w:t>
      </w:r>
    </w:p>
    <w:p>
      <w:r>
        <w:rPr>
          <w:b/>
          <w:u w:val="single"/>
        </w:rPr>
        <w:t>706848</w:t>
      </w:r>
    </w:p>
    <w:p>
      <w:r>
        <w:t>@5RA_5RA_5RA @lucijausaj Zelite povedat, da so vsi isti, torej posplosujete?</w:t>
      </w:r>
    </w:p>
    <w:p>
      <w:r>
        <w:rPr>
          <w:b/>
          <w:u w:val="single"/>
        </w:rPr>
        <w:t>706849</w:t>
      </w:r>
    </w:p>
    <w:p>
      <w:r>
        <w:t>Kulagin bo danes Beniteju nametal 45 pik. Samo vi menjajte Američane, medtem ko so vam ti Španci/Brazilci največje luknje v obrambi. 😂</w:t>
      </w:r>
    </w:p>
    <w:p>
      <w:r>
        <w:rPr>
          <w:b/>
          <w:u w:val="single"/>
        </w:rPr>
        <w:t>706850</w:t>
      </w:r>
    </w:p>
    <w:p>
      <w:r>
        <w:t>Mislim, da pojdem nazaj v klet uganjat mehanična popravila, košarke ne morem gledat. #živci</w:t>
      </w:r>
    </w:p>
    <w:p>
      <w:r>
        <w:rPr>
          <w:b/>
          <w:u w:val="single"/>
        </w:rPr>
        <w:t>706851</w:t>
      </w:r>
    </w:p>
    <w:p>
      <w:r>
        <w:t>@ciro_ciril @Libertarec @Pertinacal Mogoče zato, ker je streljal blizu meje?</w:t>
      </w:r>
    </w:p>
    <w:p>
      <w:r>
        <w:rPr>
          <w:b/>
          <w:u w:val="single"/>
        </w:rPr>
        <w:t>706852</w:t>
      </w:r>
    </w:p>
    <w:p>
      <w:r>
        <w:t>Navijač Spursov vključil Hitlerja sago okoli Balea, video #fuzbal #nogomet #ligaprvakov - http://t.co/ss6VDatKMs</w:t>
      </w:r>
    </w:p>
    <w:p>
      <w:r>
        <w:rPr>
          <w:b/>
          <w:u w:val="single"/>
        </w:rPr>
        <w:t>706853</w:t>
      </w:r>
    </w:p>
    <w:p>
      <w:r>
        <w:t>Partija!</w:t>
        <w:br/>
        <w:br/>
        <w:t>Partije ni več bi rekel Pučnik.</w:t>
        <w:br/>
        <w:t>Preveč so razkrinkani, preveč masla imajo na glavi... https://t.co/kDPPIFCfem</w:t>
      </w:r>
    </w:p>
    <w:p>
      <w:r>
        <w:rPr>
          <w:b/>
          <w:u w:val="single"/>
        </w:rPr>
        <w:t>706854</w:t>
      </w:r>
    </w:p>
    <w:p>
      <w:r>
        <w:t>Imamo potencial, da se uničimo kot vrsta, samo zaradi slabe komunikacije o težavi. https://t.co/y0naQSYFTb</w:t>
      </w:r>
    </w:p>
    <w:p>
      <w:r>
        <w:rPr>
          <w:b/>
          <w:u w:val="single"/>
        </w:rPr>
        <w:t>706855</w:t>
      </w:r>
    </w:p>
    <w:p>
      <w:r>
        <w:t>@kizidor Manjka: svež ožet paradižnik, koščki paprike, par rezin suhe salame, feferon, olive, kisla smetana, gobice, jajce po želji, origano</w:t>
      </w:r>
    </w:p>
    <w:p>
      <w:r>
        <w:rPr>
          <w:b/>
          <w:u w:val="single"/>
        </w:rPr>
        <w:t>706856</w:t>
      </w:r>
    </w:p>
    <w:p>
      <w:r>
        <w:t>Enosmerne letalske krte za Caracas so še vedno na voljo. https://t.co/qbj3sDuw20</w:t>
      </w:r>
    </w:p>
    <w:p>
      <w:r>
        <w:rPr>
          <w:b/>
          <w:u w:val="single"/>
        </w:rPr>
        <w:t>706857</w:t>
      </w:r>
    </w:p>
    <w:p>
      <w:r>
        <w:t>@rzs_si spakirat in prvo letalo via Ljubljana !!! Sramota !!! @EHF SHAME ON YOUUUUU!!!!!! #EHFEuro2018 #MiSlovenci</w:t>
      </w:r>
    </w:p>
    <w:p>
      <w:r>
        <w:rPr>
          <w:b/>
          <w:u w:val="single"/>
        </w:rPr>
        <w:t>706858</w:t>
      </w:r>
    </w:p>
    <w:p>
      <w:r>
        <w:t>@Libertarec Takšna ikona, za njo pa strahopetec ali kurji drek kot pravijo američani</w:t>
      </w:r>
    </w:p>
    <w:p>
      <w:r>
        <w:rPr>
          <w:b/>
          <w:u w:val="single"/>
        </w:rPr>
        <w:t>706859</w:t>
      </w:r>
    </w:p>
    <w:p>
      <w:r>
        <w:t>@ZigaTurk Je švicarski narod gospodarsko in ekonomsko tako zelo uspešen, ker masovno izvaža Ricola bombone?</w:t>
      </w:r>
    </w:p>
    <w:p>
      <w:r>
        <w:rPr>
          <w:b/>
          <w:u w:val="single"/>
        </w:rPr>
        <w:t>706860</w:t>
      </w:r>
    </w:p>
    <w:p>
      <w:r>
        <w:t>Ponoči zgorela vrtna lopa v Lačni gori, požar verjetno podtaknjen</w:t>
        <w:br/>
        <w:t>https://t.co/GNHV4lY52i https://t.co/snA6jiYdnD</w:t>
      </w:r>
    </w:p>
    <w:p>
      <w:r>
        <w:rPr>
          <w:b/>
          <w:u w:val="single"/>
        </w:rPr>
        <w:t>706861</w:t>
      </w:r>
    </w:p>
    <w:p>
      <w:r>
        <w:t>@tomltoml @RobertKase1 @strankaSDS @JJansaSDS @NovaSlovenija Boleče bo za @strankaSDS</w:t>
      </w:r>
    </w:p>
    <w:p>
      <w:r>
        <w:rPr>
          <w:b/>
          <w:u w:val="single"/>
        </w:rPr>
        <w:t>706862</w:t>
      </w:r>
    </w:p>
    <w:p>
      <w:r>
        <w:t>Maistrov večer: Predstavitev nove knjige Matjaža Brojana - dr. Franjo Rosina 📖📕 https://t.co/6VgZIAuZqY</w:t>
      </w:r>
    </w:p>
    <w:p>
      <w:r>
        <w:rPr>
          <w:b/>
          <w:u w:val="single"/>
        </w:rPr>
        <w:t>706863</w:t>
      </w:r>
    </w:p>
    <w:p>
      <w:r>
        <w:t>za avstrijske in nemške stadarde, so potrebni najprej sodniki ki se niso šolali na bavconovem pravu https://t.co/IJKtIBf6jK</w:t>
      </w:r>
    </w:p>
    <w:p>
      <w:r>
        <w:rPr>
          <w:b/>
          <w:u w:val="single"/>
        </w:rPr>
        <w:t>706864</w:t>
      </w:r>
    </w:p>
    <w:p>
      <w:r>
        <w:t>Smo v 2019 in @BMWSlovenija distributer ni sposoben v 2 tednih odgovorit na povpraševanje preko e-kanalov. Pohvalno, ne?! #accosmoslj</w:t>
      </w:r>
    </w:p>
    <w:p>
      <w:r>
        <w:rPr>
          <w:b/>
          <w:u w:val="single"/>
        </w:rPr>
        <w:t>706865</w:t>
      </w:r>
    </w:p>
    <w:p>
      <w:r>
        <w:t>@ciro_ciril @metkav1 @MojaDolenjska ....glej, glej, še en 'jamar'</w:t>
        <w:br/>
        <w:t>krapina&amp;amp;potockazijalkapress</w:t>
      </w:r>
    </w:p>
    <w:p>
      <w:r>
        <w:rPr>
          <w:b/>
          <w:u w:val="single"/>
        </w:rPr>
        <w:t>706866</w:t>
      </w:r>
    </w:p>
    <w:p>
      <w:r>
        <w:t>@BojanPozar @mk_gov_si kaj če bi ga uslužbenci ministrstva vrgli skozi vrata. na glavo. v opozorilo drugim trolom.</w:t>
      </w:r>
    </w:p>
    <w:p>
      <w:r>
        <w:rPr>
          <w:b/>
          <w:u w:val="single"/>
        </w:rPr>
        <w:t>706867</w:t>
      </w:r>
    </w:p>
    <w:p>
      <w:r>
        <w:t>Levica nadaljnje sodelovanje z vlado pogojuje z ukinitvijo zavarovanja | Delo https://t.co/5HEfINzxWo https://t.co/fQkWVgLgj2</w:t>
      </w:r>
    </w:p>
    <w:p>
      <w:r>
        <w:rPr>
          <w:b/>
          <w:u w:val="single"/>
        </w:rPr>
        <w:t>706868</w:t>
      </w:r>
    </w:p>
    <w:p>
      <w:r>
        <w:t>Baje pride okrog 17 h. s traktorjem se pripelje....sani so v popravilu:). Dedek Mraz</w:t>
      </w:r>
    </w:p>
    <w:p>
      <w:r>
        <w:rPr>
          <w:b/>
          <w:u w:val="single"/>
        </w:rPr>
        <w:t>706869</w:t>
      </w:r>
    </w:p>
    <w:p>
      <w:r>
        <w:t>Manjka samo še revizor nadzornik, ki bo tegale (10 let prepozno) nadziral... https://t.co/Oz8FTwRTE6</w:t>
      </w:r>
    </w:p>
    <w:p>
      <w:r>
        <w:rPr>
          <w:b/>
          <w:u w:val="single"/>
        </w:rPr>
        <w:t>706870</w:t>
      </w:r>
    </w:p>
    <w:p>
      <w:r>
        <w:t>Fotografije s sklepne slovesnosti s podelitvijo nagrad: https://t.co/BLMirpCFCM</w:t>
      </w:r>
    </w:p>
    <w:p>
      <w:r>
        <w:rPr>
          <w:b/>
          <w:u w:val="single"/>
        </w:rPr>
        <w:t>706871</w:t>
      </w:r>
    </w:p>
    <w:p>
      <w:r>
        <w:t>@leaathenatabako @dreychee @RLjubljana @MazzoVanKlein Ti raje kaj drugega vežbaj, dokler imaš še čas! Brezplačni babičini nasveti. Nizakaj</w:t>
      </w:r>
    </w:p>
    <w:p>
      <w:r>
        <w:rPr>
          <w:b/>
          <w:u w:val="single"/>
        </w:rPr>
        <w:t>706872</w:t>
      </w:r>
    </w:p>
    <w:p>
      <w:r>
        <w:t>@Druga_mladost @Mendijkendij Vrjem da je dobr filing vse v k.... poslat pa it na novo</w:t>
        <w:br/>
        <w:t>Upam da ti to uspe</w:t>
      </w:r>
    </w:p>
    <w:p>
      <w:r>
        <w:rPr>
          <w:b/>
          <w:u w:val="single"/>
        </w:rPr>
        <w:t>706873</w:t>
      </w:r>
    </w:p>
    <w:p>
      <w:r>
        <w:t>@matjazzajec @SpelaRotar @sebastiankurz Niti ne vsi; nekateri smo samo 'penzionisti'...Večina ne priviligirani</w:t>
      </w:r>
    </w:p>
    <w:p>
      <w:r>
        <w:rPr>
          <w:b/>
          <w:u w:val="single"/>
        </w:rPr>
        <w:t>706874</w:t>
      </w:r>
    </w:p>
    <w:p>
      <w:r>
        <w:t>Lesce: Umrl je pešec, ki je bil poškodovan v jutranji nesreči https://t.co/H39933idkG</w:t>
      </w:r>
    </w:p>
    <w:p>
      <w:r>
        <w:rPr>
          <w:b/>
          <w:u w:val="single"/>
        </w:rPr>
        <w:t>706875</w:t>
      </w:r>
    </w:p>
    <w:p>
      <w:r>
        <w:t>Poudarki iztekajočega se leta: Arabski pomladi je sledila ostra zima http://t.co/uFmJm11</w:t>
      </w:r>
    </w:p>
    <w:p>
      <w:r>
        <w:rPr>
          <w:b/>
          <w:u w:val="single"/>
        </w:rPr>
        <w:t>706876</w:t>
      </w:r>
    </w:p>
    <w:p>
      <w:r>
        <w:t>Čehi omejujejo rabo glifosata, pri nas v Račah pa povečujemo proizvodnjo. Značilno za kolonijo kapitala. https://t.co/IMiIN2YBEe</w:t>
      </w:r>
    </w:p>
    <w:p>
      <w:r>
        <w:rPr>
          <w:b/>
          <w:u w:val="single"/>
        </w:rPr>
        <w:t>706877</w:t>
      </w:r>
    </w:p>
    <w:p>
      <w:r>
        <w:t>@asocialec @abejz_no Tovrstne zamere se najtemeljiteje rešijo z nožicami v škafu, zalitimi s karjolo betona. :D</w:t>
      </w:r>
    </w:p>
    <w:p>
      <w:r>
        <w:rPr>
          <w:b/>
          <w:u w:val="single"/>
        </w:rPr>
        <w:t>706878</w:t>
      </w:r>
    </w:p>
    <w:p>
      <w:r>
        <w:t>@MartaRazborsek Enoten sem lahko le z volilci Demosa!</w:t>
        <w:br/>
        <w:t>Komunisti so bili že takrat narodni izdajalci!</w:t>
      </w:r>
    </w:p>
    <w:p>
      <w:r>
        <w:rPr>
          <w:b/>
          <w:u w:val="single"/>
        </w:rPr>
        <w:t>706879</w:t>
      </w:r>
    </w:p>
    <w:p>
      <w:r>
        <w:t>@DidiGator321 @idnaAndrej Dejansko ga ni zadel noben metek.V prazno,vsaj kar se zgornjega dela telesa tiče, pa res ne more nič zadeti!</w:t>
      </w:r>
    </w:p>
    <w:p>
      <w:r>
        <w:rPr>
          <w:b/>
          <w:u w:val="single"/>
        </w:rPr>
        <w:t>706880</w:t>
      </w:r>
    </w:p>
    <w:p>
      <w:r>
        <w:t>@GregorVirant1 Vsak volilni uspeh novih obrazov je nezaupnica aktualni oblasti in starim silam. Sile ostajajo, obrazi se menjajo.</w:t>
      </w:r>
    </w:p>
    <w:p>
      <w:r>
        <w:rPr>
          <w:b/>
          <w:u w:val="single"/>
        </w:rPr>
        <w:t>706881</w:t>
      </w:r>
    </w:p>
    <w:p>
      <w:r>
        <w:t>@NavadniNimda @vinkovasle1 Na Škrabčevi domačiji ni nikoli dolgcajt. Tam se delajo strategije.</w:t>
      </w:r>
    </w:p>
    <w:p>
      <w:r>
        <w:rPr>
          <w:b/>
          <w:u w:val="single"/>
        </w:rPr>
        <w:t>706882</w:t>
      </w:r>
    </w:p>
    <w:p>
      <w:r>
        <w:t>@ZenjaLeiler @UrosEsih @vecer @Delo @llisjak Smešni ste. In patetični. Propagirate osebo s hudim  Janša derangement syndrome.</w:t>
      </w:r>
    </w:p>
    <w:p>
      <w:r>
        <w:rPr>
          <w:b/>
          <w:u w:val="single"/>
        </w:rPr>
        <w:t>706883</w:t>
      </w:r>
    </w:p>
    <w:p>
      <w:r>
        <w:t>To je zato, ker so pri nas lopovi na oblasti pri njih pa v arestu. https://t.co/qsBSWxdo81</w:t>
      </w:r>
    </w:p>
    <w:p>
      <w:r>
        <w:rPr>
          <w:b/>
          <w:u w:val="single"/>
        </w:rPr>
        <w:t>706884</w:t>
      </w:r>
    </w:p>
    <w:p>
      <w:r>
        <w:t>@MuriMursic Zakaj se ne poenostavi. Sodi naj se samo desnim, ki so itak krivi. Levicarji pa naj bodo z dekretom nedolžni dosmrtno.</w:t>
      </w:r>
    </w:p>
    <w:p>
      <w:r>
        <w:rPr>
          <w:b/>
          <w:u w:val="single"/>
        </w:rPr>
        <w:t>706885</w:t>
      </w:r>
    </w:p>
    <w:p>
      <w:r>
        <w:t>Kdaj so @TVOdmevi preprosto obupal... #resignacija Ne trudijo se več. Kot da nočejo biti relevantni več.</w:t>
      </w:r>
    </w:p>
    <w:p>
      <w:r>
        <w:rPr>
          <w:b/>
          <w:u w:val="single"/>
        </w:rPr>
        <w:t>706886</w:t>
      </w:r>
    </w:p>
    <w:p>
      <w:r>
        <w:t>Deportacija vseh muslimanskih zveri in vseh tistih, ki se zavzemajo za sprejem muslimanskih emigrantov. https://t.co/a4ieGJ1XBB</w:t>
      </w:r>
    </w:p>
    <w:p>
      <w:r>
        <w:rPr>
          <w:b/>
          <w:u w:val="single"/>
        </w:rPr>
        <w:t>706887</w:t>
      </w:r>
    </w:p>
    <w:p>
      <w:r>
        <w:t>@potepuski @e Bravo Balažic konec je treba narediti tej partizanski maškeradi..!</w:t>
      </w:r>
    </w:p>
    <w:p>
      <w:r>
        <w:rPr>
          <w:b/>
          <w:u w:val="single"/>
        </w:rPr>
        <w:t>706888</w:t>
      </w:r>
    </w:p>
    <w:p>
      <w:r>
        <w:t>@JoAnnaOfArT Pomanjkljivo izobraženi politiki nasedajo gradbenim lobijem in županu - bedaku</w:t>
      </w:r>
    </w:p>
    <w:p>
      <w:r>
        <w:rPr>
          <w:b/>
          <w:u w:val="single"/>
        </w:rPr>
        <w:t>706889</w:t>
      </w:r>
    </w:p>
    <w:p>
      <w:r>
        <w:t>@frejvili @asocialec @ovtsa @dfiser3 Haha tole teorijo bi z veseljem probala na avtomobilu. Saj to ni uničevanje,če je še vedno vozen...🤔</w:t>
      </w:r>
    </w:p>
    <w:p>
      <w:r>
        <w:rPr>
          <w:b/>
          <w:u w:val="single"/>
        </w:rPr>
        <w:t>706890</w:t>
      </w:r>
    </w:p>
    <w:p>
      <w:r>
        <w:t>@Jo_AnnaOfArt Stara klošarska: enkrat oktobra kaj malega ušpičiš pa si v arestu preskbljen in na toplem do pomladi.</w:t>
      </w:r>
    </w:p>
    <w:p>
      <w:r>
        <w:rPr>
          <w:b/>
          <w:u w:val="single"/>
        </w:rPr>
        <w:t>706891</w:t>
      </w:r>
    </w:p>
    <w:p>
      <w:r>
        <w:t>Gledam fuzbal.</w:t>
        <w:br/>
        <w:t>Pijem pivo.</w:t>
        <w:br/>
        <w:t>Na terasi.</w:t>
        <w:br/>
        <w:t>Zraven se oglašajo ovčke.</w:t>
        <w:br/>
        <w:t>Cres.</w:t>
        <w:br/>
        <w:t>Dopust.</w:t>
      </w:r>
    </w:p>
    <w:p>
      <w:r>
        <w:rPr>
          <w:b/>
          <w:u w:val="single"/>
        </w:rPr>
        <w:t>706892</w:t>
      </w:r>
    </w:p>
    <w:p>
      <w:r>
        <w:t>@SPolanec @dusankocevar1 Pa poslušanje goveje muzke, pa nesmiselno žebranje molitvic.</w:t>
      </w:r>
    </w:p>
    <w:p>
      <w:r>
        <w:rPr>
          <w:b/>
          <w:u w:val="single"/>
        </w:rPr>
        <w:t>706893</w:t>
      </w:r>
    </w:p>
    <w:p>
      <w:r>
        <w:t>Praviloma ne komentiram dela sodnikov. Povsem nepovezano s prejšnjim stavkom, Edo Majka ima odličen komad z naslovom: Mater vam jebem.</w:t>
      </w:r>
    </w:p>
    <w:p>
      <w:r>
        <w:rPr>
          <w:b/>
          <w:u w:val="single"/>
        </w:rPr>
        <w:t>706894</w:t>
      </w:r>
    </w:p>
    <w:p>
      <w:r>
        <w:t>Ni čudno da Brenčičeva navija za znižanje volilne starostne meje na 16 let.Mladi so bolj egocentrični in dovzetni na mantro GiveMeFreeStuff.</w:t>
      </w:r>
    </w:p>
    <w:p>
      <w:r>
        <w:rPr>
          <w:b/>
          <w:u w:val="single"/>
        </w:rPr>
        <w:t>706895</w:t>
      </w:r>
    </w:p>
    <w:p>
      <w:r>
        <w:t>@BojanSkec Pod to oblastjo si dobil solsko izobrazbo in tvoji starsi stanovanje ali ugoden kredit za hiso.</w:t>
      </w:r>
    </w:p>
    <w:p>
      <w:r>
        <w:rPr>
          <w:b/>
          <w:u w:val="single"/>
        </w:rPr>
        <w:t>706896</w:t>
      </w:r>
    </w:p>
    <w:p>
      <w:r>
        <w:t>Vidi se, kdo lahko kaj požre. Lajkanje dežurnega psihoanalitika je pa res skrajnost. Norosti ni konca.</w:t>
      </w:r>
    </w:p>
    <w:p>
      <w:r>
        <w:rPr>
          <w:b/>
          <w:u w:val="single"/>
        </w:rPr>
        <w:t>706897</w:t>
      </w:r>
    </w:p>
    <w:p>
      <w:r>
        <w:t>@KatarinaJenko @jkmcnk loh bi naredila par kopij in nam jih potalala v zahvalo, k smo ti stali ob strani.</w:t>
      </w:r>
    </w:p>
    <w:p>
      <w:r>
        <w:rPr>
          <w:b/>
          <w:u w:val="single"/>
        </w:rPr>
        <w:t>706898</w:t>
      </w:r>
    </w:p>
    <w:p>
      <w:r>
        <w:t>Zopet nam razkrivaš lastne izkušnje Kirilo. Skuliraj se, saj bo bolje, svet pač ni zgolj rdeč. Hvala bogu seveda. https://t.co/NC3PuzdQUT</w:t>
      </w:r>
    </w:p>
    <w:p>
      <w:r>
        <w:rPr>
          <w:b/>
          <w:u w:val="single"/>
        </w:rPr>
        <w:t>706899</w:t>
      </w:r>
    </w:p>
    <w:p>
      <w:r>
        <w:t>VIDEO: To pa je ognjemet: trajal je kar 55 minut.</w:t>
        <w:br/>
        <w:br/>
        <w:t>POPRAVEK: Sporočili so nam, da je šlo za eksplozijo metana.</w:t>
      </w:r>
    </w:p>
    <w:p>
      <w:r>
        <w:rPr>
          <w:b/>
          <w:u w:val="single"/>
        </w:rPr>
        <w:t>706900</w:t>
      </w:r>
    </w:p>
    <w:p>
      <w:r>
        <w:t>@CZCBZ @strankaSD Vsi so člani iste 'partije', pa se jih vseeno toliko zgraža na nekdanjo (takrat edino) komunistično. Bong.</w:t>
      </w:r>
    </w:p>
    <w:p>
      <w:r>
        <w:rPr>
          <w:b/>
          <w:u w:val="single"/>
        </w:rPr>
        <w:t>706901</w:t>
      </w:r>
    </w:p>
    <w:p>
      <w:r>
        <w:t>@lisicamica @Val202 Tudi če greš do Krtine, imaš uro in pol fure do centra LJ</w:t>
      </w:r>
    </w:p>
    <w:p>
      <w:r>
        <w:rPr>
          <w:b/>
          <w:u w:val="single"/>
        </w:rPr>
        <w:t>706902</w:t>
      </w:r>
    </w:p>
    <w:p>
      <w:r>
        <w:t>@lojzepeterle @AntonTomazic Zanimivo, vse kar ni levo je populizem? Vsaj tako se bere! Upam, da jih na to opozorite!</w:t>
      </w:r>
    </w:p>
    <w:p>
      <w:r>
        <w:rPr>
          <w:b/>
          <w:u w:val="single"/>
        </w:rPr>
        <w:t>706903</w:t>
      </w:r>
    </w:p>
    <w:p>
      <w:r>
        <w:t>@nejkom :) Tudi mene si opomnil....mah eno sarmico probam, pred 3 urami pečeno....Ha!</w:t>
      </w:r>
    </w:p>
    <w:p>
      <w:r>
        <w:rPr>
          <w:b/>
          <w:u w:val="single"/>
        </w:rPr>
        <w:t>706904</w:t>
      </w:r>
    </w:p>
    <w:p>
      <w:r>
        <w:t>Partijska propaganda na partijski televiziji, ki smo jo prisiljeni plačevati!! https://t.co/nbz82r9pr8</w:t>
      </w:r>
    </w:p>
    <w:p>
      <w:r>
        <w:rPr>
          <w:b/>
          <w:u w:val="single"/>
        </w:rPr>
        <w:t>706905</w:t>
      </w:r>
    </w:p>
    <w:p>
      <w:r>
        <w:t>@jzazlok Ce ga je kaj onesnažilo so to bile količine neučinkovitih čistil, s katerimi sva poskušala prej...</w:t>
      </w:r>
    </w:p>
    <w:p>
      <w:r>
        <w:rPr>
          <w:b/>
          <w:u w:val="single"/>
        </w:rPr>
        <w:t>706906</w:t>
      </w:r>
    </w:p>
    <w:p>
      <w:r>
        <w:t>@dvladar @jozevolf @th0r Vem, ga je pa on parkrat v preteklosti rešil bridke usode :)</w:t>
      </w:r>
    </w:p>
    <w:p>
      <w:r>
        <w:rPr>
          <w:b/>
          <w:u w:val="single"/>
        </w:rPr>
        <w:t>706907</w:t>
      </w:r>
    </w:p>
    <w:p>
      <w:r>
        <w:t>@Urskitka Pa vse mi rečejo, da se ona bistveno več zaveda, kot to pokaže. Prava baba.</w:t>
      </w:r>
    </w:p>
    <w:p>
      <w:r>
        <w:rPr>
          <w:b/>
          <w:u w:val="single"/>
        </w:rPr>
        <w:t>706908</w:t>
      </w:r>
    </w:p>
    <w:p>
      <w:r>
        <w:t>Futuristični modeli Mitsubishi viličarjev</w:t>
        <w:br/>
        <w:br/>
        <w:t>Rabljeni Mitsubishi viličarji:... https://t.co/LCi2ctLduP</w:t>
      </w:r>
    </w:p>
    <w:p>
      <w:r>
        <w:rPr>
          <w:b/>
          <w:u w:val="single"/>
        </w:rPr>
        <w:t>706909</w:t>
      </w:r>
    </w:p>
    <w:p>
      <w:r>
        <w:t>@mihaplacnik @PRO_PLUS @RTV_Slovenija POP TV KANALIZACIJA...uživajte slovenska volilna teleta! https://t.co/XClTBWYHrz</w:t>
      </w:r>
    </w:p>
    <w:p>
      <w:r>
        <w:rPr>
          <w:b/>
          <w:u w:val="single"/>
        </w:rPr>
        <w:t>706910</w:t>
      </w:r>
    </w:p>
    <w:p>
      <w:r>
        <w:t>#lokalno #aktualno Velenjski rudarji se približujejo stavki, skrbi jih varnost v jami https://t.co/bKED8ZJi62</w:t>
      </w:r>
    </w:p>
    <w:p>
      <w:r>
        <w:rPr>
          <w:b/>
          <w:u w:val="single"/>
        </w:rPr>
        <w:t>706911</w:t>
      </w:r>
    </w:p>
    <w:p>
      <w:r>
        <w:t>@Pika_So @MilaKuki27 To pa ne drži, banano pa zna zabit, res pa ne v košarki!!!</w:t>
      </w:r>
    </w:p>
    <w:p>
      <w:r>
        <w:rPr>
          <w:b/>
          <w:u w:val="single"/>
        </w:rPr>
        <w:t>706912</w:t>
      </w:r>
    </w:p>
    <w:p>
      <w:r>
        <w:t>@Centrifuzija Pantomima bo ključna. Receptorji v hotelčkih v Isanu znajo angleško samo tole: Passport. 200B deposit.</w:t>
      </w:r>
    </w:p>
    <w:p>
      <w:r>
        <w:rPr>
          <w:b/>
          <w:u w:val="single"/>
        </w:rPr>
        <w:t>706913</w:t>
      </w:r>
    </w:p>
    <w:p>
      <w:r>
        <w:t>mala debela izgnana kleptomanka, ki nikoli ni brala grozot iz rdeče kapice https://t.co/pc5FzPaqXr</w:t>
      </w:r>
    </w:p>
    <w:p>
      <w:r>
        <w:rPr>
          <w:b/>
          <w:u w:val="single"/>
        </w:rPr>
        <w:t>706914</w:t>
      </w:r>
    </w:p>
    <w:p>
      <w:r>
        <w:t>@MatevzNovak @Max970 Najbolj zanimivo pa je to, da je firma , v kateri dela, privatizirana, tako rekoč potegnjena iz dreka....</w:t>
      </w:r>
    </w:p>
    <w:p>
      <w:r>
        <w:rPr>
          <w:b/>
          <w:u w:val="single"/>
        </w:rPr>
        <w:t>706915</w:t>
      </w:r>
    </w:p>
    <w:p>
      <w:r>
        <w:t>@LottaS10 @tomltoml Ampak ti si med redkimi. SDS deluje večinoma komunajzersko.</w:t>
      </w:r>
    </w:p>
    <w:p>
      <w:r>
        <w:rPr>
          <w:b/>
          <w:u w:val="single"/>
        </w:rPr>
        <w:t>706916</w:t>
      </w:r>
    </w:p>
    <w:p>
      <w:r>
        <w:t>@tfajon @AnjaKopacMrak @strankaSD Kera prokleta beda..Ker jih nihče ne jebe - same sebi talajo svetinjce...</w:t>
      </w:r>
    </w:p>
    <w:p>
      <w:r>
        <w:rPr>
          <w:b/>
          <w:u w:val="single"/>
        </w:rPr>
        <w:t>706917</w:t>
      </w:r>
    </w:p>
    <w:p>
      <w:r>
        <w:t>Brdan, mam skor šestnajst let in sem se prišel ofrišat k reki, pa vprašat, če #matekejbriketov https://t.co/P9zvwvZbMy</w:t>
      </w:r>
    </w:p>
    <w:p>
      <w:r>
        <w:rPr>
          <w:b/>
          <w:u w:val="single"/>
        </w:rPr>
        <w:t>706918</w:t>
      </w:r>
    </w:p>
    <w:p>
      <w:r>
        <w:t>@petra_jansa --&amp;gt; CT možganski posnetek (zelo) malih Šarčevih možganov ...(možganska atrofija) press ...</w:t>
      </w:r>
    </w:p>
    <w:p>
      <w:r>
        <w:rPr>
          <w:b/>
          <w:u w:val="single"/>
        </w:rPr>
        <w:t>706919</w:t>
      </w:r>
    </w:p>
    <w:p>
      <w:r>
        <w:t>Pribac-a bi na RTV že končno lahko upokojili, da ne bo več tvezil neumnosti. https://t.co/xmWl9E1sLe</w:t>
      </w:r>
    </w:p>
    <w:p>
      <w:r>
        <w:rPr>
          <w:b/>
          <w:u w:val="single"/>
        </w:rPr>
        <w:t>706920</w:t>
      </w:r>
    </w:p>
    <w:p>
      <w:r>
        <w:t>Pisano in dinamično. Šolarji spet na obisku v #hisapisanihspominov @ Zgodovinski arhiv Celje https://t.co/exPZ0rM517</w:t>
      </w:r>
    </w:p>
    <w:p>
      <w:r>
        <w:rPr>
          <w:b/>
          <w:u w:val="single"/>
        </w:rPr>
        <w:t>706921</w:t>
      </w:r>
    </w:p>
    <w:p>
      <w:r>
        <w:t>Danes bi zapalilo, da Odmeve vodi @IEBergant in opravi pogovor s predstavniki katalonske vlade v katalonscini.</w:t>
      </w:r>
    </w:p>
    <w:p>
      <w:r>
        <w:rPr>
          <w:b/>
          <w:u w:val="single"/>
        </w:rPr>
        <w:t>706922</w:t>
      </w:r>
    </w:p>
    <w:p>
      <w:r>
        <w:t>@blagovestGB Potrditve si ne želimo....</w:t>
        <w:br/>
        <w:t>Odgovorni ne bodo te informacije potrdili.</w:t>
        <w:br/>
        <w:t>Potrdili jo bodo prizadeti....</w:t>
      </w:r>
    </w:p>
    <w:p>
      <w:r>
        <w:rPr>
          <w:b/>
          <w:u w:val="single"/>
        </w:rPr>
        <w:t>706923</w:t>
      </w:r>
    </w:p>
    <w:p>
      <w:r>
        <w:t>Čin na novo sezono. #zaplesizaljo #plesocedame #tinalatina @ Zapleši z Aljo https://t.co/0woG2Uiz9c</w:t>
      </w:r>
    </w:p>
    <w:p>
      <w:r>
        <w:rPr>
          <w:b/>
          <w:u w:val="single"/>
        </w:rPr>
        <w:t>706924</w:t>
      </w:r>
    </w:p>
    <w:p>
      <w:r>
        <w:t>@vimenudrzave @peterjancic Tudi zdravorazumsko je Levica koalicijska.</w:t>
        <w:br/>
        <w:t>Vse vrane so črne, ergo, če ni črno, ni vrana.</w:t>
      </w:r>
    </w:p>
    <w:p>
      <w:r>
        <w:rPr>
          <w:b/>
          <w:u w:val="single"/>
        </w:rPr>
        <w:t>706925</w:t>
      </w:r>
    </w:p>
    <w:p>
      <w:r>
        <w:t>@vinkovasle1 @strankalevica Čudna fotka! Kot da bi Serpentinška čakali pri zadnjih vratih,za služinčad.</w:t>
      </w:r>
    </w:p>
    <w:p>
      <w:r>
        <w:rPr>
          <w:b/>
          <w:u w:val="single"/>
        </w:rPr>
        <w:t>706926</w:t>
      </w:r>
    </w:p>
    <w:p>
      <w:r>
        <w:t>@suklje Mormo tut čudak bit na tem svetu, da se tisti ta normalni počutjo bl spešl.</w:t>
      </w:r>
    </w:p>
    <w:p>
      <w:r>
        <w:rPr>
          <w:b/>
          <w:u w:val="single"/>
        </w:rPr>
        <w:t>706927</w:t>
      </w:r>
    </w:p>
    <w:p>
      <w:r>
        <w:t>Zdaj sedim ob exitu s se eno kosceno blondinko. Z zadolzitvijo, da resiva svet, ce pride do katastrofe. Smart move, (pre)draga Adria.</w:t>
      </w:r>
    </w:p>
    <w:p>
      <w:r>
        <w:rPr>
          <w:b/>
          <w:u w:val="single"/>
        </w:rPr>
        <w:t>706928</w:t>
      </w:r>
    </w:p>
    <w:p>
      <w:r>
        <w:t>Protiobveščevalna služba mora natančno spremljati tudi kaj počno "prijatelji".  https://t.co/8EyPsJMikV</w:t>
      </w:r>
    </w:p>
    <w:p>
      <w:r>
        <w:rPr>
          <w:b/>
          <w:u w:val="single"/>
        </w:rPr>
        <w:t>706929</w:t>
      </w:r>
    </w:p>
    <w:p>
      <w:r>
        <w:t>@MatevzNovak @JackssonJoe @Boiiian kaj je, revček, tudi žene se bojiš? si upaš tvitat le ko je ni doma? sem vedel da si pocar</w:t>
      </w:r>
    </w:p>
    <w:p>
      <w:r>
        <w:rPr>
          <w:b/>
          <w:u w:val="single"/>
        </w:rPr>
        <w:t>706930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706931</w:t>
      </w:r>
    </w:p>
    <w:p>
      <w:r>
        <w:t>@MikeDjomba @deturnsek @NKDomzale Tako je. Preverjeno. Neresen klub kot so Domžale pa to dopušča.</w:t>
      </w:r>
    </w:p>
    <w:p>
      <w:r>
        <w:rPr>
          <w:b/>
          <w:u w:val="single"/>
        </w:rPr>
        <w:t>706932</w:t>
      </w:r>
    </w:p>
    <w:p>
      <w:r>
        <w:t>Iztrebki dezevnika so najcistejsi superhumus , vsebujejo namreč sedemkrat toliko dušika, trikrat toliko kalija,... https://t.co/IX1f6SFpbg</w:t>
      </w:r>
    </w:p>
    <w:p>
      <w:r>
        <w:rPr>
          <w:b/>
          <w:u w:val="single"/>
        </w:rPr>
        <w:t>706933</w:t>
      </w:r>
    </w:p>
    <w:p>
      <w:r>
        <w:t>🙄🙄🙄🤦‍♂️🤦‍♂️🤦‍♂️🤦‍♂️ še malo pa bodo začeli snemati ne vem kateri del filma Butec in Butec 🤦‍♂️🤦‍♂️🤦‍♂️ https://t.co/VecltSKNmv</w:t>
      </w:r>
    </w:p>
    <w:p>
      <w:r>
        <w:rPr>
          <w:b/>
          <w:u w:val="single"/>
        </w:rPr>
        <w:t>706934</w:t>
      </w:r>
    </w:p>
    <w:p>
      <w:r>
        <w:t>@PreglArjan Za vsak slučaj pa še gasilcem kakega desetaka doniraj, ko pridejo voščiti s koledarjem. Ne bo zamere! :-)</w:t>
      </w:r>
    </w:p>
    <w:p>
      <w:r>
        <w:rPr>
          <w:b/>
          <w:u w:val="single"/>
        </w:rPr>
        <w:t>706935</w:t>
      </w:r>
    </w:p>
    <w:p>
      <w:r>
        <w:t>@Darko_Bulat @NeuroVirtu Boš videl, kako bodo režimski mediji, levičarji in levi politiki tiho in kako čakali, da gre vse skupaj v pozabo.</w:t>
      </w:r>
    </w:p>
    <w:p>
      <w:r>
        <w:rPr>
          <w:b/>
          <w:u w:val="single"/>
        </w:rPr>
        <w:t>706936</w:t>
      </w:r>
    </w:p>
    <w:p>
      <w:r>
        <w:t xml:space="preserve">@ta_muh Opravila si sestrsko nalogo. En kup mularije ima občutek, da je vse vredu. </w:t>
        <w:br/>
        <w:t>Ni, ampak gre navzgor.</w:t>
      </w:r>
    </w:p>
    <w:p>
      <w:r>
        <w:rPr>
          <w:b/>
          <w:u w:val="single"/>
        </w:rPr>
        <w:t>706937</w:t>
      </w:r>
    </w:p>
    <w:p>
      <w:r>
        <w:t>@BojanPozar @sarecmarjan Kako poceni propaganda. Rdeči ne morejo mimo kulta osebnosti.</w:t>
      </w:r>
    </w:p>
    <w:p>
      <w:r>
        <w:rPr>
          <w:b/>
          <w:u w:val="single"/>
        </w:rPr>
        <w:t>706938</w:t>
      </w:r>
    </w:p>
    <w:p>
      <w:r>
        <w:t>Sedim v kuhinji ob opoldanski kavi in si ogledujem svoj plastični bazenček na balkonu ter tuhtam, ali bi skočil ali ne.</w:t>
      </w:r>
    </w:p>
    <w:p>
      <w:r>
        <w:rPr>
          <w:b/>
          <w:u w:val="single"/>
        </w:rPr>
        <w:t>706939</w:t>
      </w:r>
    </w:p>
    <w:p>
      <w:r>
        <w:t>Nagradno vprašanje za 28 mariborskih intelektutkalcev! https://t.co/Tvh5p6dWkV</w:t>
      </w:r>
    </w:p>
    <w:p>
      <w:r>
        <w:rPr>
          <w:b/>
          <w:u w:val="single"/>
        </w:rPr>
        <w:t>706940</w:t>
      </w:r>
    </w:p>
    <w:p>
      <w:r>
        <w:t>Največji pedofili so v homomafiji, bodisi v LGBT ali RKC https://t.co/F4cfTZSztk</w:t>
      </w:r>
    </w:p>
    <w:p>
      <w:r>
        <w:rPr>
          <w:b/>
          <w:u w:val="single"/>
        </w:rPr>
        <w:t>706941</w:t>
      </w:r>
    </w:p>
    <w:p>
      <w:r>
        <w:t>@MarkoFratnik @DMShinratensei @agortaa Naj si ogledajo zagovorniki multikulti, budale.</w:t>
      </w:r>
    </w:p>
    <w:p>
      <w:r>
        <w:rPr>
          <w:b/>
          <w:u w:val="single"/>
        </w:rPr>
        <w:t>706942</w:t>
      </w:r>
    </w:p>
    <w:p>
      <w:r>
        <w:t>Šiška, med bloki. Me zanima po koliko so privezi. Komarji so gratis. https://t.co/fyLDQndVU1</w:t>
      </w:r>
    </w:p>
    <w:p>
      <w:r>
        <w:rPr>
          <w:b/>
          <w:u w:val="single"/>
        </w:rPr>
        <w:t>706943</w:t>
      </w:r>
    </w:p>
    <w:p>
      <w:r>
        <w:t>Slovensko pamet bi iz tujine radi pripeljali nazaj domov https://t.co/Jx3LJeP8VC</w:t>
      </w:r>
    </w:p>
    <w:p>
      <w:r>
        <w:rPr>
          <w:b/>
          <w:u w:val="single"/>
        </w:rPr>
        <w:t>706944</w:t>
      </w:r>
    </w:p>
    <w:p>
      <w:r>
        <w:t>So to strici, ki naj bi mu dopuščali posamezna ravnanja? https://t.co/Mb0OQlhyje</w:t>
      </w:r>
    </w:p>
    <w:p>
      <w:r>
        <w:rPr>
          <w:b/>
          <w:u w:val="single"/>
        </w:rPr>
        <w:t>706945</w:t>
      </w:r>
    </w:p>
    <w:p>
      <w:r>
        <w:t>@PrometejDD @mropret Isto bi lahko rekel ob prihodu enoprostorecev 20 let nazaj, pa so preživeli.</w:t>
      </w:r>
    </w:p>
    <w:p>
      <w:r>
        <w:rPr>
          <w:b/>
          <w:u w:val="single"/>
        </w:rPr>
        <w:t>706946</w:t>
      </w:r>
    </w:p>
    <w:p>
      <w:r>
        <w:t xml:space="preserve">To je dvig plač ne pa pri nas za piškavih nekaj everčkov </w:t>
        <w:br/>
        <w:t>https://t.co/tFMjNgwT9B</w:t>
      </w:r>
    </w:p>
    <w:p>
      <w:r>
        <w:rPr>
          <w:b/>
          <w:u w:val="single"/>
        </w:rPr>
        <w:t>706947</w:t>
      </w:r>
    </w:p>
    <w:p>
      <w:r>
        <w:t>Kje je Snaga? Štrajkajo?</w:t>
        <w:br/>
        <w:t>Turistična sezona v vzponu, pa tak svinjak v glavnem mestu. #neokusno https://t.co/330ZL1Qxwh</w:t>
      </w:r>
    </w:p>
    <w:p>
      <w:r>
        <w:rPr>
          <w:b/>
          <w:u w:val="single"/>
        </w:rPr>
        <w:t>706948</w:t>
      </w:r>
    </w:p>
    <w:p>
      <w:r>
        <w:t>@borutjanc @RobertSifrer @Figlmueller Naši socialisti imajo raje kaviar......</w:t>
      </w:r>
    </w:p>
    <w:p>
      <w:r>
        <w:rPr>
          <w:b/>
          <w:u w:val="single"/>
        </w:rPr>
        <w:t>706949</w:t>
      </w:r>
    </w:p>
    <w:p>
      <w:r>
        <w:t>@rokomavh @JanezMeznarec @VaneGosnik Takoj ko Mežnarc zjutraj vstane pregleda tvite puklastega firerja. Nato se vserje.</w:t>
      </w:r>
    </w:p>
    <w:p>
      <w:r>
        <w:rPr>
          <w:b/>
          <w:u w:val="single"/>
        </w:rPr>
        <w:t>706950</w:t>
      </w:r>
    </w:p>
    <w:p>
      <w:r>
        <w:t>@Z3MQP Maziljene svete Ponve se ne meče. Smo pa upoštevali želje in bodo sodniki dobili diarejo po volji Zvona.</w:t>
        <w:br/>
        <w:t>Bong</w:t>
      </w:r>
    </w:p>
    <w:p>
      <w:r>
        <w:rPr>
          <w:b/>
          <w:u w:val="single"/>
        </w:rPr>
        <w:t>706951</w:t>
      </w:r>
    </w:p>
    <w:p>
      <w:r>
        <w:t>@EuropeElects Saj ta vstni red je taprav, ker: Pahor naščuva Šarca, da naj Jazbec ugrizne Novakovo.</w:t>
      </w:r>
    </w:p>
    <w:p>
      <w:r>
        <w:rPr>
          <w:b/>
          <w:u w:val="single"/>
        </w:rPr>
        <w:t>706952</w:t>
      </w:r>
    </w:p>
    <w:p>
      <w:r>
        <w:t>Optiko so nam do bajte že skopali.</w:t>
        <w:br/>
        <w:t>Zaj enkrat pridejo še fse priklopit, pol bom pa končno lahko televizijo brez očal gledo 😎</w:t>
      </w:r>
    </w:p>
    <w:p>
      <w:r>
        <w:rPr>
          <w:b/>
          <w:u w:val="single"/>
        </w:rPr>
        <w:t>706953</w:t>
      </w:r>
    </w:p>
    <w:p>
      <w:r>
        <w:t>@Libertarec @tretjeoko Cepec! On je bil Jugonostalgik! Žaloval je za SFRJ in preziral Thompsona...</w:t>
        <w:br/>
        <w:br/>
        <w:t>https://t.co/krNyBrKM3e</w:t>
      </w:r>
    </w:p>
    <w:p>
      <w:r>
        <w:rPr>
          <w:b/>
          <w:u w:val="single"/>
        </w:rPr>
        <w:t>706954</w:t>
      </w:r>
    </w:p>
    <w:p>
      <w:r>
        <w:t>V Marezige prihajajo kinetična svetlobna instalacija in glasbeni performansi https://t.co/SSoFYwtGw2 di @Ekoper</w:t>
      </w:r>
    </w:p>
    <w:p>
      <w:r>
        <w:rPr>
          <w:b/>
          <w:u w:val="single"/>
        </w:rPr>
        <w:t>706955</w:t>
      </w:r>
    </w:p>
    <w:p>
      <w:r>
        <w:t>Komur tole ni jasno, naj skoči na glavo v bazen brez vode. https://t.co/aHBtt4Rjqp</w:t>
      </w:r>
    </w:p>
    <w:p>
      <w:r>
        <w:rPr>
          <w:b/>
          <w:u w:val="single"/>
        </w:rPr>
        <w:t>706956</w:t>
      </w:r>
    </w:p>
    <w:p>
      <w:r>
        <w:t>@megafotr @nmusar @Airbnb Ne blo prvic, da si kak dbadmin naredi kopijo baze in jo potem prodaja najboljsemu ponudniku.</w:t>
      </w:r>
    </w:p>
    <w:p>
      <w:r>
        <w:rPr>
          <w:b/>
          <w:u w:val="single"/>
        </w:rPr>
        <w:t>706957</w:t>
      </w:r>
    </w:p>
    <w:p>
      <w:r>
        <w:t xml:space="preserve">Nujno, ma non troppo*  Bolje sto neutemeljenih napotitev k specialistu kot ena neutemeljena nenapotitev!        </w:t>
        <w:br/>
        <w:t>https://t.co/y0or641uDd</w:t>
      </w:r>
    </w:p>
    <w:p>
      <w:r>
        <w:rPr>
          <w:b/>
          <w:u w:val="single"/>
        </w:rPr>
        <w:t>706958</w:t>
      </w:r>
    </w:p>
    <w:p>
      <w:r>
        <w:t>@freeeky @mat3ja Mreža za hlajenje, ja. Vzami mrežico iz pečice in jo narobe obrnjeno postavi nekam in ti to služi kot to.</w:t>
      </w:r>
    </w:p>
    <w:p>
      <w:r>
        <w:rPr>
          <w:b/>
          <w:u w:val="single"/>
        </w:rPr>
        <w:t>706959</w:t>
      </w:r>
    </w:p>
    <w:p>
      <w:r>
        <w:t>Levičarske politične lutke že govorijo o 'Evropskem imperiju' 🤔 https://t.co/hQmT0F1zWX</w:t>
      </w:r>
    </w:p>
    <w:p>
      <w:r>
        <w:rPr>
          <w:b/>
          <w:u w:val="single"/>
        </w:rPr>
        <w:t>706960</w:t>
      </w:r>
    </w:p>
    <w:p>
      <w:r>
        <w:t>@SmiljanPurger sploh pa, vedno ste bili le klik stran od totaalne obliteracije, samo vedeli niste</w:t>
      </w:r>
    </w:p>
    <w:p>
      <w:r>
        <w:rPr>
          <w:b/>
          <w:u w:val="single"/>
        </w:rPr>
        <w:t>706961</w:t>
      </w:r>
    </w:p>
    <w:p>
      <w:r>
        <w:t>@dusankocevar1 Kdo ti pa draži? Mogoče ima kaj prste vmes @sarecmarjan ? Povišanje minimalne plače se kmalu ne bo več poznalo?</w:t>
      </w:r>
    </w:p>
    <w:p>
      <w:r>
        <w:rPr>
          <w:b/>
          <w:u w:val="single"/>
        </w:rPr>
        <w:t>706962</w:t>
      </w:r>
    </w:p>
    <w:p>
      <w:r>
        <w:t>Edini, ki se Janše še bolj bojijo od rdeče mafije je NSi. Verjetno imajo razlog za to. https://t.co/VKiGzSovfB</w:t>
      </w:r>
    </w:p>
    <w:p>
      <w:r>
        <w:rPr>
          <w:b/>
          <w:u w:val="single"/>
        </w:rPr>
        <w:t>706963</w:t>
      </w:r>
    </w:p>
    <w:p>
      <w:r>
        <w:t>Novartis je sredi naložbe v Lekov obrat na Prevaljah  povsem ustavil investicijo vredno 105 mio €. Se je za ta korak odločil, ker</w:t>
      </w:r>
    </w:p>
    <w:p>
      <w:r>
        <w:rPr>
          <w:b/>
          <w:u w:val="single"/>
        </w:rPr>
        <w:t>706964</w:t>
      </w:r>
    </w:p>
    <w:p>
      <w:r>
        <w:t>@AlexKreb Konces. ortodont: v gotovini na roko stanejo porcelanasti zobje toliko, z računom stanejo toliko+toliko+toliko! Altroke presežki!🤔</w:t>
      </w:r>
    </w:p>
    <w:p>
      <w:r>
        <w:rPr>
          <w:b/>
          <w:u w:val="single"/>
        </w:rPr>
        <w:t>706965</w:t>
      </w:r>
    </w:p>
    <w:p>
      <w:r>
        <w:t>Nočitve, restavracija, Penzion Letališče, Murska Sobota Enter Point Slovenija: https://t.co/G5AbtCOmWd prek @YouTube</w:t>
      </w:r>
    </w:p>
    <w:p>
      <w:r>
        <w:rPr>
          <w:b/>
          <w:u w:val="single"/>
        </w:rPr>
        <w:t>706966</w:t>
      </w:r>
    </w:p>
    <w:p>
      <w:r>
        <w:t>@xxx24241454 Stekli psi. To je besednjak @BRajgelj , ki opozarja na domnevno sovražni govor? Saj ne morem verjeti.</w:t>
      </w:r>
    </w:p>
    <w:p>
      <w:r>
        <w:rPr>
          <w:b/>
          <w:u w:val="single"/>
        </w:rPr>
        <w:t>706967</w:t>
      </w:r>
    </w:p>
    <w:p>
      <w:r>
        <w:t>@leaathenatabako @MartinaKenda Pa to mamo drugače tudi pri nas? Jaz sem tako čupasto glavo s tako dolgim kljunom tu prvič videl.</w:t>
      </w:r>
    </w:p>
    <w:p>
      <w:r>
        <w:rPr>
          <w:b/>
          <w:u w:val="single"/>
        </w:rPr>
        <w:t>706968</w:t>
      </w:r>
    </w:p>
    <w:p>
      <w:r>
        <w:t>@nadkaku @NusaZajc Saj ne, da me to kaj boli, me pa čudi, da me je blokirala oseba, za katero se nisem zmenil.</w:t>
      </w:r>
    </w:p>
    <w:p>
      <w:r>
        <w:rPr>
          <w:b/>
          <w:u w:val="single"/>
        </w:rPr>
        <w:t>706969</w:t>
      </w:r>
    </w:p>
    <w:p>
      <w:r>
        <w:t>@MTurjan @korekten Luka Mesec in @strankalevica  so največja naravna katastrofa za Slovenijo!</w:t>
      </w:r>
    </w:p>
    <w:p>
      <w:r>
        <w:rPr>
          <w:b/>
          <w:u w:val="single"/>
        </w:rPr>
        <w:t>706970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706971</w:t>
      </w:r>
    </w:p>
    <w:p>
      <w:r>
        <w:t xml:space="preserve">Invalidski simulanti kot pravite; "znajdit se moraš, da prideš do invalidske izkaznice"! </w:t>
        <w:br/>
        <w:br/>
        <w:t>Poglejte se v ogledalo... https://t.co/Uw1MBcLJhn</w:t>
      </w:r>
    </w:p>
    <w:p>
      <w:r>
        <w:rPr>
          <w:b/>
          <w:u w:val="single"/>
        </w:rPr>
        <w:t>706972</w:t>
      </w:r>
    </w:p>
    <w:p>
      <w:r>
        <w:t>Vujo bi moral protestno zapustiti igrišče s celo ekipo. Tole sojenje meji na vojni zločin.</w:t>
      </w:r>
    </w:p>
    <w:p>
      <w:r>
        <w:rPr>
          <w:b/>
          <w:u w:val="single"/>
        </w:rPr>
        <w:t>706973</w:t>
      </w:r>
    </w:p>
    <w:p>
      <w:r>
        <w:t>@Mateja_Rose mogoce jih je pa, glede na ostali izbor, sram dati za miniatra ali sekretarja koga sposobneg</w:t>
      </w:r>
    </w:p>
    <w:p>
      <w:r>
        <w:rPr>
          <w:b/>
          <w:u w:val="single"/>
        </w:rPr>
        <w:t>706974</w:t>
      </w:r>
    </w:p>
    <w:p>
      <w:r>
        <w:t>Gasilci, pozdrav. V teh poletnih dneh zbiramo denar z veselicami, ker država ne poskrbi za nas! Žalostno, toda resnično!</w:t>
      </w:r>
    </w:p>
    <w:p>
      <w:r>
        <w:rPr>
          <w:b/>
          <w:u w:val="single"/>
        </w:rPr>
        <w:t>706975</w:t>
      </w:r>
    </w:p>
    <w:p>
      <w:r>
        <w:t>@vecer @KanglerFranc @SonjaRamsak To je varnostni ukrep @SDS, da @NovaSlovenija ne bi pokasirala preveč glasov.</w:t>
      </w:r>
    </w:p>
    <w:p>
      <w:r>
        <w:rPr>
          <w:b/>
          <w:u w:val="single"/>
        </w:rPr>
        <w:t>706976</w:t>
      </w:r>
    </w:p>
    <w:p>
      <w:r>
        <w:t>@VodaBlatoKri @PreglArjan @IgorPribac @Nova24TV in to gostuje v naši prestolnici, katastrofa.</w:t>
      </w:r>
    </w:p>
    <w:p>
      <w:r>
        <w:rPr>
          <w:b/>
          <w:u w:val="single"/>
        </w:rPr>
        <w:t>706977</w:t>
      </w:r>
    </w:p>
    <w:p>
      <w:r>
        <w:t>@dejandular 2 sekundi do sto. To je nekje jurja tedensko samo za skurjene gume. Al pa gas pedal s pol metra hoda.</w:t>
      </w:r>
    </w:p>
    <w:p>
      <w:r>
        <w:rPr>
          <w:b/>
          <w:u w:val="single"/>
        </w:rPr>
        <w:t>706978</w:t>
      </w:r>
    </w:p>
    <w:p>
      <w:r>
        <w:t>Ko me prvič v življenju pokliče kvazi komi agencija #Ninamedia:</w:t>
        <w:br/>
        <w:br/>
        <w:t>"Ne, z mojo pomočjo pa ne boste manipulirali!!!"</w:t>
      </w:r>
    </w:p>
    <w:p>
      <w:r>
        <w:rPr>
          <w:b/>
          <w:u w:val="single"/>
        </w:rPr>
        <w:t>706979</w:t>
      </w:r>
    </w:p>
    <w:p>
      <w:r>
        <w:t>Kratkoročni cilji so kombinacija reacha in engagementa, dolgoročni pa word of mouth. O uspešnosti projektov z vplivneži. #okroglamiza #websi</w:t>
      </w:r>
    </w:p>
    <w:p>
      <w:r>
        <w:rPr>
          <w:b/>
          <w:u w:val="single"/>
        </w:rPr>
        <w:t>706980</w:t>
      </w:r>
    </w:p>
    <w:p>
      <w:r>
        <w:t>@strankalevica kaj jamrate. dobro veste da tako zahtevajo naši demokratični gospodarji</w:t>
      </w:r>
    </w:p>
    <w:p>
      <w:r>
        <w:rPr>
          <w:b/>
          <w:u w:val="single"/>
        </w:rPr>
        <w:t>706981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706982</w:t>
      </w:r>
    </w:p>
    <w:p>
      <w:r>
        <w:t>Čehi zaradi nameščanja priprli kar 12 nogometašev! #fuzbal #nogomet #ligaprvakov - http://t.co/gXNdp74qLs</w:t>
      </w:r>
    </w:p>
    <w:p>
      <w:r>
        <w:rPr>
          <w:b/>
          <w:u w:val="single"/>
        </w:rPr>
        <w:t>706983</w:t>
      </w:r>
    </w:p>
    <w:p>
      <w:r>
        <w:t>Verjamem, da je zate fuk konkretno bolj redek kot fuzbal, pa še fuzbala ne igraš. 😂😂😂😂😂 https://t.co/iv3OZkVDu6</w:t>
      </w:r>
    </w:p>
    <w:p>
      <w:r>
        <w:rPr>
          <w:b/>
          <w:u w:val="single"/>
        </w:rPr>
        <w:t>706984</w:t>
      </w:r>
    </w:p>
    <w:p>
      <w:r>
        <w:t>Naslednji so varnostniki, lovci, ribiči, gasilci, taborniki, skavti, planinci...</w:t>
      </w:r>
    </w:p>
    <w:p>
      <w:r>
        <w:rPr>
          <w:b/>
          <w:u w:val="single"/>
        </w:rPr>
        <w:t>706985</w:t>
      </w:r>
    </w:p>
    <w:p>
      <w:r>
        <w:t>@petrasovdat Če je bil pa čips tam. Odprt. Moška zarota. https://t.co/lp1nrkxR5a</w:t>
      </w:r>
    </w:p>
    <w:p>
      <w:r>
        <w:rPr>
          <w:b/>
          <w:u w:val="single"/>
        </w:rPr>
        <w:t>706986</w:t>
      </w:r>
    </w:p>
    <w:p>
      <w:r>
        <w:t>@DarkoKrajnc Pohvala vsem medgeneracijskim centrom, ki prispejo #AktivnaStarost.V centru v Lj. od 50 do 150 ljudi dnevno na aktivnostih.</w:t>
      </w:r>
    </w:p>
    <w:p>
      <w:r>
        <w:rPr>
          <w:b/>
          <w:u w:val="single"/>
        </w:rPr>
        <w:t>706987</w:t>
      </w:r>
    </w:p>
    <w:p>
      <w:r>
        <w:t>@STA_novice Zagotovo so bili politično tisti časi boljši, dokler jih ni SDS zastrupila.</w:t>
      </w:r>
    </w:p>
    <w:p>
      <w:r>
        <w:rPr>
          <w:b/>
          <w:u w:val="single"/>
        </w:rPr>
        <w:t>706988</w:t>
      </w:r>
    </w:p>
    <w:p>
      <w:r>
        <w:t>POHITITE- ZADNJI DNEVI za podpis GLASGOWSKE DEKLARACIJE!</w:t>
        <w:br/>
        <w:t>https://t.co/tkekYnSGVO</w:t>
        <w:br/>
        <w:t>Manka jih le še nekaj!</w:t>
      </w:r>
    </w:p>
    <w:p>
      <w:r>
        <w:rPr>
          <w:b/>
          <w:u w:val="single"/>
        </w:rPr>
        <w:t>706989</w:t>
      </w:r>
    </w:p>
    <w:p>
      <w:r>
        <w:t>Novi umetniški vodja bo glavni vstajnik. Zmaga samoupravljanja, toda uničenje orkestra do konca. - pozareport.si https://t.co/RjsncAUAa3</w:t>
      </w:r>
    </w:p>
    <w:p>
      <w:r>
        <w:rPr>
          <w:b/>
          <w:u w:val="single"/>
        </w:rPr>
        <w:t>706990</w:t>
      </w:r>
    </w:p>
    <w:p>
      <w:r>
        <w:t xml:space="preserve">Rak pljuč z metastazami pozdravil z Fenbendazolom! </w:t>
        <w:br/>
        <w:t>(Zdravilo proti živalskim parazitom) https://t.co/EyaXN8RPsC</w:t>
      </w:r>
    </w:p>
    <w:p>
      <w:r>
        <w:rPr>
          <w:b/>
          <w:u w:val="single"/>
        </w:rPr>
        <w:t>706991</w:t>
      </w:r>
    </w:p>
    <w:p>
      <w:r>
        <w:t>@andrazk @jkmcnk @KatarinaJenko Jst pa cist nedolzno hotu vprasat kdo je notranja in kdo zunanja zlicka...</w:t>
      </w:r>
    </w:p>
    <w:p>
      <w:r>
        <w:rPr>
          <w:b/>
          <w:u w:val="single"/>
        </w:rPr>
        <w:t>706992</w:t>
      </w:r>
    </w:p>
    <w:p>
      <w:r>
        <w:t>@KatarinaJenko In kako si je potem zobovje spral? Je na postaji čez odprta vrata izpljunil?</w:t>
      </w:r>
    </w:p>
    <w:p>
      <w:r>
        <w:rPr>
          <w:b/>
          <w:u w:val="single"/>
        </w:rPr>
        <w:t>706993</w:t>
      </w:r>
    </w:p>
    <w:p>
      <w:r>
        <w:t>@FranciKek Neokusno, a malo nam je to znano, a ne? Nerealne obljube, všečne, mi volivci pa ovce.</w:t>
      </w:r>
    </w:p>
    <w:p>
      <w:r>
        <w:rPr>
          <w:b/>
          <w:u w:val="single"/>
        </w:rPr>
        <w:t>706994</w:t>
      </w:r>
    </w:p>
    <w:p>
      <w:r>
        <w:t>@vinkovasle1 ja glej...Goebels se je naučil od komijev kar se je pač mel cajta naučit.. je pa znano..da so komiji gospodarji propagande..</w:t>
      </w:r>
    </w:p>
    <w:p>
      <w:r>
        <w:rPr>
          <w:b/>
          <w:u w:val="single"/>
        </w:rPr>
        <w:t>706995</w:t>
      </w:r>
    </w:p>
    <w:p>
      <w:r>
        <w:t>Fabrizio je uspel. Brezplacna viralna akcija, pristal je v inboxu vseh Slovencev. Jutri v LJ odpria picerijo Virus. #nehajtedelit #vasprosim</w:t>
      </w:r>
    </w:p>
    <w:p>
      <w:r>
        <w:rPr>
          <w:b/>
          <w:u w:val="single"/>
        </w:rPr>
        <w:t>706996</w:t>
      </w:r>
    </w:p>
    <w:p>
      <w:r>
        <w:t>Kakšna butasta izjava. No, igralci morajo recitirati, kar piše v scenarijih. https://t.co/LmfVRywLSQ</w:t>
      </w:r>
    </w:p>
    <w:p>
      <w:r>
        <w:rPr>
          <w:b/>
          <w:u w:val="single"/>
        </w:rPr>
        <w:t>706997</w:t>
      </w:r>
    </w:p>
    <w:p>
      <w:r>
        <w:t>@cashkee ajebela.. jaz pa zgoraj bil pameten :/. good luck, da žena čimprej pride!</w:t>
      </w:r>
    </w:p>
    <w:p>
      <w:r>
        <w:rPr>
          <w:b/>
          <w:u w:val="single"/>
        </w:rPr>
        <w:t>706998</w:t>
      </w:r>
    </w:p>
    <w:p>
      <w:r>
        <w:t>Dosežek demokracije in človekove pravice bo v Evropi težko eliminirat. To je možno samo z bombami.</w:t>
      </w:r>
    </w:p>
    <w:p>
      <w:r>
        <w:rPr>
          <w:b/>
          <w:u w:val="single"/>
        </w:rPr>
        <w:t>706999</w:t>
      </w:r>
    </w:p>
    <w:p>
      <w:r>
        <w:t>@Lena4dva Ko nimaš nekih besed, knedl pa je knedl v grlu in ringlšpil v glavi.</w:t>
      </w:r>
    </w:p>
    <w:p>
      <w:r>
        <w:rPr>
          <w:b/>
          <w:u w:val="single"/>
        </w:rPr>
        <w:t>707000</w:t>
      </w:r>
    </w:p>
    <w:p>
      <w:r>
        <w:t>@tomltoml Če je osebno obračunavanje v igri, bo samo tajfunček v kozarcu vode! Namreč, Janko ima zelo malo RT!</w:t>
      </w:r>
    </w:p>
    <w:p>
      <w:r>
        <w:rPr>
          <w:b/>
          <w:u w:val="single"/>
        </w:rPr>
        <w:t>707001</w:t>
      </w:r>
    </w:p>
    <w:p>
      <w:r>
        <w:t>@ATBeatris Zločinski komunisti imajo po Sloveniji posod spomenike, kjer so morili!</w:t>
      </w:r>
    </w:p>
    <w:p>
      <w:r>
        <w:rPr>
          <w:b/>
          <w:u w:val="single"/>
        </w:rPr>
        <w:t>707002</w:t>
      </w:r>
    </w:p>
    <w:p>
      <w:r>
        <w:t>še en nov obraz je sramotno propadel, zato rabimo nov obraz https://t.co/OTNjEDcDLA</w:t>
      </w:r>
    </w:p>
    <w:p>
      <w:r>
        <w:rPr>
          <w:b/>
          <w:u w:val="single"/>
        </w:rPr>
        <w:t>707003</w:t>
      </w:r>
    </w:p>
    <w:p>
      <w:r>
        <w:t xml:space="preserve">Migranti svoje ženske prevažajo kar v nakupovalnih vozičkih. </w:t>
        <w:br/>
        <w:t>DO GDAJ ŠE?! https://t.co/mow36mP8Ih</w:t>
      </w:r>
    </w:p>
    <w:p>
      <w:r>
        <w:rPr>
          <w:b/>
          <w:u w:val="single"/>
        </w:rPr>
        <w:t>707004</w:t>
      </w:r>
    </w:p>
    <w:p>
      <w:r>
        <w:t>Nesreča na dolenjski avtocesti, proti Ljubljani se vijejo kolone vozil #foto https://t.co/CFhmhf4Y3z https://t.co/MQKb82ifGj</w:t>
      </w:r>
    </w:p>
    <w:p>
      <w:r>
        <w:rPr>
          <w:b/>
          <w:u w:val="single"/>
        </w:rPr>
        <w:t>707005</w:t>
      </w:r>
    </w:p>
    <w:p>
      <w:r>
        <w:t>@leaathenatabako Ja čudno! Čemu palerina sploh služi? Podvozje vseeno mokro.</w:t>
      </w:r>
    </w:p>
    <w:p>
      <w:r>
        <w:rPr>
          <w:b/>
          <w:u w:val="single"/>
        </w:rPr>
        <w:t>707006</w:t>
      </w:r>
    </w:p>
    <w:p>
      <w:r>
        <w:t>še nekdo, ki se redno hidrira s tekočino znamke Idiot Fuel https://t.co/yEyAPkfX9R</w:t>
      </w:r>
    </w:p>
    <w:p>
      <w:r>
        <w:rPr>
          <w:b/>
          <w:u w:val="single"/>
        </w:rPr>
        <w:t>707007</w:t>
      </w:r>
    </w:p>
    <w:p>
      <w:r>
        <w:t>Inšpekcije v Sloveniji kaznujejo samo izbrane kliente... https://t.co/3fW2iFMYr3</w:t>
      </w:r>
    </w:p>
    <w:p>
      <w:r>
        <w:rPr>
          <w:b/>
          <w:u w:val="single"/>
        </w:rPr>
        <w:t>707008</w:t>
      </w:r>
    </w:p>
    <w:p>
      <w:r>
        <w:t>@Sportinfosi Se pravi tihi upor igralcev, ki nočejo Evropejca za taglavnega. 🤔</w:t>
      </w:r>
    </w:p>
    <w:p>
      <w:r>
        <w:rPr>
          <w:b/>
          <w:u w:val="single"/>
        </w:rPr>
        <w:t>707009</w:t>
      </w:r>
    </w:p>
    <w:p>
      <w:r>
        <w:t>Nič bat, ne bodo te klicali. Je potreben vsaj IQ zrele lubenice. https://t.co/yb9mfgIuWU</w:t>
      </w:r>
    </w:p>
    <w:p>
      <w:r>
        <w:rPr>
          <w:b/>
          <w:u w:val="single"/>
        </w:rPr>
        <w:t>707010</w:t>
      </w:r>
    </w:p>
    <w:p>
      <w:r>
        <w:t>@cashkee Je. Da kakovostno uspeš odspati še celo noč in da se zjutraj ne zbudiš ves povožen od preveč spanja. :P</w:t>
      </w:r>
    </w:p>
    <w:p>
      <w:r>
        <w:rPr>
          <w:b/>
          <w:u w:val="single"/>
        </w:rPr>
        <w:t>707011</w:t>
      </w:r>
    </w:p>
    <w:p>
      <w:r>
        <w:t>@prostornina kdaj ste pa poj kuro pojedl? mal mate čudn zaporedje... najprej sladico, poj meso.</w:t>
      </w:r>
    </w:p>
    <w:p>
      <w:r>
        <w:rPr>
          <w:b/>
          <w:u w:val="single"/>
        </w:rPr>
        <w:t>707012</w:t>
      </w:r>
    </w:p>
    <w:p>
      <w:r>
        <w:t>@PreglArjan @DC43 Fortifikacija ≠ zaporni zid. Sej ne da se strinjam z bodeco zico na mejah, sam enčit to dvoje je manipulacija...</w:t>
      </w:r>
    </w:p>
    <w:p>
      <w:r>
        <w:rPr>
          <w:b/>
          <w:u w:val="single"/>
        </w:rPr>
        <w:t>707013</w:t>
      </w:r>
    </w:p>
    <w:p>
      <w:r>
        <w:t>@MatevzNovak V nečem pa so Rusi specialisti in to v medijski propagandi, nikoli nič krivi...</w:t>
      </w:r>
    </w:p>
    <w:p>
      <w:r>
        <w:rPr>
          <w:b/>
          <w:u w:val="single"/>
        </w:rPr>
        <w:t>707014</w:t>
      </w:r>
    </w:p>
    <w:p>
      <w:r>
        <w:t>Študenti in študentke, vabljeni k sodelovanju v projektih Po kreativni poti do znanja! https://t.co/wUPTz0Twnh</w:t>
      </w:r>
    </w:p>
    <w:p>
      <w:r>
        <w:rPr>
          <w:b/>
          <w:u w:val="single"/>
        </w:rPr>
        <w:t>707015</w:t>
      </w:r>
    </w:p>
    <w:p>
      <w:r>
        <w:t>Če dobro pomislim, še nikoli nisem bla lastnica hladilnika, ki ne bi izdajalsko škripal, ko sem si na skrito hotla pripravit midnight snack.</w:t>
      </w:r>
    </w:p>
    <w:p>
      <w:r>
        <w:rPr>
          <w:b/>
          <w:u w:val="single"/>
        </w:rPr>
        <w:t>707016</w:t>
      </w:r>
    </w:p>
    <w:p>
      <w:r>
        <w:t>Majhen, a izredno zmogljiv poslovnež!</w:t>
        <w:br/>
        <w:t>https://t.co/jAUD0KU7Uf</w:t>
        <w:br/>
        <w:t>#3letagarancije https://t.co/bjLL3lb2si</w:t>
      </w:r>
    </w:p>
    <w:p>
      <w:r>
        <w:rPr>
          <w:b/>
          <w:u w:val="single"/>
        </w:rPr>
        <w:t>707017</w:t>
      </w:r>
    </w:p>
    <w:p>
      <w:r>
        <w:t>Piščančja nabodala z nektarinami in pekočo omako https://t.co/EiMHq0g7go https://t.co/tpWsFG8SA6</w:t>
      </w:r>
    </w:p>
    <w:p>
      <w:r>
        <w:rPr>
          <w:b/>
          <w:u w:val="single"/>
        </w:rPr>
        <w:t>707018</w:t>
      </w:r>
    </w:p>
    <w:p>
      <w:r>
        <w:t>Baje posnetek napada s protioklepnim sredstvom. Iz Gaze. Če bi hoteli, bi zadeli tisti vlak. https://t.co/f42VXwdoRc</w:t>
      </w:r>
    </w:p>
    <w:p>
      <w:r>
        <w:rPr>
          <w:b/>
          <w:u w:val="single"/>
        </w:rPr>
        <w:t>707019</w:t>
      </w:r>
    </w:p>
    <w:p>
      <w:r>
        <w:t>@VesoljskiMissek motijo me prstani na levi roki, ze parkrat poskusila, pa ne gre :/</w:t>
      </w:r>
    </w:p>
    <w:p>
      <w:r>
        <w:rPr>
          <w:b/>
          <w:u w:val="single"/>
        </w:rPr>
        <w:t>707020</w:t>
      </w:r>
    </w:p>
    <w:p>
      <w:r>
        <w:t>Očitno živim v eni prav civilizirani soseski: ob odprtih vratih ne slišim ne #royalwedding in ne #ljubezenpodomace - samo #fuzbal.</w:t>
      </w:r>
    </w:p>
    <w:p>
      <w:r>
        <w:rPr>
          <w:b/>
          <w:u w:val="single"/>
        </w:rPr>
        <w:t>707021</w:t>
      </w:r>
    </w:p>
    <w:p>
      <w:r>
        <w:t>Kako sta prisebna pilota rešila življenje turškemu predsedniku in tlakovala pot nakupu ruskih raket S-400 https://t.co/p6LFIbYMJX</w:t>
      </w:r>
    </w:p>
    <w:p>
      <w:r>
        <w:rPr>
          <w:b/>
          <w:u w:val="single"/>
        </w:rPr>
        <w:t>707022</w:t>
      </w:r>
    </w:p>
    <w:p>
      <w:r>
        <w:t>Kitajska je povsem blokirala še zadnjo "zahodno" komunikacijsko  aplikacijo WhatsApp. Primer državne ureditve prosto po mirovnem inštitutu.</w:t>
      </w:r>
    </w:p>
    <w:p>
      <w:r>
        <w:rPr>
          <w:b/>
          <w:u w:val="single"/>
        </w:rPr>
        <w:t>707023</w:t>
      </w:r>
    </w:p>
    <w:p>
      <w:r>
        <w:t>@cashkee @lenci53 Jaaa. Čisti profiči. Še butat začnejo z gobcem v roko, če slučajno un, pri katerem vedno dobijo, pozabi kaj dat 😂😂</w:t>
      </w:r>
    </w:p>
    <w:p>
      <w:r>
        <w:rPr>
          <w:b/>
          <w:u w:val="single"/>
        </w:rPr>
        <w:t>707024</w:t>
      </w:r>
    </w:p>
    <w:p>
      <w:r>
        <w:t>@FranciKek Res je, ko smo bolani, smo sposobni narediti stvari, ki ji običajno ne bi. Good point.</w:t>
      </w:r>
    </w:p>
    <w:p>
      <w:r>
        <w:rPr>
          <w:b/>
          <w:u w:val="single"/>
        </w:rPr>
        <w:t>707025</w:t>
      </w:r>
    </w:p>
    <w:p>
      <w:r>
        <w:t>@BojanPozar @StrankaSAB @Liberalec2 @Twitter Mogoče ima profil s starim  družinskim priimkom, Bandelj</w:t>
      </w:r>
    </w:p>
    <w:p>
      <w:r>
        <w:rPr>
          <w:b/>
          <w:u w:val="single"/>
        </w:rPr>
        <w:t>707026</w:t>
      </w:r>
    </w:p>
    <w:p>
      <w:r>
        <w:t>@SrdanKuret @PrimozP Obstaja sistem štipendiranja, študentski domovi... Bolj sposobni imajo vse opcije</w:t>
      </w:r>
    </w:p>
    <w:p>
      <w:r>
        <w:rPr>
          <w:b/>
          <w:u w:val="single"/>
        </w:rPr>
        <w:t>707027</w:t>
      </w:r>
    </w:p>
    <w:p>
      <w:r>
        <w:t>@reform_si @David_Ferletic Cca 300 opranoglavcev in zastonj golaž. Zdej se pa pejt revolucijo...😂😂😂</w:t>
      </w:r>
    </w:p>
    <w:p>
      <w:r>
        <w:rPr>
          <w:b/>
          <w:u w:val="single"/>
        </w:rPr>
        <w:t>707028</w:t>
      </w:r>
    </w:p>
    <w:p>
      <w:r>
        <w:t>@JazbarMatjaz Reči Janši, da si videl migranta, pa parkiral in se šel boriti proti njemu. Ni vrag, da te ne reši.</w:t>
      </w:r>
    </w:p>
    <w:p>
      <w:r>
        <w:rPr>
          <w:b/>
          <w:u w:val="single"/>
        </w:rPr>
        <w:t>707029</w:t>
      </w:r>
    </w:p>
    <w:p>
      <w:r>
        <w:t>@AnaSvensek @rtvslo taki ne morejo biti prihodnost države taki jo bi hitro zapravili.</w:t>
      </w:r>
    </w:p>
    <w:p>
      <w:r>
        <w:rPr>
          <w:b/>
          <w:u w:val="single"/>
        </w:rPr>
        <w:t>707030</w:t>
      </w:r>
    </w:p>
    <w:p>
      <w:r>
        <w:t>@MarjeticaM Prav neverjetno s kaksnim zanosom  potem se razlagajo in pojasnjujejo kako so neucinkoviti.</w:t>
      </w:r>
    </w:p>
    <w:p>
      <w:r>
        <w:rPr>
          <w:b/>
          <w:u w:val="single"/>
        </w:rPr>
        <w:t>707031</w:t>
      </w:r>
    </w:p>
    <w:p>
      <w:r>
        <w:t>@KilgoreSH5 @butalskipolicaj Škoda, take neumnosti kot jih butalo treska ne najdeš na vsakem drevesu.......🤷‍♂️</w:t>
      </w:r>
    </w:p>
    <w:p>
      <w:r>
        <w:rPr>
          <w:b/>
          <w:u w:val="single"/>
        </w:rPr>
        <w:t>707032</w:t>
      </w:r>
    </w:p>
    <w:p>
      <w:r>
        <w:t>Osamosvojili smo se, zdaj imamo lastno DOMovino...Nihče od veteranov ne prejema pokojnine, uni NOB gošarji pa še zmeraj #razumi_če_moreš...</w:t>
      </w:r>
    </w:p>
    <w:p>
      <w:r>
        <w:rPr>
          <w:b/>
          <w:u w:val="single"/>
        </w:rPr>
        <w:t>707033</w:t>
      </w:r>
    </w:p>
    <w:p>
      <w:r>
        <w:t>Sicer so letošnje poletne počitnice najdaljše možne, trajajo 72 dni, prvi šolski dan bo šele 3. septembra.</w:t>
        <w:br/>
        <w:t>Otroci, uživajte!</w:t>
      </w:r>
    </w:p>
    <w:p>
      <w:r>
        <w:rPr>
          <w:b/>
          <w:u w:val="single"/>
        </w:rPr>
        <w:t>707034</w:t>
      </w:r>
    </w:p>
    <w:p>
      <w:r>
        <w:t>Poslanci iz oslovske klopi: Vogrin, Simčič, Ambrožič, Marinič, Meršol pa manjka - @Planetsiolnet http://t.co/Spe7roGy</w:t>
      </w:r>
    </w:p>
    <w:p>
      <w:r>
        <w:rPr>
          <w:b/>
          <w:u w:val="single"/>
        </w:rPr>
        <w:t>707035</w:t>
      </w:r>
    </w:p>
    <w:p>
      <w:r>
        <w:t>@MatejSurc Bravo Šurc. Na primitivizem se odzoveš s primitivizmom na potenco.</w:t>
        <w:br/>
        <w:t>#sprevrženalogika #novinarskaelita</w:t>
      </w:r>
    </w:p>
    <w:p>
      <w:r>
        <w:rPr>
          <w:b/>
          <w:u w:val="single"/>
        </w:rPr>
        <w:t>707036</w:t>
      </w:r>
    </w:p>
    <w:p>
      <w:r>
        <w:t>PEKING iz Budimpešte v aprilu 2016, od 358€ - povratna letalska karta</w:t>
        <w:br/>
        <w:t>https://t.co/wjklRuH6qO https://t.co/lclvQPJ5wj</w:t>
      </w:r>
    </w:p>
    <w:p>
      <w:r>
        <w:rPr>
          <w:b/>
          <w:u w:val="single"/>
        </w:rPr>
        <w:t>707037</w:t>
      </w:r>
    </w:p>
    <w:p>
      <w:r>
        <w:t>Blažji hlad v stanovanju odpraviš s čiščenjem tal s sesalnikom. Dvokilovatni motor bo ogrel zrak, gibanje pa organizem. #nedeljskamodrost</w:t>
      </w:r>
    </w:p>
    <w:p>
      <w:r>
        <w:rPr>
          <w:b/>
          <w:u w:val="single"/>
        </w:rPr>
        <w:t>707038</w:t>
      </w:r>
    </w:p>
    <w:p>
      <w:r>
        <w:t>09.10.1967 so bolivijske oblasti preventivno odstranile revolucijonarja in</w:t>
        <w:br/>
        <w:t>terorista Che Guevara,katerega so zajeli dan prej.</w:t>
      </w:r>
    </w:p>
    <w:p>
      <w:r>
        <w:rPr>
          <w:b/>
          <w:u w:val="single"/>
        </w:rPr>
        <w:t>707039</w:t>
      </w:r>
    </w:p>
    <w:p>
      <w:r>
        <w:t>@AntonPeinkiher @JureHrvatic @MehleBojan @BmMehle @aleshojs @mojcav1 tebe bi bilo pa treba malo za ušesa, pokveka pehnidrek</w:t>
      </w:r>
    </w:p>
    <w:p>
      <w:r>
        <w:rPr>
          <w:b/>
          <w:u w:val="single"/>
        </w:rPr>
        <w:t>707040</w:t>
      </w:r>
    </w:p>
    <w:p>
      <w:r>
        <w:t>Danes v San Martinu svinjska ribica v slivovi omaki s popečenim mladim sirom in domačimi sirovimi štruklji.... https://t.co/afogDQAA0a</w:t>
      </w:r>
    </w:p>
    <w:p>
      <w:r>
        <w:rPr>
          <w:b/>
          <w:u w:val="single"/>
        </w:rPr>
        <w:t>707041</w:t>
      </w:r>
    </w:p>
    <w:p>
      <w:r>
        <w:t>@PetraGreiner @MumfordAndSons Pripelji se do Bavarca, te peljem na enega hugota!</w:t>
      </w:r>
    </w:p>
    <w:p>
      <w:r>
        <w:rPr>
          <w:b/>
          <w:u w:val="single"/>
        </w:rPr>
        <w:t>707042</w:t>
      </w:r>
    </w:p>
    <w:p>
      <w:r>
        <w:t>In potem bo ta golazen rdeča govorila o fašizmu in nacizmu. Tukaj je genocid nad lastnim narodom https://t.co/kBprx42g7d</w:t>
      </w:r>
    </w:p>
    <w:p>
      <w:r>
        <w:rPr>
          <w:b/>
          <w:u w:val="single"/>
        </w:rPr>
        <w:t>707043</w:t>
      </w:r>
    </w:p>
    <w:p>
      <w:r>
        <w:t>@Vu1c4n0 @strankaSDS @FrancBreznikSDS Sem kmečka hči, zato mi ne solite pameti.</w:t>
      </w:r>
    </w:p>
    <w:p>
      <w:r>
        <w:rPr>
          <w:b/>
          <w:u w:val="single"/>
        </w:rPr>
        <w:t>707044</w:t>
      </w:r>
    </w:p>
    <w:p>
      <w:r>
        <w:t>@JJansaSDS @SBobovnik Veliko opic je zrasko v dravski dolini, Pikalo et cetera!</w:t>
      </w:r>
    </w:p>
    <w:p>
      <w:r>
        <w:rPr>
          <w:b/>
          <w:u w:val="single"/>
        </w:rPr>
        <w:t>707045</w:t>
      </w:r>
    </w:p>
    <w:p>
      <w:r>
        <w:t>@Centrifuzija Nazaj na letaliscu kupi orhideje, za rampo. So 100x cenejse. Lahko jih neses v torbi.</w:t>
      </w:r>
    </w:p>
    <w:p>
      <w:r>
        <w:rPr>
          <w:b/>
          <w:u w:val="single"/>
        </w:rPr>
        <w:t>707046</w:t>
      </w:r>
    </w:p>
    <w:p>
      <w:r>
        <w:t>@strankalevica Z vesoljskim Jugo napredkom danes  nebi mogli pisati neumnosti po Twiterju.</w:t>
      </w:r>
    </w:p>
    <w:p>
      <w:r>
        <w:rPr>
          <w:b/>
          <w:u w:val="single"/>
        </w:rPr>
        <w:t>707047</w:t>
      </w:r>
    </w:p>
    <w:p>
      <w:r>
        <w:t>Ob takih novinarjih in takem novinarstvu mi gre na jok. Ta država nima ne upanja, ne prihodnosti. https://t.co/wisSOQiKYw</w:t>
      </w:r>
    </w:p>
    <w:p>
      <w:r>
        <w:rPr>
          <w:b/>
          <w:u w:val="single"/>
        </w:rPr>
        <w:t>707048</w:t>
      </w:r>
    </w:p>
    <w:p>
      <w:r>
        <w:t>@Nika_Per cak cak, to bi mogla ti tednsko posiljat, ne pa da morm jaz drezat. za zivalce gre</w:t>
      </w:r>
    </w:p>
    <w:p>
      <w:r>
        <w:rPr>
          <w:b/>
          <w:u w:val="single"/>
        </w:rPr>
        <w:t>707049</w:t>
      </w:r>
    </w:p>
    <w:p>
      <w:r>
        <w:t>@BojanDobovsek Modernizacijo?</w:t>
        <w:br/>
        <w:t>Torej stran od monopola državne zavarovalnice?</w:t>
        <w:br/>
        <w:t>Stran od koncesij?</w:t>
        <w:br/>
        <w:t>Jaz modernizacijo razumem tako. Kaj pa vi?</w:t>
      </w:r>
    </w:p>
    <w:p>
      <w:r>
        <w:rPr>
          <w:b/>
          <w:u w:val="single"/>
        </w:rPr>
        <w:t>707050</w:t>
      </w:r>
    </w:p>
    <w:p>
      <w:r>
        <w:t>@MrDee25 @Sasa_AM danes mu ni ratal, sej zato pa pravim da bi ga lahko prcal - sam seveda ga ne bomo a ne 🙈</w:t>
      </w:r>
    </w:p>
    <w:p>
      <w:r>
        <w:rPr>
          <w:b/>
          <w:u w:val="single"/>
        </w:rPr>
        <w:t>707051</w:t>
      </w:r>
    </w:p>
    <w:p>
      <w:r>
        <w:t>@AlojSl @vinkovasle1 @NovaSlovenija Vi ste pa res zadaj, mate še vedno fičkota?</w:t>
      </w:r>
    </w:p>
    <w:p>
      <w:r>
        <w:rPr>
          <w:b/>
          <w:u w:val="single"/>
        </w:rPr>
        <w:t>707052</w:t>
      </w:r>
    </w:p>
    <w:p>
      <w:r>
        <w:t>@ECinSlovenia @EU_Commission Samo zmanjšanje proračuna lahko zagotovi bodoči primanjkljaj, odprava minimalne plače pa gospodarsko rast!</w:t>
      </w:r>
    </w:p>
    <w:p>
      <w:r>
        <w:rPr>
          <w:b/>
          <w:u w:val="single"/>
        </w:rPr>
        <w:t>707053</w:t>
      </w:r>
    </w:p>
    <w:p>
      <w:r>
        <w:t>@LajnarEU že vse skoz govorim, da je ni stvari na svetu, ki je komunisti niso sposobni uničit</w:t>
      </w:r>
    </w:p>
    <w:p>
      <w:r>
        <w:rPr>
          <w:b/>
          <w:u w:val="single"/>
        </w:rPr>
        <w:t>707054</w:t>
      </w:r>
    </w:p>
    <w:p>
      <w:r>
        <w:t>Kako terierja navajati na zoprni zvok sesalca, je spodaj recept, recept za super piškote, ob katerih kuža... https://t.co/0GrcsL13zE</w:t>
      </w:r>
    </w:p>
    <w:p>
      <w:r>
        <w:rPr>
          <w:b/>
          <w:u w:val="single"/>
        </w:rPr>
        <w:t>707055</w:t>
      </w:r>
    </w:p>
    <w:p>
      <w:r>
        <w:t>Ste tudi vi letos že kaj pustovali?   #kurentovanje #fašenk #melos https://t.co/1reS9AoTwk</w:t>
      </w:r>
    </w:p>
    <w:p>
      <w:r>
        <w:rPr>
          <w:b/>
          <w:u w:val="single"/>
        </w:rPr>
        <w:t>707056</w:t>
      </w:r>
    </w:p>
    <w:p>
      <w:r>
        <w:t>@bo7ksar @tomltoml Če mene vprašaš za racionalo SPA odziva. Bojijo se Baskov in možnih nadalnjih separatističnih teženj. "Plaz" separatizma.</w:t>
      </w:r>
    </w:p>
    <w:p>
      <w:r>
        <w:rPr>
          <w:b/>
          <w:u w:val="single"/>
        </w:rPr>
        <w:t>707057</w:t>
      </w:r>
    </w:p>
    <w:p>
      <w:r>
        <w:t>Koliko komunistov/udbasev ima doma ukradena dela postenih ljudi? #Franta #NOB</w:t>
      </w:r>
    </w:p>
    <w:p>
      <w:r>
        <w:rPr>
          <w:b/>
          <w:u w:val="single"/>
        </w:rPr>
        <w:t>707058</w:t>
      </w:r>
    </w:p>
    <w:p>
      <w:r>
        <w:t>Stara mestna jedra so odmrla, so mrtva srca mest, namesto njih živahno utripljejo nakupovalna središča.... https://t.co/48ndHmcJx8</w:t>
      </w:r>
    </w:p>
    <w:p>
      <w:r>
        <w:rPr>
          <w:b/>
          <w:u w:val="single"/>
        </w:rPr>
        <w:t>707059</w:t>
      </w:r>
    </w:p>
    <w:p>
      <w:r>
        <w:t>Ko fejk nasmešek mine, bo predlagal kolektivni takojsnji antikučan samomor najožjih vernikov #zate v tem lajfu pač ni šlo</w:t>
      </w:r>
    </w:p>
    <w:p>
      <w:r>
        <w:rPr>
          <w:b/>
          <w:u w:val="single"/>
        </w:rPr>
        <w:t>707060</w:t>
      </w:r>
    </w:p>
    <w:p>
      <w:r>
        <w:t>@ciro_ciril @sarecmarjan sigurno, ja. levi se med seboj tolčejo pa res tako podlo, da se lahko desni samo učijo 🥳</w:t>
      </w:r>
    </w:p>
    <w:p>
      <w:r>
        <w:rPr>
          <w:b/>
          <w:u w:val="single"/>
        </w:rPr>
        <w:t>707061</w:t>
      </w:r>
    </w:p>
    <w:p>
      <w:r>
        <w:t>Zmago mora na Policijo, ker je povedal, da so pripadniki Levice idioti, ki bi jih bilo potrebno izgnati v Venezuelo. https://t.co/kgxe39v8FA</w:t>
      </w:r>
    </w:p>
    <w:p>
      <w:r>
        <w:rPr>
          <w:b/>
          <w:u w:val="single"/>
        </w:rPr>
        <w:t>707062</w:t>
      </w:r>
    </w:p>
    <w:p>
      <w:r>
        <w:t>Nova priporočila in šolski jedilniki, starši pa ogorčeni. https://t.co/OFnQw6f9Xr</w:t>
      </w:r>
    </w:p>
    <w:p>
      <w:r>
        <w:rPr>
          <w:b/>
          <w:u w:val="single"/>
        </w:rPr>
        <w:t>707063</w:t>
      </w:r>
    </w:p>
    <w:p>
      <w:r>
        <w:t>Privošči si nove uhančke in s prispevkom nahrani lačne želodčke! https://t.co/jnAf70D0MW</w:t>
      </w:r>
    </w:p>
    <w:p>
      <w:r>
        <w:rPr>
          <w:b/>
          <w:u w:val="single"/>
        </w:rPr>
        <w:t>707064</w:t>
      </w:r>
    </w:p>
    <w:p>
      <w:r>
        <w:t>@YanchMb @xmp125a v tem pogledu so crnski otroci nesporno prikrajsani in tu je tudi cisto korekten prostor za spremembe</w:t>
      </w:r>
    </w:p>
    <w:p>
      <w:r>
        <w:rPr>
          <w:b/>
          <w:u w:val="single"/>
        </w:rPr>
        <w:t>707065</w:t>
      </w:r>
    </w:p>
    <w:p>
      <w:r>
        <w:t>@PametnaRit @LazarjevPolzek A ne piše za vsako karto, kaj pomeni? Toj ena čudna, moderna Enka 😂</w:t>
      </w:r>
    </w:p>
    <w:p>
      <w:r>
        <w:rPr>
          <w:b/>
          <w:u w:val="single"/>
        </w:rPr>
        <w:t>707066</w:t>
      </w:r>
    </w:p>
    <w:p>
      <w:r>
        <w:t>@prisrcna1 Smo na javnem mediju, če ti na paše resnica, me pač blokiraj. Začela pa si ti mimogrede, te nisem prosil za komentar.</w:t>
      </w:r>
    </w:p>
    <w:p>
      <w:r>
        <w:rPr>
          <w:b/>
          <w:u w:val="single"/>
        </w:rPr>
        <w:t>707067</w:t>
      </w:r>
    </w:p>
    <w:p>
      <w:r>
        <w:t>@SmiljanPurger Institucij ni, ker vsi podpirajo zločinski pohod ljubljabske mafije, da uničijo, še to kar je dobrega v Ljubljani. Hallelujah</w:t>
      </w:r>
    </w:p>
    <w:p>
      <w:r>
        <w:rPr>
          <w:b/>
          <w:u w:val="single"/>
        </w:rPr>
        <w:t>707068</w:t>
      </w:r>
    </w:p>
    <w:p>
      <w:r>
        <w:t>Vagino. Pokazala je vagino.</w:t>
        <w:br/>
        <w:br/>
        <w:t>Slovenske novice jih nimajo (FOTO)!!</w:t>
        <w:br/>
        <w:br/>
        <w:t>Možganov. https://t.co/bb34zGslGd</w:t>
      </w:r>
    </w:p>
    <w:p>
      <w:r>
        <w:rPr>
          <w:b/>
          <w:u w:val="single"/>
        </w:rPr>
        <w:t>707069</w:t>
      </w:r>
    </w:p>
    <w:p>
      <w:r>
        <w:t>hahaha..jebeni #FakeNews ..kakšna golazen ej.. izmečki človeštva.. https://t.co/nik71Tkp8S</w:t>
      </w:r>
    </w:p>
    <w:p>
      <w:r>
        <w:rPr>
          <w:b/>
          <w:u w:val="single"/>
        </w:rPr>
        <w:t>707070</w:t>
      </w:r>
    </w:p>
    <w:p>
      <w:r>
        <w:t>@tvitermin Če bi bil Bog bi jih že zdavnaj vse v kotel pekla zmetal.......🤷‍♂️</w:t>
      </w:r>
    </w:p>
    <w:p>
      <w:r>
        <w:rPr>
          <w:b/>
          <w:u w:val="single"/>
        </w:rPr>
        <w:t>707071</w:t>
      </w:r>
    </w:p>
    <w:p>
      <w:r>
        <w:t>Ziher so se med stavkajoče infiltrirali stavkokazi, pa jih še niso opazili. https://t.co/V6YC0z8hQv</w:t>
      </w:r>
    </w:p>
    <w:p>
      <w:r>
        <w:rPr>
          <w:b/>
          <w:u w:val="single"/>
        </w:rPr>
        <w:t>707072</w:t>
      </w:r>
    </w:p>
    <w:p>
      <w:r>
        <w:t>Zadnjič sem gledala boks pred 33 leti, ko sem morala piti nek nagravžen napitek proti dehidraciji med rundami.</w:t>
      </w:r>
    </w:p>
    <w:p>
      <w:r>
        <w:rPr>
          <w:b/>
          <w:u w:val="single"/>
        </w:rPr>
        <w:t>707073</w:t>
      </w:r>
    </w:p>
    <w:p>
      <w:r>
        <w:t>@peter_pec @SandraSalihovic Damn ... imam nekaj viška banan ... tole gre jutri v pečico.</w:t>
      </w:r>
    </w:p>
    <w:p>
      <w:r>
        <w:rPr>
          <w:b/>
          <w:u w:val="single"/>
        </w:rPr>
        <w:t>707074</w:t>
      </w:r>
    </w:p>
    <w:p>
      <w:r>
        <w:t>@ToplakDejan @Shejn2 @JasaLorencic kaj se nisi javlu k je bil gol v Domzalah iz ofsajda? To so taki kompleksi da je ze mal grozn</w:t>
      </w:r>
    </w:p>
    <w:p>
      <w:r>
        <w:rPr>
          <w:b/>
          <w:u w:val="single"/>
        </w:rPr>
        <w:t>707075</w:t>
      </w:r>
    </w:p>
    <w:p>
      <w:r>
        <w:t>@had Nabit ko mina, zadet ko... @Val202 je imel par mesecev nazaj eno oddajico na to temo. Mogoče imajo kje v arhivu</w:t>
      </w:r>
    </w:p>
    <w:p>
      <w:r>
        <w:rPr>
          <w:b/>
          <w:u w:val="single"/>
        </w:rPr>
        <w:t>707076</w:t>
      </w:r>
    </w:p>
    <w:p>
      <w:r>
        <w:t>Če se hočeš počutiti zares svobodnega, potem ne poslušaš teh puritancev. Cerkev pritiska, župniki pa skrivaj opazujejo od daleč #nebuloze</w:t>
      </w:r>
    </w:p>
    <w:p>
      <w:r>
        <w:rPr>
          <w:b/>
          <w:u w:val="single"/>
        </w:rPr>
        <w:t>707077</w:t>
      </w:r>
    </w:p>
    <w:p>
      <w:r>
        <w:t>@JernejaJF Pred orbanom sta bila pa tam med in mleko, obsedenost s orbani, trumpi in podobnimi je prov fascinating...</w:t>
      </w:r>
    </w:p>
    <w:p>
      <w:r>
        <w:rPr>
          <w:b/>
          <w:u w:val="single"/>
        </w:rPr>
        <w:t>707078</w:t>
      </w:r>
    </w:p>
    <w:p>
      <w:r>
        <w:t>Božični paketi so sedaj na voljo! Uživajte v posebnih prazničnih ponudbah: https://t.co/qkFhUvMwOr</w:t>
      </w:r>
    </w:p>
    <w:p>
      <w:r>
        <w:rPr>
          <w:b/>
          <w:u w:val="single"/>
        </w:rPr>
        <w:t>707079</w:t>
      </w:r>
    </w:p>
    <w:p>
      <w:r>
        <w:t>@dreychee @sarecmarjan On hodi na strankrske shode komunistov #gosarske_orgije</w:t>
      </w:r>
    </w:p>
    <w:p>
      <w:r>
        <w:rPr>
          <w:b/>
          <w:u w:val="single"/>
        </w:rPr>
        <w:t>707080</w:t>
      </w:r>
    </w:p>
    <w:p>
      <w:r>
        <w:t>#Bučke E53P03 - KAKO BO ŠAREC IZVLEKEL DRŽAVO IZ DREKA? https://t.co/JSeHvZ82k5</w:t>
      </w:r>
    </w:p>
    <w:p>
      <w:r>
        <w:rPr>
          <w:b/>
          <w:u w:val="single"/>
        </w:rPr>
        <w:t>707081</w:t>
      </w:r>
    </w:p>
    <w:p>
      <w:r>
        <w:t>Trikotnik nikoli ne reče: ''Uživajte v krogu svojih najbližjih!''</w:t>
        <w:br/>
        <w:t>#geometrija</w:t>
      </w:r>
    </w:p>
    <w:p>
      <w:r>
        <w:rPr>
          <w:b/>
          <w:u w:val="single"/>
        </w:rPr>
        <w:t>707082</w:t>
      </w:r>
    </w:p>
    <w:p>
      <w:r>
        <w:t>Začetek drugega polčasa. S tribun odmeva Kdor ne skače, ni Slovenc #mislovenci #ehfeuro2018 https://t.co/Ptj9p9be8o</w:t>
      </w:r>
    </w:p>
    <w:p>
      <w:r>
        <w:rPr>
          <w:b/>
          <w:u w:val="single"/>
        </w:rPr>
        <w:t>707083</w:t>
      </w:r>
    </w:p>
    <w:p>
      <w:r>
        <w:t>Manjkajo samo še Eddie Murphy, Macaulay Culkin in Mariah Carey ... oziroma ko rano rani ... #veselidecemberoktobra https://t.co/CqLnDPxR7l</w:t>
      </w:r>
    </w:p>
    <w:p>
      <w:r>
        <w:rPr>
          <w:b/>
          <w:u w:val="single"/>
        </w:rPr>
        <w:t>707084</w:t>
      </w:r>
    </w:p>
    <w:p>
      <w:r>
        <w:t>@vinkovasle1 Ne razumem zakaj se je na koncu celo Bučar spetljal s to mafijo</w:t>
      </w:r>
    </w:p>
    <w:p>
      <w:r>
        <w:rPr>
          <w:b/>
          <w:u w:val="single"/>
        </w:rPr>
        <w:t>707085</w:t>
      </w:r>
    </w:p>
    <w:p>
      <w:r>
        <w:t>Danasnji bajno bogat cas je, tako se zdi, idealen za ljudi, revne v srcu... #nebuloze</w:t>
      </w:r>
    </w:p>
    <w:p>
      <w:r>
        <w:rPr>
          <w:b/>
          <w:u w:val="single"/>
        </w:rPr>
        <w:t>707086</w:t>
      </w:r>
    </w:p>
    <w:p>
      <w:r>
        <w:t>@petrasovdat mali ni normalen ... ves čas sem se bal, da je šel prehitro, da je še predaleč do cilja ... kako sem vesel, da sem se motil</w:t>
      </w:r>
    </w:p>
    <w:p>
      <w:r>
        <w:rPr>
          <w:b/>
          <w:u w:val="single"/>
        </w:rPr>
        <w:t>707087</w:t>
      </w:r>
    </w:p>
    <w:p>
      <w:r>
        <w:t>@Libertarec Zdaj slovenski komunisti opravičujejo sovjetske komuniste. So se slovenski rdecezvezdasi prepoznali v celi tej sliki?</w:t>
      </w:r>
    </w:p>
    <w:p>
      <w:r>
        <w:rPr>
          <w:b/>
          <w:u w:val="single"/>
        </w:rPr>
        <w:t>707088</w:t>
      </w:r>
    </w:p>
    <w:p>
      <w:r>
        <w:t xml:space="preserve">Ko pade sladkor ... znajo biti tile browniji prava prva pomoč! 😉 </w:t>
        <w:br/>
        <w:br/>
        <w:t>#gustpikasi https://t.co/aq7ytOfAQ6</w:t>
      </w:r>
    </w:p>
    <w:p>
      <w:r>
        <w:rPr>
          <w:b/>
          <w:u w:val="single"/>
        </w:rPr>
        <w:t>707089</w:t>
      </w:r>
    </w:p>
    <w:p>
      <w:r>
        <w:t>Migranti so prisiljeni migrirati, ker jih koljejo migranti. Zajebano, ni kej. https://t.co/DsM65H9WwU</w:t>
      </w:r>
    </w:p>
    <w:p>
      <w:r>
        <w:rPr>
          <w:b/>
          <w:u w:val="single"/>
        </w:rPr>
        <w:t>707090</w:t>
      </w:r>
    </w:p>
    <w:p>
      <w:r>
        <w:t>Maščevanje migranta, ki lani od Ministrstva za kulturo ni pokasiral novega milijona. https://t.co/XygJDy8tD0</w:t>
      </w:r>
    </w:p>
    <w:p>
      <w:r>
        <w:rPr>
          <w:b/>
          <w:u w:val="single"/>
        </w:rPr>
        <w:t>707091</w:t>
      </w:r>
    </w:p>
    <w:p>
      <w:r>
        <w:t>Nič resnega. Sevčnikarju so šle oranžne lučke na komandnem pultu na jetra. Pa jih je ugasnil. #teš6 https://t.co/2XvSdt5CJW</w:t>
      </w:r>
    </w:p>
    <w:p>
      <w:r>
        <w:rPr>
          <w:b/>
          <w:u w:val="single"/>
        </w:rPr>
        <w:t>707092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707093</w:t>
      </w:r>
    </w:p>
    <w:p>
      <w:r>
        <w:t>@BineTraven @vmatijevec @MatevzNovak Slovenska vojska se ne hodi klanjat pedofilom v cerkev-samo kakšni skrajneži.</w:t>
      </w:r>
    </w:p>
    <w:p>
      <w:r>
        <w:rPr>
          <w:b/>
          <w:u w:val="single"/>
        </w:rPr>
        <w:t>707094</w:t>
      </w:r>
    </w:p>
    <w:p>
      <w:r>
        <w:t>Po vcerajsnji voznji z bruseljskim mestnim busom, ne bom vec nikoli bentil cez #lpp.</w:t>
      </w:r>
    </w:p>
    <w:p>
      <w:r>
        <w:rPr>
          <w:b/>
          <w:u w:val="single"/>
        </w:rPr>
        <w:t>707095</w:t>
      </w:r>
    </w:p>
    <w:p>
      <w:r>
        <w:t>Komija Hana iz ukradene vile so zvlekli na #Novatv</w:t>
        <w:br/>
        <w:t>Pravijo komiji, da Nove ne gledajo, he he še hodijo tja.</w:t>
      </w:r>
    </w:p>
    <w:p>
      <w:r>
        <w:rPr>
          <w:b/>
          <w:u w:val="single"/>
        </w:rPr>
        <w:t>707096</w:t>
      </w:r>
    </w:p>
    <w:p>
      <w:r>
        <w:t>Prava svoboda Slovenije v pokrajinskih Vardah že deluje!</w:t>
        <w:br/>
        <w:t xml:space="preserve">Pogum v VARDI raste brez naboja! </w:t>
        <w:br/>
        <w:t>Krimi-Oblast samo v strahu še obstoja!</w:t>
      </w:r>
    </w:p>
    <w:p>
      <w:r>
        <w:rPr>
          <w:b/>
          <w:u w:val="single"/>
        </w:rPr>
        <w:t>707097</w:t>
      </w:r>
    </w:p>
    <w:p>
      <w:r>
        <w:t>@AlanOrlic Recimo, da se nekako skadriraš na tistem majhnem zaslonu. Treba bo slišat, kakšen zvok posname.</w:t>
      </w:r>
    </w:p>
    <w:p>
      <w:r>
        <w:rPr>
          <w:b/>
          <w:u w:val="single"/>
        </w:rPr>
        <w:t>707098</w:t>
      </w:r>
    </w:p>
    <w:p>
      <w:r>
        <w:t>...in še s @PSkaluc Štefov naraščaj z ostalo čredo, ter selfie z Izzy von Mijaw z mojo malenkostjo.. https://t.co/M4Hmhsyobh</w:t>
      </w:r>
    </w:p>
    <w:p>
      <w:r>
        <w:rPr>
          <w:b/>
          <w:u w:val="single"/>
        </w:rPr>
        <w:t>707099</w:t>
      </w:r>
    </w:p>
    <w:p>
      <w:r>
        <w:t>Še en dokaz, da so komunisti - komunizem največje zlo, ki je doletelo človeštvo v vsej njegovi zgodovini. https://t.co/Ud0zTtCX68</w:t>
      </w:r>
    </w:p>
    <w:p>
      <w:r>
        <w:rPr>
          <w:b/>
          <w:u w:val="single"/>
        </w:rPr>
        <w:t>707100</w:t>
      </w:r>
    </w:p>
    <w:p>
      <w:r>
        <w:t>@tomltoml @AlesJensterle @altSaulin @BernardBrscic Logicno. Ce nisi dorasel sogovorniku, ga pac blokiras.</w:t>
      </w:r>
    </w:p>
    <w:p>
      <w:r>
        <w:rPr>
          <w:b/>
          <w:u w:val="single"/>
        </w:rPr>
        <w:t>707101</w:t>
      </w:r>
    </w:p>
    <w:p>
      <w:r>
        <w:t>@toplovodar @Val202 rabutanje že mogoče je passe,električna kitara pa ne...ne vem pa kaj Lanu preostane #nebuloze</w:t>
      </w:r>
    </w:p>
    <w:p>
      <w:r>
        <w:rPr>
          <w:b/>
          <w:u w:val="single"/>
        </w:rPr>
        <w:t>707102</w:t>
      </w:r>
    </w:p>
    <w:p>
      <w:r>
        <w:t>@barjanski to je novi fiksni radar, ki fotka. tik pred kitajsko restavracijo.</w:t>
      </w:r>
    </w:p>
    <w:p>
      <w:r>
        <w:rPr>
          <w:b/>
          <w:u w:val="single"/>
        </w:rPr>
        <w:t>707103</w:t>
      </w:r>
    </w:p>
    <w:p>
      <w:r>
        <w:t>@Matej_Klaric Legitimna? Pa se kaj. Prebere naj se kaj drugega kot #salvini tvite.</w:t>
      </w:r>
    </w:p>
    <w:p>
      <w:r>
        <w:rPr>
          <w:b/>
          <w:u w:val="single"/>
        </w:rPr>
        <w:t>707104</w:t>
      </w:r>
    </w:p>
    <w:p>
      <w:r>
        <w:t>Ja, od 2004 so bili v čisto vsaki vladi. Zajedalci in paraziti, ki ustavljajo razvoj. https://t.co/YNI0WDwROU</w:t>
      </w:r>
    </w:p>
    <w:p>
      <w:r>
        <w:rPr>
          <w:b/>
          <w:u w:val="single"/>
        </w:rPr>
        <w:t>707105</w:t>
      </w:r>
    </w:p>
    <w:p>
      <w:r>
        <w:t>Policija poroča da se je v kavarni Union zbralo približno 1000 z̶o̶m̶b̶i̶j̶e̶v̶ protestnikov. Shod mineva mirno in v znamenju rumenih kravat</w:t>
      </w:r>
    </w:p>
    <w:p>
      <w:r>
        <w:rPr>
          <w:b/>
          <w:u w:val="single"/>
        </w:rPr>
        <w:t>707106</w:t>
      </w:r>
    </w:p>
    <w:p>
      <w:r>
        <w:t>@mrevlje Verjetno je studio zatemnjen in ne vidi, kaj se zunaj dogaja. V studiu je praviloma vedno tropska vročina.</w:t>
      </w:r>
    </w:p>
    <w:p>
      <w:r>
        <w:rPr>
          <w:b/>
          <w:u w:val="single"/>
        </w:rPr>
        <w:t>707107</w:t>
      </w:r>
    </w:p>
    <w:p>
      <w:r>
        <w:t>Velika dvorana SNG se je v pričakovanju že 54. letne produkcije AFS KUD Študent napolnila do konca #foto #video https://t.co/v7ULkXMJas</w:t>
      </w:r>
    </w:p>
    <w:p>
      <w:r>
        <w:rPr>
          <w:b/>
          <w:u w:val="single"/>
        </w:rPr>
        <w:t>707108</w:t>
      </w:r>
    </w:p>
    <w:p>
      <w:r>
        <w:t>Ko v kletki ujeta SOVA le skovika in ne nese jajc, niti gnilih ne, kaj šele zlatih. Več o tem na: https://t.co/T0WMGKSX66</w:t>
      </w:r>
    </w:p>
    <w:p>
      <w:r>
        <w:rPr>
          <w:b/>
          <w:u w:val="single"/>
        </w:rPr>
        <w:t>707109</w:t>
      </w:r>
    </w:p>
    <w:p>
      <w:r>
        <w:t>Frakcija centralizacijske rdeče armade v vladi RS sploh ve, da Štajerska in Prekmurje spadata tudi pod Slovenijo in kje se sploh nahajamo?!</w:t>
      </w:r>
    </w:p>
    <w:p>
      <w:r>
        <w:rPr>
          <w:b/>
          <w:u w:val="single"/>
        </w:rPr>
        <w:t>707110</w:t>
      </w:r>
    </w:p>
    <w:p>
      <w:r>
        <w:t>@Rudimentarnik @mesto_knjige Bravo. To bi znalo vzeti mestu nesojeni »igralniški« primat! :)</w:t>
      </w:r>
    </w:p>
    <w:p>
      <w:r>
        <w:rPr>
          <w:b/>
          <w:u w:val="single"/>
        </w:rPr>
        <w:t>707111</w:t>
      </w:r>
    </w:p>
    <w:p>
      <w:r>
        <w:t>@KilgoreSH5 @h2cel @DragoZad @Jan_Skoberne @JernejStromajer Paramecij izdajalski.</w:t>
      </w:r>
    </w:p>
    <w:p>
      <w:r>
        <w:rPr>
          <w:b/>
          <w:u w:val="single"/>
        </w:rPr>
        <w:t>707112</w:t>
      </w:r>
    </w:p>
    <w:p>
      <w:r>
        <w:t>@Elfeanne @tamck87 Meni je na zacetku ustrezal, bp.  Po kaksnih 4 mesecih uporabe pa katastrofa.</w:t>
      </w:r>
    </w:p>
    <w:p>
      <w:r>
        <w:rPr>
          <w:b/>
          <w:u w:val="single"/>
        </w:rPr>
        <w:t>707113</w:t>
      </w:r>
    </w:p>
    <w:p>
      <w:r>
        <w:t>se joka  naša evropejska banda..in seka po Trumpu.. pa samo to hoče..da se neha izkoriščati njegovo državo.. https://t.co/gqx9bKq82N</w:t>
      </w:r>
    </w:p>
    <w:p>
      <w:r>
        <w:rPr>
          <w:b/>
          <w:u w:val="single"/>
        </w:rPr>
        <w:t>707114</w:t>
      </w:r>
    </w:p>
    <w:p>
      <w:r>
        <w:t>@tamara80s @PrometejDD @drfilomena @Andrazus Vsi rinejo po svoje in kljub temu nekako funkcionira 🤷‍♂️</w:t>
        <w:br/>
        <w:br/>
        <w:t>https://t.co/wWguA23yIo</w:t>
      </w:r>
    </w:p>
    <w:p>
      <w:r>
        <w:rPr>
          <w:b/>
          <w:u w:val="single"/>
        </w:rPr>
        <w:t>707115</w:t>
      </w:r>
    </w:p>
    <w:p>
      <w:r>
        <w:t>Iščete božično darilce zase ali za svoje bližje? Pokukajte v album, dodani so NOVI PAKETKI in omogočite lažje... https://t.co/fi3g183Kn4</w:t>
      </w:r>
    </w:p>
    <w:p>
      <w:r>
        <w:rPr>
          <w:b/>
          <w:u w:val="single"/>
        </w:rPr>
        <w:t>707116</w:t>
      </w:r>
    </w:p>
    <w:p>
      <w:r>
        <w:t>Ali se da to dodatno uro časa spraviti v štumf in jo vnovčiti ob kakšni drugi priliki. LP</w:t>
      </w:r>
    </w:p>
    <w:p>
      <w:r>
        <w:rPr>
          <w:b/>
          <w:u w:val="single"/>
        </w:rPr>
        <w:t>707117</w:t>
      </w:r>
    </w:p>
    <w:p>
      <w:r>
        <w:t>Poznamo koga, ki raztura montazo Velux oken? Ali ve veliko o njih (npr. jih prodaja)?</w:t>
      </w:r>
    </w:p>
    <w:p>
      <w:r>
        <w:rPr>
          <w:b/>
          <w:u w:val="single"/>
        </w:rPr>
        <w:t>707118</w:t>
      </w:r>
    </w:p>
    <w:p>
      <w:r>
        <w:t>Pravijo, da bo jutri sneg! Mi navijamo za to, da bo!</w:t>
        <w:br/>
        <w:t>Pri nas najdete zimske bundice, jaknice, pajacke,..za 3€/kos.</w:t>
      </w:r>
    </w:p>
    <w:p>
      <w:r>
        <w:rPr>
          <w:b/>
          <w:u w:val="single"/>
        </w:rPr>
        <w:t>707119</w:t>
      </w:r>
    </w:p>
    <w:p>
      <w:r>
        <w:t>Ne. Bojimo se tistih par kretenolevičarjev, ki držijo mejo odprto! https://t.co/otPy2UZxeS</w:t>
      </w:r>
    </w:p>
    <w:p>
      <w:r>
        <w:rPr>
          <w:b/>
          <w:u w:val="single"/>
        </w:rPr>
        <w:t>707120</w:t>
      </w:r>
    </w:p>
    <w:p>
      <w:r>
        <w:t>@borisvoncina Mogoče je pa cilj uničiti Hong Kong. Saj ne, da bi večina protestnikov vedela, kaj v resnici počnejo.</w:t>
      </w:r>
    </w:p>
    <w:p>
      <w:r>
        <w:rPr>
          <w:b/>
          <w:u w:val="single"/>
        </w:rPr>
        <w:t>707121</w:t>
      </w:r>
    </w:p>
    <w:p>
      <w:r>
        <w:t>odnos in govorjenje o goranu janusu, pove več o odločevalcih in posameznih skakalcih. #riti</w:t>
      </w:r>
    </w:p>
    <w:p>
      <w:r>
        <w:rPr>
          <w:b/>
          <w:u w:val="single"/>
        </w:rPr>
        <w:t>707122</w:t>
      </w:r>
    </w:p>
    <w:p>
      <w:r>
        <w:t>Tatovi posegli tudi po vinu - https://t.co/H7JwaUC0rV https://t.co/LHh60GN0Ua</w:t>
      </w:r>
    </w:p>
    <w:p>
      <w:r>
        <w:rPr>
          <w:b/>
          <w:u w:val="single"/>
        </w:rPr>
        <w:t>707123</w:t>
      </w:r>
    </w:p>
    <w:p>
      <w:r>
        <w:t>@PortalPolitikis Pa kaj se je to zgodilo, da zdaj naenkrat vsi plinovodi puščajo?</w:t>
      </w:r>
    </w:p>
    <w:p>
      <w:r>
        <w:rPr>
          <w:b/>
          <w:u w:val="single"/>
        </w:rPr>
        <w:t>707124</w:t>
      </w:r>
    </w:p>
    <w:p>
      <w:r>
        <w:t>17.1.2015 ob 16h vabljeni v HOTEL RUTE v Gozd Martuljek na Učne igralnice: "Pekarna Mišmaš"! http://t.co/raA0ZK9JGM</w:t>
      </w:r>
    </w:p>
    <w:p>
      <w:r>
        <w:rPr>
          <w:b/>
          <w:u w:val="single"/>
        </w:rPr>
        <w:t>707125</w:t>
      </w:r>
    </w:p>
    <w:p>
      <w:r>
        <w:t>Ljubljana Okt.1989 poglejte čifurske ksihte v ozadju ko</w:t>
        <w:br/>
        <w:t>propagiram Trilogijo-Romana Leljaka Teharje,Koč.Rog Vetrinje https://t.co/ReozxZ4p0p</w:t>
      </w:r>
    </w:p>
    <w:p>
      <w:r>
        <w:rPr>
          <w:b/>
          <w:u w:val="single"/>
        </w:rPr>
        <w:t>707126</w:t>
      </w:r>
    </w:p>
    <w:p>
      <w:r>
        <w:t>@DarjaTomanic Viš, pišuka, pa ponarejat pa... krucifiks k so starši pri vzgoji zafrknal 😂</w:t>
      </w:r>
    </w:p>
    <w:p>
      <w:r>
        <w:rPr>
          <w:b/>
          <w:u w:val="single"/>
        </w:rPr>
        <w:t>707127</w:t>
      </w:r>
    </w:p>
    <w:p>
      <w:r>
        <w:t>@StatSlovenija Pomembna je absolutna visina dolga, ki pa pod komunisticnimi vladami v RS nepresrano raste.</w:t>
      </w:r>
    </w:p>
    <w:p>
      <w:r>
        <w:rPr>
          <w:b/>
          <w:u w:val="single"/>
        </w:rPr>
        <w:t>707128</w:t>
      </w:r>
    </w:p>
    <w:p>
      <w:r>
        <w:t>Romanje Čadikovskega po slovenskih klubih, tokrat Domžale #fuzbal #nogomet #ligaprvakov - http://t.co/nGITBVol</w:t>
      </w:r>
    </w:p>
    <w:p>
      <w:r>
        <w:rPr>
          <w:b/>
          <w:u w:val="single"/>
        </w:rPr>
        <w:t>707129</w:t>
      </w:r>
    </w:p>
    <w:p>
      <w:r>
        <w:t>Tako si levuharji kupujejo zveste volilce. In to z vašim, mojim in še katerim denarjem. https://t.co/IGcrRcdJil</w:t>
      </w:r>
    </w:p>
    <w:p>
      <w:r>
        <w:rPr>
          <w:b/>
          <w:u w:val="single"/>
        </w:rPr>
        <w:t>707130</w:t>
      </w:r>
    </w:p>
    <w:p>
      <w:r>
        <w:t>@ATBeatris @KorsikaB Če ga ne ustreli, je to samo zato, ker je že vse postreljal 😂</w:t>
      </w:r>
    </w:p>
    <w:p>
      <w:r>
        <w:rPr>
          <w:b/>
          <w:u w:val="single"/>
        </w:rPr>
        <w:t>707131</w:t>
      </w:r>
    </w:p>
    <w:p>
      <w:r>
        <w:t>@Selestenje @uporabnastran @petermohorcic Scistis neodvisno particijo na disku telefona. Appi niso povezani s tem.</w:t>
      </w:r>
    </w:p>
    <w:p>
      <w:r>
        <w:rPr>
          <w:b/>
          <w:u w:val="single"/>
        </w:rPr>
        <w:t>707132</w:t>
      </w:r>
    </w:p>
    <w:p>
      <w:r>
        <w:t>@peterjancic Bebec!</w:t>
        <w:br/>
        <w:t>Iščeš zavetje, da boš lahko svojo sovražno različino prodajal?</w:t>
      </w:r>
    </w:p>
    <w:p>
      <w:r>
        <w:rPr>
          <w:b/>
          <w:u w:val="single"/>
        </w:rPr>
        <w:t>707133</w:t>
      </w:r>
    </w:p>
    <w:p>
      <w:r>
        <w:t>MR prav, da je v kolenu ob grafu 8mm debela fokalna artrofibroza in majhen izliv. Ostalo bp. 💪</w:t>
      </w:r>
    </w:p>
    <w:p>
      <w:r>
        <w:rPr>
          <w:b/>
          <w:u w:val="single"/>
        </w:rPr>
        <w:t>707134</w:t>
      </w:r>
    </w:p>
    <w:p>
      <w:r>
        <w:t>Predsednik @BorutPahor prosim podajte stališče: g.Pečečnika že 10 let dobesedno mrcvarijo pri tej naložbi #anbnormalno</w:t>
      </w:r>
    </w:p>
    <w:p>
      <w:r>
        <w:rPr>
          <w:b/>
          <w:u w:val="single"/>
        </w:rPr>
        <w:t>707135</w:t>
      </w:r>
    </w:p>
    <w:p>
      <w:r>
        <w:t>@motobrane Ne razumem prijateljev, ki grejo po pivu to sranje jest. Jaz jih samo gledam in se čudim.</w:t>
      </w:r>
    </w:p>
    <w:p>
      <w:r>
        <w:rPr>
          <w:b/>
          <w:u w:val="single"/>
        </w:rPr>
        <w:t>707136</w:t>
      </w:r>
    </w:p>
    <w:p>
      <w:r>
        <w:t>@BlogSlovenija @Maja_Kocjan @sspacapan @MiroCerar @24ur_com Težko da je takle mečkač diktator. Bolj podrepnik.</w:t>
      </w:r>
    </w:p>
    <w:p>
      <w:r>
        <w:rPr>
          <w:b/>
          <w:u w:val="single"/>
        </w:rPr>
        <w:t>707137</w:t>
      </w:r>
    </w:p>
    <w:p>
      <w:r>
        <w:t>@RichieKis @tretjeoko Me nič ne gane - ko se bo pa znala posteljnina preoblačit, me pa lahko oderejo, kolikor hočejo.</w:t>
      </w:r>
    </w:p>
    <w:p>
      <w:r>
        <w:rPr>
          <w:b/>
          <w:u w:val="single"/>
        </w:rPr>
        <w:t>707138</w:t>
      </w:r>
    </w:p>
    <w:p>
      <w:r>
        <w:t>@Centrifuzija Motivatorji in higieniki...tole z hrano smo že parkrat ugotavljali, da je make or break point vsakega srečanja... #padagajebes</w:t>
      </w:r>
    </w:p>
    <w:p>
      <w:r>
        <w:rPr>
          <w:b/>
          <w:u w:val="single"/>
        </w:rPr>
        <w:t>707139</w:t>
      </w:r>
    </w:p>
    <w:p>
      <w:r>
        <w:t>@Nova24TV @Marjan_Podobnik ... še eno tako, pa ti bo eden vse zobke u ritko zbou, jasno?</w:t>
      </w:r>
    </w:p>
    <w:p>
      <w:r>
        <w:rPr>
          <w:b/>
          <w:u w:val="single"/>
        </w:rPr>
        <w:t>707140</w:t>
      </w:r>
    </w:p>
    <w:p>
      <w:r>
        <w:t>No, če si predsednik študentske organizacije, niti ni tako veliko!💰💰💰💰💰💰💰... z vrečk!</w:t>
        <w:br/>
        <w:t>#absurd https://t.co/6PlwH4VZRa</w:t>
      </w:r>
    </w:p>
    <w:p>
      <w:r>
        <w:rPr>
          <w:b/>
          <w:u w:val="single"/>
        </w:rPr>
        <w:t>707141</w:t>
      </w:r>
    </w:p>
    <w:p>
      <w:r>
        <w:t>Oetzi je imel ob sebi dve gobi. Brezova goba mu je verjetno služila za zatiranje črevesnih zajedavcev, kresilka pa za zaustavitev krvavitev.</w:t>
      </w:r>
    </w:p>
    <w:p>
      <w:r>
        <w:rPr>
          <w:b/>
          <w:u w:val="single"/>
        </w:rPr>
        <w:t>707142</w:t>
      </w:r>
    </w:p>
    <w:p>
      <w:r>
        <w:t>Danes sem nabavil samomorilsko orodje. Beri, čevlje za bicikl, ki se pripnejo.</w:t>
      </w:r>
    </w:p>
    <w:p>
      <w:r>
        <w:rPr>
          <w:b/>
          <w:u w:val="single"/>
        </w:rPr>
        <w:t>707143</w:t>
      </w:r>
    </w:p>
    <w:p>
      <w:r>
        <w:t>@idnaAndrej O, jaz tud hodim v Montedoro - po olje, pašto, sir, čistila, viski, ja in panetone. Pa pandoro.</w:t>
      </w:r>
    </w:p>
    <w:p>
      <w:r>
        <w:rPr>
          <w:b/>
          <w:u w:val="single"/>
        </w:rPr>
        <w:t>707144</w:t>
      </w:r>
    </w:p>
    <w:p>
      <w:r>
        <w:t>@MikeDjomba @mamin_lan evo kurca je prisem za prihodnost nazaj iz preteklosti</w:t>
      </w:r>
    </w:p>
    <w:p>
      <w:r>
        <w:rPr>
          <w:b/>
          <w:u w:val="single"/>
        </w:rPr>
        <w:t>707145</w:t>
      </w:r>
    </w:p>
    <w:p>
      <w:r>
        <w:t>Poljska najverjetneje kmalu ne bo več socialna država!!! Iz našega zornega kota. https://t.co/EldQwuxPXP</w:t>
      </w:r>
    </w:p>
    <w:p>
      <w:r>
        <w:rPr>
          <w:b/>
          <w:u w:val="single"/>
        </w:rPr>
        <w:t>707146</w:t>
      </w:r>
    </w:p>
    <w:p>
      <w:r>
        <w:t>@Rok_Novak ne vem zares kaj je alternativa, dejstvo pa je, da so stvari šle povsem iz vseh gaberitov. In nekje bo treba potegnit črto.</w:t>
      </w:r>
    </w:p>
    <w:p>
      <w:r>
        <w:rPr>
          <w:b/>
          <w:u w:val="single"/>
        </w:rPr>
        <w:t>707147</w:t>
      </w:r>
    </w:p>
    <w:p>
      <w:r>
        <w:t>Gradnja totemov in plesanje okoli njih, npr. PISA, spominja na Golobičev "delež za znanost", ki uspeha ni meril z rezultati, ampak vložki.</w:t>
      </w:r>
    </w:p>
    <w:p>
      <w:r>
        <w:rPr>
          <w:b/>
          <w:u w:val="single"/>
        </w:rPr>
        <w:t>707148</w:t>
      </w:r>
    </w:p>
    <w:p>
      <w:r>
        <w:t>Ankaran se bo v boj za obstanek podal brez Dodleka, Dautovića, Škvorca in Nazima, ki so sporazumno prekinili pogodbe. #plts #an #ankaran</w:t>
      </w:r>
    </w:p>
    <w:p>
      <w:r>
        <w:rPr>
          <w:b/>
          <w:u w:val="single"/>
        </w:rPr>
        <w:t>707149</w:t>
      </w:r>
    </w:p>
    <w:p>
      <w:r>
        <w:t>@DominikaSvarc @petrasovdat @PrometejDD @C_Mirkic @ZidanDejan @strankaSD Zakaj pa me ne bi prizadeti vprasal za interpretacijo?</w:t>
      </w:r>
    </w:p>
    <w:p>
      <w:r>
        <w:rPr>
          <w:b/>
          <w:u w:val="single"/>
        </w:rPr>
        <w:t>707150</w:t>
      </w:r>
    </w:p>
    <w:p>
      <w:r>
        <w:t>@AlanOrlic ja, in devi so naredili. mogli bi jih poslat u kurac. enako so krivi</w:t>
      </w:r>
    </w:p>
    <w:p>
      <w:r>
        <w:rPr>
          <w:b/>
          <w:u w:val="single"/>
        </w:rPr>
        <w:t>707151</w:t>
      </w:r>
    </w:p>
    <w:p>
      <w:r>
        <w:t>@martinvalic O, ti si pa nekam nedeljski! Čisto možno moj najljubši kos mesa. #Mljask</w:t>
        <w:br/>
        <w:t>Dober tek in na zdravje!</w:t>
      </w:r>
    </w:p>
    <w:p>
      <w:r>
        <w:rPr>
          <w:b/>
          <w:u w:val="single"/>
        </w:rPr>
        <w:t>707152</w:t>
      </w:r>
    </w:p>
    <w:p>
      <w:r>
        <w:t>@miran_lipovec @GremVolit @tfajon Kakšen zlo zloben, bi znal komentirat, da je naslovni osebek "neuspeli abortus nesretne majke"!</w:t>
      </w:r>
    </w:p>
    <w:p>
      <w:r>
        <w:rPr>
          <w:b/>
          <w:u w:val="single"/>
        </w:rPr>
        <w:t>707153</w:t>
      </w:r>
    </w:p>
    <w:p>
      <w:r>
        <w:t>@ATBeatris @Onkraj_ Berem. Neverjetno, ni čudno, da desnica puši volitve že 20 let.</w:t>
      </w:r>
    </w:p>
    <w:p>
      <w:r>
        <w:rPr>
          <w:b/>
          <w:u w:val="single"/>
        </w:rPr>
        <w:t>707154</w:t>
      </w:r>
    </w:p>
    <w:p>
      <w:r>
        <w:t>@cesenj Multikulti jugo varjanta- žalostno. Obeta se nam še hujše. Molitve s kakšne mošeje</w:t>
      </w:r>
    </w:p>
    <w:p>
      <w:r>
        <w:rPr>
          <w:b/>
          <w:u w:val="single"/>
        </w:rPr>
        <w:t>707155</w:t>
      </w:r>
    </w:p>
    <w:p>
      <w:r>
        <w:t>@rebrjan @PSkaluc Sem ga vprasal isto. Pa mrtvo hladno odvrne, da so luknje v drugo smer navrtane 🤔</w:t>
      </w:r>
    </w:p>
    <w:p>
      <w:r>
        <w:rPr>
          <w:b/>
          <w:u w:val="single"/>
        </w:rPr>
        <w:t>707156</w:t>
      </w:r>
    </w:p>
    <w:p>
      <w:r>
        <w:t>@Bennetova_liza Pixie je čistilka - najprej vse okoli posode poje, potem pa šele iz posode :D</w:t>
      </w:r>
    </w:p>
    <w:p>
      <w:r>
        <w:rPr>
          <w:b/>
          <w:u w:val="single"/>
        </w:rPr>
        <w:t>707157</w:t>
      </w:r>
    </w:p>
    <w:p>
      <w:r>
        <w:t>29-letnik na prehodu za pešce zbil žensko in psa: Pes je na mestu poginil, 27-letnica hudo poškodovana https://t.co/aiBKM7X0Mr</w:t>
      </w:r>
    </w:p>
    <w:p>
      <w:r>
        <w:rPr>
          <w:b/>
          <w:u w:val="single"/>
        </w:rPr>
        <w:t>707158</w:t>
      </w:r>
    </w:p>
    <w:p>
      <w:r>
        <w:t>Po 6-ih letih Fištravec še vedno o sebi ne zna povedati nič drugega kot to, da ni Kangler. #radarji</w:t>
      </w:r>
    </w:p>
    <w:p>
      <w:r>
        <w:rPr>
          <w:b/>
          <w:u w:val="single"/>
        </w:rPr>
        <w:t>707159</w:t>
      </w:r>
    </w:p>
    <w:p>
      <w:r>
        <w:t>Popoldan, zvečer in ponoči bodo nastajali močni, dolgotrajnejši nalivi. Reke, potoki in hudourniki bodo močneje narasli. ⛈️☂️</w:t>
      </w:r>
    </w:p>
    <w:p>
      <w:r>
        <w:rPr>
          <w:b/>
          <w:u w:val="single"/>
        </w:rPr>
        <w:t>707160</w:t>
      </w:r>
    </w:p>
    <w:p>
      <w:r>
        <w:t>Detektivi se ne samo kuhamo, marveč pečemo v vročih avtomobilih... Pridite k nam v avto na 30+ stopinj za en dan.. http://t.co/bbPdAwkUY0</w:t>
      </w:r>
    </w:p>
    <w:p>
      <w:r>
        <w:rPr>
          <w:b/>
          <w:u w:val="single"/>
        </w:rPr>
        <w:t>707161</w:t>
      </w:r>
    </w:p>
    <w:p>
      <w:r>
        <w:t>@goyts @davision točno, strah, vedno nujna posledica neumnosti, zaplankanosti</w:t>
      </w:r>
    </w:p>
    <w:p>
      <w:r>
        <w:rPr>
          <w:b/>
          <w:u w:val="single"/>
        </w:rPr>
        <w:t>707162</w:t>
      </w:r>
    </w:p>
    <w:p>
      <w:r>
        <w:t>@pozitivanonstop So obeh sort. Jaz bi dregal nazaj al pa javno nardim sceno, da si zapomnijo tud drugi.</w:t>
      </w:r>
    </w:p>
    <w:p>
      <w:r>
        <w:rPr>
          <w:b/>
          <w:u w:val="single"/>
        </w:rPr>
        <w:t>707163</w:t>
      </w:r>
    </w:p>
    <w:p>
      <w:r>
        <w:t>@Pertinacal Sem si po članku iz merila cuker. Definitivno - sladkorna!!!!! Namesto, da bi ga babnica sunila v RIT, čveka nebuloze.</w:t>
      </w:r>
    </w:p>
    <w:p>
      <w:r>
        <w:rPr>
          <w:b/>
          <w:u w:val="single"/>
        </w:rPr>
        <w:t>707164</w:t>
      </w:r>
    </w:p>
    <w:p>
      <w:r>
        <w:t>Preveri ponudbo artiklov v kategoriji #Mali #gospodinjski #aparati - MEGABITE - računalniki in računalniška oprema https://t.co/ludhUDoUYU</w:t>
      </w:r>
    </w:p>
    <w:p>
      <w:r>
        <w:rPr>
          <w:b/>
          <w:u w:val="single"/>
        </w:rPr>
        <w:t>707165</w:t>
      </w:r>
    </w:p>
    <w:p>
      <w:r>
        <w:t>@Platinis2 @pjur11 Ti bi mogu na kak inštitut al pa univerzo kjer jo študirajo, da bi jim to povedal! To bi ploskali ko bi jim odprl oči!</w:t>
      </w:r>
    </w:p>
    <w:p>
      <w:r>
        <w:rPr>
          <w:b/>
          <w:u w:val="single"/>
        </w:rPr>
        <w:t>707166</w:t>
      </w:r>
    </w:p>
    <w:p>
      <w:r>
        <w:t>@JakaDolinar2 Saj on nikoli ne bo. Z njim na čelu in v teh cajtih je lahko samo bodoči Erjavec v eni vladi.</w:t>
      </w:r>
    </w:p>
    <w:p>
      <w:r>
        <w:rPr>
          <w:b/>
          <w:u w:val="single"/>
        </w:rPr>
        <w:t>707167</w:t>
      </w:r>
    </w:p>
    <w:p>
      <w:r>
        <w:t>@romunov @Agathung Teden dni s trolo,  potem pa teden dni bolniske. Parkrat ponovit cikel in je pomlad tu.</w:t>
      </w:r>
    </w:p>
    <w:p>
      <w:r>
        <w:rPr>
          <w:b/>
          <w:u w:val="single"/>
        </w:rPr>
        <w:t>707168</w:t>
      </w:r>
    </w:p>
    <w:p>
      <w:r>
        <w:t>@Jaka__Dolinar Plin za množično pobijanje je zastrupil ciljno samo dva. Res neverjetna tehnologija.</w:t>
      </w:r>
    </w:p>
    <w:p>
      <w:r>
        <w:rPr>
          <w:b/>
          <w:u w:val="single"/>
        </w:rPr>
        <w:t>707169</w:t>
      </w:r>
    </w:p>
    <w:p>
      <w:r>
        <w:t>Kako fantastičen dan. Sedaj naj pa še napove vojno sosednjim fašistom...#LevičarjiSeŽePripravljajoNaBeg https://t.co/5negIX7xH2</w:t>
      </w:r>
    </w:p>
    <w:p>
      <w:r>
        <w:rPr>
          <w:b/>
          <w:u w:val="single"/>
        </w:rPr>
        <w:t>707170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707171</w:t>
      </w:r>
    </w:p>
    <w:p>
      <w:r>
        <w:t>Ta nadutost, ko si kupijo specialko in potem mislijo da so Rogljič. Mi da energije.</w:t>
      </w:r>
    </w:p>
    <w:p>
      <w:r>
        <w:rPr>
          <w:b/>
          <w:u w:val="single"/>
        </w:rPr>
        <w:t>707172</w:t>
      </w:r>
    </w:p>
    <w:p>
      <w:r>
        <w:t>@nejkom Jbg, nisem maratonec, ne hodim v solarij, ne snifam . . ., pa še kaj bi se našlo.</w:t>
      </w:r>
    </w:p>
    <w:p>
      <w:r>
        <w:rPr>
          <w:b/>
          <w:u w:val="single"/>
        </w:rPr>
        <w:t>707173</w:t>
      </w:r>
    </w:p>
    <w:p>
      <w:r>
        <w:t>@strankalevica @LukaMesec Če nimaš znanja, ne moreš delati niti polizdelkov. Ampak povezavi gospodarstva in šolstva Levica nasprotuje.</w:t>
      </w:r>
    </w:p>
    <w:p>
      <w:r>
        <w:rPr>
          <w:b/>
          <w:u w:val="single"/>
        </w:rPr>
        <w:t>707174</w:t>
      </w:r>
    </w:p>
    <w:p>
      <w:r>
        <w:t>@opica Ali pa gre za spin, da se začne še en medijski pogrom. Ovčice je treba futrat.</w:t>
      </w:r>
    </w:p>
    <w:p>
      <w:r>
        <w:rPr>
          <w:b/>
          <w:u w:val="single"/>
        </w:rPr>
        <w:t>707175</w:t>
      </w:r>
    </w:p>
    <w:p>
      <w:r>
        <w:t>@KatarinaDbr Tole zgleda, kot da kroati s kozorogi in samorogi orjejo. Bravo, dizajner.</w:t>
      </w:r>
    </w:p>
    <w:p>
      <w:r>
        <w:rPr>
          <w:b/>
          <w:u w:val="single"/>
        </w:rPr>
        <w:t>707176</w:t>
      </w:r>
    </w:p>
    <w:p>
      <w:r>
        <w:t>v usta sm si vrgla pest arasidov in na polno ugriznila v lupino od pistacije...</w:t>
      </w:r>
    </w:p>
    <w:p>
      <w:r>
        <w:rPr>
          <w:b/>
          <w:u w:val="single"/>
        </w:rPr>
        <w:t>707177</w:t>
      </w:r>
    </w:p>
    <w:p>
      <w:r>
        <w:t>@Dnevnik_si No pa je punca pokazala svoj pravi obraz. V to stranko vstopajo samo zlobneži.</w:t>
      </w:r>
    </w:p>
    <w:p>
      <w:r>
        <w:rPr>
          <w:b/>
          <w:u w:val="single"/>
        </w:rPr>
        <w:t>707178</w:t>
      </w:r>
    </w:p>
    <w:p>
      <w:r>
        <w:t>@ales_stiper Tega nimam. Mam pa nekaj flask osebne stiske, v kevdru pa 50l stresa. Se lanskega</w:t>
      </w:r>
    </w:p>
    <w:p>
      <w:r>
        <w:rPr>
          <w:b/>
          <w:u w:val="single"/>
        </w:rPr>
        <w:t>707179</w:t>
      </w:r>
    </w:p>
    <w:p>
      <w:r>
        <w:t>@PrimozP @Onkraj_ No na te volitve ne mislim iti. Zagovarjam bojkot, da se pokaze absurdnost sistema</w:t>
      </w:r>
    </w:p>
    <w:p>
      <w:r>
        <w:rPr>
          <w:b/>
          <w:u w:val="single"/>
        </w:rPr>
        <w:t>707180</w:t>
      </w:r>
    </w:p>
    <w:p>
      <w:r>
        <w:t>@FrancZzon @FrenkMate @wildduckMb @ZigaTurk @SiolNEWS Bolje propadel politik kot propadel cerebralni bankrotiranec.</w:t>
      </w:r>
    </w:p>
    <w:p>
      <w:r>
        <w:rPr>
          <w:b/>
          <w:u w:val="single"/>
        </w:rPr>
        <w:t>707181</w:t>
      </w:r>
    </w:p>
    <w:p>
      <w:r>
        <w:t>@AfneGunca16 Ja pa vztrajna je tud ta mularija...ne popušča... še kar na polno #party 🎉🎶😁</w:t>
      </w:r>
    </w:p>
    <w:p>
      <w:r>
        <w:rPr>
          <w:b/>
          <w:u w:val="single"/>
        </w:rPr>
        <w:t>707182</w:t>
      </w:r>
    </w:p>
    <w:p>
      <w:r>
        <w:t>Nevroznanstveniki: Meditacija pomlajuje https://t.co/9kG5zibmoE https://t.co/fIBMzyiALC</w:t>
      </w:r>
    </w:p>
    <w:p>
      <w:r>
        <w:rPr>
          <w:b/>
          <w:u w:val="single"/>
        </w:rPr>
        <w:t>707183</w:t>
      </w:r>
    </w:p>
    <w:p>
      <w:r>
        <w:t>@SpletnaMladina @narancsonline @magyarnarancs @hvg_hu ampak jaz sem bral, da tam ni opozicijskih medijev</w:t>
      </w:r>
    </w:p>
    <w:p>
      <w:r>
        <w:rPr>
          <w:b/>
          <w:u w:val="single"/>
        </w:rPr>
        <w:t>707184</w:t>
      </w:r>
    </w:p>
    <w:p>
      <w:r>
        <w:t>Moraš biti pa res genialec za PR #2tir, da v prvi vrsti ZA postaviš tako peterko. #GGM</w:t>
      </w:r>
    </w:p>
    <w:p>
      <w:r>
        <w:rPr>
          <w:b/>
          <w:u w:val="single"/>
        </w:rPr>
        <w:t>707185</w:t>
      </w:r>
    </w:p>
    <w:p>
      <w:r>
        <w:t>Miki Mustru, so izrekli priznanje, tisti, ki so mu v preteklosti najbolj nagajali, neverjetno, kakšni prašiči so lahko komunisti ?</w:t>
      </w:r>
    </w:p>
    <w:p>
      <w:r>
        <w:rPr>
          <w:b/>
          <w:u w:val="single"/>
        </w:rPr>
        <w:t>707186</w:t>
      </w:r>
    </w:p>
    <w:p>
      <w:r>
        <w:t>Kočevske tolpe uničujejo, vlamljajo in kradejo, izsiljujejo ter pretepajo https://t.co/iAkYDuB3OY</w:t>
      </w:r>
    </w:p>
    <w:p>
      <w:r>
        <w:rPr>
          <w:b/>
          <w:u w:val="single"/>
        </w:rPr>
        <w:t>707187</w:t>
      </w:r>
    </w:p>
    <w:p>
      <w:r>
        <w:t>@bmz9453 Vsak ima svojo resnico! Tista, ki se ne vidi in sloni na leporečju, pelje Slovence v Butale!</w:t>
      </w:r>
    </w:p>
    <w:p>
      <w:r>
        <w:rPr>
          <w:b/>
          <w:u w:val="single"/>
        </w:rPr>
        <w:t>707188</w:t>
      </w:r>
    </w:p>
    <w:p>
      <w:r>
        <w:t>@KatarinaDbr Z obojim so zajebal...takšen (njihov) program v EU ne pali...špicekandidatka je bila samo pika na i za neuspeh.</w:t>
      </w:r>
    </w:p>
    <w:p>
      <w:r>
        <w:rPr>
          <w:b/>
          <w:u w:val="single"/>
        </w:rPr>
        <w:t>707189</w:t>
      </w:r>
    </w:p>
    <w:p>
      <w:r>
        <w:t>komp pravi, da smo koncal delo za danes.</w:t>
        <w:br/>
        <w:br/>
        <w:t>(prazna baterija in kabel veeeelikooo predalec v sosednji sobi press)</w:t>
      </w:r>
    </w:p>
    <w:p>
      <w:r>
        <w:rPr>
          <w:b/>
          <w:u w:val="single"/>
        </w:rPr>
        <w:t>707190</w:t>
      </w:r>
    </w:p>
    <w:p>
      <w:r>
        <w:t>@LicenRobert Ja pa ima prav. Marsikaterega otroka so tam do amena zafural. Zmešana feministična hunta</w:t>
      </w:r>
    </w:p>
    <w:p>
      <w:r>
        <w:rPr>
          <w:b/>
          <w:u w:val="single"/>
        </w:rPr>
        <w:t>707191</w:t>
      </w:r>
    </w:p>
    <w:p>
      <w:r>
        <w:t>@MATJAUEK @MGruden Žužek, sam si prilepi eno okrog uše in v klot. Pa razmišljaj, kaj za bedaka si.</w:t>
      </w:r>
    </w:p>
    <w:p>
      <w:r>
        <w:rPr>
          <w:b/>
          <w:u w:val="single"/>
        </w:rPr>
        <w:t>707192</w:t>
      </w:r>
    </w:p>
    <w:p>
      <w:r>
        <w:t>@SamoGlavan @lucijausaj Blagor vam... In vašo brihtnost. Uživajte življenje in bežite pred migranti, kajti tudi moške posiljujejo. Baje...</w:t>
      </w:r>
    </w:p>
    <w:p>
      <w:r>
        <w:rPr>
          <w:b/>
          <w:u w:val="single"/>
        </w:rPr>
        <w:t>707193</w:t>
      </w:r>
    </w:p>
    <w:p>
      <w:r>
        <w:t>Doma izdelane maske iz paradižnika poskrbijo za prečudovito kožo https://t.co/c6N6NJOc4x https://t.co/hBkDbVIZK0</w:t>
      </w:r>
    </w:p>
    <w:p>
      <w:r>
        <w:rPr>
          <w:b/>
          <w:u w:val="single"/>
        </w:rPr>
        <w:t>707194</w:t>
      </w:r>
    </w:p>
    <w:p>
      <w:r>
        <w:t>@SilvesterMedve1 Leta 45 so bili samo še komunisti, prave  partizane so v 4 letih, tako ali drugače, pobili.</w:t>
      </w:r>
    </w:p>
    <w:p>
      <w:r>
        <w:rPr>
          <w:b/>
          <w:u w:val="single"/>
        </w:rPr>
        <w:t>707195</w:t>
      </w:r>
    </w:p>
    <w:p>
      <w:r>
        <w:t>@davey007 to sem, ampak kolk časa naj traja? Ker čez minuto je že primahala z repkom...</w:t>
      </w:r>
    </w:p>
    <w:p>
      <w:r>
        <w:rPr>
          <w:b/>
          <w:u w:val="single"/>
        </w:rPr>
        <w:t>707196</w:t>
      </w:r>
    </w:p>
    <w:p>
      <w:r>
        <w:t>Migranti, ki odhajajo, bodo ostro protestirali proti migrantom, ki prihajajo https://t.co/EFoxTHtD58</w:t>
      </w:r>
    </w:p>
    <w:p>
      <w:r>
        <w:rPr>
          <w:b/>
          <w:u w:val="single"/>
        </w:rPr>
        <w:t>707197</w:t>
      </w:r>
    </w:p>
    <w:p>
      <w:r>
        <w:t xml:space="preserve">Foto utrinki iz novembrskega ARTisha v Poligonu! </w:t>
        <w:br/>
        <w:t xml:space="preserve">Tam bom spet 16. in 17. decembra! </w:t>
        <w:br/>
        <w:t xml:space="preserve">Toplo vabljeni! </w:t>
        <w:br/>
        <w:t>❄️⛄️🎄</w:t>
        <w:br/>
        <w:br/>
        <w:t>foto Sonja Ravbar Photography</w:t>
      </w:r>
    </w:p>
    <w:p>
      <w:r>
        <w:rPr>
          <w:b/>
          <w:u w:val="single"/>
        </w:rPr>
        <w:t>707198</w:t>
      </w:r>
    </w:p>
    <w:p>
      <w:r>
        <w:t>Operacija Familia: razbita balkanska mreža tihotapcev kokaina, zasežena tona belega praška</w:t>
        <w:br/>
        <w:t>https://t.co/Po8afK6FqB https://t.co/zQwaoid9bB</w:t>
      </w:r>
    </w:p>
    <w:p>
      <w:r>
        <w:rPr>
          <w:b/>
          <w:u w:val="single"/>
        </w:rPr>
        <w:t>707199</w:t>
      </w:r>
    </w:p>
    <w:p>
      <w:r>
        <w:t>@Nebodigatreba2 @strankaSD @BernardaGrobler @AndrejaKatic 9 od 10 posilstev v Sloveniji se zgodi za vrati doma.</w:t>
      </w:r>
    </w:p>
    <w:p>
      <w:r>
        <w:rPr>
          <w:b/>
          <w:u w:val="single"/>
        </w:rPr>
        <w:t>707200</w:t>
      </w:r>
    </w:p>
    <w:p>
      <w:r>
        <w:t>Tudi če se ne potopi. Pomembna je pristaniščna luka, ki ne sme biti v Evropi. Čoln pa uničiti vsekakor. https://t.co/EeqCzN4aX3</w:t>
      </w:r>
    </w:p>
    <w:p>
      <w:r>
        <w:rPr>
          <w:b/>
          <w:u w:val="single"/>
        </w:rPr>
        <w:t>707201</w:t>
      </w:r>
    </w:p>
    <w:p>
      <w:r>
        <w:t>@LottaS10 @LisaMinaUsa Tako vsaj niso motili sosedstva s hrupom. Nori Švedi bodo zdaj morda prepovedali prodajo mačet. Jutri pa še nožev.</w:t>
      </w:r>
    </w:p>
    <w:p>
      <w:r>
        <w:rPr>
          <w:b/>
          <w:u w:val="single"/>
        </w:rPr>
        <w:t>707202</w:t>
      </w:r>
    </w:p>
    <w:p>
      <w:r>
        <w:t>@MihaRosa79 @sarecmarjan @JJansaSDS Ne vem zakaj se v povezavi z šarčevimi oldtimerji obregate v JJ?</w:t>
        <w:br/>
        <w:t>Šarc je 100% imel v mislih kucana!</w:t>
      </w:r>
    </w:p>
    <w:p>
      <w:r>
        <w:rPr>
          <w:b/>
          <w:u w:val="single"/>
        </w:rPr>
        <w:t>707203</w:t>
      </w:r>
    </w:p>
    <w:p>
      <w:r>
        <w:t>@petrasovdat @petracj pozabli so ti rečt da moraš notri zakuhat še netopirjevo krilo in posušeno kačo ;)</w:t>
      </w:r>
    </w:p>
    <w:p>
      <w:r>
        <w:rPr>
          <w:b/>
          <w:u w:val="single"/>
        </w:rPr>
        <w:t>707204</w:t>
      </w:r>
    </w:p>
    <w:p>
      <w:r>
        <w:t>Otroški poganjalček Bunzi rdeč 2-v-1 | asseenontv.si https://t.co/Ubwkws8Pjd</w:t>
      </w:r>
    </w:p>
    <w:p>
      <w:r>
        <w:rPr>
          <w:b/>
          <w:u w:val="single"/>
        </w:rPr>
        <w:t>707205</w:t>
      </w:r>
    </w:p>
    <w:p>
      <w:r>
        <w:t>Tale Trol je res pravi trol. Res bi rad provociral in zanetil pravo sranje. Ko se bo le to zgodilo , bo pa "nisem mislil...". Idiot!!!!</w:t>
      </w:r>
    </w:p>
    <w:p>
      <w:r>
        <w:rPr>
          <w:b/>
          <w:u w:val="single"/>
        </w:rPr>
        <w:t>707206</w:t>
      </w:r>
    </w:p>
    <w:p>
      <w:r>
        <w:t>@Donfarfezi @tasosedova Taxiji majo danes enega izmed top 3 prevoznih dni. Bolje da ga zdaj narocis za ob polnoci nazaj</w:t>
      </w:r>
    </w:p>
    <w:p>
      <w:r>
        <w:rPr>
          <w:b/>
          <w:u w:val="single"/>
        </w:rPr>
        <w:t>707207</w:t>
      </w:r>
    </w:p>
    <w:p>
      <w:r>
        <w:t>Dragi parkeljni, na tričetrt crknjena poležavam pod koco. Lahko me odnesete in ni potrebno, da me vrnete.</w:t>
      </w:r>
    </w:p>
    <w:p>
      <w:r>
        <w:rPr>
          <w:b/>
          <w:u w:val="single"/>
        </w:rPr>
        <w:t>707208</w:t>
      </w:r>
    </w:p>
    <w:p>
      <w:r>
        <w:t>Napeljali kabel, kakršnega še ni bilo: bo naš internet hitrejši? https://t.co/Qb00ixmHeb via @SiolNEWS</w:t>
      </w:r>
    </w:p>
    <w:p>
      <w:r>
        <w:rPr>
          <w:b/>
          <w:u w:val="single"/>
        </w:rPr>
        <w:t>707209</w:t>
      </w:r>
    </w:p>
    <w:p>
      <w:r>
        <w:t>@strankaSDS @AnzeLog Če bi "padli" banksterji bi za njimi padli tudi skrumpirani sodniki, tožilci, kriminalisti, zato ščitijo en drugega.</w:t>
      </w:r>
    </w:p>
    <w:p>
      <w:r>
        <w:rPr>
          <w:b/>
          <w:u w:val="single"/>
        </w:rPr>
        <w:t>707210</w:t>
      </w:r>
    </w:p>
    <w:p>
      <w:r>
        <w:t>@PrometejDD Superbestiča. Pa Trump minisestanek s Putinom brez prisotnosti novinarjev in brez tiskovke.</w:t>
      </w:r>
    </w:p>
    <w:p>
      <w:r>
        <w:rPr>
          <w:b/>
          <w:u w:val="single"/>
        </w:rPr>
        <w:t>707211</w:t>
      </w:r>
    </w:p>
    <w:p>
      <w:r>
        <w:t>@Matej_Klaric @SiolNEWS Pravoverni neoliberalci bi rekli, da bo za vse poskrbela nevidna roka trga. Ker na dolgi rok smo itak vsi mrtvi.</w:t>
      </w:r>
    </w:p>
    <w:p>
      <w:r>
        <w:rPr>
          <w:b/>
          <w:u w:val="single"/>
        </w:rPr>
        <w:t>707212</w:t>
      </w:r>
    </w:p>
    <w:p>
      <w:r>
        <w:t>@zabregar Sej nista tok slaba... samo ene dva kufeta bi mogla spit, da bi jima kri začela krožit</w:t>
      </w:r>
    </w:p>
    <w:p>
      <w:r>
        <w:rPr>
          <w:b/>
          <w:u w:val="single"/>
        </w:rPr>
        <w:t>707213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707214</w:t>
      </w:r>
    </w:p>
    <w:p>
      <w:r>
        <w:t>@MajaBentura Janša ni spremenil svojega prepričanja:OBLAST za vsako ceno- klanjal se je Titu, delal za Nemce, Hrvate, Alb., posloval z Rusi!</w:t>
      </w:r>
    </w:p>
    <w:p>
      <w:r>
        <w:rPr>
          <w:b/>
          <w:u w:val="single"/>
        </w:rPr>
        <w:t>707215</w:t>
      </w:r>
    </w:p>
    <w:p>
      <w:r>
        <w:t>Boljša slamnata koliba, v kateri se smejejo, kakor marmorna palača, v kateri jočejo.</w:t>
        <w:br/>
        <w:t>Kitajski pregovor</w:t>
      </w:r>
    </w:p>
    <w:p>
      <w:r>
        <w:rPr>
          <w:b/>
          <w:u w:val="single"/>
        </w:rPr>
        <w:t>707216</w:t>
      </w:r>
    </w:p>
    <w:p>
      <w:r>
        <w:t>@yrennia1 @MuriMursic @sarecmarjan Kakšne možgane, bolezni ni na nepostoječih organih.</w:t>
      </w:r>
    </w:p>
    <w:p>
      <w:r>
        <w:rPr>
          <w:b/>
          <w:u w:val="single"/>
        </w:rPr>
        <w:t>707217</w:t>
      </w:r>
    </w:p>
    <w:p>
      <w:r>
        <w:t>@ATBeatris Tudi Rusija ima enako smer. Za razliko od zahoda, ki ga vodi Internacionalni kulturno-marksistični lobi hominterne...</w:t>
      </w:r>
    </w:p>
    <w:p>
      <w:r>
        <w:rPr>
          <w:b/>
          <w:u w:val="single"/>
        </w:rPr>
        <w:t>707218</w:t>
      </w:r>
    </w:p>
    <w:p>
      <w:r>
        <w:t>@FranjaZist @vecer kaj trabunta še ni prešteto ali so pa so oni že prešteli?</w:t>
      </w:r>
    </w:p>
    <w:p>
      <w:r>
        <w:rPr>
          <w:b/>
          <w:u w:val="single"/>
        </w:rPr>
        <w:t>707219</w:t>
      </w:r>
    </w:p>
    <w:p>
      <w:r>
        <w:t>@KilgoreSH5 Vecina nas tega ne more, ker nas je kot vsak drug povprecen samozaljubljen narcisist, zablokiral :D</w:t>
      </w:r>
    </w:p>
    <w:p>
      <w:r>
        <w:rPr>
          <w:b/>
          <w:u w:val="single"/>
        </w:rPr>
        <w:t>707220</w:t>
      </w:r>
    </w:p>
    <w:p>
      <w:r>
        <w:t>Prešerno (wink wink) veselje Portugalcev ob uvrstitvi v svoj drugi finale na EP. S 3:2 in nekaj sodniške zmede premagali Ruse. #FutsalEURO</w:t>
      </w:r>
    </w:p>
    <w:p>
      <w:r>
        <w:rPr>
          <w:b/>
          <w:u w:val="single"/>
        </w:rPr>
        <w:t>707221</w:t>
      </w:r>
    </w:p>
    <w:p>
      <w:r>
        <w:t>Zamikala me je luksuzna ladja. Vidiš nekaj velikih mest, vmes pa uživaš #krizarjenje #krizarka #ladja #dopust</w:t>
      </w:r>
    </w:p>
    <w:p>
      <w:r>
        <w:rPr>
          <w:b/>
          <w:u w:val="single"/>
        </w:rPr>
        <w:t>707222</w:t>
      </w:r>
    </w:p>
    <w:p>
      <w:r>
        <w:t>Pa še enkrat, vas ni nič sram za ta sramotni dvig pokojnine??? Verjetno ne, glavno da ste populisti. https://t.co/C6zKPnNv1y</w:t>
      </w:r>
    </w:p>
    <w:p>
      <w:r>
        <w:rPr>
          <w:b/>
          <w:u w:val="single"/>
        </w:rPr>
        <w:t>707223</w:t>
      </w:r>
    </w:p>
    <w:p>
      <w:r>
        <w:t>@hrastelj jah redukcija štroma boni za bencin sistem par- nepar pa še bi lahk našteval, vsak normalen si ne želi več teh cajtov</w:t>
      </w:r>
    </w:p>
    <w:p>
      <w:r>
        <w:rPr>
          <w:b/>
          <w:u w:val="single"/>
        </w:rPr>
        <w:t>707224</w:t>
      </w:r>
    </w:p>
    <w:p>
      <w:r>
        <w:t>Pravkar igram igro Biathlon Mania. Pridruži se in me poskusi premagati! https://t.co/PKw55RW4HV</w:t>
      </w:r>
    </w:p>
    <w:p>
      <w:r>
        <w:rPr>
          <w:b/>
          <w:u w:val="single"/>
        </w:rPr>
        <w:t>707225</w:t>
      </w:r>
    </w:p>
    <w:p>
      <w:r>
        <w:t>@leaathenatabako Glej, zmenit se moraš sama s seboj, da je jutri nedelja. Čist simpl. Sam danes mail napiši v slu., da si zbolela</w:t>
      </w:r>
    </w:p>
    <w:p>
      <w:r>
        <w:rPr>
          <w:b/>
          <w:u w:val="single"/>
        </w:rPr>
        <w:t>707226</w:t>
      </w:r>
    </w:p>
    <w:p>
      <w:r>
        <w:t>Gospodar prstanov, Slovenija 2017: filma je konec v desetih minutah, ker imajo vsi zemljevid na telefonu, prstan pa prodajo za ketamine.</w:t>
      </w:r>
    </w:p>
    <w:p>
      <w:r>
        <w:rPr>
          <w:b/>
          <w:u w:val="single"/>
        </w:rPr>
        <w:t>707227</w:t>
      </w:r>
    </w:p>
    <w:p>
      <w:r>
        <w:t>@Urskitka Naj ti zdravnik predpiše kremo virolex. Meni uniči herpes v rekordnem času.</w:t>
      </w:r>
    </w:p>
    <w:p>
      <w:r>
        <w:rPr>
          <w:b/>
          <w:u w:val="single"/>
        </w:rPr>
        <w:t>707228</w:t>
      </w:r>
    </w:p>
    <w:p>
      <w:r>
        <w:t>@RenceVogrsko @strankaSDS Spet zbor sivolasih panterjev. Kdo vas bo se sploh na naslednjih volitvah lahko volil???</w:t>
      </w:r>
    </w:p>
    <w:p>
      <w:r>
        <w:rPr>
          <w:b/>
          <w:u w:val="single"/>
        </w:rPr>
        <w:t>707229</w:t>
      </w:r>
    </w:p>
    <w:p>
      <w:r>
        <w:t>Električni vlakec sem že tretjič prebrala erotični vlakec in prav nič čudno se mi ni zdelo in mislim, da rabim dopust.</w:t>
      </w:r>
    </w:p>
    <w:p>
      <w:r>
        <w:rPr>
          <w:b/>
          <w:u w:val="single"/>
        </w:rPr>
        <w:t>707230</w:t>
      </w:r>
    </w:p>
    <w:p>
      <w:r>
        <w:t>@Ursha1991 A to rabiš čistilo? Jaz od vedno voda in cajtng...no, do lani, ko kupila tisto mašinco in mi prihrani poliranje s cajtngom ☺️</w:t>
      </w:r>
    </w:p>
    <w:p>
      <w:r>
        <w:rPr>
          <w:b/>
          <w:u w:val="single"/>
        </w:rPr>
        <w:t>707231</w:t>
      </w:r>
    </w:p>
    <w:p>
      <w:r>
        <w:t>@DavidNovak17 @MarkoPavlisic Aja, bo poskušal dokler ne bo končno ratalo... To socialisti poskušajo naredit s socializmom že od nekdaj :D</w:t>
      </w:r>
    </w:p>
    <w:p>
      <w:r>
        <w:rPr>
          <w:b/>
          <w:u w:val="single"/>
        </w:rPr>
        <w:t>707232</w:t>
      </w:r>
    </w:p>
    <w:p>
      <w:r>
        <w:t>@Wega__ @piratskastranka Predlagali so totalno neumnst. Upam da njihov predlok umre čiprej in to skupaj z njihovo libtardno stranko.</w:t>
      </w:r>
    </w:p>
    <w:p>
      <w:r>
        <w:rPr>
          <w:b/>
          <w:u w:val="single"/>
        </w:rPr>
        <w:t>707233</w:t>
      </w:r>
    </w:p>
    <w:p>
      <w:r>
        <w:t>@Dr_Eclectic @vladaRS @MZZRS @MO_RS @Slovenskavojska Veš kako je pri vozilih, sosedov je vedno boljši. Tale oshkosh pa  je še čisto svež.</w:t>
      </w:r>
    </w:p>
    <w:p>
      <w:r>
        <w:rPr>
          <w:b/>
          <w:u w:val="single"/>
        </w:rPr>
        <w:t>707234</w:t>
      </w:r>
    </w:p>
    <w:p>
      <w:r>
        <w:t>@had @DavorinPavlica @Matino667 Tista po cesti sploh! Gre pa še ena čez gozd :)</w:t>
      </w:r>
    </w:p>
    <w:p>
      <w:r>
        <w:rPr>
          <w:b/>
          <w:u w:val="single"/>
        </w:rPr>
        <w:t>707235</w:t>
      </w:r>
    </w:p>
    <w:p>
      <w:r>
        <w:t>Ste svojo swingasto dušo prodali hudiču za pest roknrola , @Val202 ?</w:t>
        <w:br/>
        <w:t>Prav ste naredili! :-)</w:t>
      </w:r>
    </w:p>
    <w:p>
      <w:r>
        <w:rPr>
          <w:b/>
          <w:u w:val="single"/>
        </w:rPr>
        <w:t>707236</w:t>
      </w:r>
    </w:p>
    <w:p>
      <w:r>
        <w:t>@JanezPogorelec @ZigaTurk @zaslovenijo2 Še vedno nič o Magajni. Tam si organi pregona niso nič izmislili. Samo trdi disk so izgubili.</w:t>
      </w:r>
    </w:p>
    <w:p>
      <w:r>
        <w:rPr>
          <w:b/>
          <w:u w:val="single"/>
        </w:rPr>
        <w:t>707237</w:t>
      </w:r>
    </w:p>
    <w:p>
      <w:r>
        <w:t>@MitjaIrsic In ti zdaj pomagaj budali ki plava proti toku in v narobe smer.....🤷‍♂️</w:t>
      </w:r>
    </w:p>
    <w:p>
      <w:r>
        <w:rPr>
          <w:b/>
          <w:u w:val="single"/>
        </w:rPr>
        <w:t>707238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707239</w:t>
      </w:r>
    </w:p>
    <w:p>
      <w:r>
        <w:t>Samo bedasti ali morda lopovski politiki gradijo državo s emigranti, kateri imajo v rokah bergle ali bombe. https://t.co/Tp8KoAs8v4</w:t>
      </w:r>
    </w:p>
    <w:p>
      <w:r>
        <w:rPr>
          <w:b/>
          <w:u w:val="single"/>
        </w:rPr>
        <w:t>707240</w:t>
      </w:r>
    </w:p>
    <w:p>
      <w:r>
        <w:t>@pengovsky @PrometejDD Lej, idioti so končno uvideli da so večina in to ni dobro. Preveč smo jih izobrazili.</w:t>
      </w:r>
    </w:p>
    <w:p>
      <w:r>
        <w:rPr>
          <w:b/>
          <w:u w:val="single"/>
        </w:rPr>
        <w:t>707241</w:t>
      </w:r>
    </w:p>
    <w:p>
      <w:r>
        <w:t>jeba. twitter povečal število znakov per tweet.</w:t>
        <w:br/>
        <w:t>vsaj tle so ble babe omejene, da jih ni blo treba poslušat preveč... *sigh*</w:t>
      </w:r>
    </w:p>
    <w:p>
      <w:r>
        <w:rPr>
          <w:b/>
          <w:u w:val="single"/>
        </w:rPr>
        <w:t>707242</w:t>
      </w:r>
    </w:p>
    <w:p>
      <w:r>
        <w:t>Weber EPP je proti nacionalizmom, v Sloveniji se pa druži z najbolj zadrtimi nacionalisti!? #politika #najprejSlovenija</w:t>
      </w:r>
    </w:p>
    <w:p>
      <w:r>
        <w:rPr>
          <w:b/>
          <w:u w:val="single"/>
        </w:rPr>
        <w:t>707243</w:t>
      </w:r>
    </w:p>
    <w:p>
      <w:r>
        <w:t>@RRavnikar @strankaSD @JernejPikalo In iz čigavega denarja bi to plačali! Našega (, ker so itak v dolgovih)! Zakaj se potem hvalijo!</w:t>
      </w:r>
    </w:p>
    <w:p>
      <w:r>
        <w:rPr>
          <w:b/>
          <w:u w:val="single"/>
        </w:rPr>
        <w:t>707244</w:t>
      </w:r>
    </w:p>
    <w:p>
      <w:r>
        <w:t>ko bi se mi še denar tako zatikal v žepu, kot se mi vsak košček prežvečene hrane za ta kurčev modrostni zob.</w:t>
      </w:r>
    </w:p>
    <w:p>
      <w:r>
        <w:rPr>
          <w:b/>
          <w:u w:val="single"/>
        </w:rPr>
        <w:t>707245</w:t>
      </w:r>
    </w:p>
    <w:p>
      <w:r>
        <w:t>Akcija sterilizacije in kastracije lastniških psov in mačk v Mariboru https://t.co/2PTTLDuJTT</w:t>
      </w:r>
    </w:p>
    <w:p>
      <w:r>
        <w:rPr>
          <w:b/>
          <w:u w:val="single"/>
        </w:rPr>
        <w:t>707246</w:t>
      </w:r>
    </w:p>
    <w:p>
      <w:r>
        <w:t>@alojztetickovi3 @AlexNotfake Metadon ni zdravilo. Delat, delat.. To jim Manjka</w:t>
      </w:r>
    </w:p>
    <w:p>
      <w:r>
        <w:rPr>
          <w:b/>
          <w:u w:val="single"/>
        </w:rPr>
        <w:t>707247</w:t>
      </w:r>
    </w:p>
    <w:p>
      <w:r>
        <w:t>Nikakor ne sme biti trener prvi zvezdnik - sploh, če je demagog na ravni Srbskega predsednika.</w:t>
        <w:br/>
        <w:br/>
        <w:t>Odličen rokomtet! Bombač pa prava bomba.</w:t>
      </w:r>
    </w:p>
    <w:p>
      <w:r>
        <w:rPr>
          <w:b/>
          <w:u w:val="single"/>
        </w:rPr>
        <w:t>707248</w:t>
      </w:r>
    </w:p>
    <w:p>
      <w:r>
        <w:t>Delovna sobota, tamali med tem ko jst delam hlevske bokse on naredi klopco. Model sešraufal s spaxi. #5letnik https://t.co/AdJ1lxW0XU</w:t>
      </w:r>
    </w:p>
    <w:p>
      <w:r>
        <w:rPr>
          <w:b/>
          <w:u w:val="single"/>
        </w:rPr>
        <w:t>707249</w:t>
      </w:r>
    </w:p>
    <w:p>
      <w:r>
        <w:t>@MitjaIrsic Pr Iršiču šteje samo Mac in KFC.</w:t>
        <w:br/>
        <w:t>From USA ofkorz.</w:t>
        <w:br/>
        <w:t>Vse ostalo je socialistično sranje</w:t>
      </w:r>
    </w:p>
    <w:p>
      <w:r>
        <w:rPr>
          <w:b/>
          <w:u w:val="single"/>
        </w:rPr>
        <w:t>707250</w:t>
      </w:r>
    </w:p>
    <w:p>
      <w:r>
        <w:t>To je grozljivo koliko idiotov ima Ljubljana, ki so obiskali koncert nosil bom morilski simbol rdečo zvezdo.</w:t>
      </w:r>
    </w:p>
    <w:p>
      <w:r>
        <w:rPr>
          <w:b/>
          <w:u w:val="single"/>
        </w:rPr>
        <w:t>707251</w:t>
      </w:r>
    </w:p>
    <w:p>
      <w:r>
        <w:t>Samo deset minut fizične aktivnosti lahko okrepi delovanje možganov in izboljša rezultate. https://t.co/pHhnuFxi5a</w:t>
      </w:r>
    </w:p>
    <w:p>
      <w:r>
        <w:rPr>
          <w:b/>
          <w:u w:val="single"/>
        </w:rPr>
        <w:t>707252</w:t>
      </w:r>
    </w:p>
    <w:p>
      <w:r>
        <w:t>@had @Val202 Aja, ker v drugih medijih ni idiotov in njihovih idej??? #NonStop #Toplovod</w:t>
      </w:r>
    </w:p>
    <w:p>
      <w:r>
        <w:rPr>
          <w:b/>
          <w:u w:val="single"/>
        </w:rPr>
        <w:t>707253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707254</w:t>
      </w:r>
    </w:p>
    <w:p>
      <w:r>
        <w:t>@nejcjemec Pozabljajo da bodo tudi oni stari in da je prostor v taki ustanovi hudičevo težko dobiti. Za vsako rit palca raste.</w:t>
      </w:r>
    </w:p>
    <w:p>
      <w:r>
        <w:rPr>
          <w:b/>
          <w:u w:val="single"/>
        </w:rPr>
        <w:t>707255</w:t>
      </w:r>
    </w:p>
    <w:p>
      <w:r>
        <w:t>@sivanosoroginja Meni izgleda kot gosenica. Mogoče se spremeni v metulja. Zihr nisem prva s to idejo.</w:t>
      </w:r>
    </w:p>
    <w:p>
      <w:r>
        <w:rPr>
          <w:b/>
          <w:u w:val="single"/>
        </w:rPr>
        <w:t>707256</w:t>
      </w:r>
    </w:p>
    <w:p>
      <w:r>
        <w:t>@DKopse Odličen tvit, domiselen in vrne v isti meri, kot je DS postregel nam.</w:t>
      </w:r>
    </w:p>
    <w:p>
      <w:r>
        <w:rPr>
          <w:b/>
          <w:u w:val="single"/>
        </w:rPr>
        <w:t>707257</w:t>
      </w:r>
    </w:p>
    <w:p>
      <w:r>
        <w:t>@R10Vojko @BernardBrscic Osebe brez Ferštandkostna ali idioti. Imajo srečo, da že prvič ne potonejo.</w:t>
      </w:r>
    </w:p>
    <w:p>
      <w:r>
        <w:rPr>
          <w:b/>
          <w:u w:val="single"/>
        </w:rPr>
        <w:t>707258</w:t>
      </w:r>
    </w:p>
    <w:p>
      <w:r>
        <w:t>@SpletnaMladina Aja naj gredo. Prej pa ni to rezultat to so volili starci, pametni si želijo EU... Priznajte EU je dead meat.</w:t>
      </w:r>
    </w:p>
    <w:p>
      <w:r>
        <w:rPr>
          <w:b/>
          <w:u w:val="single"/>
        </w:rPr>
        <w:t>707259</w:t>
      </w:r>
    </w:p>
    <w:p>
      <w:r>
        <w:t>Tisto ko @NationalGeograp #junior pohvali prispevek od tavečje tamale-gre fotr z guštom in ponosom služit na morje! https://t.co/M0X1JMhZey</w:t>
      </w:r>
    </w:p>
    <w:p>
      <w:r>
        <w:rPr>
          <w:b/>
          <w:u w:val="single"/>
        </w:rPr>
        <w:t>707260</w:t>
      </w:r>
    </w:p>
    <w:p>
      <w:r>
        <w:t>@ciro_ciril @RomanLeljak @Nova24TV Ne gre za boga, ampak za nedolžne žrtve povojnih pobojev, tvojih in mojih prednikov.</w:t>
      </w:r>
    </w:p>
    <w:p>
      <w:r>
        <w:rPr>
          <w:b/>
          <w:u w:val="single"/>
        </w:rPr>
        <w:t>707261</w:t>
      </w:r>
    </w:p>
    <w:p>
      <w:r>
        <w:t>@strankalevica @Svet_KanalA @LukaMesec Škoda, da ni #faktor organiziral tega dvoboja, Pertinac bi sigurno se bolj blamiral unga kekca</w:t>
      </w:r>
    </w:p>
    <w:p>
      <w:r>
        <w:rPr>
          <w:b/>
          <w:u w:val="single"/>
        </w:rPr>
        <w:t>707262</w:t>
      </w:r>
    </w:p>
    <w:p>
      <w:r>
        <w:t>@crico111 @3K3G3B3 Mesec na Luni , Počivalšek na Marsu , vlada s Cmerarjem na čelu pa daleč za luno</w:t>
      </w:r>
    </w:p>
    <w:p>
      <w:r>
        <w:rPr>
          <w:b/>
          <w:u w:val="single"/>
        </w:rPr>
        <w:t>707263</w:t>
      </w:r>
    </w:p>
    <w:p>
      <w:r>
        <w:t>@bobsparrow70 😝 Parkrat so ga ziher vrteli. Je pa osmimarčevski tajming odličen. Za feministe vseh orientacij</w:t>
      </w:r>
    </w:p>
    <w:p>
      <w:r>
        <w:rPr>
          <w:b/>
          <w:u w:val="single"/>
        </w:rPr>
        <w:t>707264</w:t>
      </w:r>
    </w:p>
    <w:p>
      <w:r>
        <w:t>Levičarski zmazrk @illegall_blonde bi imela komunistične dneve frej. Saj si lahko vzameš vse frej dneve. Na žalah. Ti sam reci!</w:t>
      </w:r>
    </w:p>
    <w:p>
      <w:r>
        <w:rPr>
          <w:b/>
          <w:u w:val="single"/>
        </w:rPr>
        <w:t>707265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707266</w:t>
      </w:r>
    </w:p>
    <w:p>
      <w:r>
        <w:t>@ZofiWitch Pa baje emoji malancana in breskve ne smemo tako malomarno uporabljat 🤣🤣🤣🤣 Zahvaljujoc mlajsi generaciji seveda</w:t>
      </w:r>
    </w:p>
    <w:p>
      <w:r>
        <w:rPr>
          <w:b/>
          <w:u w:val="single"/>
        </w:rPr>
        <w:t>707267</w:t>
      </w:r>
    </w:p>
    <w:p>
      <w:r>
        <w:t>Kurz skrbi za našo skupno varnost z nasprotovanjem migrantom, pravi nekdanji veleposlanik v avstriji</w:t>
        <w:br/>
        <w:t>Voditeljica se mu zahvali za pojasnila</w:t>
      </w:r>
    </w:p>
    <w:p>
      <w:r>
        <w:rPr>
          <w:b/>
          <w:u w:val="single"/>
        </w:rPr>
        <w:t>707268</w:t>
      </w:r>
    </w:p>
    <w:p>
      <w:r>
        <w:t>@MikeDjomba Zahota skrbi malomeščanstvo, ki prihaja iz Malečnika, lumperproletariat, ki ga predstavljajo Viole, je pa ok.</w:t>
      </w:r>
    </w:p>
    <w:p>
      <w:r>
        <w:rPr>
          <w:b/>
          <w:u w:val="single"/>
        </w:rPr>
        <w:t>707269</w:t>
      </w:r>
    </w:p>
    <w:p>
      <w:r>
        <w:t>Mreža MaMa na e-cikliraj delavnici n Gimnaziji in srednji šoli Rudolfa Maistra Kamnik. @eodpadki #ecikliraj https://t.co/eTjOsLE2DF</w:t>
      </w:r>
    </w:p>
    <w:p>
      <w:r>
        <w:rPr>
          <w:b/>
          <w:u w:val="single"/>
        </w:rPr>
        <w:t>707270</w:t>
      </w:r>
    </w:p>
    <w:p>
      <w:r>
        <w:t>Študentska delovna brigada #ŠOUM temelji na prostovoljstvu, pomoči sočloveku in ideji  https://t.co/YwOUnLaIIw</w:t>
      </w:r>
    </w:p>
    <w:p>
      <w:r>
        <w:rPr>
          <w:b/>
          <w:u w:val="single"/>
        </w:rPr>
        <w:t>707271</w:t>
      </w:r>
    </w:p>
    <w:p>
      <w:r>
        <w:t>@DrustvoHudajama @cikibucka @BojanPozar @mk_gov_si @sarecmarjan @vladaRS @strankaSD Kakorkoli temu že rečeš. Manjka en del možganov.</w:t>
      </w:r>
    </w:p>
    <w:p>
      <w:r>
        <w:rPr>
          <w:b/>
          <w:u w:val="single"/>
        </w:rPr>
        <w:t>707272</w:t>
      </w:r>
    </w:p>
    <w:p>
      <w:r>
        <w:t xml:space="preserve">@mat3ja @tamejhna Panorama je zaprta on nedeljah. </w:t>
        <w:br/>
        <w:t>Ostalo pa mislm da vec al manj dela 🤷🏻‍♀️</w:t>
      </w:r>
    </w:p>
    <w:p>
      <w:r>
        <w:rPr>
          <w:b/>
          <w:u w:val="single"/>
        </w:rPr>
        <w:t>707273</w:t>
      </w:r>
    </w:p>
    <w:p>
      <w:r>
        <w:t>@jkmcnk @FinancnaUPR Ja, taki so sfižili tviter. Naj grejo tja, odkoder so se vzeli. Na Facebook.</w:t>
      </w:r>
    </w:p>
    <w:p>
      <w:r>
        <w:rPr>
          <w:b/>
          <w:u w:val="single"/>
        </w:rPr>
        <w:t>707274</w:t>
      </w:r>
    </w:p>
    <w:p>
      <w:r>
        <w:t>Spet neka na recesija pred vrati, oz. kaj hudiča varčujete z marmelado v krofih 🤷‍♂️</w:t>
      </w:r>
    </w:p>
    <w:p>
      <w:r>
        <w:rPr>
          <w:b/>
          <w:u w:val="single"/>
        </w:rPr>
        <w:t>707275</w:t>
      </w:r>
    </w:p>
    <w:p>
      <w:r>
        <w:t>@Plavalka Tista bralna pozornost, ko pomisliš, da sta stric in teta izginila 😇😲😎</w:t>
      </w:r>
    </w:p>
    <w:p>
      <w:r>
        <w:rPr>
          <w:b/>
          <w:u w:val="single"/>
        </w:rPr>
        <w:t>707276</w:t>
      </w:r>
    </w:p>
    <w:p>
      <w:r>
        <w:t>@liales1 @vladarsi ... jim v državah bivše Jugoslavije z izjemo BIH, rečejo tudi sirov burek...izvorno pa je to z mesom.</w:t>
      </w:r>
    </w:p>
    <w:p>
      <w:r>
        <w:rPr>
          <w:b/>
          <w:u w:val="single"/>
        </w:rPr>
        <w:t>707277</w:t>
      </w:r>
    </w:p>
    <w:p>
      <w:r>
        <w:t>Postopek za METALNO manikiro je tako ABSURDEN, da si ga boš želela preizkusiti https://t.co/BUL7soKNAY https://t.co/iEATCfN37v</w:t>
      </w:r>
    </w:p>
    <w:p>
      <w:r>
        <w:rPr>
          <w:b/>
          <w:u w:val="single"/>
        </w:rPr>
        <w:t>707278</w:t>
      </w:r>
    </w:p>
    <w:p>
      <w:r>
        <w:t>@Fitzroy1985 @NovaSlovenija @framedic @MatejTonin Električni avto, ki se polni na energijo iz TES 6 gotovo ni resitev! #joke</w:t>
      </w:r>
    </w:p>
    <w:p>
      <w:r>
        <w:rPr>
          <w:b/>
          <w:u w:val="single"/>
        </w:rPr>
        <w:t>707279</w:t>
      </w:r>
    </w:p>
    <w:p>
      <w:r>
        <w:t>@JozeBizjak @VaneGosnik @kanal_a @POP_TVprogram Glava ne samo peče...že se včasih kar kadi iz nje...</w:t>
      </w:r>
    </w:p>
    <w:p>
      <w:r>
        <w:rPr>
          <w:b/>
          <w:u w:val="single"/>
        </w:rPr>
        <w:t>707280</w:t>
      </w:r>
    </w:p>
    <w:p>
      <w:r>
        <w:t>@JozeBiscak @TjasaZavrh Kako ne?  Po poročanju Nove24 dnevno ropajo in posiljujejo. To pa pride v statistiko.</w:t>
      </w:r>
    </w:p>
    <w:p>
      <w:r>
        <w:rPr>
          <w:b/>
          <w:u w:val="single"/>
        </w:rPr>
        <w:t>707281</w:t>
      </w:r>
    </w:p>
    <w:p>
      <w:r>
        <w:t>Uno k sošolcu gumo spustiš, pol mu pa s tretjega štuka šole na oknu še fakiča dol kažeš https://t.co/FcEHGr2yfO</w:t>
      </w:r>
    </w:p>
    <w:p>
      <w:r>
        <w:rPr>
          <w:b/>
          <w:u w:val="single"/>
        </w:rPr>
        <w:t>707282</w:t>
      </w:r>
    </w:p>
    <w:p>
      <w:r>
        <w:t>@reform_si @JozeBiscak @vinkovasle1 Da,Bišcak in Vasle sta že čisto odpuljena.Rumeni žolč razžira rumenoglavce.</w:t>
      </w:r>
    </w:p>
    <w:p>
      <w:r>
        <w:rPr>
          <w:b/>
          <w:u w:val="single"/>
        </w:rPr>
        <w:t>707283</w:t>
      </w:r>
    </w:p>
    <w:p>
      <w:r>
        <w:t>@had točno tako... človek je zavestno žrtvoval nekaj 1000 vojakov, policistov in civilistov za vzpostavitev poolne oblasti... diktature.</w:t>
      </w:r>
    </w:p>
    <w:p>
      <w:r>
        <w:rPr>
          <w:b/>
          <w:u w:val="single"/>
        </w:rPr>
        <w:t>707284</w:t>
      </w:r>
    </w:p>
    <w:p>
      <w:r>
        <w:t>Na 24kitchen se vrača oddaja s Primožem https://t.co/SSslPN2ry3 https://t.co/WMsqlwj2C6</w:t>
      </w:r>
    </w:p>
    <w:p>
      <w:r>
        <w:rPr>
          <w:b/>
          <w:u w:val="single"/>
        </w:rPr>
        <w:t>707285</w:t>
      </w:r>
    </w:p>
    <w:p>
      <w:r>
        <w:t>@Centrifuzija Povej temu stricu iz tržnice, da je Šarec partizanski mitraljez iz 2. svetovne vojne. Se bo hitr umiril :)</w:t>
      </w:r>
    </w:p>
    <w:p>
      <w:r>
        <w:rPr>
          <w:b/>
          <w:u w:val="single"/>
        </w:rPr>
        <w:t>707286</w:t>
      </w:r>
    </w:p>
    <w:p>
      <w:r>
        <w:t>@KogojSlavko @IgorPribac Za razliko od ustasev niso zapirali otrok v taborisca in jih 5000 pobili. Flat out neprimerljivo</w:t>
      </w:r>
    </w:p>
    <w:p>
      <w:r>
        <w:rPr>
          <w:b/>
          <w:u w:val="single"/>
        </w:rPr>
        <w:t>707287</w:t>
      </w:r>
    </w:p>
    <w:p>
      <w:r>
        <w:t>Gruča turistov, ki zgleda prvič vlak vidijo. Eno samo dretje, en čez drugega, z enga konca vagona na drugega #prvičvcivilizaciji</w:t>
      </w:r>
    </w:p>
    <w:p>
      <w:r>
        <w:rPr>
          <w:b/>
          <w:u w:val="single"/>
        </w:rPr>
        <w:t>707288</w:t>
      </w:r>
    </w:p>
    <w:p>
      <w:r>
        <w:t>Klin se s klinom zbija! @ZigaTurk v delovno skupine Evropske komisijo prinaša svež pristop. https://t.co/d0HcTsFqa5</w:t>
      </w:r>
    </w:p>
    <w:p>
      <w:r>
        <w:rPr>
          <w:b/>
          <w:u w:val="single"/>
        </w:rPr>
        <w:t>707289</w:t>
      </w:r>
    </w:p>
    <w:p>
      <w:r>
        <w:t>@leaathenatabako @MazzoVanKlein Ja lahk ti tud račun za telefon nabijem al pa kartico spraznim, če nimaš dost. Imam pa še kar nekaj idej.</w:t>
      </w:r>
    </w:p>
    <w:p>
      <w:r>
        <w:rPr>
          <w:b/>
          <w:u w:val="single"/>
        </w:rPr>
        <w:t>707290</w:t>
      </w:r>
    </w:p>
    <w:p>
      <w:r>
        <w:t>@radioGA__GA fajn, da vas mamo, pjebi, vsaj vi še izvabite smeh na lica razočaranega folka, kolikor se še sploh da .</w:t>
      </w:r>
    </w:p>
    <w:p>
      <w:r>
        <w:rPr>
          <w:b/>
          <w:u w:val="single"/>
        </w:rPr>
        <w:t>707291</w:t>
      </w:r>
    </w:p>
    <w:p>
      <w:r>
        <w:t>"Bergant kot UDBA-ški zasliševalec": Poglejte, kako je pristal na realnih tleh! | Nova24TV https://t.co/qV5GscPXwd</w:t>
      </w:r>
    </w:p>
    <w:p>
      <w:r>
        <w:rPr>
          <w:b/>
          <w:u w:val="single"/>
        </w:rPr>
        <w:t>707292</w:t>
      </w:r>
    </w:p>
    <w:p>
      <w:r>
        <w:t>@MladenPrajdic @KatarinaJenko si pa loh napelje cev ven iz kabine in se postavi pred vrata, tko, da voda šprica not.</w:t>
      </w:r>
    </w:p>
    <w:p>
      <w:r>
        <w:rPr>
          <w:b/>
          <w:u w:val="single"/>
        </w:rPr>
        <w:t>707293</w:t>
      </w:r>
    </w:p>
    <w:p>
      <w:r>
        <w:t>CR7 moško spodnje perilo, zagotavlja udobje v vsaki situaciji https://t.co/aRkXH7PZQz</w:t>
      </w:r>
    </w:p>
    <w:p>
      <w:r>
        <w:rPr>
          <w:b/>
          <w:u w:val="single"/>
        </w:rPr>
        <w:t>707294</w:t>
      </w:r>
    </w:p>
    <w:p>
      <w:r>
        <w:t>@BodociPremier @YanchMb bom, najprej grem cvret piščanca, nedelja je, kar je prav je prav</w:t>
      </w:r>
    </w:p>
    <w:p>
      <w:r>
        <w:rPr>
          <w:b/>
          <w:u w:val="single"/>
        </w:rPr>
        <w:t>707295</w:t>
      </w:r>
    </w:p>
    <w:p>
      <w:r>
        <w:t>#NaDanasnjiDan</w:t>
        <w:br/>
        <w:br/>
        <w:t>Leta 1941 so Nemci iz Slovenske Bistrice odpeljali prvi transport štajerskih Slovencev v Srbijo.</w:t>
      </w:r>
    </w:p>
    <w:p>
      <w:r>
        <w:rPr>
          <w:b/>
          <w:u w:val="single"/>
        </w:rPr>
        <w:t>707296</w:t>
      </w:r>
    </w:p>
    <w:p>
      <w:r>
        <w:t>@SiolNEWS Če jim bo pa Brglez predsedoval pol so pa lahko samo intelektukljukci.</w:t>
      </w:r>
    </w:p>
    <w:p>
      <w:r>
        <w:rPr>
          <w:b/>
          <w:u w:val="single"/>
        </w:rPr>
        <w:t>707297</w:t>
      </w:r>
    </w:p>
    <w:p>
      <w:r>
        <w:t>Take varde se lahko dogajajo samo v Republika de coco. https://t.co/lHMxZCRzO5</w:t>
      </w:r>
    </w:p>
    <w:p>
      <w:r>
        <w:rPr>
          <w:b/>
          <w:u w:val="single"/>
        </w:rPr>
        <w:t>707298</w:t>
      </w:r>
    </w:p>
    <w:p>
      <w:r>
        <w:t>@Mateja_Rose @EPameten vse na vlak pa na madžarsko... al pa na goli otok delat da ne bodo imel casa pisat neumnosti... ;)</w:t>
      </w:r>
    </w:p>
    <w:p>
      <w:r>
        <w:rPr>
          <w:b/>
          <w:u w:val="single"/>
        </w:rPr>
        <w:t>707299</w:t>
      </w:r>
    </w:p>
    <w:p>
      <w:r>
        <w:t>@LottaS10 Popravek: trobijo, da se Slovenci morajo itegrirati z migranti, kulturno a ne ekononsko, nekdo pac mora delati :).</w:t>
      </w:r>
    </w:p>
    <w:p>
      <w:r>
        <w:rPr>
          <w:b/>
          <w:u w:val="single"/>
        </w:rPr>
        <w:t>707300</w:t>
      </w:r>
    </w:p>
    <w:p>
      <w:r>
        <w:t>@JozeBiscak @Aleksan61182821 pa ne že spet 😳 ... očitno mi Orbanizacija dobro dene 😂😂😂</w:t>
      </w:r>
    </w:p>
    <w:p>
      <w:r>
        <w:rPr>
          <w:b/>
          <w:u w:val="single"/>
        </w:rPr>
        <w:t>707301</w:t>
      </w:r>
    </w:p>
    <w:p>
      <w:r>
        <w:t>@jozevolf Točno to. Zaradi vsega gnilega, ki se dogaja okol humanitarizma, najebe tista peščica, ki dela dobro.</w:t>
      </w:r>
    </w:p>
    <w:p>
      <w:r>
        <w:rPr>
          <w:b/>
          <w:u w:val="single"/>
        </w:rPr>
        <w:t>707302</w:t>
      </w:r>
    </w:p>
    <w:p>
      <w:r>
        <w:t>@Lara_TheCookie Takmu folku jz pravm party pajdaši in nimajo velke veze s pravimi prjatli!</w:t>
      </w:r>
    </w:p>
    <w:p>
      <w:r>
        <w:rPr>
          <w:b/>
          <w:u w:val="single"/>
        </w:rPr>
        <w:t>707303</w:t>
      </w:r>
    </w:p>
    <w:p>
      <w:r>
        <w:t>Vsakdanjik katerega hočejo multikulti inžinirji vcepiti v glave vsakega posameznika. https://t.co/k0LyQgjhE9 via @ilGiornale</w:t>
      </w:r>
    </w:p>
    <w:p>
      <w:r>
        <w:rPr>
          <w:b/>
          <w:u w:val="single"/>
        </w:rPr>
        <w:t>707304</w:t>
      </w:r>
    </w:p>
    <w:p>
      <w:r>
        <w:t>@freewiseguy @petra_jansa @MatevzNovak Ja.</w:t>
        <w:br/>
        <w:t>Komunajzli in neuki podrepniki, te sekte, si to želijo.</w:t>
        <w:br/>
        <w:t>Upam, da nikoli več.!</w:t>
      </w:r>
    </w:p>
    <w:p>
      <w:r>
        <w:rPr>
          <w:b/>
          <w:u w:val="single"/>
        </w:rPr>
        <w:t>707305</w:t>
      </w:r>
    </w:p>
    <w:p>
      <w:r>
        <w:t>Trije pedofili dobili od države £425,000 (čisto legalne) pomoči, kar je 10x več, kot jo bodo dobile njihove žrtve. https://t.co/9usUCvsab4</w:t>
      </w:r>
    </w:p>
    <w:p>
      <w:r>
        <w:rPr>
          <w:b/>
          <w:u w:val="single"/>
        </w:rPr>
        <w:t>707306</w:t>
      </w:r>
    </w:p>
    <w:p>
      <w:r>
        <w:t>TOP!</w:t>
        <w:br/>
        <w:t>Izjemna poustvarjalca, za bis pa še en Bartok in en Ligeti. Madžar v meni pomirjen. https://t.co/Wv6sIBcCKx</w:t>
      </w:r>
    </w:p>
    <w:p>
      <w:r>
        <w:rPr>
          <w:b/>
          <w:u w:val="single"/>
        </w:rPr>
        <w:t>707307</w:t>
      </w:r>
    </w:p>
    <w:p>
      <w:r>
        <w:t>@zakaj_pa_ne Hehe sploh ne...tistih par momentov uboščka mi res ne krati spanca. Je dokazal svojo vrednost v resni tujini.</w:t>
      </w:r>
    </w:p>
    <w:p>
      <w:r>
        <w:rPr>
          <w:b/>
          <w:u w:val="single"/>
        </w:rPr>
        <w:t>707308</w:t>
      </w:r>
    </w:p>
    <w:p>
      <w:r>
        <w:t>@Plavalka ta dva tud štrajkata, odkar ne kurmo več</w:t>
        <w:br/>
        <w:t>#mačkica #muc https://t.co/Uun1qKukVU</w:t>
      </w:r>
    </w:p>
    <w:p>
      <w:r>
        <w:rPr>
          <w:b/>
          <w:u w:val="single"/>
        </w:rPr>
        <w:t>707309</w:t>
      </w:r>
    </w:p>
    <w:p>
      <w:r>
        <w:t>@MiroCerar kaj ko bi nehal s temi PR puhlicami in raje zagotovil, da Tvoji ministri spostujejo temeljne clovekove pravice?</w:t>
      </w:r>
    </w:p>
    <w:p>
      <w:r>
        <w:rPr>
          <w:b/>
          <w:u w:val="single"/>
        </w:rPr>
        <w:t>707310</w:t>
      </w:r>
    </w:p>
    <w:p>
      <w:r>
        <w:t>Slalomisti v deželi vzhajajočega sonca</w:t>
        <w:br/>
        <w:br/>
        <w:t>https://t.co/gJ9lPdhBB4</w:t>
        <w:br/>
        <w:br/>
        <w:t>#SLOkajak #PlanetCanoe #CanoeEurope https://t.co/Kxy3wPAJZS</w:t>
      </w:r>
    </w:p>
    <w:p>
      <w:r>
        <w:rPr>
          <w:b/>
          <w:u w:val="single"/>
        </w:rPr>
        <w:t>707311</w:t>
      </w:r>
    </w:p>
    <w:p>
      <w:r>
        <w:t>@Skolobrinski Zagovornik mešanja legebitrovske megle. Ti hočejo odločati, kaj naj kdo praznuje! 🤢</w:t>
      </w:r>
    </w:p>
    <w:p>
      <w:r>
        <w:rPr>
          <w:b/>
          <w:u w:val="single"/>
        </w:rPr>
        <w:t>707312</w:t>
      </w:r>
    </w:p>
    <w:p>
      <w:r>
        <w:t>Nekdo je pozabil potegnit vodo.Tudi v zraku https://t.co/qm63bEx4bHčno SMRDI !</w:t>
        <w:br/>
        <w:br/>
        <w:t>https://t.co/SrdTELMfdN</w:t>
      </w:r>
    </w:p>
    <w:p>
      <w:r>
        <w:rPr>
          <w:b/>
          <w:u w:val="single"/>
        </w:rPr>
        <w:t>707313</w:t>
      </w:r>
    </w:p>
    <w:p>
      <w:r>
        <w:t>@altPaulin Kako bo pri nas zrasel nacizem, ko še nacionalizma nimamo, ali ga imamo premalo.</w:t>
      </w:r>
    </w:p>
    <w:p>
      <w:r>
        <w:rPr>
          <w:b/>
          <w:u w:val="single"/>
        </w:rPr>
        <w:t>707314</w:t>
      </w:r>
    </w:p>
    <w:p>
      <w:r>
        <w:t>@had Se pravi, da naj država zavaruje ljudi pred njihovo lastno neumnostjo samo po tem, ko neumnost že storijo? Kot pri kreditih v CHF.</w:t>
      </w:r>
    </w:p>
    <w:p>
      <w:r>
        <w:rPr>
          <w:b/>
          <w:u w:val="single"/>
        </w:rPr>
        <w:t>707315</w:t>
      </w:r>
    </w:p>
    <w:p>
      <w:r>
        <w:t>Kreteni slavijo Dražgoše tako kot Srbi svoj največji poraz Kosovsko bitko ! https://t.co/0A9MgjeUue</w:t>
      </w:r>
    </w:p>
    <w:p>
      <w:r>
        <w:rPr>
          <w:b/>
          <w:u w:val="single"/>
        </w:rPr>
        <w:t>707316</w:t>
      </w:r>
    </w:p>
    <w:p>
      <w:r>
        <w:t>@BSkelaSavic 😂😂😂😂😂😂😂, kdo je sestavil ta spisek!? To mora biti kakšna zajebancija... Dajte vklopit možgane in še enkrat preberite spisek...</w:t>
      </w:r>
    </w:p>
    <w:p>
      <w:r>
        <w:rPr>
          <w:b/>
          <w:u w:val="single"/>
        </w:rPr>
        <w:t>707317</w:t>
      </w:r>
    </w:p>
    <w:p>
      <w:r>
        <w:t>@mattbolistic @racickadabra32 Točno to. V četrtfinalu LP ni več zajebancije.</w:t>
      </w:r>
    </w:p>
    <w:p>
      <w:r>
        <w:rPr>
          <w:b/>
          <w:u w:val="single"/>
        </w:rPr>
        <w:t>707318</w:t>
      </w:r>
    </w:p>
    <w:p>
      <w:r>
        <w:t>@tekvsakdan Če nimam tolk mišic, da z ostalo pakungo hrane še to prinesem peš domov. 😂</w:t>
      </w:r>
    </w:p>
    <w:p>
      <w:r>
        <w:rPr>
          <w:b/>
          <w:u w:val="single"/>
        </w:rPr>
        <w:t>707319</w:t>
      </w:r>
    </w:p>
    <w:p>
      <w:r>
        <w:t>Za javno politiko relevanten sklep je naslednji veliki podvig, izstrelitev rakete in satelita Ki bi streljali na vse kar smete vedeti.</w:t>
      </w:r>
    </w:p>
    <w:p>
      <w:r>
        <w:rPr>
          <w:b/>
          <w:u w:val="single"/>
        </w:rPr>
        <w:t>707320</w:t>
      </w:r>
    </w:p>
    <w:p>
      <w:r>
        <w:t>@Centrifuzija moj bi ploskal ob tako nizkem rezu :D super, da bo pustila zapuščino :)</w:t>
      </w:r>
    </w:p>
    <w:p>
      <w:r>
        <w:rPr>
          <w:b/>
          <w:u w:val="single"/>
        </w:rPr>
        <w:t>707321</w:t>
      </w:r>
    </w:p>
    <w:p>
      <w:r>
        <w:t>Slovenskim policistom na meji, predvsem morski, želim miren jutrijšnji dan #arbitraža</w:t>
      </w:r>
    </w:p>
    <w:p>
      <w:r>
        <w:rPr>
          <w:b/>
          <w:u w:val="single"/>
        </w:rPr>
        <w:t>707322</w:t>
      </w:r>
    </w:p>
    <w:p>
      <w:r>
        <w:t>Ali greste na ulice ali pa ostanite doma in jamrajte še naprej – sami izberite! https://t.co/qHtbLlqip1 via @Nova24TV</w:t>
      </w:r>
    </w:p>
    <w:p>
      <w:r>
        <w:rPr>
          <w:b/>
          <w:u w:val="single"/>
        </w:rPr>
        <w:t>707323</w:t>
      </w:r>
    </w:p>
    <w:p>
      <w:r>
        <w:t>@Val202 vas blazn rada poslusam, ampak dejte mi omogoct da poslusam za nazaj #nasceni ni gumbka, ne gre, jst pa ful bi.#FirstWorldProblems</w:t>
      </w:r>
    </w:p>
    <w:p>
      <w:r>
        <w:rPr>
          <w:b/>
          <w:u w:val="single"/>
        </w:rPr>
        <w:t>707324</w:t>
      </w:r>
    </w:p>
    <w:p>
      <w:r>
        <w:t>Janša: Gre za najtežji resor, zato so se ga vsi otepali https://t.co/Q3ZtSAveZO</w:t>
      </w:r>
    </w:p>
    <w:p>
      <w:r>
        <w:rPr>
          <w:b/>
          <w:u w:val="single"/>
        </w:rPr>
        <w:t>707325</w:t>
      </w:r>
    </w:p>
    <w:p>
      <w:r>
        <w:t>@illegall_blonde Tudi js ne.Tip je le reku,da bi bla gesta. Vi pa navalite,ko da ma kugo. To je ful nasilno.Sam gobec je odpru. #pogledislo</w:t>
      </w:r>
    </w:p>
    <w:p>
      <w:r>
        <w:rPr>
          <w:b/>
          <w:u w:val="single"/>
        </w:rPr>
        <w:t>707326</w:t>
      </w:r>
    </w:p>
    <w:p>
      <w:r>
        <w:t xml:space="preserve">@mrevlje @Jo_AnnaOfArt Fuj. </w:t>
        <w:br/>
        <w:t>Eno je ubit za na krožnik, hitro in učinkovito.. drugo je pa ta zloba. Nemarnija.</w:t>
      </w:r>
    </w:p>
    <w:p>
      <w:r>
        <w:rPr>
          <w:b/>
          <w:u w:val="single"/>
        </w:rPr>
        <w:t>707327</w:t>
      </w:r>
    </w:p>
    <w:p>
      <w:r>
        <w:t>Novakova proti Janši..ritka se njej trese..da ne-bi postala Pukšič in morda naredila posel stoletja med Slovenci v Čilu in Argentini..</w:t>
      </w:r>
    </w:p>
    <w:p>
      <w:r>
        <w:rPr>
          <w:b/>
          <w:u w:val="single"/>
        </w:rPr>
        <w:t>707328</w:t>
      </w:r>
    </w:p>
    <w:p>
      <w:r>
        <w:t>@peter_pec Bil si mahan, a se nisi odzval. Mi smo pa ravno Guštali, ko si šel mimo.</w:t>
      </w:r>
    </w:p>
    <w:p>
      <w:r>
        <w:rPr>
          <w:b/>
          <w:u w:val="single"/>
        </w:rPr>
        <w:t>707329</w:t>
      </w:r>
    </w:p>
    <w:p>
      <w:r>
        <w:t>@AntisaKorljan Hostel ne sodi v RD pa pika! Okoliški prebivalci mu preveč zbijajo cene že s pojavnostjo.....</w:t>
      </w:r>
    </w:p>
    <w:p>
      <w:r>
        <w:rPr>
          <w:b/>
          <w:u w:val="single"/>
        </w:rPr>
        <w:t>707330</w:t>
      </w:r>
    </w:p>
    <w:p>
      <w:r>
        <w:t>Komaj čakam, da jutri poteče rok uporabe bombonjeri, ki sem jo dobil za božič, da jo bom končno lahko odprl.</w:t>
      </w:r>
    </w:p>
    <w:p>
      <w:r>
        <w:rPr>
          <w:b/>
          <w:u w:val="single"/>
        </w:rPr>
        <w:t>707331</w:t>
      </w:r>
    </w:p>
    <w:p>
      <w:r>
        <w:t>@RadioSLOVENEC @Alex4Aleksandra Židi so si izmislili islam, da uničijo nas kristjane. Komu še to ni jasno?</w:t>
      </w:r>
    </w:p>
    <w:p>
      <w:r>
        <w:rPr>
          <w:b/>
          <w:u w:val="single"/>
        </w:rPr>
        <w:t>707332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707333</w:t>
      </w:r>
    </w:p>
    <w:p>
      <w:r>
        <w:t>@lukaz677 @El_Messija @strankalevica V 20 letih so Slovenci kar zginli? Pa te komunisti so čarovniki!</w:t>
      </w:r>
    </w:p>
    <w:p>
      <w:r>
        <w:rPr>
          <w:b/>
          <w:u w:val="single"/>
        </w:rPr>
        <w:t>707334</w:t>
      </w:r>
    </w:p>
    <w:p>
      <w:r>
        <w:t>@sterbamartin @PiratskaStrana @WagenknechtLuk Super spojeni kluci :-) drzim palce!</w:t>
      </w:r>
    </w:p>
    <w:p>
      <w:r>
        <w:rPr>
          <w:b/>
          <w:u w:val="single"/>
        </w:rPr>
        <w:t>707335</w:t>
      </w:r>
    </w:p>
    <w:p>
      <w:r>
        <w:t>@monster189 Ej hvala bogu, danes ga vidim s popolnoma drugimi ocmi. Micken spicpajkel,ti si pa dec 👍😉</w:t>
      </w:r>
    </w:p>
    <w:p>
      <w:r>
        <w:rPr>
          <w:b/>
          <w:u w:val="single"/>
        </w:rPr>
        <w:t>707336</w:t>
      </w:r>
    </w:p>
    <w:p>
      <w:r>
        <w:t>@Istrianer Bela nedeja v Istri: fuži s tartufi, kaneloni, kolači, kolači, kolači. Zvecer pa se frisno direkt iz Bosne: janje i odojak</w:t>
      </w:r>
    </w:p>
    <w:p>
      <w:r>
        <w:rPr>
          <w:b/>
          <w:u w:val="single"/>
        </w:rPr>
        <w:t>707337</w:t>
      </w:r>
    </w:p>
    <w:p>
      <w:r>
        <w:t>@BSkelaSavic Zdravnikom pa naj delodajalci izplačujejo presnete nadure, ne pa da sanjajo o tem, naj jih kdaj izkoristimo.</w:t>
      </w:r>
    </w:p>
    <w:p>
      <w:r>
        <w:rPr>
          <w:b/>
          <w:u w:val="single"/>
        </w:rPr>
        <w:t>707338</w:t>
      </w:r>
    </w:p>
    <w:p>
      <w:r>
        <w:t>@nadkaku Nisi taprava, županja se je spravla na nepokorne. Nekaj so pa pač moral najt. Dobro, da niso še položnice zraven napopal.</w:t>
      </w:r>
    </w:p>
    <w:p>
      <w:r>
        <w:rPr>
          <w:b/>
          <w:u w:val="single"/>
        </w:rPr>
        <w:t>707339</w:t>
      </w:r>
    </w:p>
    <w:p>
      <w:r>
        <w:t>@C_Mirkic Ta v šoli ni hodil k zgodovini. Pameten pa, pameten. Kje spijo taki, da jih ne ukradejo?</w:t>
      </w:r>
    </w:p>
    <w:p>
      <w:r>
        <w:rPr>
          <w:b/>
          <w:u w:val="single"/>
        </w:rPr>
        <w:t>707340</w:t>
      </w:r>
    </w:p>
    <w:p>
      <w:r>
        <w:t>@JoAnnaOfArc1 ....mene je lani enkrat blokiral...in hvala bogu, da me je, ker takšnega primitivca pa še ne...uh, težak kot mina....</w:t>
      </w:r>
    </w:p>
    <w:p>
      <w:r>
        <w:rPr>
          <w:b/>
          <w:u w:val="single"/>
        </w:rPr>
        <w:t>707341</w:t>
      </w:r>
    </w:p>
    <w:p>
      <w:r>
        <w:t>Po umoru #resimonet ameriški telekomi spet ponavljajo stare pravljice o operacijah prek spleta #resimonet https://t.co/DZIcGZVFP1</w:t>
      </w:r>
    </w:p>
    <w:p>
      <w:r>
        <w:rPr>
          <w:b/>
          <w:u w:val="single"/>
        </w:rPr>
        <w:t>707342</w:t>
      </w:r>
    </w:p>
    <w:p>
      <w:r>
        <w:t>@RSustar Dokler ne probavas "resajzat" slik in teksta s prsti, si na varni strani.</w:t>
      </w:r>
    </w:p>
    <w:p>
      <w:r>
        <w:rPr>
          <w:b/>
          <w:u w:val="single"/>
        </w:rPr>
        <w:t>707343</w:t>
      </w:r>
    </w:p>
    <w:p>
      <w:r>
        <w:t>@1nekorektna tko dobr ve kaj God pomeni... da se je avtomatično cenzuriral in prevedel v višje sile iz Murgel</w:t>
      </w:r>
    </w:p>
    <w:p>
      <w:r>
        <w:rPr>
          <w:b/>
          <w:u w:val="single"/>
        </w:rPr>
        <w:t>707344</w:t>
      </w:r>
    </w:p>
    <w:p>
      <w:r>
        <w:t>Karkoli štajerskega ni štajerskega če ni grobove juhe in bučnega olja https://t.co/LT7D6g2yN9</w:t>
      </w:r>
    </w:p>
    <w:p>
      <w:r>
        <w:rPr>
          <w:b/>
          <w:u w:val="single"/>
        </w:rPr>
        <w:t>707345</w:t>
      </w:r>
    </w:p>
    <w:p>
      <w:r>
        <w:t>@Lovrostanta @Val_Tho ti si pravi! takrat bo lih skopnelo, da se bo dalo iz in v bajto pridt</w:t>
      </w:r>
    </w:p>
    <w:p>
      <w:r>
        <w:rPr>
          <w:b/>
          <w:u w:val="single"/>
        </w:rPr>
        <w:t>707346</w:t>
      </w:r>
    </w:p>
    <w:p>
      <w:r>
        <w:t>Cel teden sem preživela brez nezgod. Pol sm se pa z ritjo na likalnik naslonila. 🙄</w:t>
      </w:r>
    </w:p>
    <w:p>
      <w:r>
        <w:rPr>
          <w:b/>
          <w:u w:val="single"/>
        </w:rPr>
        <w:t>707347</w:t>
      </w:r>
    </w:p>
    <w:p>
      <w:r>
        <w:t>@petrasovdat Sem v Umagu...hrvati nam cestitajo in navijajo za nas.... bomo tu trosarine dvignili</w:t>
      </w:r>
    </w:p>
    <w:p>
      <w:r>
        <w:rPr>
          <w:b/>
          <w:u w:val="single"/>
        </w:rPr>
        <w:t>707348</w:t>
      </w:r>
    </w:p>
    <w:p>
      <w:r>
        <w:t>Džihadisti pred vladno stavbo razstrelili avtomobil in zajeli talce https://t.co/fIBpzMQSe7 via @Nova24TV</w:t>
      </w:r>
    </w:p>
    <w:p>
      <w:r>
        <w:rPr>
          <w:b/>
          <w:u w:val="single"/>
        </w:rPr>
        <w:t>707349</w:t>
      </w:r>
    </w:p>
    <w:p>
      <w:r>
        <w:t>@cashkee V tej banki se mastijo z dobrimi plačami ob podhranjeni odgovornosti.👎</w:t>
      </w:r>
    </w:p>
    <w:p>
      <w:r>
        <w:rPr>
          <w:b/>
          <w:u w:val="single"/>
        </w:rPr>
        <w:t>707350</w:t>
      </w:r>
    </w:p>
    <w:p>
      <w:r>
        <w:t>Krasna, skoraj olimpijska povorka starodobnih smučarjev v Škofji Loki #oldtime #skiiers #Slovenia  #škofjaloka https://t.co/YtY1OHR66r</w:t>
      </w:r>
    </w:p>
    <w:p>
      <w:r>
        <w:rPr>
          <w:b/>
          <w:u w:val="single"/>
        </w:rPr>
        <w:t>707351</w:t>
      </w:r>
    </w:p>
    <w:p>
      <w:r>
        <w:t>Ko je šef EK iz EPP in španski premier takisto, EU spoštuje ustave...policija pa mlati</w:t>
      </w:r>
    </w:p>
    <w:p>
      <w:r>
        <w:rPr>
          <w:b/>
          <w:u w:val="single"/>
        </w:rPr>
        <w:t>707352</w:t>
      </w:r>
    </w:p>
    <w:p>
      <w:r>
        <w:t>Za vse moje moške prijatelje: koliko bi vi ponudili presstitutkama Eugeniji Carl in Mojci Pašek Šetinc za njune presstitutske usluge?</w:t>
      </w:r>
    </w:p>
    <w:p>
      <w:r>
        <w:rPr>
          <w:b/>
          <w:u w:val="single"/>
        </w:rPr>
        <w:t>707353</w:t>
      </w:r>
    </w:p>
    <w:p>
      <w:r>
        <w:t>Sva obiskali še MC Bob in se je mama opedenclala z mojimi očali. #carica https://t.co/Mc5SYXvddK</w:t>
      </w:r>
    </w:p>
    <w:p>
      <w:r>
        <w:rPr>
          <w:b/>
          <w:u w:val="single"/>
        </w:rPr>
        <w:t>707354</w:t>
      </w:r>
    </w:p>
    <w:p>
      <w:r>
        <w:t>DANES v okviru 48. Tedna slovenske drame</w:t>
        <w:br/>
        <w:t>Bralne uprizoritve dramskih besedil študentov AGRFT</w:t>
        <w:br/>
        <w:t>- v Stolpu Škrlovec ob 18.00</w:t>
        <w:br/>
        <w:t>#48TSD #Presernovo</w:t>
      </w:r>
    </w:p>
    <w:p>
      <w:r>
        <w:rPr>
          <w:b/>
          <w:u w:val="single"/>
        </w:rPr>
        <w:t>707355</w:t>
      </w:r>
    </w:p>
    <w:p>
      <w:r>
        <w:t>Ljubljanica, Krka, Dravinja in Kolpa že poplavljajo. Ob novih padavnah, ki že prihajajo, bo še huje.  https://t.co/YJ7BQaPi6V</w:t>
      </w:r>
    </w:p>
    <w:p>
      <w:r>
        <w:rPr>
          <w:b/>
          <w:u w:val="single"/>
        </w:rPr>
        <w:t>707356</w:t>
      </w:r>
    </w:p>
    <w:p>
      <w:r>
        <w:t>@urosg77 ogabno. zaradi takšnih člankov imam šmirk papir na rokah, namesto kože</w:t>
      </w:r>
    </w:p>
    <w:p>
      <w:r>
        <w:rPr>
          <w:b/>
          <w:u w:val="single"/>
        </w:rPr>
        <w:t>707357</w:t>
      </w:r>
    </w:p>
    <w:p>
      <w:r>
        <w:t>@MitjaIrsic Rok Naveršnik nam bo povedal drugače, ko ga bodo doma oropali. Do takrat pa naj bo kar tiho, da se kot policaj ne bo osmešil.</w:t>
      </w:r>
    </w:p>
    <w:p>
      <w:r>
        <w:rPr>
          <w:b/>
          <w:u w:val="single"/>
        </w:rPr>
        <w:t>707358</w:t>
      </w:r>
    </w:p>
    <w:p>
      <w:r>
        <w:t>Katanec enostavno mora it, ker iz te ekipe ne more potegnit ničesar več. To se zdaj ponavlja že tretje leto zapored. Sam seveda šel ne bo.</w:t>
      </w:r>
    </w:p>
    <w:p>
      <w:r>
        <w:rPr>
          <w:b/>
          <w:u w:val="single"/>
        </w:rPr>
        <w:t>707359</w:t>
      </w:r>
    </w:p>
    <w:p>
      <w:r>
        <w:t>Ustavimo beg možganov. #PiratskiProgram #Točke #Volitve2018</w:t>
        <w:br/>
        <w:br/>
        <w:t>https://t.co/lu2EajjDUZ https://t.co/VCyCcA4ej6</w:t>
      </w:r>
    </w:p>
    <w:p>
      <w:r>
        <w:rPr>
          <w:b/>
          <w:u w:val="single"/>
        </w:rPr>
        <w:t>707360</w:t>
      </w:r>
    </w:p>
    <w:p>
      <w:r>
        <w:t>@surfon @Adornoisdead in leta 1991 smo prešli v nov totalitarizem. #kapitalizem</w:t>
      </w:r>
    </w:p>
    <w:p>
      <w:r>
        <w:rPr>
          <w:b/>
          <w:u w:val="single"/>
        </w:rPr>
        <w:t>707361</w:t>
      </w:r>
    </w:p>
    <w:p>
      <w:r>
        <w:t>@sodnik Dejansko je šlo skozi inšpelkcijo v enem baru. Ima 2 WCja, ampak nimajo označb ženska/moški.</w:t>
      </w:r>
    </w:p>
    <w:p>
      <w:r>
        <w:rPr>
          <w:b/>
          <w:u w:val="single"/>
        </w:rPr>
        <w:t>707362</w:t>
      </w:r>
    </w:p>
    <w:p>
      <w:r>
        <w:t>Tako zelo dobro delajo @studiomoderna @Dormeo s strankami, da dol padeš. #pohvala</w:t>
      </w:r>
    </w:p>
    <w:p>
      <w:r>
        <w:rPr>
          <w:b/>
          <w:u w:val="single"/>
        </w:rPr>
        <w:t>707363</w:t>
      </w:r>
    </w:p>
    <w:p>
      <w:r>
        <w:t>@vinkovasle1 50 letnici. Izdali so ga pa domači komunisti po navodilu Moskve, ker je bil svojeglav. Moskovsko ulico pa že imamo v BTC :)</w:t>
      </w:r>
    </w:p>
    <w:p>
      <w:r>
        <w:rPr>
          <w:b/>
          <w:u w:val="single"/>
        </w:rPr>
        <w:t>707364</w:t>
      </w:r>
    </w:p>
    <w:p>
      <w:r>
        <w:t>@had Dajte hakenkreutz na kapo in pojdite v osnovno šolo na rajanje. POP TV vas sigurno ne bo zgrešil!</w:t>
      </w:r>
    </w:p>
    <w:p>
      <w:r>
        <w:rPr>
          <w:b/>
          <w:u w:val="single"/>
        </w:rPr>
        <w:t>707365</w:t>
      </w:r>
    </w:p>
    <w:p>
      <w:r>
        <w:t>Če bodo domoljuPci še nakladali o islamskih teroristih, naj se malo vprašajo, kdo jih sponzorira.</w:t>
        <w:br/>
        <w:t>https://t.co/x7ESZ40yHL</w:t>
      </w:r>
    </w:p>
    <w:p>
      <w:r>
        <w:rPr>
          <w:b/>
          <w:u w:val="single"/>
        </w:rPr>
        <w:t>707366</w:t>
      </w:r>
    </w:p>
    <w:p>
      <w:r>
        <w:t>@TooBigEgo Drži, poleg tega, kaj če prideš tam in bi ti potem dali uniformo in orožje ter belega panterja, just say NO!</w:t>
        <w:br/>
        <w:br/>
        <w:t>Bong</w:t>
      </w:r>
    </w:p>
    <w:p>
      <w:r>
        <w:rPr>
          <w:b/>
          <w:u w:val="single"/>
        </w:rPr>
        <w:t>707367</w:t>
      </w:r>
    </w:p>
    <w:p>
      <w:r>
        <w:t>Narod naj pridno dela in plačuje davke, da bo šolski inšpektorat lahko afne guncal!</w:t>
      </w:r>
    </w:p>
    <w:p>
      <w:r>
        <w:rPr>
          <w:b/>
          <w:u w:val="single"/>
        </w:rPr>
        <w:t>707368</w:t>
      </w:r>
    </w:p>
    <w:p>
      <w:r>
        <w:t>@D_Jasmina Kapital se vecinoma da, ker ni toliko heglovski kot zgodnja dela.</w:t>
      </w:r>
    </w:p>
    <w:p>
      <w:r>
        <w:rPr>
          <w:b/>
          <w:u w:val="single"/>
        </w:rPr>
        <w:t>707369</w:t>
      </w:r>
    </w:p>
    <w:p>
      <w:r>
        <w:t>@ales_gantar Jaz moram te dni posipat z jesenskim, zdaj res nisem en cajt gnojil.</w:t>
      </w:r>
    </w:p>
    <w:p>
      <w:r>
        <w:rPr>
          <w:b/>
          <w:u w:val="single"/>
        </w:rPr>
        <w:t>707370</w:t>
      </w:r>
    </w:p>
    <w:p>
      <w:r>
        <w:t>@engslove1 On ko se zjutraj zbudi, 😃misli da je Tito in jebe vse po spisku 😂</w:t>
      </w:r>
    </w:p>
    <w:p>
      <w:r>
        <w:rPr>
          <w:b/>
          <w:u w:val="single"/>
        </w:rPr>
        <w:t>707371</w:t>
      </w:r>
    </w:p>
    <w:p>
      <w:r>
        <w:t xml:space="preserve">Na urgenci bolnik z ošpicami: potencialno je okuženih tisoč ljudi! </w:t>
        <w:br/>
        <w:t>No pa smo tam, ko hudič odnese šalo. https://t.co/ZA5dAtrXDc #ošpice</w:t>
      </w:r>
    </w:p>
    <w:p>
      <w:r>
        <w:rPr>
          <w:b/>
          <w:u w:val="single"/>
        </w:rPr>
        <w:t>707372</w:t>
      </w:r>
    </w:p>
    <w:p>
      <w:r>
        <w:t>@petrasovdat @finance_si Mi, kolesarji, pa z neobremenjenostjo angelov vsi blaženi mimo.</w:t>
      </w:r>
    </w:p>
    <w:p>
      <w:r>
        <w:rPr>
          <w:b/>
          <w:u w:val="single"/>
        </w:rPr>
        <w:t>707373</w:t>
      </w:r>
    </w:p>
    <w:p>
      <w:r>
        <w:t>V zameno, ker kabelska trokira, so nam velikodušno odklenili vse porno  kanale.</w:t>
      </w:r>
    </w:p>
    <w:p>
      <w:r>
        <w:rPr>
          <w:b/>
          <w:u w:val="single"/>
        </w:rPr>
        <w:t>707374</w:t>
      </w:r>
    </w:p>
    <w:p>
      <w:r>
        <w:t>@lucijausaj Naši tožilci so vsi zabiti. Kozina, Ferlinc itd. Kakršen faks, tak rezultat!</w:t>
      </w:r>
    </w:p>
    <w:p>
      <w:r>
        <w:rPr>
          <w:b/>
          <w:u w:val="single"/>
        </w:rPr>
        <w:t>707375</w:t>
      </w:r>
    </w:p>
    <w:p>
      <w:r>
        <w:t>@TaS4213 Levji delež krivde za stanja v državi nosijo novinarji, ki za drobtine prodajo svojo dušo.</w:t>
      </w:r>
    </w:p>
    <w:p>
      <w:r>
        <w:rPr>
          <w:b/>
          <w:u w:val="single"/>
        </w:rPr>
        <w:t>707376</w:t>
      </w:r>
    </w:p>
    <w:p>
      <w:r>
        <w:t>@FranciDonko Škoda, da jih mašniki največkrat niso pripravljeni deliti niti s pomakanjem.</w:t>
      </w:r>
    </w:p>
    <w:p>
      <w:r>
        <w:rPr>
          <w:b/>
          <w:u w:val="single"/>
        </w:rPr>
        <w:t>707377</w:t>
      </w:r>
    </w:p>
    <w:p>
      <w:r>
        <w:t>@Jaka__Dolinar Čudovito, Razvijajte to naprej. Dior ni kastrat, ampak je karakter kot iz filmov...prečudovit in skuliran</w:t>
      </w:r>
    </w:p>
    <w:p>
      <w:r>
        <w:rPr>
          <w:b/>
          <w:u w:val="single"/>
        </w:rPr>
        <w:t>707378</w:t>
      </w:r>
    </w:p>
    <w:p>
      <w:r>
        <w:t xml:space="preserve">Kontrola vinjet gorenjska avtocesta, smer Jesenice, pred izhodom Lipce. </w:t>
        <w:br/>
        <w:t>Ni za kaj.</w:t>
      </w:r>
    </w:p>
    <w:p>
      <w:r>
        <w:rPr>
          <w:b/>
          <w:u w:val="single"/>
        </w:rPr>
        <w:t>707379</w:t>
      </w:r>
    </w:p>
    <w:p>
      <w:r>
        <w:t>Višek prijaznosti in inteligence so pa gospe na LPP-ju. Vsak mesec ista zgodba.</w:t>
      </w:r>
    </w:p>
    <w:p>
      <w:r>
        <w:rPr>
          <w:b/>
          <w:u w:val="single"/>
        </w:rPr>
        <w:t>707380</w:t>
      </w:r>
    </w:p>
    <w:p>
      <w:r>
        <w:t>BREAKING: Janez Janša pristal na seznamu teroristov ameriške agencije FBI. Sam trdi, da gre za komunistično zaroto. http://t.co/R0p9Mf3Ddb</w:t>
      </w:r>
    </w:p>
    <w:p>
      <w:r>
        <w:rPr>
          <w:b/>
          <w:u w:val="single"/>
        </w:rPr>
        <w:t>707381</w:t>
      </w:r>
    </w:p>
    <w:p>
      <w:r>
        <w:t>Danes praznuje palček z Murgel! Vse najslabše mu želim. Naj ga čimprej sreča Matilda!</w:t>
      </w:r>
    </w:p>
    <w:p>
      <w:r>
        <w:rPr>
          <w:b/>
          <w:u w:val="single"/>
        </w:rPr>
        <w:t>707382</w:t>
      </w:r>
    </w:p>
    <w:p>
      <w:r>
        <w:t>kako mi gre na kurac k čefurji za šalterjem potem vsem ki imajo ič na koncu dodajo seveda svoj Ć in sploh ne pogledalo kako je pravilno.</w:t>
      </w:r>
    </w:p>
    <w:p>
      <w:r>
        <w:rPr>
          <w:b/>
          <w:u w:val="single"/>
        </w:rPr>
        <w:t>707383</w:t>
      </w:r>
    </w:p>
    <w:p>
      <w:r>
        <w:t xml:space="preserve">Spreobrnite se torej in pokesajte, da se vam izbrišejo grehi. </w:t>
        <w:br/>
        <w:t>Apd 3, 19</w:t>
        <w:br/>
        <w:t>#miseldneva #svetopismo #bozjabeseda #spreobrnitev #greh #kesanje</w:t>
      </w:r>
    </w:p>
    <w:p>
      <w:r>
        <w:rPr>
          <w:b/>
          <w:u w:val="single"/>
        </w:rPr>
        <w:t>707384</w:t>
      </w:r>
    </w:p>
    <w:p>
      <w:r>
        <w:t>@Mlinar72 @dusankocevar1 Trenutno sem tako odlocena, bom pocakala kaj bo ciganka rekla, heje</w:t>
      </w:r>
    </w:p>
    <w:p>
      <w:r>
        <w:rPr>
          <w:b/>
          <w:u w:val="single"/>
        </w:rPr>
        <w:t>707385</w:t>
      </w:r>
    </w:p>
    <w:p>
      <w:r>
        <w:t>Druga fora, ker prva ni veljala. Ne vem kako ti ki pisejo tako sranje lahko  mirno spijo https://t.co/mwc0Sn73P5</w:t>
      </w:r>
    </w:p>
    <w:p>
      <w:r>
        <w:rPr>
          <w:b/>
          <w:u w:val="single"/>
        </w:rPr>
        <w:t>707386</w:t>
      </w:r>
    </w:p>
    <w:p>
      <w:r>
        <w:t>@jezandr4 Danes pa ženske s seksom izsiljujejo moške. Kako se časi spreminjajo. #BetaMoški #MoškeCopate</w:t>
      </w:r>
    </w:p>
    <w:p>
      <w:r>
        <w:rPr>
          <w:b/>
          <w:u w:val="single"/>
        </w:rPr>
        <w:t>707387</w:t>
      </w:r>
    </w:p>
    <w:p>
      <w:r>
        <w:t>@uros_m Ko boš menjal brkslanik, če ti @th0r-ov FireFox ne bo všeč, poskusi Brave :)</w:t>
      </w:r>
    </w:p>
    <w:p>
      <w:r>
        <w:rPr>
          <w:b/>
          <w:u w:val="single"/>
        </w:rPr>
        <w:t>707388</w:t>
      </w:r>
    </w:p>
    <w:p>
      <w:r>
        <w:t>@MatjaNemec @DominikaSvarc @strankaSD @Mladiforum V ta pravni kaos ste nas vi pripeljali. Ves čas ste zraven, višek pa je arbitraža.</w:t>
      </w:r>
    </w:p>
    <w:p>
      <w:r>
        <w:rPr>
          <w:b/>
          <w:u w:val="single"/>
        </w:rPr>
        <w:t>707389</w:t>
      </w:r>
    </w:p>
    <w:p>
      <w:r>
        <w:t>@peterjancic Misliš izsiljevalec, kriminalec torej,  ki si ga pri tem ujeli,  sam si pa, kot ti, reče novinar?</w:t>
      </w:r>
    </w:p>
    <w:p>
      <w:r>
        <w:rPr>
          <w:b/>
          <w:u w:val="single"/>
        </w:rPr>
        <w:t>707390</w:t>
      </w:r>
    </w:p>
    <w:p>
      <w:r>
        <w:t>Res. Jaz sem blokiran, ne da bi kadarkoli komuniciral z njegovo gnado. https://t.co/WFG5q5GFM6</w:t>
      </w:r>
    </w:p>
    <w:p>
      <w:r>
        <w:rPr>
          <w:b/>
          <w:u w:val="single"/>
        </w:rPr>
        <w:t>707391</w:t>
      </w:r>
    </w:p>
    <w:p>
      <w:r>
        <w:t>@petra_jansa @alojztetickovi3 Iz vsega naredijo drogo, kot so včasih iz premoga puter, ali kaj że.</w:t>
      </w:r>
    </w:p>
    <w:p>
      <w:r>
        <w:rPr>
          <w:b/>
          <w:u w:val="single"/>
        </w:rPr>
        <w:t>707392</w:t>
      </w:r>
    </w:p>
    <w:p>
      <w:r>
        <w:t>@Lara_TheCookie naj kontaktira SOS telefon za ženske in otroke -  žrtve nasilja 080 11 55. s tem se ukvarjajo in bodo znale svetovat naprej</w:t>
      </w:r>
    </w:p>
    <w:p>
      <w:r>
        <w:rPr>
          <w:b/>
          <w:u w:val="single"/>
        </w:rPr>
        <w:t>707393</w:t>
      </w:r>
    </w:p>
    <w:p>
      <w:r>
        <w:t>@had @petrol Moramo apelirat na @petrol da želimo več takih znakov ob črpalkah!</w:t>
      </w:r>
    </w:p>
    <w:p>
      <w:r>
        <w:rPr>
          <w:b/>
          <w:u w:val="single"/>
        </w:rPr>
        <w:t>707394</w:t>
      </w:r>
    </w:p>
    <w:p>
      <w:r>
        <w:t>#Radgonskapenina #gornjaradgona #zlataRadgonskaPenina torek je bil nekoliko bolj mrzel 🤪 saj so kleti precej hladne.</w:t>
      </w:r>
    </w:p>
    <w:p>
      <w:r>
        <w:rPr>
          <w:b/>
          <w:u w:val="single"/>
        </w:rPr>
        <w:t>707395</w:t>
      </w:r>
    </w:p>
    <w:p>
      <w:r>
        <w:t>Symantec namerava v prihodnje investirati več denarja in energije v podalpski trg. #press #symantec</w:t>
      </w:r>
    </w:p>
    <w:p>
      <w:r>
        <w:rPr>
          <w:b/>
          <w:u w:val="single"/>
        </w:rPr>
        <w:t>707396</w:t>
      </w:r>
    </w:p>
    <w:p>
      <w:r>
        <w:t>@ovtsa Samo useki baba, zihr hitrej laufas od runkla. Odlegl ti bo pa se fit bos 👍</w:t>
      </w:r>
    </w:p>
    <w:p>
      <w:r>
        <w:rPr>
          <w:b/>
          <w:u w:val="single"/>
        </w:rPr>
        <w:t>707397</w:t>
      </w:r>
    </w:p>
    <w:p>
      <w:r>
        <w:t>@kundrava @MladenPrajdic To so te hoteli nategnit pomoje. Mene je bp pripeljal iz Rijeke do Kranja.</w:t>
      </w:r>
    </w:p>
    <w:p>
      <w:r>
        <w:rPr>
          <w:b/>
          <w:u w:val="single"/>
        </w:rPr>
        <w:t>707398</w:t>
      </w:r>
    </w:p>
    <w:p>
      <w:r>
        <w:t>Območje stare Cinkarne eno ključnih območij, ki jih bo moral urediti novi OPN. https://t.co/TAKmg6zoDL</w:t>
      </w:r>
    </w:p>
    <w:p>
      <w:r>
        <w:rPr>
          <w:b/>
          <w:u w:val="single"/>
        </w:rPr>
        <w:t>707399</w:t>
      </w:r>
    </w:p>
    <w:p>
      <w:r>
        <w:t>@zaslovenijo2 Maček, ti si levi provokator. Večina desnih te je že davno blokirala.</w:t>
      </w:r>
    </w:p>
    <w:p>
      <w:r>
        <w:rPr>
          <w:b/>
          <w:u w:val="single"/>
        </w:rPr>
        <w:t>707400</w:t>
      </w:r>
    </w:p>
    <w:p>
      <w:r>
        <w:t>@AltR_Paulin @vinkovasle1 @SiolNEWS Sedaj bodo diskriminirane ženske, ki nosijo samo hlače.</w:t>
      </w:r>
    </w:p>
    <w:p>
      <w:r>
        <w:rPr>
          <w:b/>
          <w:u w:val="single"/>
        </w:rPr>
        <w:t>707401</w:t>
      </w:r>
    </w:p>
    <w:p>
      <w:r>
        <w:t>@JiriKocica A ni zadost‘,da se šemijo na partizanskih »mitingih resnice«?Ta goska je že ena taka❗️</w:t>
      </w:r>
    </w:p>
    <w:p>
      <w:r>
        <w:rPr>
          <w:b/>
          <w:u w:val="single"/>
        </w:rPr>
        <w:t>707402</w:t>
      </w:r>
    </w:p>
    <w:p>
      <w:r>
        <w:t>@an_imo_pectore @cashkee @lenci53 Itak da doseže. Pa sej ne morš takim učkom rečt ne 😉</w:t>
      </w:r>
    </w:p>
    <w:p>
      <w:r>
        <w:rPr>
          <w:b/>
          <w:u w:val="single"/>
        </w:rPr>
        <w:t>707403</w:t>
      </w:r>
    </w:p>
    <w:p>
      <w:r>
        <w:t>@JanezPogorelec @NovakBozidar @strankalevica @LukaMesec V žepe zasebnih zavarovalnic ne.</w:t>
      </w:r>
    </w:p>
    <w:p>
      <w:r>
        <w:rPr>
          <w:b/>
          <w:u w:val="single"/>
        </w:rPr>
        <w:t>707404</w:t>
      </w:r>
    </w:p>
    <w:p>
      <w:r>
        <w:t>Drekomešalec MKP je prišel pogledat, kako je uspel projekt rušnja legalno izvoljene vlade(Fajon Vajgl) v Makedoniji. https://t.co/xbc0z5FZRL</w:t>
      </w:r>
    </w:p>
    <w:p>
      <w:r>
        <w:rPr>
          <w:b/>
          <w:u w:val="single"/>
        </w:rPr>
        <w:t>707405</w:t>
      </w:r>
    </w:p>
    <w:p>
      <w:r>
        <w:t>Ob taki politiki so obsojeni na hitro smrt brez evtanazije.Bolezn zlomljenega srca.</w:t>
      </w:r>
    </w:p>
    <w:p>
      <w:r>
        <w:rPr>
          <w:b/>
          <w:u w:val="single"/>
        </w:rPr>
        <w:t>707406</w:t>
      </w:r>
    </w:p>
    <w:p>
      <w:r>
        <w:t>Shod nacionalističnega hujskaštva v Ljubljani: radikalci spet prežijo izza vogalov http://t.co/CJJgNMWdxX via @Dnevnik_si</w:t>
      </w:r>
    </w:p>
    <w:p>
      <w:r>
        <w:rPr>
          <w:b/>
          <w:u w:val="single"/>
        </w:rPr>
        <w:t>707407</w:t>
      </w:r>
    </w:p>
    <w:p>
      <w:r>
        <w:t>Mogoče sem res kvaternica, ampak a na @24ur_com nimajo niti enega frizerja, ki bi Petri Krčmar znal narediti  normalno frizuro ?</w:t>
      </w:r>
    </w:p>
    <w:p>
      <w:r>
        <w:rPr>
          <w:b/>
          <w:u w:val="single"/>
        </w:rPr>
        <w:t>707408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707409</w:t>
      </w:r>
    </w:p>
    <w:p>
      <w:r>
        <w:t>@Vialittera @andcerne @Nova24TV Bolano. Odlično se je izkazal @ZigaTurk . In to jo je motilo.</w:t>
      </w:r>
    </w:p>
    <w:p>
      <w:r>
        <w:rPr>
          <w:b/>
          <w:u w:val="single"/>
        </w:rPr>
        <w:t>707410</w:t>
      </w:r>
    </w:p>
    <w:p>
      <w:r>
        <w:t>@nomcheri Mimogrede, mojih se 20 in nekaj kuha. In 9 vegi za ženo in ostale nebalkance. https://t.co/pIb881prua</w:t>
      </w:r>
    </w:p>
    <w:p>
      <w:r>
        <w:rPr>
          <w:b/>
          <w:u w:val="single"/>
        </w:rPr>
        <w:t>707411</w:t>
      </w:r>
    </w:p>
    <w:p>
      <w:r>
        <w:t>@adDrapi Pri rutarjih je pa takole, neverjetna  prijaznost https://t.co/vNE5RZCtuz</w:t>
      </w:r>
    </w:p>
    <w:p>
      <w:r>
        <w:rPr>
          <w:b/>
          <w:u w:val="single"/>
        </w:rPr>
        <w:t>707412</w:t>
      </w:r>
    </w:p>
    <w:p>
      <w:r>
        <w:t xml:space="preserve">Pečenke: kdaj po dolgem, počasnem pečenju pod pokrovom zapekati kožo, da bo hrustljava? Na koncu. </w:t>
        <w:br/>
        <w:t>https://t.co/ODD6DglQH0</w:t>
      </w:r>
    </w:p>
    <w:p>
      <w:r>
        <w:rPr>
          <w:b/>
          <w:u w:val="single"/>
        </w:rPr>
        <w:t>707413</w:t>
      </w:r>
    </w:p>
    <w:p>
      <w:r>
        <w:t>Antijanšisti, fašisti , lutkovni gledališčniki, plagijatorji, so v SLO nedotakljivi. Boste videli. Stavim.</w:t>
      </w:r>
    </w:p>
    <w:p>
      <w:r>
        <w:rPr>
          <w:b/>
          <w:u w:val="single"/>
        </w:rPr>
        <w:t>707414</w:t>
      </w:r>
    </w:p>
    <w:p>
      <w:r>
        <w:t>Konec e z vami Združene sile teroristov Republike Slovenije. Z vami skregan je normalen veste?</w:t>
      </w:r>
    </w:p>
    <w:p>
      <w:r>
        <w:rPr>
          <w:b/>
          <w:u w:val="single"/>
        </w:rPr>
        <w:t>707415</w:t>
      </w:r>
    </w:p>
    <w:p>
      <w:r>
        <w:t>Hegel in Policija, okrogla miza v atriju @ZrcSazu, s heglovci za omizjem in policijo v publiki #hegel #police https://t.co/4FwpjEwMe0</w:t>
      </w:r>
    </w:p>
    <w:p>
      <w:r>
        <w:rPr>
          <w:b/>
          <w:u w:val="single"/>
        </w:rPr>
        <w:t>707416</w:t>
      </w:r>
    </w:p>
    <w:p>
      <w:r>
        <w:t>Povabite in skuhajte – septembra gostimo še na prostem! https://t.co/ehjHq3PbYG #šolaokusov #gostija #september https://t.co/HgnCEHvsuX</w:t>
      </w:r>
    </w:p>
    <w:p>
      <w:r>
        <w:rPr>
          <w:b/>
          <w:u w:val="single"/>
        </w:rPr>
        <w:t>707417</w:t>
      </w:r>
    </w:p>
    <w:p>
      <w:r>
        <w:t>Koliko agresivnosti v ljudeh. Pa tipi so samo police prinesli. Saj vse piše. https://t.co/B3QsMtoqYa</w:t>
      </w:r>
    </w:p>
    <w:p>
      <w:r>
        <w:rPr>
          <w:b/>
          <w:u w:val="single"/>
        </w:rPr>
        <w:t>707418</w:t>
      </w:r>
    </w:p>
    <w:p>
      <w:r>
        <w:t>Pahor: volivci so glasovali za dosedanjo politiko in dosedanjega predsednika, kar je neverjetno.</w:t>
        <w:br/>
        <w:br/>
        <w:t>Ja, res je neverjetno.</w:t>
      </w:r>
    </w:p>
    <w:p>
      <w:r>
        <w:rPr>
          <w:b/>
          <w:u w:val="single"/>
        </w:rPr>
        <w:t>707419</w:t>
      </w:r>
    </w:p>
    <w:p>
      <w:r>
        <w:t>@lucijausaj Če se nekdo ni odločil ali bil sposoben ustvariti  kariere, dela pa vestnl in pošteno ni "flekpuc" da se bo priklanjal.</w:t>
      </w:r>
    </w:p>
    <w:p>
      <w:r>
        <w:rPr>
          <w:b/>
          <w:u w:val="single"/>
        </w:rPr>
        <w:t>707420</w:t>
      </w:r>
    </w:p>
    <w:p>
      <w:r>
        <w:t>@lucijausaj @MarkoSket @R_Rakus @NovicMarjana @odbor2014 @RevijaReporter @Demokracija1 @Nova24TV radirati so nas začeli že sredi 70ih.</w:t>
      </w:r>
    </w:p>
    <w:p>
      <w:r>
        <w:rPr>
          <w:b/>
          <w:u w:val="single"/>
        </w:rPr>
        <w:t>707421</w:t>
      </w:r>
    </w:p>
    <w:p>
      <w:r>
        <w:t>@GLASTrebnje @_Jadranka_Kosor Vas je najbrž blokirala po vljudnem protokolarnem premisleku.</w:t>
      </w:r>
    </w:p>
    <w:p>
      <w:r>
        <w:rPr>
          <w:b/>
          <w:u w:val="single"/>
        </w:rPr>
        <w:t>707422</w:t>
      </w:r>
    </w:p>
    <w:p>
      <w:r>
        <w:t>@SamoGlavan @Che27Che @MatevzNovak Ima preveč polno rit vsega, treba Goli otok za take, da se mal spraznejo....</w:t>
      </w:r>
    </w:p>
    <w:p>
      <w:r>
        <w:rPr>
          <w:b/>
          <w:u w:val="single"/>
        </w:rPr>
        <w:t>707423</w:t>
      </w:r>
    </w:p>
    <w:p>
      <w:r>
        <w:t>Kdor ima CineStar-zdajle Metallica,malo drugače od ostalih dolgočasnih glasbenih filmov.</w:t>
      </w:r>
    </w:p>
    <w:p>
      <w:r>
        <w:rPr>
          <w:b/>
          <w:u w:val="single"/>
        </w:rPr>
        <w:t>707424</w:t>
      </w:r>
    </w:p>
    <w:p>
      <w:r>
        <w:t>TEŠ dobil zeleno luč za mešanje lignita z uvoženim premogom https://t.co/llAGaWGY1g #premog #elektrika</w:t>
      </w:r>
    </w:p>
    <w:p>
      <w:r>
        <w:rPr>
          <w:b/>
          <w:u w:val="single"/>
        </w:rPr>
        <w:t>707425</w:t>
      </w:r>
    </w:p>
    <w:p>
      <w:r>
        <w:t>@gustlovina Ali pa je ljudem samo se to ostalo proti butastim odlocitvam taksnih in drugacnih oblasti 🤔</w:t>
      </w:r>
    </w:p>
    <w:p>
      <w:r>
        <w:rPr>
          <w:b/>
          <w:u w:val="single"/>
        </w:rPr>
        <w:t>707426</w:t>
      </w:r>
    </w:p>
    <w:p>
      <w:r>
        <w:t>Nekoč smo imeli v kopalnici poleg zobne kreme, dedkove maskare za brke in stričeve kolonjske kar vsi skupaj eno... https://t.co/9ccIXeqHlf</w:t>
      </w:r>
    </w:p>
    <w:p>
      <w:r>
        <w:rPr>
          <w:b/>
          <w:u w:val="single"/>
        </w:rPr>
        <w:t>707427</w:t>
      </w:r>
    </w:p>
    <w:p>
      <w:r>
        <w:t>Pelemo se, budala mala! Gajšt, Muxl, Gregorič in Ilijevski v Wetrinsky Maribor https://t.co/kw5cjYB3fu</w:t>
      </w:r>
    </w:p>
    <w:p>
      <w:r>
        <w:rPr>
          <w:b/>
          <w:u w:val="single"/>
        </w:rPr>
        <w:t>707428</w:t>
      </w:r>
    </w:p>
    <w:p>
      <w:r>
        <w:t>@PrahNeza Glej, glej... Že takrat so imeli postelje z masažnim predelom za rit in pas. Se je izumitelj te zadeve pisal Dormeo? 😀</w:t>
      </w:r>
    </w:p>
    <w:p>
      <w:r>
        <w:rPr>
          <w:b/>
          <w:u w:val="single"/>
        </w:rPr>
        <w:t>707429</w:t>
      </w:r>
    </w:p>
    <w:p>
      <w:r>
        <w:t>@illegall_blonde Jebemti, kaj naj naredim, moje rdeče tangice so mi že skor čist razpadle, novih se pa ne dobi. Kurc.</w:t>
      </w:r>
    </w:p>
    <w:p>
      <w:r>
        <w:rPr>
          <w:b/>
          <w:u w:val="single"/>
        </w:rPr>
        <w:t>707430</w:t>
      </w:r>
    </w:p>
    <w:p>
      <w:r>
        <w:t>Haha, zaradi strgane štucne naredijo pa cel halo. LOL španski sodniki #ValenciaBarça</w:t>
      </w:r>
    </w:p>
    <w:p>
      <w:r>
        <w:rPr>
          <w:b/>
          <w:u w:val="single"/>
        </w:rPr>
        <w:t>707431</w:t>
      </w:r>
    </w:p>
    <w:p>
      <w:r>
        <w:t>Prsežem, otroke, ki na NBA tekmah še vedno zganjajo fortnite "plese", bi morala vzet socialna. #sampovem</w:t>
      </w:r>
    </w:p>
    <w:p>
      <w:r>
        <w:rPr>
          <w:b/>
          <w:u w:val="single"/>
        </w:rPr>
        <w:t>707432</w:t>
      </w:r>
    </w:p>
    <w:p>
      <w:r>
        <w:t>Gasilci na severovzhodu države so imeli ponoči polne roke dela. https://t.co/7ykOspvvnR</w:t>
      </w:r>
    </w:p>
    <w:p>
      <w:r>
        <w:rPr>
          <w:b/>
          <w:u w:val="single"/>
        </w:rPr>
        <w:t>707433</w:t>
      </w:r>
    </w:p>
    <w:p>
      <w:r>
        <w:t>Merklova in Macron: Če Britanci potrebujejo več časa, ga lahko dobijo</w:t>
        <w:br/>
        <w:t>https://t.co/IQJjeqBKCs https://t.co/sNrqtKRzPB</w:t>
      </w:r>
    </w:p>
    <w:p>
      <w:r>
        <w:rPr>
          <w:b/>
          <w:u w:val="single"/>
        </w:rPr>
        <w:t>707434</w:t>
      </w:r>
    </w:p>
    <w:p>
      <w:r>
        <w:t>Ribe (ameriski somici) so se komaj zbudile iz zimskega spanja solata ... se lanska pa ze raste kot nora #akvaponika https://t.co/bEfwwAhXiB</w:t>
      </w:r>
    </w:p>
    <w:p>
      <w:r>
        <w:rPr>
          <w:b/>
          <w:u w:val="single"/>
        </w:rPr>
        <w:t>707435</w:t>
      </w:r>
    </w:p>
    <w:p>
      <w:r>
        <w:t>@lucijausaj Ko so komunjarske partije po Evropi skakale od veselja in šampanjce odpirale, sploh italijanska!🤮</w:t>
      </w:r>
    </w:p>
    <w:p>
      <w:r>
        <w:rPr>
          <w:b/>
          <w:u w:val="single"/>
        </w:rPr>
        <w:t>707436</w:t>
      </w:r>
    </w:p>
    <w:p>
      <w:r>
        <w:t>@lukavalas kr munjena je, se zdej... jutri ti jo pripeljem, pa se zmenita, kje bo za prvomajske!</w:t>
      </w:r>
    </w:p>
    <w:p>
      <w:r>
        <w:rPr>
          <w:b/>
          <w:u w:val="single"/>
        </w:rPr>
        <w:t>707437</w:t>
      </w:r>
    </w:p>
    <w:p>
      <w:r>
        <w:t>Če bi JJ le svoje blocke preštel, pa še Kitajci niso tak vlkega bloka naredli, da bi se dalo vso to blokirano rajo v njega spravit.</w:t>
      </w:r>
    </w:p>
    <w:p>
      <w:r>
        <w:rPr>
          <w:b/>
          <w:u w:val="single"/>
        </w:rPr>
        <w:t>707438</w:t>
      </w:r>
    </w:p>
    <w:p>
      <w:r>
        <w:t>@IvoFridolin @lenci53 No, ja. Glede na to, da si vsak dan nove neumnosti izmišljujejo, jim privoščim trohico svežega.</w:t>
      </w:r>
    </w:p>
    <w:p>
      <w:r>
        <w:rPr>
          <w:b/>
          <w:u w:val="single"/>
        </w:rPr>
        <w:t>707439</w:t>
      </w:r>
    </w:p>
    <w:p>
      <w:r>
        <w:t>@LajnarEU @ZigaTurk V bistvu nic ne pomaga, kaj govorimo, ker nimamo dirigentske palice.</w:t>
      </w:r>
    </w:p>
    <w:p>
      <w:r>
        <w:rPr>
          <w:b/>
          <w:u w:val="single"/>
        </w:rPr>
        <w:t>707440</w:t>
      </w:r>
    </w:p>
    <w:p>
      <w:r>
        <w:t>@5RA75226708 @komac_j Narodni heroji so bili psihopati ... Soo ... Ne da se mi braniti ne levih, ne desnih.</w:t>
      </w:r>
    </w:p>
    <w:p>
      <w:r>
        <w:rPr>
          <w:b/>
          <w:u w:val="single"/>
        </w:rPr>
        <w:t>707441</w:t>
      </w:r>
    </w:p>
    <w:p>
      <w:r>
        <w:t>@Tami777 Šarec&amp;amp;co.  imajo za spomin za mrtve, popust. Jaz jih pečem februarja!</w:t>
      </w:r>
    </w:p>
    <w:p>
      <w:r>
        <w:rPr>
          <w:b/>
          <w:u w:val="single"/>
        </w:rPr>
        <w:t>707442</w:t>
      </w:r>
    </w:p>
    <w:p>
      <w:r>
        <w:t>@IndijancTecumse A veš, da jih v Sloveniji v resnici ni? Pa še za neko sobivanje v pisarni gre. Če sem sam, je radio izključen.</w:t>
      </w:r>
    </w:p>
    <w:p>
      <w:r>
        <w:rPr>
          <w:b/>
          <w:u w:val="single"/>
        </w:rPr>
        <w:t>707443</w:t>
      </w:r>
    </w:p>
    <w:p>
      <w:r>
        <w:t>Za vse ki jebete vegane v glavo. Evo vam, vegani vračajo udarec. https://t.co/VFLJwZxdWF</w:t>
      </w:r>
    </w:p>
    <w:p>
      <w:r>
        <w:rPr>
          <w:b/>
          <w:u w:val="single"/>
        </w:rPr>
        <w:t>707444</w:t>
      </w:r>
    </w:p>
    <w:p>
      <w:r>
        <w:t>Note to self: ko grem naslednjič s SŽ na podobno odpravo, kot je bila današnja, moram vzeti rezervno zalogo elektrike s sabo.</w:t>
      </w:r>
    </w:p>
    <w:p>
      <w:r>
        <w:rPr>
          <w:b/>
          <w:u w:val="single"/>
        </w:rPr>
        <w:t>707445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707446</w:t>
      </w:r>
    </w:p>
    <w:p>
      <w:r>
        <w:t>@tviterBOSS @IrenaSirena Najdi si češpljo, pa ti folk na tviterju ne bo šel tolk na živce.</w:t>
      </w:r>
    </w:p>
    <w:p>
      <w:r>
        <w:rPr>
          <w:b/>
          <w:u w:val="single"/>
        </w:rPr>
        <w:t>707447</w:t>
      </w:r>
    </w:p>
    <w:p>
      <w:r>
        <w:t>@MarkoFratnik @JakaDolinar2 @golouh @mrevlje Ne dajajte mi te proklete kure več gor, že itak nimam apetita.</w:t>
      </w:r>
    </w:p>
    <w:p>
      <w:r>
        <w:rPr>
          <w:b/>
          <w:u w:val="single"/>
        </w:rPr>
        <w:t>707448</w:t>
      </w:r>
    </w:p>
    <w:p>
      <w:r>
        <w:t>@PStendler @JozeBiscak @JJansaSDS največ sedežev v parlamentu običajno šef opozicije. kot za pozicijo.</w:t>
      </w:r>
    </w:p>
    <w:p>
      <w:r>
        <w:rPr>
          <w:b/>
          <w:u w:val="single"/>
        </w:rPr>
        <w:t>707449</w:t>
      </w:r>
    </w:p>
    <w:p>
      <w:r>
        <w:t>Največja neumnost,ki jo lahko narediš pri nakupu rib: da pozabiš reči, naj ti jih očistijo. HELP!!!</w:t>
      </w:r>
    </w:p>
    <w:p>
      <w:r>
        <w:rPr>
          <w:b/>
          <w:u w:val="single"/>
        </w:rPr>
        <w:t>707450</w:t>
      </w:r>
    </w:p>
    <w:p>
      <w:r>
        <w:t>PRVI POSTFAŠISTIČNI MANDATAR</w:t>
        <w:br/>
        <w:t xml:space="preserve">https://t.co/hOS5bILkHw </w:t>
        <w:br/>
        <w:t>" Univerzalne vrednote so mrtve. Politika je mrtva..."</w:t>
        <w:br/>
        <w:t>via @ntokomc</w:t>
      </w:r>
    </w:p>
    <w:p>
      <w:r>
        <w:rPr>
          <w:b/>
          <w:u w:val="single"/>
        </w:rPr>
        <w:t>707451</w:t>
      </w:r>
    </w:p>
    <w:p>
      <w:r>
        <w:t>Bosanskim teroristom, ki so se borili za ISIS in Al Nusro, onemogočena vrnitev v domovino https://t.co/Xfl6W0CGUs via @Nova24TV</w:t>
      </w:r>
    </w:p>
    <w:p>
      <w:r>
        <w:rPr>
          <w:b/>
          <w:u w:val="single"/>
        </w:rPr>
        <w:t>707452</w:t>
      </w:r>
    </w:p>
    <w:p>
      <w:r>
        <w:t>Silvacera® vosek izrazito poveča vodoodbojnost izpostavljenega lesa ter mu s tem za vsaj dva- do trikrat podaljša... https://t.co/gbRCl3EfaQ</w:t>
      </w:r>
    </w:p>
    <w:p>
      <w:r>
        <w:rPr>
          <w:b/>
          <w:u w:val="single"/>
        </w:rPr>
        <w:t>707453</w:t>
      </w:r>
    </w:p>
    <w:p>
      <w:r>
        <w:t>To je tisti čas v letu, ko je čez dan prijetno toplo, ni pa še komarjev. Ampak bodo, še prehitro.</w:t>
      </w:r>
    </w:p>
    <w:p>
      <w:r>
        <w:rPr>
          <w:b/>
          <w:u w:val="single"/>
        </w:rPr>
        <w:t>707454</w:t>
      </w:r>
    </w:p>
    <w:p>
      <w:r>
        <w:t>Tole bo še heca... V bistvu ne rabim podatkov, samo procesorsko moč računalnika... https://t.co/GCMMrMY9LO</w:t>
      </w:r>
    </w:p>
    <w:p>
      <w:r>
        <w:rPr>
          <w:b/>
          <w:u w:val="single"/>
        </w:rPr>
        <w:t>707455</w:t>
      </w:r>
    </w:p>
    <w:p>
      <w:r>
        <w:t>Preden momu kaj rečeš premisli, saj nekatere stvari bolijo kot udarc! http://t.co/jxmDiduXnq</w:t>
      </w:r>
    </w:p>
    <w:p>
      <w:r>
        <w:rPr>
          <w:b/>
          <w:u w:val="single"/>
        </w:rPr>
        <w:t>707456</w:t>
      </w:r>
    </w:p>
    <w:p>
      <w:r>
        <w:t>@karfjolca Depresiven zaradi nespečnosti.. Da ne bi kdo slučajno na terorizem pomislil...</w:t>
      </w:r>
    </w:p>
    <w:p>
      <w:r>
        <w:rPr>
          <w:b/>
          <w:u w:val="single"/>
        </w:rPr>
        <w:t>707457</w:t>
      </w:r>
    </w:p>
    <w:p>
      <w:r>
        <w:t>@LottaS10 Na parceli, mojega kolega, podrli so hišo, odkupili po najnižji ceni, zdaj pa socialne čifurje notri. Plačamo pa mi!</w:t>
      </w:r>
    </w:p>
    <w:p>
      <w:r>
        <w:rPr>
          <w:b/>
          <w:u w:val="single"/>
        </w:rPr>
        <w:t>707458</w:t>
      </w:r>
    </w:p>
    <w:p>
      <w:r>
        <w:t>@RobertSifrer A ti polži po bosansko govorijo? Kr Laško pivo jim dat,, da se ga nažrejo čefurji. Bojo kozlali od sreče!</w:t>
      </w:r>
    </w:p>
    <w:p>
      <w:r>
        <w:rPr>
          <w:b/>
          <w:u w:val="single"/>
        </w:rPr>
        <w:t>707459</w:t>
      </w:r>
    </w:p>
    <w:p>
      <w:r>
        <w:t>@symru @Libertarec Propan-butan. Seveda gre za prispodobo. Upam, da je uporaba prispodob še dovoljena.</w:t>
      </w:r>
    </w:p>
    <w:p>
      <w:r>
        <w:rPr>
          <w:b/>
          <w:u w:val="single"/>
        </w:rPr>
        <w:t>707460</w:t>
      </w:r>
    </w:p>
    <w:p>
      <w:r>
        <w:t>Potekajo gnusni poskusi rehabilitacije ex mobing ministra Prešička. Posebej so se izkazali na MMC. Watchdogi... https://t.co/wREtob2kw4</w:t>
      </w:r>
    </w:p>
    <w:p>
      <w:r>
        <w:rPr>
          <w:b/>
          <w:u w:val="single"/>
        </w:rPr>
        <w:t>707461</w:t>
      </w:r>
    </w:p>
    <w:p>
      <w:r>
        <w:t>@maja_mtz Naj pričakujem še sliko tujerodnega strokovnjaka za kanalizacijo !</w:t>
      </w:r>
    </w:p>
    <w:p>
      <w:r>
        <w:rPr>
          <w:b/>
          <w:u w:val="single"/>
        </w:rPr>
        <w:t>707462</w:t>
      </w:r>
    </w:p>
    <w:p>
      <w:r>
        <w:t>@ggmY66 Hahaa, ze preobleceni in transformirani iz dvonoznih v stirinozne norce, beee beee #credninagon</w:t>
      </w:r>
    </w:p>
    <w:p>
      <w:r>
        <w:rPr>
          <w:b/>
          <w:u w:val="single"/>
        </w:rPr>
        <w:t>707463</w:t>
      </w:r>
    </w:p>
    <w:p>
      <w:r>
        <w:t>@LazarjevPolzek Fuge in ploščice v kopalnici, wc,... Še vedno najbolje deluje.</w:t>
      </w:r>
    </w:p>
    <w:p>
      <w:r>
        <w:rPr>
          <w:b/>
          <w:u w:val="single"/>
        </w:rPr>
        <w:t>707464</w:t>
      </w:r>
    </w:p>
    <w:p>
      <w:r>
        <w:t>Vabljeni o ogledu oddaje Beremo na Nova24TV: Gost bo avtor knjige Zgodbe iz Kavarne Hayek Jože Biščak - https://t.co/gfAHG1jL7G</w:t>
      </w:r>
    </w:p>
    <w:p>
      <w:r>
        <w:rPr>
          <w:b/>
          <w:u w:val="single"/>
        </w:rPr>
        <w:t>707465</w:t>
      </w:r>
    </w:p>
    <w:p>
      <w:r>
        <w:t>Evo, #kozjejebci ne pešačijo ne plavajo več v EU, jih kar prevažajo z letali, hm!!?? https://t.co/d8F2Sw5ylu</w:t>
      </w:r>
    </w:p>
    <w:p>
      <w:r>
        <w:rPr>
          <w:b/>
          <w:u w:val="single"/>
        </w:rPr>
        <w:t>707466</w:t>
      </w:r>
    </w:p>
    <w:p>
      <w:r>
        <w:t>@Libertarec SLOVENCI!   Dajmo si že enkrat vbiti v glavo, da SLOVENCEV  nima NIHČE  pravice IZGANJATI iz SLOVENIJE!!!</w:t>
      </w:r>
    </w:p>
    <w:p>
      <w:r>
        <w:rPr>
          <w:b/>
          <w:u w:val="single"/>
        </w:rPr>
        <w:t>707467</w:t>
      </w:r>
    </w:p>
    <w:p>
      <w:r>
        <w:t>Že leto in pol brez uspeha išče svojega kužka, ki ga je mati podarila naprej https://t.co/2ael6670Nh</w:t>
      </w:r>
    </w:p>
    <w:p>
      <w:r>
        <w:rPr>
          <w:b/>
          <w:u w:val="single"/>
        </w:rPr>
        <w:t>707468</w:t>
      </w:r>
    </w:p>
    <w:p>
      <w:r>
        <w:t>Partizanski umori 1945 – zakrivil jih je Tito, masovni morilec in vojni zločinec! https://t.co/82JSS5Sjtf via @Nova24TV</w:t>
      </w:r>
    </w:p>
    <w:p>
      <w:r>
        <w:rPr>
          <w:b/>
          <w:u w:val="single"/>
        </w:rPr>
        <w:t>707469</w:t>
      </w:r>
    </w:p>
    <w:p>
      <w:r>
        <w:t>@SabrinaStrnisa @FrancBreznikSDS @tomltoml @strankaSD to oglasevanje na sekretih mi je pa res neka čudna kreativa</w:t>
      </w:r>
    </w:p>
    <w:p>
      <w:r>
        <w:rPr>
          <w:b/>
          <w:u w:val="single"/>
        </w:rPr>
        <w:t>707470</w:t>
      </w:r>
    </w:p>
    <w:p>
      <w:r>
        <w:t>@penzionist12 @BojanSkec @jolandabuh @alenkamajsep Si res z žolčno  rumenimi?Delaš jim sramoto</w:t>
      </w:r>
    </w:p>
    <w:p>
      <w:r>
        <w:rPr>
          <w:b/>
          <w:u w:val="single"/>
        </w:rPr>
        <w:t>707471</w:t>
      </w:r>
    </w:p>
    <w:p>
      <w:r>
        <w:t>@KatarinaDbr Pelinkovec s svepsom in ledom premaga aperol spritz z lahkoto. Pa še mačka ni drug dan</w:t>
      </w:r>
    </w:p>
    <w:p>
      <w:r>
        <w:rPr>
          <w:b/>
          <w:u w:val="single"/>
        </w:rPr>
        <w:t>707472</w:t>
      </w:r>
    </w:p>
    <w:p>
      <w:r>
        <w:t>@vinkovasle1 Morda je pa to dobro ,da čimprej to gledališče v DZ »crkne«!</w:t>
        <w:br/>
        <w:t>Strokovnjak za slovenskega »kralja« živali, je pa garant❗️</w:t>
      </w:r>
    </w:p>
    <w:p>
      <w:r>
        <w:rPr>
          <w:b/>
          <w:u w:val="single"/>
        </w:rPr>
        <w:t>707473</w:t>
      </w:r>
    </w:p>
    <w:p>
      <w:r>
        <w:t>@monster189 In ti dve vrsti se sploh kje stakneta? Gresta vsaka v svoj pekel.</w:t>
      </w:r>
    </w:p>
    <w:p>
      <w:r>
        <w:rPr>
          <w:b/>
          <w:u w:val="single"/>
        </w:rPr>
        <w:t>707474</w:t>
      </w:r>
    </w:p>
    <w:p>
      <w:r>
        <w:t>@DamjanTo Vsaj kdo se čuti še pristojnega, pa čeprav ne domačin.. #piranskizaliv</w:t>
      </w:r>
    </w:p>
    <w:p>
      <w:r>
        <w:rPr>
          <w:b/>
          <w:u w:val="single"/>
        </w:rPr>
        <w:t>707475</w:t>
      </w:r>
    </w:p>
    <w:p>
      <w:r>
        <w:t xml:space="preserve">@aleshojs @24UR @Svet_KanalA Jejhata ..propagandni levi </w:t>
        <w:br/>
        <w:t>žurnalizem si je dovolil prečkati mejo samo da  deskreditira stranko SDS !?</w:t>
      </w:r>
    </w:p>
    <w:p>
      <w:r>
        <w:rPr>
          <w:b/>
          <w:u w:val="single"/>
        </w:rPr>
        <w:t>707476</w:t>
      </w:r>
    </w:p>
    <w:p>
      <w:r>
        <w:t>Torej je res, kar se je potihoma govorilo...da so komunisti iznašli čarobni napoj za večno življenje.#TitoSeVrača https://t.co/znenA8vTqb</w:t>
      </w:r>
    </w:p>
    <w:p>
      <w:r>
        <w:rPr>
          <w:b/>
          <w:u w:val="single"/>
        </w:rPr>
        <w:t>707477</w:t>
      </w:r>
    </w:p>
    <w:p>
      <w:r>
        <w:t>Trobimo: Diamantne baterije iz jedrskih odpadkov s tisočletnim trajanjem https://t.co/bfDZwjO1H8 https://t.co/GgrmOMCYtN</w:t>
      </w:r>
    </w:p>
    <w:p>
      <w:r>
        <w:rPr>
          <w:b/>
          <w:u w:val="single"/>
        </w:rPr>
        <w:t>707478</w:t>
      </w:r>
    </w:p>
    <w:p>
      <w:r>
        <w:t>Podgane so pametne, socilane živali. Levuharji pa zlobni, smrdljivi in nevarne stvori. https://t.co/IiAaJaIQSh</w:t>
      </w:r>
    </w:p>
    <w:p>
      <w:r>
        <w:rPr>
          <w:b/>
          <w:u w:val="single"/>
        </w:rPr>
        <w:t>707479</w:t>
      </w:r>
    </w:p>
    <w:p>
      <w:r>
        <w:t>@MarkoPavlisic skrajni cas za te medbancne transferje. sam pa ze sprejemam placila v BTC in ETH.</w:t>
      </w:r>
    </w:p>
    <w:p>
      <w:r>
        <w:rPr>
          <w:b/>
          <w:u w:val="single"/>
        </w:rPr>
        <w:t>707480</w:t>
      </w:r>
    </w:p>
    <w:p>
      <w:r>
        <w:t>@dusankocevar1 Res je absurdna ta svečemanija...imam občutek kot, da tekmujejo, kdo jih ima več.</w:t>
      </w:r>
    </w:p>
    <w:p>
      <w:r>
        <w:rPr>
          <w:b/>
          <w:u w:val="single"/>
        </w:rPr>
        <w:t>707481</w:t>
      </w:r>
    </w:p>
    <w:p>
      <w:r>
        <w:t>Lazina ne more iz svoje koze, zamolcani grobovi, evtanazija, na zacetku korekten intervju z dr Klevisarjevo, zdaj cisto zapeljan</w:t>
      </w:r>
    </w:p>
    <w:p>
      <w:r>
        <w:rPr>
          <w:b/>
          <w:u w:val="single"/>
        </w:rPr>
        <w:t>707482</w:t>
      </w:r>
    </w:p>
    <w:p>
      <w:r>
        <w:t>@jelka_godec To je špekcijski in sodniški za NAS !?? https://t.co/6NCzhfeTVT</w:t>
      </w:r>
    </w:p>
    <w:p>
      <w:r>
        <w:rPr>
          <w:b/>
          <w:u w:val="single"/>
        </w:rPr>
        <w:t>707483</w:t>
      </w:r>
    </w:p>
    <w:p>
      <w:r>
        <w:t>@tomltoml @racunskosodisce Lopovski komunisti pošteno sploh ne znajo zmagati! Gabi se mi ta fukojebina od Slovenije; fuuuj</w:t>
      </w:r>
    </w:p>
    <w:p>
      <w:r>
        <w:rPr>
          <w:b/>
          <w:u w:val="single"/>
        </w:rPr>
        <w:t>707484</w:t>
      </w:r>
    </w:p>
    <w:p>
      <w:r>
        <w:t>@MazzoVanKlein @Jure_Bajic ah saj pozabu da #kontinentalc pa še ablančan povrh.😜</w:t>
        <w:br/>
        <w:t>Bajic not included</w:t>
      </w:r>
    </w:p>
    <w:p>
      <w:r>
        <w:rPr>
          <w:b/>
          <w:u w:val="single"/>
        </w:rPr>
        <w:t>707485</w:t>
      </w:r>
    </w:p>
    <w:p>
      <w:r>
        <w:t>Ko prebereš RTV komentarje pod objavo na temo spolnega nadlegovanja v Hollywoodu, veš da smo še daleč. #samesokrive</w:t>
      </w:r>
    </w:p>
    <w:p>
      <w:r>
        <w:rPr>
          <w:b/>
          <w:u w:val="single"/>
        </w:rPr>
        <w:t>707486</w:t>
      </w:r>
    </w:p>
    <w:p>
      <w:r>
        <w:t>Prav nič jih ni sram, bolj jih skrbi lastna podoba, ki so si jo stem umazali. https://t.co/mgu8k41c47</w:t>
      </w:r>
    </w:p>
    <w:p>
      <w:r>
        <w:rPr>
          <w:b/>
          <w:u w:val="single"/>
        </w:rPr>
        <w:t>707487</w:t>
      </w:r>
    </w:p>
    <w:p>
      <w:r>
        <w:t>@aleksandertusek Ne moremo. Za SDSovce in kompanijo si socialist, če nisi njihov.</w:t>
      </w:r>
    </w:p>
    <w:p>
      <w:r>
        <w:rPr>
          <w:b/>
          <w:u w:val="single"/>
        </w:rPr>
        <w:t>707488</w:t>
      </w:r>
    </w:p>
    <w:p>
      <w:r>
        <w:t>@petracj A lahko eno fotko twitta :) mene je blokiral, ko sem mu povedal eno resnico ;)</w:t>
      </w:r>
    </w:p>
    <w:p>
      <w:r>
        <w:rPr>
          <w:b/>
          <w:u w:val="single"/>
        </w:rPr>
        <w:t>707489</w:t>
      </w:r>
    </w:p>
    <w:p>
      <w:r>
        <w:t>@IrenaSirena imam bolj nerodnega, ce kaj pomaga - "podrsaj" .. predvideva da je tole za IG in da je gor razvidno ze iz puscice</w:t>
      </w:r>
    </w:p>
    <w:p>
      <w:r>
        <w:rPr>
          <w:b/>
          <w:u w:val="single"/>
        </w:rPr>
        <w:t>707490</w:t>
      </w:r>
    </w:p>
    <w:p>
      <w:r>
        <w:t>Sposobnost rdečih mašnic in kondomov, da zasenčijo lučke, okraske in darila je naravnost presenetljiva. #WorldAIDSDay</w:t>
      </w:r>
    </w:p>
    <w:p>
      <w:r>
        <w:rPr>
          <w:b/>
          <w:u w:val="single"/>
        </w:rPr>
        <w:t>707491</w:t>
      </w:r>
    </w:p>
    <w:p>
      <w:r>
        <w:t>@LazarjevPolzek @GloriaPorcupine Aja Goldiji odlično prinašajo in odnašajo copate, če slučajno rabte hišno pomočnico</w:t>
      </w:r>
    </w:p>
    <w:p>
      <w:r>
        <w:rPr>
          <w:b/>
          <w:u w:val="single"/>
        </w:rPr>
        <w:t>707492</w:t>
      </w:r>
    </w:p>
    <w:p>
      <w:r>
        <w:t>@potepuski @lucijausaj Kar je bil nekoč svinec je danes block na socialnih omrežjih.</w:t>
        <w:br/>
        <w:t>Razlika je samo to da z bloki potrjujejo druge.</w:t>
      </w:r>
    </w:p>
    <w:p>
      <w:r>
        <w:rPr>
          <w:b/>
          <w:u w:val="single"/>
        </w:rPr>
        <w:t>707493</w:t>
      </w:r>
    </w:p>
    <w:p>
      <w:r>
        <w:t>Nora država! Če varuješ mejo 5000 evrov kazni, če ilegalno prečkaš mejo si nagrajen, če pri tem zmoreš si narodni junak!?</w:t>
      </w:r>
    </w:p>
    <w:p>
      <w:r>
        <w:rPr>
          <w:b/>
          <w:u w:val="single"/>
        </w:rPr>
        <w:t>707494</w:t>
      </w:r>
    </w:p>
    <w:p>
      <w:r>
        <w:t>@DC43 @Vrtowc Kdor gre zakonito čez mejo, uporabi mejni prehod. Rezalna žica ga ne skrbi.....</w:t>
      </w:r>
    </w:p>
    <w:p>
      <w:r>
        <w:rPr>
          <w:b/>
          <w:u w:val="single"/>
        </w:rPr>
        <w:t>707495</w:t>
      </w:r>
    </w:p>
    <w:p>
      <w:r>
        <w:t>@PrometejDD @MarjeticaM Mediji imajo bias proti Trumpu, je pa res, da jim daje dovolj futra.</w:t>
      </w:r>
    </w:p>
    <w:p>
      <w:r>
        <w:rPr>
          <w:b/>
          <w:u w:val="single"/>
        </w:rPr>
        <w:t>707496</w:t>
      </w:r>
    </w:p>
    <w:p>
      <w:r>
        <w:t>Muc z zlomljeno tačko klical lastnike, ki so ga pustili samega med dopustom. https://t.co/I3SvQhNMId</w:t>
      </w:r>
    </w:p>
    <w:p>
      <w:r>
        <w:rPr>
          <w:b/>
          <w:u w:val="single"/>
        </w:rPr>
        <w:t>707497</w:t>
      </w:r>
    </w:p>
    <w:p>
      <w:r>
        <w:t>@ovtsa Jaz sem imela ta moment danes na sprehodu z vozičkom. Mali tulil,jaz pa zacepetala. Mimoidoci gospod se je namuznil.</w:t>
      </w:r>
    </w:p>
    <w:p>
      <w:r>
        <w:rPr>
          <w:b/>
          <w:u w:val="single"/>
        </w:rPr>
        <w:t>707498</w:t>
      </w:r>
    </w:p>
    <w:p>
      <w:r>
        <w:t>@petracj Sem jim dal še 5 minut. Zakaj zastoj? Debata mamice in zdravnice... Eno fa..ing uro!</w:t>
      </w:r>
    </w:p>
    <w:p>
      <w:r>
        <w:rPr>
          <w:b/>
          <w:u w:val="single"/>
        </w:rPr>
        <w:t>707499</w:t>
      </w:r>
    </w:p>
    <w:p>
      <w:r>
        <w:t>@fatou2002 Vidim, da morm naročit internet mojstru, nej nam odštevalnik namontira. Samo potem se bo spet vse zamaknilo. #blodnik</w:t>
      </w:r>
    </w:p>
    <w:p>
      <w:r>
        <w:rPr>
          <w:b/>
          <w:u w:val="single"/>
        </w:rPr>
        <w:t>707500</w:t>
      </w:r>
    </w:p>
    <w:p>
      <w:r>
        <w:t>Kluce sva zaklenili v avto. Hvala bogu za fotra gasilca in miljon poznanstev, ker sva kluce dobile v 40min nazaj!</w:t>
      </w:r>
    </w:p>
    <w:p>
      <w:r>
        <w:rPr>
          <w:b/>
          <w:u w:val="single"/>
        </w:rPr>
        <w:t>707501</w:t>
      </w:r>
    </w:p>
    <w:p>
      <w:r>
        <w:t>FOTO IN VIDEO: Ko boste videli to seksi odbojkašico, boste pozabili na nogomet, rokomet in košarko https://t.co/IKEsZQp5yz</w:t>
      </w:r>
    </w:p>
    <w:p>
      <w:r>
        <w:rPr>
          <w:b/>
          <w:u w:val="single"/>
        </w:rPr>
        <w:t>707502</w:t>
      </w:r>
    </w:p>
    <w:p>
      <w:r>
        <w:t>@nusazajc Ošabnost luzerjev, ki se vsaj za hip delajo, da so luzerji, je celo večja kot ošabnost luzerjev, ki se ves čas delajo, da to niso.</w:t>
      </w:r>
    </w:p>
    <w:p>
      <w:r>
        <w:rPr>
          <w:b/>
          <w:u w:val="single"/>
        </w:rPr>
        <w:t>707503</w:t>
      </w:r>
    </w:p>
    <w:p>
      <w:r>
        <w:t>@dusankocevar1 Post komunistična klika nas nateguje že od osamosvojitve dalje....</w:t>
      </w:r>
    </w:p>
    <w:p>
      <w:r>
        <w:rPr>
          <w:b/>
          <w:u w:val="single"/>
        </w:rPr>
        <w:t>707504</w:t>
      </w:r>
    </w:p>
    <w:p>
      <w:r>
        <w:t>@tfajon Kot Socialdemokrati bi lahko pokazali malo več humanosti, ne pa, da vaši nemški kolegi, SDP, grozijo, kot da so mafijski klan!</w:t>
      </w:r>
    </w:p>
    <w:p>
      <w:r>
        <w:rPr>
          <w:b/>
          <w:u w:val="single"/>
        </w:rPr>
        <w:t>707505</w:t>
      </w:r>
    </w:p>
    <w:p>
      <w:r>
        <w:t>@MorskaKvacka ne vem, kaj naj ti rečem. strojnik je delal mastne izračune, jaz se pa počutim kot se. 😂</w:t>
      </w:r>
    </w:p>
    <w:p>
      <w:r>
        <w:rPr>
          <w:b/>
          <w:u w:val="single"/>
        </w:rPr>
        <w:t>707506</w:t>
      </w:r>
    </w:p>
    <w:p>
      <w:r>
        <w:t>@OtmarK @Chuppacadabra kakšna neumna primerjava, primerjaj revščino v srs in rs in ne mešaj nerazvitih jugoslovanskih območij</w:t>
      </w:r>
    </w:p>
    <w:p>
      <w:r>
        <w:rPr>
          <w:b/>
          <w:u w:val="single"/>
        </w:rPr>
        <w:t>707507</w:t>
      </w:r>
    </w:p>
    <w:p>
      <w:r>
        <w:t>Emm, za kolk se lahko enoposteljna deka skrči po pranju? Sprašujem za frenda ... https://t.co/4o8WdDSOrI</w:t>
      </w:r>
    </w:p>
    <w:p>
      <w:r>
        <w:rPr>
          <w:b/>
          <w:u w:val="single"/>
        </w:rPr>
        <w:t>707508</w:t>
      </w:r>
    </w:p>
    <w:p>
      <w:r>
        <w:t>Padla je še hrvaška domina. Novinarstvo v EU je s tem zdrsnilo še malo globlje v prepad. #svobodamedijev #Hrvaška https://t.co/Z5KNmQDes9</w:t>
      </w:r>
    </w:p>
    <w:p>
      <w:r>
        <w:rPr>
          <w:b/>
          <w:u w:val="single"/>
        </w:rPr>
        <w:t>707509</w:t>
      </w:r>
    </w:p>
    <w:p>
      <w:r>
        <w:t>@zblojena @dreychee :) Meni pa komplekse nabijajo. Ni šans, da takšne spustimo čez mejo!</w:t>
      </w:r>
    </w:p>
    <w:p>
      <w:r>
        <w:rPr>
          <w:b/>
          <w:u w:val="single"/>
        </w:rPr>
        <w:t>707510</w:t>
      </w:r>
    </w:p>
    <w:p>
      <w:r>
        <w:t>@KlavdyOp @vesterrrr @AndrejaKatic @vladaRS @sarecmarjan Stavim 100:1 da se ne bo opravičila. Saj komunisti se nikoli ne oporavičijo.</w:t>
      </w:r>
    </w:p>
    <w:p>
      <w:r>
        <w:rPr>
          <w:b/>
          <w:u w:val="single"/>
        </w:rPr>
        <w:t>707511</w:t>
      </w:r>
    </w:p>
    <w:p>
      <w:r>
        <w:t>@tfajon @TheProgressives Ampak lubca draga, proti terorizmu se ne bori tako..........da se uvaža še več teroristov.</w:t>
      </w:r>
    </w:p>
    <w:p>
      <w:r>
        <w:rPr>
          <w:b/>
          <w:u w:val="single"/>
        </w:rPr>
        <w:t>707512</w:t>
      </w:r>
    </w:p>
    <w:p>
      <w:r>
        <w:t>V fuzbalu se tud najdejo neumni novinarji vidim...ne le v tenisu https://t.co/NKTm3t0cwW</w:t>
      </w:r>
    </w:p>
    <w:p>
      <w:r>
        <w:rPr>
          <w:b/>
          <w:u w:val="single"/>
        </w:rPr>
        <w:t>707513</w:t>
      </w:r>
    </w:p>
    <w:p>
      <w:r>
        <w:t>@hrastelj @AntoniovCaccia Pa kartoffelsalat in wienerschnitzel  ni nikoli tako dober doma.😋</w:t>
      </w:r>
    </w:p>
    <w:p>
      <w:r>
        <w:rPr>
          <w:b/>
          <w:u w:val="single"/>
        </w:rPr>
        <w:t>707514</w:t>
      </w:r>
    </w:p>
    <w:p>
      <w:r>
        <w:t>Predlagam da @strankaSDS toži še vse mrtve v vojnah v EX-YU ki so bili ustreljeni z orožjem kupljenim pri @JJansaSDS https://t.co/UWfzpX8fns</w:t>
      </w:r>
    </w:p>
    <w:p>
      <w:r>
        <w:rPr>
          <w:b/>
          <w:u w:val="single"/>
        </w:rPr>
        <w:t>707515</w:t>
      </w:r>
    </w:p>
    <w:p>
      <w:r>
        <w:t>@MarjanDvor @BesenKotPes @vladaRS @sarecmarjan Bolečine v križu ali prehlad. Za odstop z ministrskega položaja gre skoz prehlad.</w:t>
      </w:r>
    </w:p>
    <w:p>
      <w:r>
        <w:rPr>
          <w:b/>
          <w:u w:val="single"/>
        </w:rPr>
        <w:t>707516</w:t>
      </w:r>
    </w:p>
    <w:p>
      <w:r>
        <w:t>@Avtokampi To, ja. Škoda, ker ne morš s prtlažnikom do blagajne zapelat, da una s traku kr v avto meče.</w:t>
      </w:r>
    </w:p>
    <w:p>
      <w:r>
        <w:rPr>
          <w:b/>
          <w:u w:val="single"/>
        </w:rPr>
        <w:t>707517</w:t>
      </w:r>
    </w:p>
    <w:p>
      <w:r>
        <w:t>@tjask_ Itak. Kokr si nardis. Lah si pa zivcen in to stresas na froce. Valda pol kozlajo🤣🤷‍♀️</w:t>
      </w:r>
    </w:p>
    <w:p>
      <w:r>
        <w:rPr>
          <w:b/>
          <w:u w:val="single"/>
        </w:rPr>
        <w:t>707518</w:t>
      </w:r>
    </w:p>
    <w:p>
      <w:r>
        <w:t>@JozeBiscak @MatevzNovak @AllBriefs Na @24UR ne pustijo, da bi se širila resnica o njihovi #fakenews .</w:t>
      </w:r>
    </w:p>
    <w:p>
      <w:r>
        <w:rPr>
          <w:b/>
          <w:u w:val="single"/>
        </w:rPr>
        <w:t>707519</w:t>
      </w:r>
    </w:p>
    <w:p>
      <w:r>
        <w:t>@AllBriefs Jernej Štromajer je FDV-jevski brainwashed pujsek brez delovnih izkušenj</w:t>
      </w:r>
    </w:p>
    <w:p>
      <w:r>
        <w:rPr>
          <w:b/>
          <w:u w:val="single"/>
        </w:rPr>
        <w:t>707520</w:t>
      </w:r>
    </w:p>
    <w:p>
      <w:r>
        <w:t>@DrzavljanD @DarinkaVrabi @agortaa Če zmešaš zeleno in rdečo, dobiš ven rjavo, nazibraun, dragi mali hitlerček</w:t>
      </w:r>
    </w:p>
    <w:p>
      <w:r>
        <w:rPr>
          <w:b/>
          <w:u w:val="single"/>
        </w:rPr>
        <w:t>707521</w:t>
      </w:r>
    </w:p>
    <w:p>
      <w:r>
        <w:t>@m_bostjan @GregorVirant1 Po načinu komuniciranja med @strankaSDS in ZZB do nas preostalih “opic” ni razlike.</w:t>
      </w:r>
    </w:p>
    <w:p>
      <w:r>
        <w:rPr>
          <w:b/>
          <w:u w:val="single"/>
        </w:rPr>
        <w:t>707522</w:t>
      </w:r>
    </w:p>
    <w:p>
      <w:r>
        <w:t>@blagovestGB Bliža se mu čas poslednjega obračuna, pa še krčevito glanca svojo masko.</w:t>
      </w:r>
    </w:p>
    <w:p>
      <w:r>
        <w:rPr>
          <w:b/>
          <w:u w:val="single"/>
        </w:rPr>
        <w:t>707523</w:t>
      </w:r>
    </w:p>
    <w:p>
      <w:r>
        <w:t>Militarist V.Putin,Car Kremeljski bo z VSEMI Silami in  MOČMI Vnašal NEMIR,NASIJE,ZMEDO v Evopsko DEMOKRACIJO in... https://t.co/PpPRynW6hf</w:t>
      </w:r>
    </w:p>
    <w:p>
      <w:r>
        <w:rPr>
          <w:b/>
          <w:u w:val="single"/>
        </w:rPr>
        <w:t>707524</w:t>
      </w:r>
    </w:p>
    <w:p>
      <w:r>
        <w:t>#NaDanasnjiDan l. 1999 je umrl Leon Štukelj, slovenski telovadec in olimpionik.</w:t>
      </w:r>
    </w:p>
    <w:p>
      <w:r>
        <w:rPr>
          <w:b/>
          <w:u w:val="single"/>
        </w:rPr>
        <w:t>707525</w:t>
      </w:r>
    </w:p>
    <w:p>
      <w:r>
        <w:t>@spagetyuse To je popolnoma razumljivo, saj o znanju slovenščine odločajo čefurski uradniki.</w:t>
      </w:r>
    </w:p>
    <w:p>
      <w:r>
        <w:rPr>
          <w:b/>
          <w:u w:val="single"/>
        </w:rPr>
        <w:t>707526</w:t>
      </w:r>
    </w:p>
    <w:p>
      <w:r>
        <w:t>@Bilkoselektion @VidaKocjan @jozikreuh Pa zmatran. Še več jih bo. Na enega, ki z glavo tolče ob tla ali maha z nožem, gre cela PP🤣😝</w:t>
      </w:r>
    </w:p>
    <w:p>
      <w:r>
        <w:rPr>
          <w:b/>
          <w:u w:val="single"/>
        </w:rPr>
        <w:t>707527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707528</w:t>
      </w:r>
    </w:p>
    <w:p>
      <w:r>
        <w:t>Pipistrel pri Uberju predstavil zračno plovilo za mestni promet https://t.co/3WEL2ChGAa</w:t>
      </w:r>
    </w:p>
    <w:p>
      <w:r>
        <w:rPr>
          <w:b/>
          <w:u w:val="single"/>
        </w:rPr>
        <w:t>707529</w:t>
      </w:r>
    </w:p>
    <w:p>
      <w:r>
        <w:t>@lucijausaj @darkob @FrenkMate @crico111 Bolje brata ubiti,kakor imeti domosranci v hiši.</w:t>
      </w:r>
    </w:p>
    <w:p>
      <w:r>
        <w:rPr>
          <w:b/>
          <w:u w:val="single"/>
        </w:rPr>
        <w:t>707530</w:t>
      </w:r>
    </w:p>
    <w:p>
      <w:r>
        <w:t>Sramota, pa ja ne morejo žegnati takega kvazi slovenstva.  Joj se nekateri v RMK v Slo spolitizirati. https://t.co/Gs4Yjv8C8N</w:t>
      </w:r>
    </w:p>
    <w:p>
      <w:r>
        <w:rPr>
          <w:b/>
          <w:u w:val="single"/>
        </w:rPr>
        <w:t>707531</w:t>
      </w:r>
    </w:p>
    <w:p>
      <w:r>
        <w:t>@russhie Se mi kar smeji... vsakič, ko zapade prvi sneg, ratam nazaj otrok❄☃️❄🛷❄</w:t>
      </w:r>
    </w:p>
    <w:p>
      <w:r>
        <w:rPr>
          <w:b/>
          <w:u w:val="single"/>
        </w:rPr>
        <w:t>707532</w:t>
      </w:r>
    </w:p>
    <w:p>
      <w:r>
        <w:t>Ne grizi ti moje duše</w:t>
        <w:br/>
        <w:t>Raztrgene v srce bolečine..</w:t>
        <w:br/>
        <w:t>Ne krampaj po njej ..</w:t>
        <w:br/>
        <w:t>Samo pusti jo,</w:t>
        <w:br/>
        <w:t>Da odjoce solze v nebo..</w:t>
      </w:r>
    </w:p>
    <w:p>
      <w:r>
        <w:rPr>
          <w:b/>
          <w:u w:val="single"/>
        </w:rPr>
        <w:t>707533</w:t>
      </w:r>
    </w:p>
    <w:p>
      <w:r>
        <w:t>@velikovec Tudi cerkve so porušili in duhovnike pobijali, preganjali, kot komunisti ob svoji revoluciji. Francoska revolucija je pa-mati.</w:t>
      </w:r>
    </w:p>
    <w:p>
      <w:r>
        <w:rPr>
          <w:b/>
          <w:u w:val="single"/>
        </w:rPr>
        <w:t>707534</w:t>
      </w:r>
    </w:p>
    <w:p>
      <w:r>
        <w:t>@peterjancic Vem Pero, vem. Ampak če bi si kol iz riti potegnu, bi se kdaj lahko tudi pohecal in nasmejal. Kaj si tako zazegnen?</w:t>
      </w:r>
    </w:p>
    <w:p>
      <w:r>
        <w:rPr>
          <w:b/>
          <w:u w:val="single"/>
        </w:rPr>
        <w:t>707535</w:t>
      </w:r>
    </w:p>
    <w:p>
      <w:r>
        <w:t>Poročevalci Evropskega parlamenta za takojšnjo odpravo blokade prenove azilnega sistema https://t.co/2u3lg8rdPF</w:t>
      </w:r>
    </w:p>
    <w:p>
      <w:r>
        <w:rPr>
          <w:b/>
          <w:u w:val="single"/>
        </w:rPr>
        <w:t>707536</w:t>
      </w:r>
    </w:p>
    <w:p>
      <w:r>
        <w:t>4.00 - lulat</w:t>
        <w:br/>
        <w:t>4.15 - kot čukec</w:t>
        <w:br/>
        <w:t>4.45 - obrat na drugi bok</w:t>
        <w:br/>
        <w:t>5.15 - *vzdih* in iz postelje</w:t>
        <w:br/>
        <w:t>5.30 - kava</w:t>
        <w:br/>
        <w:t>6.00 - kinkam za mizo</w:t>
      </w:r>
    </w:p>
    <w:p>
      <w:r>
        <w:rPr>
          <w:b/>
          <w:u w:val="single"/>
        </w:rPr>
        <w:t>707537</w:t>
      </w:r>
    </w:p>
    <w:p>
      <w:r>
        <w:t>Ormož: Humanitarna akcija zbiranja šolskih potrebščin https://t.co/OD2WUolVby</w:t>
      </w:r>
    </w:p>
    <w:p>
      <w:r>
        <w:rPr>
          <w:b/>
          <w:u w:val="single"/>
        </w:rPr>
        <w:t>707538</w:t>
      </w:r>
    </w:p>
    <w:p>
      <w:r>
        <w:t>za tradicionalnega komitenta najdražja SKB, za e-komitenta pa NLB. Z zamenjavo se lahko prihrani skoraj 300 evrov https://t.co/sAm34fxcYC</w:t>
      </w:r>
    </w:p>
    <w:p>
      <w:r>
        <w:rPr>
          <w:b/>
          <w:u w:val="single"/>
        </w:rPr>
        <w:t>707539</w:t>
      </w:r>
    </w:p>
    <w:p>
      <w:r>
        <w:t>@BogiSpanec Super ti gre. Bravo!! 😀</w:t>
        <w:br/>
        <w:t>P.s. Lahko pa poskusiš še: Pešci so počistili pesek s cestišča    😉😆</w:t>
      </w:r>
    </w:p>
    <w:p>
      <w:r>
        <w:rPr>
          <w:b/>
          <w:u w:val="single"/>
        </w:rPr>
        <w:t>707540</w:t>
      </w:r>
    </w:p>
    <w:p>
      <w:r>
        <w:t>Če bojo po taki ceni prodal Telekom se lahko @StrankaSMC poslovi od parlamenta!  A ne štekajo da niso vsi volivci "zvesti" kot SDSovci?</w:t>
      </w:r>
    </w:p>
    <w:p>
      <w:r>
        <w:rPr>
          <w:b/>
          <w:u w:val="single"/>
        </w:rPr>
        <w:t>707541</w:t>
      </w:r>
    </w:p>
    <w:p>
      <w:r>
        <w:t>@Mpravosodje Planet opic!!Pa naj mi opice ne zamerijo,so le inteligentne in ljubke živalce!!</w:t>
      </w:r>
    </w:p>
    <w:p>
      <w:r>
        <w:rPr>
          <w:b/>
          <w:u w:val="single"/>
        </w:rPr>
        <w:t>707542</w:t>
      </w:r>
    </w:p>
    <w:p>
      <w:r>
        <w:t>@ZigaTurk @YanchMb No ja,  Tone Tomšič in še par drugih modelov iz Orjune se je brez težav znašlo pri komunistih.</w:t>
      </w:r>
    </w:p>
    <w:p>
      <w:r>
        <w:rPr>
          <w:b/>
          <w:u w:val="single"/>
        </w:rPr>
        <w:t>707543</w:t>
      </w:r>
    </w:p>
    <w:p>
      <w:r>
        <w:t>@NavadniNimda Pa naj se stolčejo med sabo. Ne vem, zakaj za kurca se US vmešavajo. Mislim, sej vem, sam zakaj za kurca</w:t>
      </w:r>
    </w:p>
    <w:p>
      <w:r>
        <w:rPr>
          <w:b/>
          <w:u w:val="single"/>
        </w:rPr>
        <w:t>707544</w:t>
      </w:r>
    </w:p>
    <w:p>
      <w:r>
        <w:t>Erjavec mandat zakljucuje sorazmerno s tem kot ga je prebrodil... na plazi z nogami v zrak... #tarca #PenzijePaDol</w:t>
      </w:r>
    </w:p>
    <w:p>
      <w:r>
        <w:rPr>
          <w:b/>
          <w:u w:val="single"/>
        </w:rPr>
        <w:t>707545</w:t>
      </w:r>
    </w:p>
    <w:p>
      <w:r>
        <w:t>@janponiz @TooBigEgo @strankalevica Zvonili bomo, da tvoj majhen bing zraste v velik bong.</w:t>
        <w:br/>
        <w:br/>
        <w:t>Bong</w:t>
      </w:r>
    </w:p>
    <w:p>
      <w:r>
        <w:rPr>
          <w:b/>
          <w:u w:val="single"/>
        </w:rPr>
        <w:t>707546</w:t>
      </w:r>
    </w:p>
    <w:p>
      <w:r>
        <w:t>@cikibucka @24ur_com Medijska. Predstavljajte si njegove najbližje, prijatelje.</w:t>
      </w:r>
    </w:p>
    <w:p>
      <w:r>
        <w:rPr>
          <w:b/>
          <w:u w:val="single"/>
        </w:rPr>
        <w:t>707547</w:t>
      </w:r>
    </w:p>
    <w:p>
      <w:r>
        <w:t>Benko je un tip, ki gre v diskac, v sekundi zapeca punco, na konc jo pa ne polozi</w:t>
      </w:r>
    </w:p>
    <w:p>
      <w:r>
        <w:rPr>
          <w:b/>
          <w:u w:val="single"/>
        </w:rPr>
        <w:t>707548</w:t>
      </w:r>
    </w:p>
    <w:p>
      <w:r>
        <w:t>Uno, ko ti drobtine od piškotov padejo za ovratnik. In te ful motijo. Ampak je premrzlo, da bi jih stresel ven. #fwp</w:t>
      </w:r>
    </w:p>
    <w:p>
      <w:r>
        <w:rPr>
          <w:b/>
          <w:u w:val="single"/>
        </w:rPr>
        <w:t>707549</w:t>
      </w:r>
    </w:p>
    <w:p>
      <w:r>
        <w:t>@VeraG_KR @Je_rca Dajte no Vera papir vse prenese bo že še mojo rit ko si bom z njim ritko obrisal, ja ni treba skrivati tega.</w:t>
      </w:r>
    </w:p>
    <w:p>
      <w:r>
        <w:rPr>
          <w:b/>
          <w:u w:val="single"/>
        </w:rPr>
        <w:t>707550</w:t>
      </w:r>
    </w:p>
    <w:p>
      <w:r>
        <w:t>Ponedeljek bo precej sončen s popoldansko temperaturo nad 10 °C, v torek pa pričakujemo posamezne plohe.</w:t>
      </w:r>
    </w:p>
    <w:p>
      <w:r>
        <w:rPr>
          <w:b/>
          <w:u w:val="single"/>
        </w:rPr>
        <w:t>707551</w:t>
      </w:r>
    </w:p>
    <w:p>
      <w:r>
        <w:t>@GorazdSkorjanec Iz ene skrajnosti v drugo...prvo mi serviraš zimsko idilo...pol pa še morsko...a te zebe v smrčka?</w:t>
      </w:r>
    </w:p>
    <w:p>
      <w:r>
        <w:rPr>
          <w:b/>
          <w:u w:val="single"/>
        </w:rPr>
        <w:t>707552</w:t>
      </w:r>
    </w:p>
    <w:p>
      <w:r>
        <w:t>Finance  glede bitcoinov opozarjajo na isto kot Wall street journal, verjetno so jim ukradli analize finančnega trga, grdi umazani zli.</w:t>
      </w:r>
    </w:p>
    <w:p>
      <w:r>
        <w:rPr>
          <w:b/>
          <w:u w:val="single"/>
        </w:rPr>
        <w:t>707553</w:t>
      </w:r>
    </w:p>
    <w:p>
      <w:r>
        <w:t>Ormož: Radoševa babica na svet pomagala več kot 4.000 otrokom https://t.co/fQQeqMUyfY</w:t>
      </w:r>
    </w:p>
    <w:p>
      <w:r>
        <w:rPr>
          <w:b/>
          <w:u w:val="single"/>
        </w:rPr>
        <w:t>707554</w:t>
      </w:r>
    </w:p>
    <w:p>
      <w:r>
        <w:t>Arondacija in nacionalizacija sta sopomenki za socialno pravičnost https://t.co/yE0pT0UbGx</w:t>
      </w:r>
    </w:p>
    <w:p>
      <w:r>
        <w:rPr>
          <w:b/>
          <w:u w:val="single"/>
        </w:rPr>
        <w:t>707555</w:t>
      </w:r>
    </w:p>
    <w:p>
      <w:r>
        <w:t>Študentka FKBV UM nagrajena na 71. mednarodni študentski raziskovalni konferenci https://t.co/tal2Fp72hA</w:t>
      </w:r>
    </w:p>
    <w:p>
      <w:r>
        <w:rPr>
          <w:b/>
          <w:u w:val="single"/>
        </w:rPr>
        <w:t>707556</w:t>
      </w:r>
    </w:p>
    <w:p>
      <w:r>
        <w:t>Pa zaprite ob nedeljah, dragi trgovci! Če si upate! Ne pa, ker vam to predpiše zakon, ki ga še sami pišete. https://t.co/qnE9PDH1NL</w:t>
      </w:r>
    </w:p>
    <w:p>
      <w:r>
        <w:rPr>
          <w:b/>
          <w:u w:val="single"/>
        </w:rPr>
        <w:t>707557</w:t>
      </w:r>
    </w:p>
    <w:p>
      <w:r>
        <w:t>@tfajon: politicni odlocevalci so do zdaj spodleteli pri naslavljanju begunskega vprasanja #GlobalniSosed #ELR2015</w:t>
      </w:r>
    </w:p>
    <w:p>
      <w:r>
        <w:rPr>
          <w:b/>
          <w:u w:val="single"/>
        </w:rPr>
        <w:t>707558</w:t>
      </w:r>
    </w:p>
    <w:p>
      <w:r>
        <w:t>@MikroPolo Pred leti je pred našo stolpnico usekalo v akacijo. 15 cm nad tlemi jo je skoraj odrezalo.</w:t>
      </w:r>
    </w:p>
    <w:p>
      <w:r>
        <w:rPr>
          <w:b/>
          <w:u w:val="single"/>
        </w:rPr>
        <w:t>707559</w:t>
      </w:r>
    </w:p>
    <w:p>
      <w:r>
        <w:t>novinarji španske javne TV so se na TW pritoževali nad "manipulativnim" poročanjem TVE https://t.co/MHFSj4McsI</w:t>
      </w:r>
    </w:p>
    <w:p>
      <w:r>
        <w:rPr>
          <w:b/>
          <w:u w:val="single"/>
        </w:rPr>
        <w:t>707560</w:t>
      </w:r>
    </w:p>
    <w:p>
      <w:r>
        <w:t>@A1Slovenija ali vasa skatlica za TV na optiki omogoca EasyLink oz. CEC preko HDMIja (upravljanje z daljincem TVja)?</w:t>
      </w:r>
    </w:p>
    <w:p>
      <w:r>
        <w:rPr>
          <w:b/>
          <w:u w:val="single"/>
        </w:rPr>
        <w:t>707561</w:t>
      </w:r>
    </w:p>
    <w:p>
      <w:r>
        <w:t>@WorldIs2Noisy @Urskitka Žabec je bil. Oni se šlepajo. Ti si pa zaj.... princa 😂</w:t>
      </w:r>
    </w:p>
    <w:p>
      <w:r>
        <w:rPr>
          <w:b/>
          <w:u w:val="single"/>
        </w:rPr>
        <w:t>707562</w:t>
      </w:r>
    </w:p>
    <w:p>
      <w:r>
        <w:t>@Moj_ca @redhotfeferon Aaa, kalimero, ker se ne bo mogel več z lučkami vozit.</w:t>
      </w:r>
    </w:p>
    <w:p>
      <w:r>
        <w:rPr>
          <w:b/>
          <w:u w:val="single"/>
        </w:rPr>
        <w:t>707563</w:t>
      </w:r>
    </w:p>
    <w:p>
      <w:r>
        <w:t>.@sirlance03 s sireno z ogromne razdalje! Po prvi četrtini proti Hopsom vodimo z 22:18! 🐯 #dejmotigri #liganovakbm https://t.co/p54B9XxoNr</w:t>
      </w:r>
    </w:p>
    <w:p>
      <w:r>
        <w:rPr>
          <w:b/>
          <w:u w:val="single"/>
        </w:rPr>
        <w:t>707564</w:t>
      </w:r>
    </w:p>
    <w:p>
      <w:r>
        <w:t>@BozoPredalic @IgorZavrsnik @vladaRS Za TO pa so premalo razgledani - ostanki komunizma.</w:t>
      </w:r>
    </w:p>
    <w:p>
      <w:r>
        <w:rPr>
          <w:b/>
          <w:u w:val="single"/>
        </w:rPr>
        <w:t>707565</w:t>
      </w:r>
    </w:p>
    <w:p>
      <w:r>
        <w:t>Komu najpred veselo k nam naj nazaj se vrnejo ki nam oživlja žile Bog živi ves slovenski svet ker po nas vse skrbi ne vrag le sosed bo mejak</w:t>
      </w:r>
    </w:p>
    <w:p>
      <w:r>
        <w:rPr>
          <w:b/>
          <w:u w:val="single"/>
        </w:rPr>
        <w:t>707566</w:t>
      </w:r>
    </w:p>
    <w:p>
      <w:r>
        <w:t>@BozoPredalic @DejanLevanic @strankaSD Božo moraš pa priznat da so izvlekli voz iz dreka kamor ga je zapeljala vlada 2004-2008</w:t>
      </w:r>
    </w:p>
    <w:p>
      <w:r>
        <w:rPr>
          <w:b/>
          <w:u w:val="single"/>
        </w:rPr>
        <w:t>707567</w:t>
      </w:r>
    </w:p>
    <w:p>
      <w:r>
        <w:t>50 % na 2 klasični masaži telesa in 2 terapiji Puls body shape-plačajte 35 € za 2 čudoviti sprostitvi te... http://www.polceneje.si</w:t>
      </w:r>
    </w:p>
    <w:p>
      <w:r>
        <w:rPr>
          <w:b/>
          <w:u w:val="single"/>
        </w:rPr>
        <w:t>707568</w:t>
      </w:r>
    </w:p>
    <w:p>
      <w:r>
        <w:t>@igoremri Slovenski pregovor: pametnejsi popusti. Slovenska realnost: ko pametnejsi popustijo, butasti vladajo.</w:t>
      </w:r>
    </w:p>
    <w:p>
      <w:r>
        <w:rPr>
          <w:b/>
          <w:u w:val="single"/>
        </w:rPr>
        <w:t>707569</w:t>
      </w:r>
    </w:p>
    <w:p>
      <w:r>
        <w:t>@BernardBrscic @JansaRetweets Kaj šele da vas zjebejo tele debili? https://t.co/NpixMW1vtu</w:t>
      </w:r>
    </w:p>
    <w:p>
      <w:r>
        <w:rPr>
          <w:b/>
          <w:u w:val="single"/>
        </w:rPr>
        <w:t>707570</w:t>
      </w:r>
    </w:p>
    <w:p>
      <w:r>
        <w:t>V zvezi z paraskevidekatriafobijo lahko rečem samo, da sem bil včeraj v dveh nabito polnih letalih. Dobra #PetkovaCentrifuga @GoRecnik</w:t>
      </w:r>
    </w:p>
    <w:p>
      <w:r>
        <w:rPr>
          <w:b/>
          <w:u w:val="single"/>
        </w:rPr>
        <w:t>707571</w:t>
      </w:r>
    </w:p>
    <w:p>
      <w:r>
        <w:t>Vodovodarski nasvet za dneva: seveda ka se pumpa čuje, če je vse tiho. Radijo si vužgite gospa! #umrla</w:t>
      </w:r>
    </w:p>
    <w:p>
      <w:r>
        <w:rPr>
          <w:b/>
          <w:u w:val="single"/>
        </w:rPr>
        <w:t>707572</w:t>
      </w:r>
    </w:p>
    <w:p>
      <w:r>
        <w:t>"Ne dovolite, da vam režimski mediji perejo možgane, preklopite na Nova 24TV vam jih bomo oprali mi"😂</w:t>
      </w:r>
    </w:p>
    <w:p>
      <w:r>
        <w:rPr>
          <w:b/>
          <w:u w:val="single"/>
        </w:rPr>
        <w:t>707573</w:t>
      </w:r>
    </w:p>
    <w:p>
      <w:r>
        <w:t>Bogastvo je stvar zavesti</w:t>
        <w:br/>
        <w:br/>
        <w:t>"Zgodba o zrnu zlata</w:t>
        <w:br/>
        <w:t>Siromak je šel po cesti in srečal popotnika.</w:t>
        <w:br/>
        <w:t>Ta ga je ustavil in... https://t.co/fw8Lq9JFBr</w:t>
      </w:r>
    </w:p>
    <w:p>
      <w:r>
        <w:rPr>
          <w:b/>
          <w:u w:val="single"/>
        </w:rPr>
        <w:t>707574</w:t>
      </w:r>
    </w:p>
    <w:p>
      <w:r>
        <w:t>Sem se že spraševala, s čim se bo falanga spravila nad SDS. S preiskovalno komisijo, je zonaniral Lukec jecljaje v mikrofon.</w:t>
      </w:r>
    </w:p>
    <w:p>
      <w:r>
        <w:rPr>
          <w:b/>
          <w:u w:val="single"/>
        </w:rPr>
        <w:t>707575</w:t>
      </w:r>
    </w:p>
    <w:p>
      <w:r>
        <w:t>Rokometaši Pomurja prvič izgubili - https://t.co/H7JwaUC0rV https://t.co/N3FYZhca6t</w:t>
      </w:r>
    </w:p>
    <w:p>
      <w:r>
        <w:rPr>
          <w:b/>
          <w:u w:val="single"/>
        </w:rPr>
        <w:t>707576</w:t>
      </w:r>
    </w:p>
    <w:p>
      <w:r>
        <w:t>@KLaznik @MetkaSmole @t_andrej @tomltoml zarečenega kruha se največ poje...navijaštvo je vedno ena velika jeba</w:t>
      </w:r>
    </w:p>
    <w:p>
      <w:r>
        <w:rPr>
          <w:b/>
          <w:u w:val="single"/>
        </w:rPr>
        <w:t>707577</w:t>
      </w:r>
    </w:p>
    <w:p>
      <w:r>
        <w:t>po moje se ni za bat, da bi zarad cenc ugotovil, da frizerke spolno zlorabljajo mladoletne dolgolasce https://t.co/vLZGgQwgC5</w:t>
      </w:r>
    </w:p>
    <w:p>
      <w:r>
        <w:rPr>
          <w:b/>
          <w:u w:val="single"/>
        </w:rPr>
        <w:t>707578</w:t>
      </w:r>
    </w:p>
    <w:p>
      <w:r>
        <w:t>Kar 82 odstotkov vprašanih ne podpira sedanje vlade. V drugih novicah: 82% Slovencev je komunističnih zombijev. #Apokalipsa</w:t>
      </w:r>
    </w:p>
    <w:p>
      <w:r>
        <w:rPr>
          <w:b/>
          <w:u w:val="single"/>
        </w:rPr>
        <w:t>707579</w:t>
      </w:r>
    </w:p>
    <w:p>
      <w:r>
        <w:t>Smešno kako grem včasih rad kmalu spat, ne morem pogledat nobenega filma do konca, ampak sigurno sem rojen da delam ponoči! #fact</w:t>
      </w:r>
    </w:p>
    <w:p>
      <w:r>
        <w:rPr>
          <w:b/>
          <w:u w:val="single"/>
        </w:rPr>
        <w:t>707580</w:t>
      </w:r>
    </w:p>
    <w:p>
      <w:r>
        <w:t>@mmiha2 @tyschew @blueelli A "zapelje v guzvo v križišču in boli ga kurac če blokira vse 3 ostale smeri" smo že dodali?</w:t>
      </w:r>
    </w:p>
    <w:p>
      <w:r>
        <w:rPr>
          <w:b/>
          <w:u w:val="single"/>
        </w:rPr>
        <w:t>707581</w:t>
      </w:r>
    </w:p>
    <w:p>
      <w:r>
        <w:t>@StrankaSMC @JaniModern Kaj lažete. Tovornjake razkladate iz vagonov v Mariboru, potem pa po cesti do Lopra.</w:t>
      </w:r>
    </w:p>
    <w:p>
      <w:r>
        <w:rPr>
          <w:b/>
          <w:u w:val="single"/>
        </w:rPr>
        <w:t>707582</w:t>
      </w:r>
    </w:p>
    <w:p>
      <w:r>
        <w:t>Posnetek hčerke ugrabljenega  Belokranjca s strani ilegalnih migrantov https://t.co/vV17lZsp6B</w:t>
      </w:r>
    </w:p>
    <w:p>
      <w:r>
        <w:rPr>
          <w:b/>
          <w:u w:val="single"/>
        </w:rPr>
        <w:t>707583</w:t>
      </w:r>
    </w:p>
    <w:p>
      <w:r>
        <w:t>Toplotna črpalka za ogrevanje sanitarne vode Kronoterm WP2 201S z montažo na 24 obrokov  https://t.co/MlRGakhgOR</w:t>
      </w:r>
    </w:p>
    <w:p>
      <w:r>
        <w:rPr>
          <w:b/>
          <w:u w:val="single"/>
        </w:rPr>
        <w:t>707584</w:t>
      </w:r>
    </w:p>
    <w:p>
      <w:r>
        <w:t>@Lena4dva Moram dohitet. So pa kr na hard, nic ne popuscajo. Samo taglavni antikorupcioner ziher ni H, daj ne se zajebavat. :)</w:t>
      </w:r>
    </w:p>
    <w:p>
      <w:r>
        <w:rPr>
          <w:b/>
          <w:u w:val="single"/>
        </w:rPr>
        <w:t>707585</w:t>
      </w:r>
    </w:p>
    <w:p>
      <w:r>
        <w:t>Idiotism at its finest... nov urnik banke Intesa....  torej vsi ki delajo... rabijo dopust! Bravo! https://t.co/q3eV8TG8vx</w:t>
      </w:r>
    </w:p>
    <w:p>
      <w:r>
        <w:rPr>
          <w:b/>
          <w:u w:val="single"/>
        </w:rPr>
        <w:t>707586</w:t>
      </w:r>
    </w:p>
    <w:p>
      <w:r>
        <w:t>@toplovodar za tebe je največa svoboda govora, za mene pa same omejitve, jebeš svobodo brez omejitev. #toplovod</w:t>
      </w:r>
    </w:p>
    <w:p>
      <w:r>
        <w:rPr>
          <w:b/>
          <w:u w:val="single"/>
        </w:rPr>
        <w:t>707587</w:t>
      </w:r>
    </w:p>
    <w:p>
      <w:r>
        <w:t>@illegall_blonde kako ti je pa ratal, da ni še sedem tisoč Indijcev na fotki?</w:t>
      </w:r>
    </w:p>
    <w:p>
      <w:r>
        <w:rPr>
          <w:b/>
          <w:u w:val="single"/>
        </w:rPr>
        <w:t>707588</w:t>
      </w:r>
    </w:p>
    <w:p>
      <w:r>
        <w:t>@LudvikF1 Pet flaš vina pa dve amfori ognjice, vaša milost. Sem vzel na pike.</w:t>
      </w:r>
    </w:p>
    <w:p>
      <w:r>
        <w:rPr>
          <w:b/>
          <w:u w:val="single"/>
        </w:rPr>
        <w:t>707589</w:t>
      </w:r>
    </w:p>
    <w:p>
      <w:r>
        <w:t>@mropret Kolikšen je pa bandwidth vira? Se bojim, da še za FullHD premajhen pri tako dinamični zadevi.</w:t>
      </w:r>
    </w:p>
    <w:p>
      <w:r>
        <w:rPr>
          <w:b/>
          <w:u w:val="single"/>
        </w:rPr>
        <w:t>707590</w:t>
      </w:r>
    </w:p>
    <w:p>
      <w:r>
        <w:t>@Urskitka Europapir Letališka ali Art v City parku, kjer lahko tudi kaj naročijo, če nimajo.</w:t>
      </w:r>
    </w:p>
    <w:p>
      <w:r>
        <w:rPr>
          <w:b/>
          <w:u w:val="single"/>
        </w:rPr>
        <w:t>707591</w:t>
      </w:r>
    </w:p>
    <w:p>
      <w:r>
        <w:t>Voznik je na prehodu za pešce zbil otroka, ki je hudo poškodovan obležal na vozišču https://t.co/uGRsdTB4HK</w:t>
      </w:r>
    </w:p>
    <w:p>
      <w:r>
        <w:rPr>
          <w:b/>
          <w:u w:val="single"/>
        </w:rPr>
        <w:t>707592</w:t>
      </w:r>
    </w:p>
    <w:p>
      <w:r>
        <w:t>Naši trdokožni avsterijanci v politiki in dominantnih medijih se ne pustijo motiti dejstvom... https://t.co/9SCsZ6Rohg</w:t>
      </w:r>
    </w:p>
    <w:p>
      <w:r>
        <w:rPr>
          <w:b/>
          <w:u w:val="single"/>
        </w:rPr>
        <w:t>707593</w:t>
      </w:r>
    </w:p>
    <w:p>
      <w:r>
        <w:t>Del silvesterska večerje...ni enostavno narediti dober kos primerno pečenega govejega mesa..staran doma 7 dni....... https://t.co/J6hMOoEIor</w:t>
      </w:r>
    </w:p>
    <w:p>
      <w:r>
        <w:rPr>
          <w:b/>
          <w:u w:val="single"/>
        </w:rPr>
        <w:t>707594</w:t>
      </w:r>
    </w:p>
    <w:p>
      <w:r>
        <w:t>@barjanski Eh, to je multifunkcijski čaronalnik, ker je poleg tega še ventilator in radiator!</w:t>
      </w:r>
    </w:p>
    <w:p>
      <w:r>
        <w:rPr>
          <w:b/>
          <w:u w:val="single"/>
        </w:rPr>
        <w:t>707595</w:t>
      </w:r>
    </w:p>
    <w:p>
      <w:r>
        <w:t>Medtem, ko v Sloveniji pedrajo s salonskim psiho-komunizmom...</w:t>
        <w:br/>
        <w:t>https://t.co/MfsrjKCVw9</w:t>
      </w:r>
    </w:p>
    <w:p>
      <w:r>
        <w:rPr>
          <w:b/>
          <w:u w:val="single"/>
        </w:rPr>
        <w:t>707596</w:t>
      </w:r>
    </w:p>
    <w:p>
      <w:r>
        <w:t>@UrosEsih Trupla so posledica pro migrantske politike in tu si morate pripisati vso krivdo tega sveta.</w:t>
      </w:r>
    </w:p>
    <w:p>
      <w:r>
        <w:rPr>
          <w:b/>
          <w:u w:val="single"/>
        </w:rPr>
        <w:t>707597</w:t>
      </w:r>
    </w:p>
    <w:p>
      <w:r>
        <w:t>@UrosUrbanija @MiroCerar @ZidanDejan Samo za oblast jim je, saj bo raja itak vse plačala, ker je slepa!</w:t>
      </w:r>
    </w:p>
    <w:p>
      <w:r>
        <w:rPr>
          <w:b/>
          <w:u w:val="single"/>
        </w:rPr>
        <w:t>707598</w:t>
      </w:r>
    </w:p>
    <w:p>
      <w:r>
        <w:t>@nmusar @vinkovasle1 Pozdravljeni,  nas ne zanima prinašalec  novice, ampak kak kriminal se dogaja. Tudi vas bi moralo! LP Matija</w:t>
      </w:r>
    </w:p>
    <w:p>
      <w:r>
        <w:rPr>
          <w:b/>
          <w:u w:val="single"/>
        </w:rPr>
        <w:t>707599</w:t>
      </w:r>
    </w:p>
    <w:p>
      <w:r>
        <w:t>Nespluženi pločniki in neuvidevni vozniki. Dobro jutro, zima! Hvala za češnjico na tortici - plundro na mojih hlačah in plašču. ❤</w:t>
      </w:r>
    </w:p>
    <w:p>
      <w:r>
        <w:rPr>
          <w:b/>
          <w:u w:val="single"/>
        </w:rPr>
        <w:t>707600</w:t>
      </w:r>
    </w:p>
    <w:p>
      <w:r>
        <w:t>Sine izkusil grenke trenutke golmanov, ko izgubijo s penali. Grem terapevta naprej izvajat</w:t>
      </w:r>
    </w:p>
    <w:p>
      <w:r>
        <w:rPr>
          <w:b/>
          <w:u w:val="single"/>
        </w:rPr>
        <w:t>707601</w:t>
      </w:r>
    </w:p>
    <w:p>
      <w:r>
        <w:t>Zapeljivi seti, babydoll in nogavice, samo do razprodaje zalog v OUTLETU, brez poštnine. Vse na https://t.co/IMEdnwzJ7R</w:t>
      </w:r>
    </w:p>
    <w:p>
      <w:r>
        <w:rPr>
          <w:b/>
          <w:u w:val="single"/>
        </w:rPr>
        <w:t>707602</w:t>
      </w:r>
    </w:p>
    <w:p>
      <w:r>
        <w:t>V Ljutomeru je občanka našla vrečko z granato in naboji https://t.co/V6UAHXwykl https://t.co/gOq85yCev1</w:t>
      </w:r>
    </w:p>
    <w:p>
      <w:r>
        <w:rPr>
          <w:b/>
          <w:u w:val="single"/>
        </w:rPr>
        <w:t>707603</w:t>
      </w:r>
    </w:p>
    <w:p>
      <w:r>
        <w:t>Jutri ob 23:00. Še prosta mesta. 1x PP vse vstopnine in odkrijte mit ali resničnost bosanskih piramid s Tumulusom... https://t.co/qjP02kqEyz</w:t>
      </w:r>
    </w:p>
    <w:p>
      <w:r>
        <w:rPr>
          <w:b/>
          <w:u w:val="single"/>
        </w:rPr>
        <w:t>707604</w:t>
      </w:r>
    </w:p>
    <w:p>
      <w:r>
        <w:t>@Pertinacal Spet en nepomemben protest za mešanje megle in zganjanje hrupa za prazen nič.</w:t>
      </w:r>
    </w:p>
    <w:p>
      <w:r>
        <w:rPr>
          <w:b/>
          <w:u w:val="single"/>
        </w:rPr>
        <w:t>707605</w:t>
      </w:r>
    </w:p>
    <w:p>
      <w:r>
        <w:t>Ko Pribci po medijih opravičujejo grožnje s posilstvom,</w:t>
        <w:br/>
        <w:t>se najde &amp;gt;&amp;gt;pijani lovec&amp;lt;&amp;lt;,ki ima &amp;gt;&amp;gt;puško&amp;lt;&amp;lt;</w:t>
        <w:br/>
        <w:t>in &amp;gt;&amp;gt;v zavetju teme&amp;lt;&amp;lt;</w:t>
        <w:br/>
        <w:t>to ......</w:t>
      </w:r>
    </w:p>
    <w:p>
      <w:r>
        <w:rPr>
          <w:b/>
          <w:u w:val="single"/>
        </w:rPr>
        <w:t>707606</w:t>
      </w:r>
    </w:p>
    <w:p>
      <w:r>
        <w:t>@CedilnikRobi Jp, res je... vsak #betamoški, ki naivno verjame, da je za fasado mejkapa še vedno privlačna ženska.</w:t>
      </w:r>
    </w:p>
    <w:p>
      <w:r>
        <w:rPr>
          <w:b/>
          <w:u w:val="single"/>
        </w:rPr>
        <w:t>707607</w:t>
      </w:r>
    </w:p>
    <w:p>
      <w:r>
        <w:t>Škoda, Piran mi je bil fajn, dokler tam niso najdl FAKING KOBRE https://t.co/b3WuqjR4VU</w:t>
      </w:r>
    </w:p>
    <w:p>
      <w:r>
        <w:rPr>
          <w:b/>
          <w:u w:val="single"/>
        </w:rPr>
        <w:t>707608</w:t>
      </w:r>
    </w:p>
    <w:p>
      <w:r>
        <w:t>@IrenaSirena @KatarinaJenko Seveda, mitološki kraj, kjer prebivajo zlobni rdeči palčki :)</w:t>
      </w:r>
    </w:p>
    <w:p>
      <w:r>
        <w:rPr>
          <w:b/>
          <w:u w:val="single"/>
        </w:rPr>
        <w:t>707609</w:t>
      </w:r>
    </w:p>
    <w:p>
      <w:r>
        <w:t>Ponoc me je neki zabolel, pa sem sla guglat. Jp, vse mam. Zdej grem pa kavo spit. #gugldoktor</w:t>
      </w:r>
    </w:p>
    <w:p>
      <w:r>
        <w:rPr>
          <w:b/>
          <w:u w:val="single"/>
        </w:rPr>
        <w:t>707610</w:t>
      </w:r>
    </w:p>
    <w:p>
      <w:r>
        <w:t>Vrnite Malo ložo Pretorski palači in občanom! @FRANCAOLGA https://t.co/GmnNbw1sZx https://t.co/0f9x2BlYWG</w:t>
      </w:r>
    </w:p>
    <w:p>
      <w:r>
        <w:rPr>
          <w:b/>
          <w:u w:val="single"/>
        </w:rPr>
        <w:t>707611</w:t>
      </w:r>
    </w:p>
    <w:p>
      <w:r>
        <w:t>@MatjaNemec V Sloveniji se to ne bi moglo dogoditi. Pri nas bi ga v delegaciji pričakala še hišnik min čistilka!</w:t>
      </w:r>
    </w:p>
    <w:p>
      <w:r>
        <w:rPr>
          <w:b/>
          <w:u w:val="single"/>
        </w:rPr>
        <w:t>707612</w:t>
      </w:r>
    </w:p>
    <w:p>
      <w:r>
        <w:t>@gosenicae @muzikofilija Delo je isto. Tudi plače bi morale bit. Kakšna bedarija je da sestra enako stopnjo izobrazbe kot zdravnik?!</w:t>
      </w:r>
    </w:p>
    <w:p>
      <w:r>
        <w:rPr>
          <w:b/>
          <w:u w:val="single"/>
        </w:rPr>
        <w:t>707613</w:t>
      </w:r>
    </w:p>
    <w:p>
      <w:r>
        <w:t>@RdeciOblak #normakorosec so zradiral mozag ampak ne ospice ampak cernobilsk oblak</w:t>
      </w:r>
    </w:p>
    <w:p>
      <w:r>
        <w:rPr>
          <w:b/>
          <w:u w:val="single"/>
        </w:rPr>
        <w:t>707614</w:t>
      </w:r>
    </w:p>
    <w:p>
      <w:r>
        <w:t>@Jo_AnnaOfArt ...temu čudaku lahko revolucija nadene krono na glavo, vendar on bo šel zvečer z ovcami spat , itak😀</w:t>
      </w:r>
    </w:p>
    <w:p>
      <w:r>
        <w:rPr>
          <w:b/>
          <w:u w:val="single"/>
        </w:rPr>
        <w:t>707615</w:t>
      </w:r>
    </w:p>
    <w:p>
      <w:r>
        <w:t>@MladenPrajdic @KatarinaJenko Predvsem me skrbi neželena depilacja naprsnega dlačevja med odstranjevanjem teh flajštrov :D</w:t>
      </w:r>
    </w:p>
    <w:p>
      <w:r>
        <w:rPr>
          <w:b/>
          <w:u w:val="single"/>
        </w:rPr>
        <w:t>707616</w:t>
      </w:r>
    </w:p>
    <w:p>
      <w:r>
        <w:t>Če se še tisti, ki zavračajo režimske manipulacije, ne morejo odreči teatru, kako potem lahko pričakujejo, da se mu bodo navadni državljani?</w:t>
      </w:r>
    </w:p>
    <w:p>
      <w:r>
        <w:rPr>
          <w:b/>
          <w:u w:val="single"/>
        </w:rPr>
        <w:t>707617</w:t>
      </w:r>
    </w:p>
    <w:p>
      <w:r>
        <w:t>⚽TELOVADBA ZA MALČKE - PEDOHODI⚽</w:t>
        <w:br/>
        <w:br/>
        <w:t>Bodoči mali telovadci,</w:t>
        <w:br/>
        <w:t>še čisto malo nas loči do pričetka novega semestra. V... https://t.co/rmA9SbnV4K</w:t>
      </w:r>
    </w:p>
    <w:p>
      <w:r>
        <w:rPr>
          <w:b/>
          <w:u w:val="single"/>
        </w:rPr>
        <w:t>707618</w:t>
      </w:r>
    </w:p>
    <w:p>
      <w:r>
        <w:t>Sej ta Jug in njegovi pomočniki so resnično prfuknjeni Vukušić se žoge ni dotaknil...</w:t>
      </w:r>
    </w:p>
    <w:p>
      <w:r>
        <w:rPr>
          <w:b/>
          <w:u w:val="single"/>
        </w:rPr>
        <w:t>707619</w:t>
      </w:r>
    </w:p>
    <w:p>
      <w:r>
        <w:t>@bosthi Sploh volka, kjer lahko z odstrelom narediš še več škode, kot koristi.</w:t>
      </w:r>
    </w:p>
    <w:p>
      <w:r>
        <w:rPr>
          <w:b/>
          <w:u w:val="single"/>
        </w:rPr>
        <w:t>707620</w:t>
      </w:r>
    </w:p>
    <w:p>
      <w:r>
        <w:t>Boter pravi..pridi..ni več takšne vročine..malo bova snedla..pa kanister rdečega ne pozabit... https://t.co/9GV1yRNXaq</w:t>
      </w:r>
    </w:p>
    <w:p>
      <w:r>
        <w:rPr>
          <w:b/>
          <w:u w:val="single"/>
        </w:rPr>
        <w:t>707621</w:t>
      </w:r>
    </w:p>
    <w:p>
      <w:r>
        <w:t>Lep pozdrav iz Podgorice! Sedaj še malo vožnje z avtobusom in prispeli bomo na cilj. 🐯 #dejmotigri #ABALiga2 https://t.co/AAfuUEd1EG</w:t>
      </w:r>
    </w:p>
    <w:p>
      <w:r>
        <w:rPr>
          <w:b/>
          <w:u w:val="single"/>
        </w:rPr>
        <w:t>707622</w:t>
      </w:r>
    </w:p>
    <w:p>
      <w:r>
        <w:t>@rokschuster BT50 Z Dell’Orto frgazarjem, L obročkom in Lipnik auspuhom. Valjda doma predelan🤘</w:t>
      </w:r>
    </w:p>
    <w:p>
      <w:r>
        <w:rPr>
          <w:b/>
          <w:u w:val="single"/>
        </w:rPr>
        <w:t>707623</w:t>
      </w:r>
    </w:p>
    <w:p>
      <w:r>
        <w:t>Neutrofili donatorjev v 24-ih urah ubijejo rakave celice - https://t.co/6Z7LbAYviC https://t.co/ysTFwzUiTX</w:t>
      </w:r>
    </w:p>
    <w:p>
      <w:r>
        <w:rPr>
          <w:b/>
          <w:u w:val="single"/>
        </w:rPr>
        <w:t>707624</w:t>
      </w:r>
    </w:p>
    <w:p>
      <w:r>
        <w:t>@TilenW Od 0:26 naprej https://t.co/byA5UGMQOP vsaj en teden se mi rola ta frdamana reklama po glavi #jebalavasradenska #3❤️</w:t>
      </w:r>
    </w:p>
    <w:p>
      <w:r>
        <w:rPr>
          <w:b/>
          <w:u w:val="single"/>
        </w:rPr>
        <w:t>707625</w:t>
      </w:r>
    </w:p>
    <w:p>
      <w:r>
        <w:t>@SpelaSpelca @MladenPrajdic @peter_pec Na YouTube pozabi, nas Sony je skregan z njim in pika.</w:t>
      </w:r>
    </w:p>
    <w:p>
      <w:r>
        <w:rPr>
          <w:b/>
          <w:u w:val="single"/>
        </w:rPr>
        <w:t>707626</w:t>
      </w:r>
    </w:p>
    <w:p>
      <w:r>
        <w:t>BENETKE: Izlet iz Pirana v Benetke s hitrim katamaranom San Frangisk -50% 😎 https://t.co/RZ3mgkHGJ7</w:t>
      </w:r>
    </w:p>
    <w:p>
      <w:r>
        <w:rPr>
          <w:b/>
          <w:u w:val="single"/>
        </w:rPr>
        <w:t>707627</w:t>
      </w:r>
    </w:p>
    <w:p>
      <w:r>
        <w:t>@Mojca84655391 seveda!!!!  (gleda meglico iz 20 dimnikov ko mu sonce že topi možgane) #kufkuf</w:t>
      </w:r>
    </w:p>
    <w:p>
      <w:r>
        <w:rPr>
          <w:b/>
          <w:u w:val="single"/>
        </w:rPr>
        <w:t>707628</w:t>
      </w:r>
    </w:p>
    <w:p>
      <w:r>
        <w:t>@JozeBizjak @strankalevica MSM povsem blokirani za novice, ki vkljucujejo nelegalne migracije, Macrona se prikazuje kot odresitelja,....</w:t>
      </w:r>
    </w:p>
    <w:p>
      <w:r>
        <w:rPr>
          <w:b/>
          <w:u w:val="single"/>
        </w:rPr>
        <w:t>707629</w:t>
      </w:r>
    </w:p>
    <w:p>
      <w:r>
        <w:t>@SmiljanPurger Ja ja tresla se bo gora; zgodilo pa se ne bo nič...Na gori bo z drevja odpadlo listje; jesen pač..</w:t>
        <w:br/>
        <w:t>miši&amp;amp;podganepress</w:t>
      </w:r>
    </w:p>
    <w:p>
      <w:r>
        <w:rPr>
          <w:b/>
          <w:u w:val="single"/>
        </w:rPr>
        <w:t>707630</w:t>
      </w:r>
    </w:p>
    <w:p>
      <w:r>
        <w:t>@Centrifuzija Lepo se lusci, v dnevu dveh se odlusci vse. Tisto z nohta pa hmmm... nimam lakiranih nohtov, pa nimam izkusenj...</w:t>
      </w:r>
    </w:p>
    <w:p>
      <w:r>
        <w:rPr>
          <w:b/>
          <w:u w:val="single"/>
        </w:rPr>
        <w:t>707631</w:t>
      </w:r>
    </w:p>
    <w:p>
      <w:r>
        <w:t>Že dolg me noben prodajalec v tehniki ni tko prestrelu s pogledom kot sedaj, k sem rešu kolega neumnega nakupa premale televizije 😄😂🤣</w:t>
      </w:r>
    </w:p>
    <w:p>
      <w:r>
        <w:rPr>
          <w:b/>
          <w:u w:val="single"/>
        </w:rPr>
        <w:t>707632</w:t>
      </w:r>
    </w:p>
    <w:p>
      <w:r>
        <w:t>@ErikaPlaninsec @crico111 .... bodo upam zradirali tudi "gumeni nafoukač" in raje imeli otroke in skrbeli zanje....</w:t>
      </w:r>
    </w:p>
    <w:p>
      <w:r>
        <w:rPr>
          <w:b/>
          <w:u w:val="single"/>
        </w:rPr>
        <w:t>707633</w:t>
      </w:r>
    </w:p>
    <w:p>
      <w:r>
        <w:t>@janezgecc @surfon Poseben krog pekla za take... Jaz mu nikoli ne bi prodala psa, če bi vedla kaj je naredil s prejšnjim.</w:t>
      </w:r>
    </w:p>
    <w:p>
      <w:r>
        <w:rPr>
          <w:b/>
          <w:u w:val="single"/>
        </w:rPr>
        <w:t>707634</w:t>
      </w:r>
    </w:p>
    <w:p>
      <w:r>
        <w:t xml:space="preserve">Da bi slovensko sodišče to obsodilo? </w:t>
        <w:br/>
        <w:t>Bolje bi bilo, če bi jih res fasal od pjebov.  https://t.co/6dmNPkxEbw via @Nova24TV</w:t>
      </w:r>
    </w:p>
    <w:p>
      <w:r>
        <w:rPr>
          <w:b/>
          <w:u w:val="single"/>
        </w:rPr>
        <w:t>707635</w:t>
      </w:r>
    </w:p>
    <w:p>
      <w:r>
        <w:t>@matjasec Tako kulten avto, da ga eni kar konzervirajo.:) https://t.co/kPNT6Nj9J8</w:t>
      </w:r>
    </w:p>
    <w:p>
      <w:r>
        <w:rPr>
          <w:b/>
          <w:u w:val="single"/>
        </w:rPr>
        <w:t>707636</w:t>
      </w:r>
    </w:p>
    <w:p>
      <w:r>
        <w:t xml:space="preserve">FAJONOVA BI DOBILA SLUŽBO PROPAGANDISTKE </w:t>
        <w:br/>
        <w:t>v vsakem totalitarnem režimu! https://t.co/cBSHsW1Klt</w:t>
      </w:r>
    </w:p>
    <w:p>
      <w:r>
        <w:rPr>
          <w:b/>
          <w:u w:val="single"/>
        </w:rPr>
        <w:t>707637</w:t>
      </w:r>
    </w:p>
    <w:p>
      <w:r>
        <w:t>@skrajnalevica Akrapoviča boli kurac za Slovenijo. Če mu nebi topli veter pri nas pihal bi že zdavnaj popihal. 13 m dal 13 m pa skril.</w:t>
      </w:r>
    </w:p>
    <w:p>
      <w:r>
        <w:rPr>
          <w:b/>
          <w:u w:val="single"/>
        </w:rPr>
        <w:t>707638</w:t>
      </w:r>
    </w:p>
    <w:p>
      <w:r>
        <w:t>@dreychee @OranjeSwaeltjie Ni bilo dolgo pa so ISIS notri vpletli. Kakšen spin.</w:t>
      </w:r>
    </w:p>
    <w:p>
      <w:r>
        <w:rPr>
          <w:b/>
          <w:u w:val="single"/>
        </w:rPr>
        <w:t>707639</w:t>
      </w:r>
    </w:p>
    <w:p>
      <w:r>
        <w:t>Foto 3 Lampiončki Elvis Jackson, Mi2 in Parni Valjak obnoreli množico študentov  Kmalu spet nora zabava https://t.co/5VirjSBos9</w:t>
      </w:r>
    </w:p>
    <w:p>
      <w:r>
        <w:rPr>
          <w:b/>
          <w:u w:val="single"/>
        </w:rPr>
        <w:t>707640</w:t>
      </w:r>
    </w:p>
    <w:p>
      <w:r>
        <w:t>Ko postajajo "levičarji" še bolj paranoični kot janšisti.</w:t>
        <w:br/>
        <w:t>😁😃😃 https://t.co/6jv528saTy</w:t>
      </w:r>
    </w:p>
    <w:p>
      <w:r>
        <w:rPr>
          <w:b/>
          <w:u w:val="single"/>
        </w:rPr>
        <w:t>707641</w:t>
      </w:r>
    </w:p>
    <w:p>
      <w:r>
        <w:t>@strankaSD Ko gledam aroganco Hana in vidim kako hitro potegnete skupaj s prijatelji iz SDSa, mi je jasno zakaj ste gotovi! KOALICIJA TEŠ666</w:t>
      </w:r>
    </w:p>
    <w:p>
      <w:r>
        <w:rPr>
          <w:b/>
          <w:u w:val="single"/>
        </w:rPr>
        <w:t>707642</w:t>
      </w:r>
    </w:p>
    <w:p>
      <w:r>
        <w:t>Izdelek fantastičen, 50 km oddaljen od Bovca. #KanalskiLom #MostnaSoči ⬅️</w:t>
        <w:br/>
        <w:t>Pa brez zamere ... https://t.co/i89DsVDgHw</w:t>
      </w:r>
    </w:p>
    <w:p>
      <w:r>
        <w:rPr>
          <w:b/>
          <w:u w:val="single"/>
        </w:rPr>
        <w:t>707643</w:t>
      </w:r>
    </w:p>
    <w:p>
      <w:r>
        <w:t>@bosstjanz Še boljša stran je to, da sploh ne rabiš skenslat. Ignoriraš in to je to.</w:t>
      </w:r>
    </w:p>
    <w:p>
      <w:r>
        <w:rPr>
          <w:b/>
          <w:u w:val="single"/>
        </w:rPr>
        <w:t>707644</w:t>
      </w:r>
    </w:p>
    <w:p>
      <w:r>
        <w:t>@badabumbadabum @strankaSLS ce postrelimo 1000 volkov ga boste pol milijona :P</w:t>
      </w:r>
    </w:p>
    <w:p>
      <w:r>
        <w:rPr>
          <w:b/>
          <w:u w:val="single"/>
        </w:rPr>
        <w:t>707645</w:t>
      </w:r>
    </w:p>
    <w:p>
      <w:r>
        <w:t>@vinkovasle1 Kake je v sredo zvecer na Ognjiscu nabijala...jst kot strokovnjakinja, jst kot univ.profesorica...jo je Grims perfektno zabil!</w:t>
      </w:r>
    </w:p>
    <w:p>
      <w:r>
        <w:rPr>
          <w:b/>
          <w:u w:val="single"/>
        </w:rPr>
        <w:t>707646</w:t>
      </w:r>
    </w:p>
    <w:p>
      <w:r>
        <w:t>@davidkovic Jaz sem v zadnjih dneh tam že dvakrat rit od avta lovila po cesti. Pa res nisem bila prehitra. Ni ok.</w:t>
      </w:r>
    </w:p>
    <w:p>
      <w:r>
        <w:rPr>
          <w:b/>
          <w:u w:val="single"/>
        </w:rPr>
        <w:t>707647</w:t>
      </w:r>
    </w:p>
    <w:p>
      <w:r>
        <w:t>"Ali si slišala, da je dimnikarja povozil avto?"</w:t>
        <w:br/>
        <w:t>"Obup. A sedaj še na strehi nismo več varni?!?"</w:t>
      </w:r>
    </w:p>
    <w:p>
      <w:r>
        <w:rPr>
          <w:b/>
          <w:u w:val="single"/>
        </w:rPr>
        <w:t>707648</w:t>
      </w:r>
    </w:p>
    <w:p>
      <w:r>
        <w:t>Mad king predstavlja stare komuniste in armijo, ki niso znali več slišati ljudstva.</w:t>
      </w:r>
    </w:p>
    <w:p>
      <w:r>
        <w:rPr>
          <w:b/>
          <w:u w:val="single"/>
        </w:rPr>
        <w:t>707649</w:t>
      </w:r>
    </w:p>
    <w:p>
      <w:r>
        <w:t>@IJoveva @NovaSlovenija Manipulacija! Naj sd #ljudmilanovak oglasi. Sicer pa, hvala bogu za takega Boga #zate @</w:t>
      </w:r>
    </w:p>
    <w:p>
      <w:r>
        <w:rPr>
          <w:b/>
          <w:u w:val="single"/>
        </w:rPr>
        <w:t>707650</w:t>
      </w:r>
    </w:p>
    <w:p>
      <w:r>
        <w:t>Pohvale @SportTVvitter za prenos svetovnega pokala v plavanju. Bo to zdaj stalnica?</w:t>
      </w:r>
    </w:p>
    <w:p>
      <w:r>
        <w:rPr>
          <w:b/>
          <w:u w:val="single"/>
        </w:rPr>
        <w:t>707651</w:t>
      </w:r>
    </w:p>
    <w:p>
      <w:r>
        <w:t>Slovenokusci, ali je kakšna niansa v pomenu med temi pari?</w:t>
        <w:br/>
        <w:t>ropoče / ropota</w:t>
        <w:br/>
        <w:t>klokoče / klokota</w:t>
        <w:br/>
        <w:t>rezgeče / rezgeta</w:t>
      </w:r>
    </w:p>
    <w:p>
      <w:r>
        <w:rPr>
          <w:b/>
          <w:u w:val="single"/>
        </w:rPr>
        <w:t>707652</w:t>
      </w:r>
    </w:p>
    <w:p>
      <w:r>
        <w:t>@rokschuster @tiskraba Lahka pehotna obutev a.k.a. gojzer pa tudi do -30, ce ni ledu 😂</w:t>
      </w:r>
    </w:p>
    <w:p>
      <w:r>
        <w:rPr>
          <w:b/>
          <w:u w:val="single"/>
        </w:rPr>
        <w:t>707653</w:t>
      </w:r>
    </w:p>
    <w:p>
      <w:r>
        <w:t>Modna očala Bvlgari, že na voljo v najsodobnejši optiki! Like, če so vam všeč! https://t.co/jZ6vQEkmpo</w:t>
      </w:r>
    </w:p>
    <w:p>
      <w:r>
        <w:rPr>
          <w:b/>
          <w:u w:val="single"/>
        </w:rPr>
        <w:t>707654</w:t>
      </w:r>
    </w:p>
    <w:p>
      <w:r>
        <w:t>@zelenilka Pa ves dan se mi je nekje v kotu možganov smukalo, da gre za pomemben dan!</w:t>
      </w:r>
    </w:p>
    <w:p>
      <w:r>
        <w:rPr>
          <w:b/>
          <w:u w:val="single"/>
        </w:rPr>
        <w:t>707655</w:t>
      </w:r>
    </w:p>
    <w:p>
      <w:r>
        <w:t xml:space="preserve">@JJansaSDS Točno tako. Turku so se smrad drli od zgoraj skomandirani "kulturniki"... tipa Potočnjak &amp;amp; Potočnik </w:t>
        <w:br/>
        <w:t>https://t.co/sKriSDxRUy</w:t>
      </w:r>
    </w:p>
    <w:p>
      <w:r>
        <w:rPr>
          <w:b/>
          <w:u w:val="single"/>
        </w:rPr>
        <w:t>707656</w:t>
      </w:r>
    </w:p>
    <w:p>
      <w:r>
        <w:t>Toliko plastike je na svetu, da bi lahko celo floto ladij iz njih zgradili, ne samo supe in čolne... 😐 https://t.co/j6XlDONnTT</w:t>
      </w:r>
    </w:p>
    <w:p>
      <w:r>
        <w:rPr>
          <w:b/>
          <w:u w:val="single"/>
        </w:rPr>
        <w:t>707657</w:t>
      </w:r>
    </w:p>
    <w:p>
      <w:r>
        <w:t>@Dnevnik_si @FranciKek Frizerji najbrž lažje investirajo, saj jim je EU dovolila nižjo stopnjo DDV</w:t>
      </w:r>
    </w:p>
    <w:p>
      <w:r>
        <w:rPr>
          <w:b/>
          <w:u w:val="single"/>
        </w:rPr>
        <w:t>707658</w:t>
      </w:r>
    </w:p>
    <w:p>
      <w:r>
        <w:t>@Maxova68 Jaz sem dobila cca 5 let nazaj darilni bon za masažo. Masaža je bila povprečna, vse ostalo pa že takrat za zapreti.</w:t>
      </w:r>
    </w:p>
    <w:p>
      <w:r>
        <w:rPr>
          <w:b/>
          <w:u w:val="single"/>
        </w:rPr>
        <w:t>707659</w:t>
      </w:r>
    </w:p>
    <w:p>
      <w:r>
        <w:t>@vinkovasle1 Od teh degenerirank pa je edin profit v zaslužku tetoverjev. Res prave fukse na kubik.</w:t>
      </w:r>
    </w:p>
    <w:p>
      <w:r>
        <w:rPr>
          <w:b/>
          <w:u w:val="single"/>
        </w:rPr>
        <w:t>707660</w:t>
      </w:r>
    </w:p>
    <w:p>
      <w:r>
        <w:t>@TooBigEgo Moz je ravnokar prisel iz trgovine z mrzlim pivom in radlerjem. Otrok spi. Stric ne vadi vec. Si pojeva pesem skrzatov😂😎</w:t>
      </w:r>
    </w:p>
    <w:p>
      <w:r>
        <w:rPr>
          <w:b/>
          <w:u w:val="single"/>
        </w:rPr>
        <w:t>707661</w:t>
      </w:r>
    </w:p>
    <w:p>
      <w:r>
        <w:t>Bil bi že čas,da pride v vlado en tak strokovnjak,da jih začne briti po njihovih leftardarskih ritih. https://t.co/M31EK9JILl</w:t>
      </w:r>
    </w:p>
    <w:p>
      <w:r>
        <w:rPr>
          <w:b/>
          <w:u w:val="single"/>
        </w:rPr>
        <w:t>707662</w:t>
      </w:r>
    </w:p>
    <w:p>
      <w:r>
        <w:t>Sarmaritan = dobrodelnik, ki skuha sarmo in jo deli z lačnimi 🍽️👏 https://t.co/cpHyJKCuXQ</w:t>
      </w:r>
    </w:p>
    <w:p>
      <w:r>
        <w:rPr>
          <w:b/>
          <w:u w:val="single"/>
        </w:rPr>
        <w:t>707663</w:t>
      </w:r>
    </w:p>
    <w:p>
      <w:r>
        <w:t>@Rojc1 @JazbarMatjaz @Centrifuzija @KatarinaJenko Osebno bi prej reku, da gre za delovni pult.</w:t>
      </w:r>
    </w:p>
    <w:p>
      <w:r>
        <w:rPr>
          <w:b/>
          <w:u w:val="single"/>
        </w:rPr>
        <w:t>707664</w:t>
      </w:r>
    </w:p>
    <w:p>
      <w:r>
        <w:t>Prinašajo spremembe pri uporabi aspirina in uvajajo celovitejšo obravnavo bolnikov s sladkorno boleznijo tipa 2. https://t.co/rJzzcFbZGg</w:t>
      </w:r>
    </w:p>
    <w:p>
      <w:r>
        <w:rPr>
          <w:b/>
          <w:u w:val="single"/>
        </w:rPr>
        <w:t>707665</w:t>
      </w:r>
    </w:p>
    <w:p>
      <w:r>
        <w:t>@Centrifuzija Tudi vozniki skirojev bi morali upoštevati cestno prometne predpise. Tako, pa sem povedala.</w:t>
      </w:r>
    </w:p>
    <w:p>
      <w:r>
        <w:rPr>
          <w:b/>
          <w:u w:val="single"/>
        </w:rPr>
        <w:t>707666</w:t>
      </w:r>
    </w:p>
    <w:p>
      <w:r>
        <w:t>@TankoJoze Slovenska tragikomedija, ko pravoverni levičarji napadajo SDS da so desnica, ali pa gre samo za igro? Murgle že vejo.</w:t>
      </w:r>
    </w:p>
    <w:p>
      <w:r>
        <w:rPr>
          <w:b/>
          <w:u w:val="single"/>
        </w:rPr>
        <w:t>707667</w:t>
      </w:r>
    </w:p>
    <w:p>
      <w:r>
        <w:t>@SpletnaMladina Vsekakor bi sam, če bi bil na oblasti, delal globoko državo #wetdreams</w:t>
      </w:r>
    </w:p>
    <w:p>
      <w:r>
        <w:rPr>
          <w:b/>
          <w:u w:val="single"/>
        </w:rPr>
        <w:t>707668</w:t>
      </w:r>
    </w:p>
    <w:p>
      <w:r>
        <w:t>@Branko02424930 @JozeBiscak @IgorZavrsnik Svincene plombe so zastarele, zdaj delajo bele plombe. 😂</w:t>
      </w:r>
    </w:p>
    <w:p>
      <w:r>
        <w:rPr>
          <w:b/>
          <w:u w:val="single"/>
        </w:rPr>
        <w:t>707669</w:t>
      </w:r>
    </w:p>
    <w:p>
      <w:r>
        <w:t>@BozoPredalic A ste malo v zmoti.......pitna voda je vedno čista, če ni čista ni pitna. Fantje in deklice ne pretiravajte.</w:t>
      </w:r>
    </w:p>
    <w:p>
      <w:r>
        <w:rPr>
          <w:b/>
          <w:u w:val="single"/>
        </w:rPr>
        <w:t>707670</w:t>
      </w:r>
    </w:p>
    <w:p>
      <w:r>
        <w:t>@jotaeater mene so že samo tisti čeveljci pritegnili - kaj je lepšega kot da te RES nič ne žuli :P</w:t>
      </w:r>
    </w:p>
    <w:p>
      <w:r>
        <w:rPr>
          <w:b/>
          <w:u w:val="single"/>
        </w:rPr>
        <w:t>707671</w:t>
      </w:r>
    </w:p>
    <w:p>
      <w:r>
        <w:t>To je moj naslednji avtomobil! I ❤ #MINI! In "valda" bo na elektriko! @BMWSlovenija</w:t>
      </w:r>
    </w:p>
    <w:p>
      <w:r>
        <w:rPr>
          <w:b/>
          <w:u w:val="single"/>
        </w:rPr>
        <w:t>707672</w:t>
      </w:r>
    </w:p>
    <w:p>
      <w:r>
        <w:t>Hrvati imajo hrbtenico, naši levaki pač ne. Vse bodo naredili, da bomo v svetu spoznani, kot največji bebci. https://t.co/AGq68SduPg</w:t>
      </w:r>
    </w:p>
    <w:p>
      <w:r>
        <w:rPr>
          <w:b/>
          <w:u w:val="single"/>
        </w:rPr>
        <w:t>707673</w:t>
      </w:r>
    </w:p>
    <w:p>
      <w:r>
        <w:t>@DamirCrncec V kakšni vukojebini jaz živim in hranim te komunistične prasce.Pa kdaj bodo slovenska volilna teleta spregledala???</w:t>
      </w:r>
    </w:p>
    <w:p>
      <w:r>
        <w:rPr>
          <w:b/>
          <w:u w:val="single"/>
        </w:rPr>
        <w:t>707674</w:t>
      </w:r>
    </w:p>
    <w:p>
      <w:r>
        <w:t>@duledoz @BenjaminVerbic lepo, da ni skrajšan posnetek, da se sliši milovanovičeva neumnost leta (čeprav ima sam s sabo hudo konkurenco)</w:t>
      </w:r>
    </w:p>
    <w:p>
      <w:r>
        <w:rPr>
          <w:b/>
          <w:u w:val="single"/>
        </w:rPr>
        <w:t>707675</w:t>
      </w:r>
    </w:p>
    <w:p>
      <w:r>
        <w:t>@nada568352656 Jaz samo debelo gledam....torej tudi, če zmaga desnica levičarji ne jebejo...</w:t>
      </w:r>
    </w:p>
    <w:p>
      <w:r>
        <w:rPr>
          <w:b/>
          <w:u w:val="single"/>
        </w:rPr>
        <w:t>707676</w:t>
      </w:r>
    </w:p>
    <w:p>
      <w:r>
        <w:t>Sem hotla začet supat pa mi je vse pokvaril borčina s svojo instagram objavo. https://t.co/4o25rSqTNA</w:t>
      </w:r>
    </w:p>
    <w:p>
      <w:r>
        <w:rPr>
          <w:b/>
          <w:u w:val="single"/>
        </w:rPr>
        <w:t>707677</w:t>
      </w:r>
    </w:p>
    <w:p>
      <w:r>
        <w:t>Škandalozno: Vrhovni sodnik Jan Zobec razkril, da Šarčeva vlada v tajnosti ustanavlja medijske sodnike https://t.co/Rdm3zmORaz via @Nova24TV</w:t>
      </w:r>
    </w:p>
    <w:p>
      <w:r>
        <w:rPr>
          <w:b/>
          <w:u w:val="single"/>
        </w:rPr>
        <w:t>707678</w:t>
      </w:r>
    </w:p>
    <w:p>
      <w:r>
        <w:t>Še dobro, da je aprila, ker...takrat snegec več ne pada.#JePrevroče https://t.co/WACbt3WD6p</w:t>
      </w:r>
    </w:p>
    <w:p>
      <w:r>
        <w:rPr>
          <w:b/>
          <w:u w:val="single"/>
        </w:rPr>
        <w:t>707679</w:t>
      </w:r>
    </w:p>
    <w:p>
      <w:r>
        <w:t>@PerunKladvoroki je mal gneče...sam je treba razumeti.. da je mal več placa ker ni možganov..</w:t>
      </w:r>
    </w:p>
    <w:p>
      <w:r>
        <w:rPr>
          <w:b/>
          <w:u w:val="single"/>
        </w:rPr>
        <w:t>707680</w:t>
      </w:r>
    </w:p>
    <w:p>
      <w:r>
        <w:t>@FrancBreznikSDS @Alex4aleksandra Breznik tudi ti nisi nič naredil. Zdaj pa jamraš. Naredi nekaj,  v parlamentu si.</w:t>
      </w:r>
    </w:p>
    <w:p>
      <w:r>
        <w:rPr>
          <w:b/>
          <w:u w:val="single"/>
        </w:rPr>
        <w:t>707681</w:t>
      </w:r>
    </w:p>
    <w:p>
      <w:r>
        <w:t>@KovacRebeka @ZigaTurk Tu mora bit denar zadaj, ali pa težka psihična rana, ker ženska nima otrok. Žleht ne moreš bit tolk.</w:t>
      </w:r>
    </w:p>
    <w:p>
      <w:r>
        <w:rPr>
          <w:b/>
          <w:u w:val="single"/>
        </w:rPr>
        <w:t>707682</w:t>
      </w:r>
    </w:p>
    <w:p>
      <w:r>
        <w:t>jo ne bo rabil prodati, ti in tebi podobni bi mu jo najraje kar vzeli, zavzeli, deložirali! https://t.co/n6EJD7Lv6d</w:t>
      </w:r>
    </w:p>
    <w:p>
      <w:r>
        <w:rPr>
          <w:b/>
          <w:u w:val="single"/>
        </w:rPr>
        <w:t>707683</w:t>
      </w:r>
    </w:p>
    <w:p>
      <w:r>
        <w:t>@AntonTomazic Kar ne bi bil problem, če ne bi zdaj obilno uporabljala besedice komunisti za svoje politične nasprotnike. #dvojnamerila</w:t>
      </w:r>
    </w:p>
    <w:p>
      <w:r>
        <w:rPr>
          <w:b/>
          <w:u w:val="single"/>
        </w:rPr>
        <w:t>707684</w:t>
      </w:r>
    </w:p>
    <w:p>
      <w:r>
        <w:t>#ustavise, globoko vdihnite in si privoščite minuto za sprostitev ob ogledu tega čudovitega prijateljstva. &amp;lt;3 https://t.co/MWyzsagBfq</w:t>
      </w:r>
    </w:p>
    <w:p>
      <w:r>
        <w:rPr>
          <w:b/>
          <w:u w:val="single"/>
        </w:rPr>
        <w:t>707685</w:t>
      </w:r>
    </w:p>
    <w:p>
      <w:r>
        <w:t>@GregorBudal Videl, videl. Vsa čast, mojster! To je res neverjetno, tolčeš me za dvajset pik. #Humble</w:t>
      </w:r>
    </w:p>
    <w:p>
      <w:r>
        <w:rPr>
          <w:b/>
          <w:u w:val="single"/>
        </w:rPr>
        <w:t>707686</w:t>
      </w:r>
    </w:p>
    <w:p>
      <w:r>
        <w:t>Tist, k lih probaš mal študirat anotomijo in ugotoviš, da ta novi sosedje igrajo klavir! Začetek nečesa lepega.</w:t>
      </w:r>
    </w:p>
    <w:p>
      <w:r>
        <w:rPr>
          <w:b/>
          <w:u w:val="single"/>
        </w:rPr>
        <w:t>707687</w:t>
      </w:r>
    </w:p>
    <w:p>
      <w:r>
        <w:t>@freewiseguy Ko bo @MiroCerar apliciral arbitražno odločbo, bo treba GEOSS premakniti oz. posodobiti.</w:t>
      </w:r>
    </w:p>
    <w:p>
      <w:r>
        <w:rPr>
          <w:b/>
          <w:u w:val="single"/>
        </w:rPr>
        <w:t>707688</w:t>
      </w:r>
    </w:p>
    <w:p>
      <w:r>
        <w:t>@StaneKos @anzebaselj @leonrosa79 ne smem 300km/h vozit, teli barvasti avti pa lahko 🧐🤭</w:t>
      </w:r>
    </w:p>
    <w:p>
      <w:r>
        <w:rPr>
          <w:b/>
          <w:u w:val="single"/>
        </w:rPr>
        <w:t>707689</w:t>
      </w:r>
    </w:p>
    <w:p>
      <w:r>
        <w:t>Delam. #redcross #rdecikriz #cpr #restartaheart @ Ljubljana, Slovenia https://t.co/BGVaNHGxgW</w:t>
      </w:r>
    </w:p>
    <w:p>
      <w:r>
        <w:rPr>
          <w:b/>
          <w:u w:val="single"/>
        </w:rPr>
        <w:t>707690</w:t>
      </w:r>
    </w:p>
    <w:p>
      <w:r>
        <w:t>@vladaRS @sarecmarjan ...klovn je nakladal  tako lepo,da so mnogi zajokali - od besa &amp;amp; sramote ! (dume Avgust Šarec ) press....</w:t>
      </w:r>
    </w:p>
    <w:p>
      <w:r>
        <w:rPr>
          <w:b/>
          <w:u w:val="single"/>
        </w:rPr>
        <w:t>707691</w:t>
      </w:r>
    </w:p>
    <w:p>
      <w:r>
        <w:t>@lucijausaj Kot na mednarodnem letališču na katerem so velike zamude! Upam, da bo vsaj varen polet!</w:t>
      </w:r>
    </w:p>
    <w:p>
      <w:r>
        <w:rPr>
          <w:b/>
          <w:u w:val="single"/>
        </w:rPr>
        <w:t>707692</w:t>
      </w:r>
    </w:p>
    <w:p>
      <w:r>
        <w:t>@DKopse Tole zgleda kot neka "uzbuna", verjetno je spet kdo v kakem lokalu Janšo hvalu.</w:t>
      </w:r>
    </w:p>
    <w:p>
      <w:r>
        <w:rPr>
          <w:b/>
          <w:u w:val="single"/>
        </w:rPr>
        <w:t>707693</w:t>
      </w:r>
    </w:p>
    <w:p>
      <w:r>
        <w:t>@JureKastelic @NataliaDyer jenjej spoilat pa spij rajš še eno 🍺 tam v Kambođi. Eni še nismo pogledal. 😉</w:t>
      </w:r>
    </w:p>
    <w:p>
      <w:r>
        <w:rPr>
          <w:b/>
          <w:u w:val="single"/>
        </w:rPr>
        <w:t>707694</w:t>
      </w:r>
    </w:p>
    <w:p>
      <w:r>
        <w:t>Cigarete?</w:t>
        <w:br/>
        <w:t>Uničijo ti pljuča!</w:t>
        <w:br/>
        <w:br/>
        <w:t>Alkohol?</w:t>
        <w:br/>
        <w:t>Uniči ti jetra!</w:t>
        <w:br/>
        <w:br/>
        <w:t>Ljubezen?</w:t>
        <w:br/>
        <w:t>Uniči ti življenje!</w:t>
        <w:br/>
        <w:br/>
        <w:t>Zdaj pa izbiraj!</w:t>
        <w:br/>
        <w:t>🤪</w:t>
      </w:r>
    </w:p>
    <w:p>
      <w:r>
        <w:rPr>
          <w:b/>
          <w:u w:val="single"/>
        </w:rPr>
        <w:t>707695</w:t>
      </w:r>
    </w:p>
    <w:p>
      <w:r>
        <w:t>@abejz_no Težko ga je odpikati z "nima pojma", ker je v tem kar počne, še vedno zelo dober. Med top 3 nogometnimi komentatorji v državi.</w:t>
      </w:r>
    </w:p>
    <w:p>
      <w:r>
        <w:rPr>
          <w:b/>
          <w:u w:val="single"/>
        </w:rPr>
        <w:t>707696</w:t>
      </w:r>
    </w:p>
    <w:p>
      <w:r>
        <w:t>@PerunKladvoroki @strankaSDS Predvsem v parlamentu  nimajo kaj iskati butli.</w:t>
      </w:r>
    </w:p>
    <w:p>
      <w:r>
        <w:rPr>
          <w:b/>
          <w:u w:val="single"/>
        </w:rPr>
        <w:t>707697</w:t>
      </w:r>
    </w:p>
    <w:p>
      <w:r>
        <w:t>Mesec oktober - mesec požarne varnosti. Tudi pred gasilskim domom PGD DOMŽALE - MESTO je bil danes ves dopoldan... https://t.co/LxrrLIes93</w:t>
      </w:r>
    </w:p>
    <w:p>
      <w:r>
        <w:rPr>
          <w:b/>
          <w:u w:val="single"/>
        </w:rPr>
        <w:t>707698</w:t>
      </w:r>
    </w:p>
    <w:p>
      <w:r>
        <w:t>Moj najstniski brat ob sole prostih dnevih prekirva strehe ljudi, prizadetih v ujmi. https://t.co/kMR5CMPWK7</w:t>
      </w:r>
    </w:p>
    <w:p>
      <w:r>
        <w:rPr>
          <w:b/>
          <w:u w:val="single"/>
        </w:rPr>
        <w:t>707699</w:t>
      </w:r>
    </w:p>
    <w:p>
      <w:r>
        <w:t>@Libertarec @GregorVirant1 Kot pavšalist upam da ta vlada prej pade oz minstrici iz zdrave atmosfere ne uspe to izfurat.</w:t>
      </w:r>
    </w:p>
    <w:p>
      <w:r>
        <w:rPr>
          <w:b/>
          <w:u w:val="single"/>
        </w:rPr>
        <w:t>707700</w:t>
      </w:r>
    </w:p>
    <w:p>
      <w:r>
        <w:t>@powersmoothie Jaz ornk pomeditiram preden grem na kosilo z njimi. Drgač bi jih zihr podavil na licu mesta</w:t>
      </w:r>
    </w:p>
    <w:p>
      <w:r>
        <w:rPr>
          <w:b/>
          <w:u w:val="single"/>
        </w:rPr>
        <w:t>707701</w:t>
      </w:r>
    </w:p>
    <w:p>
      <w:r>
        <w:t>@had v vistvu je grozno, da na zadnjih zicih nemci se vedno vgrajujejo rocno odpiranje sip</w:t>
      </w:r>
    </w:p>
    <w:p>
      <w:r>
        <w:rPr>
          <w:b/>
          <w:u w:val="single"/>
        </w:rPr>
        <w:t>707702</w:t>
      </w:r>
    </w:p>
    <w:p>
      <w:r>
        <w:t>Ne razumem, kako še nimamo mehčalca z vonjem vložene pečene paprike. Eden najlepših vonjev na svetu!</w:t>
      </w:r>
    </w:p>
    <w:p>
      <w:r>
        <w:rPr>
          <w:b/>
          <w:u w:val="single"/>
        </w:rPr>
        <w:t>707703</w:t>
      </w:r>
    </w:p>
    <w:p>
      <w:r>
        <w:t>@NenadGlucks Je Kučan rekel: "Saj je v redu..." To ji daje imunost.</w:t>
        <w:br/>
        <w:t>Če bi rekel: "To ni za nikamor..." bi sledil medijski uboj.</w:t>
      </w:r>
    </w:p>
    <w:p>
      <w:r>
        <w:rPr>
          <w:b/>
          <w:u w:val="single"/>
        </w:rPr>
        <w:t>707704</w:t>
      </w:r>
    </w:p>
    <w:p>
      <w:r>
        <w:t>@sodnik @cnfrmstA Medijska podpora vs medijska blokada. Ko so pričeli izgubljati monopol nad pranjem možganov, so postali agresivni.</w:t>
      </w:r>
    </w:p>
    <w:p>
      <w:r>
        <w:rPr>
          <w:b/>
          <w:u w:val="single"/>
        </w:rPr>
        <w:t>707705</w:t>
      </w:r>
    </w:p>
    <w:p>
      <w:r>
        <w:t>@VeraG_KR @ena_sonia @osolnik70 Šoltesovo kampanjo so včeraj v #Tarča začeli na RTV.</w:t>
      </w:r>
    </w:p>
    <w:p>
      <w:r>
        <w:rPr>
          <w:b/>
          <w:u w:val="single"/>
        </w:rPr>
        <w:t>707706</w:t>
      </w:r>
    </w:p>
    <w:p>
      <w:r>
        <w:t>@Denarju @t_celestina Živjo Tina. Sedaj, ko imam vse zopet pod perutkami.....pa lahko noč. Lepo, da si se oglasila!</w:t>
      </w:r>
    </w:p>
    <w:p>
      <w:r>
        <w:rPr>
          <w:b/>
          <w:u w:val="single"/>
        </w:rPr>
        <w:t>707707</w:t>
      </w:r>
    </w:p>
    <w:p>
      <w:r>
        <w:t>@MarkoSket Podobno ! Židovski sindrom, ko častijo kamen (meteorit) v Meki in na grobove baje polagajo kamenje !?</w:t>
      </w:r>
    </w:p>
    <w:p>
      <w:r>
        <w:rPr>
          <w:b/>
          <w:u w:val="single"/>
        </w:rPr>
        <w:t>707708</w:t>
      </w:r>
    </w:p>
    <w:p>
      <w:r>
        <w:t>Nekontrolirano ropanje morja ima seveda posledice - nic rib in mrtvo morje (odplake hotelov)</w:t>
      </w:r>
    </w:p>
    <w:p>
      <w:r>
        <w:rPr>
          <w:b/>
          <w:u w:val="single"/>
        </w:rPr>
        <w:t>707709</w:t>
      </w:r>
    </w:p>
    <w:p>
      <w:r>
        <w:t>@LottaS10 @strankalevica Če se vrnejo, bodo pred ljudstvom izgledali kot največji butlji.</w:t>
      </w:r>
    </w:p>
    <w:p>
      <w:r>
        <w:rPr>
          <w:b/>
          <w:u w:val="single"/>
        </w:rPr>
        <w:t>707710</w:t>
      </w:r>
    </w:p>
    <w:p>
      <w:r>
        <w:t>@Podrobnosti_si @Apparatus_si   Kakšno zavajanje folka "donirajte za Anžetove kable " - zdej vidmo kam gre dnar :))</w:t>
      </w:r>
    </w:p>
    <w:p>
      <w:r>
        <w:rPr>
          <w:b/>
          <w:u w:val="single"/>
        </w:rPr>
        <w:t>707711</w:t>
      </w:r>
    </w:p>
    <w:p>
      <w:r>
        <w:t>@MatevzTomsic Za 24urno pokrivanje turnusa,bosta morala s Kučanom še enega aktivirat.</w:t>
      </w:r>
    </w:p>
    <w:p>
      <w:r>
        <w:rPr>
          <w:b/>
          <w:u w:val="single"/>
        </w:rPr>
        <w:t>707712</w:t>
      </w:r>
    </w:p>
    <w:p>
      <w:r>
        <w:t>Ej @TelekomSlo, lansko leto ste obljubili. Zakaj so vaši oglasi še vedno v etru Nova24tv? https://t.co/Jk7Hl18LeM</w:t>
      </w:r>
    </w:p>
    <w:p>
      <w:r>
        <w:rPr>
          <w:b/>
          <w:u w:val="single"/>
        </w:rPr>
        <w:t>707713</w:t>
      </w:r>
    </w:p>
    <w:p>
      <w:r>
        <w:t>Aplov zemljevid uporablja TomTom karte, je pa zgleda to možno spremenit /@starksimon  http://t.co/2yaNgjGu</w:t>
      </w:r>
    </w:p>
    <w:p>
      <w:r>
        <w:rPr>
          <w:b/>
          <w:u w:val="single"/>
        </w:rPr>
        <w:t>707714</w:t>
      </w:r>
    </w:p>
    <w:p>
      <w:r>
        <w:t>Ko zaigrajo in zapojejo babice in dedki: https://t.co/WcM5cFfVAX prek @YouTube</w:t>
      </w:r>
    </w:p>
    <w:p>
      <w:r>
        <w:rPr>
          <w:b/>
          <w:u w:val="single"/>
        </w:rPr>
        <w:t>707715</w:t>
      </w:r>
    </w:p>
    <w:p>
      <w:r>
        <w:t>Je mogoče preiti iz totalitarne demokracije v liberalno? https://t.co/up4Lw20KqX via @Časnik</w:t>
      </w:r>
    </w:p>
    <w:p>
      <w:r>
        <w:rPr>
          <w:b/>
          <w:u w:val="single"/>
        </w:rPr>
        <w:t>707716</w:t>
      </w:r>
    </w:p>
    <w:p>
      <w:r>
        <w:t>Ni tolk smoga. Šipe so obšlesane. Bangkok s 27. nadstropja. https://t.co/debSb2Rkd5</w:t>
      </w:r>
    </w:p>
    <w:p>
      <w:r>
        <w:rPr>
          <w:b/>
          <w:u w:val="single"/>
        </w:rPr>
        <w:t>707717</w:t>
      </w:r>
    </w:p>
    <w:p>
      <w:r>
        <w:t>@ZidanDejan @strankaSD Abanka se je do nekaterih kupcev v Zbiljskem gaju vedla kontraintegritetno...treba bo odškodovati.</w:t>
      </w:r>
    </w:p>
    <w:p>
      <w:r>
        <w:rPr>
          <w:b/>
          <w:u w:val="single"/>
        </w:rPr>
        <w:t>707718</w:t>
      </w:r>
    </w:p>
    <w:p>
      <w:r>
        <w:t>Rutinirano... Zraven je mel še čas se vprašat, kaj bo dons za jest v menzi... https://t.co/0BPsOrMGGy</w:t>
      </w:r>
    </w:p>
    <w:p>
      <w:r>
        <w:rPr>
          <w:b/>
          <w:u w:val="single"/>
        </w:rPr>
        <w:t>707719</w:t>
      </w:r>
    </w:p>
    <w:p>
      <w:r>
        <w:t>Radio Mladina: @borutmekina o pohlepu, ki so ga tudi v Sloveniji sprožile kriptovalute. Prisluhnite pogovoru! https://t.co/InVTATPHEm</w:t>
      </w:r>
    </w:p>
    <w:p>
      <w:r>
        <w:rPr>
          <w:b/>
          <w:u w:val="single"/>
        </w:rPr>
        <w:t>707720</w:t>
      </w:r>
    </w:p>
    <w:p>
      <w:r>
        <w:t>Tole je fake profil. Tako retardiran kot @NormaMKorosec ne more biti nihče v Sloveniji. https://t.co/ErWZzfPpFu</w:t>
      </w:r>
    </w:p>
    <w:p>
      <w:r>
        <w:rPr>
          <w:b/>
          <w:u w:val="single"/>
        </w:rPr>
        <w:t>707721</w:t>
      </w:r>
    </w:p>
    <w:p>
      <w:r>
        <w:t>@LibusaStepancic @bolfenk1 @BrankoGrims1 @larisaco1 Uhh kdo bi pa tebe nategnil razen kak migrant :) ? Sigurno si grd ko smrt :)</w:t>
      </w:r>
    </w:p>
    <w:p>
      <w:r>
        <w:rPr>
          <w:b/>
          <w:u w:val="single"/>
        </w:rPr>
        <w:t>707722</w:t>
      </w:r>
    </w:p>
    <w:p>
      <w:r>
        <w:t>@lex_artis Nisem ravno mislila na pecivo in bonbone, vsekakor pa dobi pržganko in žgance 🤗</w:t>
      </w:r>
    </w:p>
    <w:p>
      <w:r>
        <w:rPr>
          <w:b/>
          <w:u w:val="single"/>
        </w:rPr>
        <w:t>707723</w:t>
      </w:r>
    </w:p>
    <w:p>
      <w:r>
        <w:t>@russhie @Bashi_B disece palcke, prizges, upihnes, meni to vedno reši, pa lososa jem 2-3 tedensko https://t.co/USF19QwupR</w:t>
      </w:r>
    </w:p>
    <w:p>
      <w:r>
        <w:rPr>
          <w:b/>
          <w:u w:val="single"/>
        </w:rPr>
        <w:t>707724</w:t>
      </w:r>
    </w:p>
    <w:p>
      <w:r>
        <w:t>@KatarinaDbr @Urskitka mi mamo tud dva dni zaprt hostel. turisti nej se navadijo hodit med delavniki na izlete.</w:t>
      </w:r>
    </w:p>
    <w:p>
      <w:r>
        <w:rPr>
          <w:b/>
          <w:u w:val="single"/>
        </w:rPr>
        <w:t>707725</w:t>
      </w:r>
    </w:p>
    <w:p>
      <w:r>
        <w:t>@BozoPredalic Umazane tace proč od otrok! Pedofilija ni, ne more in ne sme biti obravnavana drugače kot zločin.</w:t>
      </w:r>
    </w:p>
    <w:p>
      <w:r>
        <w:rPr>
          <w:b/>
          <w:u w:val="single"/>
        </w:rPr>
        <w:t>707726</w:t>
      </w:r>
    </w:p>
    <w:p>
      <w:r>
        <w:t>Uletela na #esc žena mi je nardila večerjo, ohladila pir, pa še mačka in Mihija mam. Pa če to ni #krasn</w:t>
      </w:r>
    </w:p>
    <w:p>
      <w:r>
        <w:rPr>
          <w:b/>
          <w:u w:val="single"/>
        </w:rPr>
        <w:t>707727</w:t>
      </w:r>
    </w:p>
    <w:p>
      <w:r>
        <w:t>Naša nova objava je: Rojaplast vrtna gugalnica De Luxe, bež https://t.co/BDwj1C2SY7</w:t>
      </w:r>
    </w:p>
    <w:p>
      <w:r>
        <w:rPr>
          <w:b/>
          <w:u w:val="single"/>
        </w:rPr>
        <w:t>707728</w:t>
      </w:r>
    </w:p>
    <w:p>
      <w:r>
        <w:t>@meteoriterain Kretenom pravim islamisti, ker poznam kar nekaj muslimanov, ki so povsem sprejemljivi in ne silijo z vero.</w:t>
      </w:r>
    </w:p>
    <w:p>
      <w:r>
        <w:rPr>
          <w:b/>
          <w:u w:val="single"/>
        </w:rPr>
        <w:t>707729</w:t>
      </w:r>
    </w:p>
    <w:p>
      <w:r>
        <w:t>@petrasovdat @IsmeTsHorjuLa To so tista babja pričakovanja, ko potem tak boli, ko padeš na asfalt s trtico. 🤣</w:t>
      </w:r>
    </w:p>
    <w:p>
      <w:r>
        <w:rPr>
          <w:b/>
          <w:u w:val="single"/>
        </w:rPr>
        <w:t>707730</w:t>
      </w:r>
    </w:p>
    <w:p>
      <w:r>
        <w:t>V NSi je SDSovska struja res močna,  ker je tam kar nekaj mladih iz mavrice. https://t.co/RMxE5HQghz</w:t>
      </w:r>
    </w:p>
    <w:p>
      <w:r>
        <w:rPr>
          <w:b/>
          <w:u w:val="single"/>
        </w:rPr>
        <w:t>707731</w:t>
      </w:r>
    </w:p>
    <w:p>
      <w:r>
        <w:t>@MarkoFratnik @Nivelska @jolandab88 Ja, res je, v 80. smo kot mulci nabijali Moški čaj in podobne najstniške finte ...😀</w:t>
      </w:r>
    </w:p>
    <w:p>
      <w:r>
        <w:rPr>
          <w:b/>
          <w:u w:val="single"/>
        </w:rPr>
        <w:t>707732</w:t>
      </w:r>
    </w:p>
    <w:p>
      <w:r>
        <w:t>Imperij Nova24TV dosegel rekordno branost in daleč zadaj pustil osrednje tranzicijske medije! https://t.co/r9Vju1aHM0 via @Nova24TV</w:t>
      </w:r>
    </w:p>
    <w:p>
      <w:r>
        <w:rPr>
          <w:b/>
          <w:u w:val="single"/>
        </w:rPr>
        <w:t>707733</w:t>
      </w:r>
    </w:p>
    <w:p>
      <w:r>
        <w:t>@metkav1 @IgorKrsinar ni boljšga apavrina kot je en glaž vina, ki ga grem s prijatelji spit</w:t>
      </w:r>
    </w:p>
    <w:p>
      <w:r>
        <w:rPr>
          <w:b/>
          <w:u w:val="single"/>
        </w:rPr>
        <w:t>707734</w:t>
      </w:r>
    </w:p>
    <w:p>
      <w:r>
        <w:t>domač približek naredite tako, da zamešate polistirensko peno v bencin. https://t.co/7G2fyz273P</w:t>
      </w:r>
    </w:p>
    <w:p>
      <w:r>
        <w:rPr>
          <w:b/>
          <w:u w:val="single"/>
        </w:rPr>
        <w:t>707735</w:t>
      </w:r>
    </w:p>
    <w:p>
      <w:r>
        <w:t>@vanfranco Huh, hvala za tole. Se pravi, že samo ker plačujem sam svojo elektriko, sem “pečen”.</w:t>
      </w:r>
    </w:p>
    <w:p>
      <w:r>
        <w:rPr>
          <w:b/>
          <w:u w:val="single"/>
        </w:rPr>
        <w:t>707736</w:t>
      </w:r>
    </w:p>
    <w:p>
      <w:r>
        <w:t>@MatevzNovak No, kaže nimate pojma kaj čustvena inteligenca pomeni, pa brez zamere. Predlagam da se za to malo pozanimate, ne bo škodovalo.</w:t>
      </w:r>
    </w:p>
    <w:p>
      <w:r>
        <w:rPr>
          <w:b/>
          <w:u w:val="single"/>
        </w:rPr>
        <w:t>707737</w:t>
      </w:r>
    </w:p>
    <w:p>
      <w:r>
        <w:t>Tisti trenutek, ko se politiki in kvazi politiki začnejo slinit ob uspehih športnikov in glasbenikov. Marš!</w:t>
      </w:r>
    </w:p>
    <w:p>
      <w:r>
        <w:rPr>
          <w:b/>
          <w:u w:val="single"/>
        </w:rPr>
        <w:t>707738</w:t>
      </w:r>
    </w:p>
    <w:p>
      <w:r>
        <w:t>Ministrstvo za finance: Kupnina od Abanke za demografski sklad in za zniževanje dolga https://t.co/00WyvYsHPg https://t.co/xtIwAUUrTf</w:t>
      </w:r>
    </w:p>
    <w:p>
      <w:r>
        <w:rPr>
          <w:b/>
          <w:u w:val="single"/>
        </w:rPr>
        <w:t>707739</w:t>
      </w:r>
    </w:p>
    <w:p>
      <w:r>
        <w:t>Prizmo za celoviti komunikacijski program prejme projekt Kolesarska zgodba BTC: program spodbujanja kolesarjenja v Sloveniji. #19skoj</w:t>
      </w:r>
    </w:p>
    <w:p>
      <w:r>
        <w:rPr>
          <w:b/>
          <w:u w:val="single"/>
        </w:rPr>
        <w:t>707740</w:t>
      </w:r>
    </w:p>
    <w:p>
      <w:r>
        <w:t>@BrankoGrims1 Ene 7.izrednih sej, ki naj jih skliče desnica v parlamentu, pa bomo imel predčasne! K PASULJ....😁</w:t>
      </w:r>
    </w:p>
    <w:p>
      <w:r>
        <w:rPr>
          <w:b/>
          <w:u w:val="single"/>
        </w:rPr>
        <w:t>707741</w:t>
      </w:r>
    </w:p>
    <w:p>
      <w:r>
        <w:t>@lucijausaj @PrinasalkaZlata @CrtSeusek Crt misli da so urologi tisti, ki obrezujejo! Teliček!</w:t>
      </w:r>
    </w:p>
    <w:p>
      <w:r>
        <w:rPr>
          <w:b/>
          <w:u w:val="single"/>
        </w:rPr>
        <w:t>707742</w:t>
      </w:r>
    </w:p>
    <w:p>
      <w:r>
        <w:t>Slovnica vam bo v teh decembrskih dneh hvaležna za božič, novo leto, Božička in dedka Mraza. Jaz pa tudi.</w:t>
      </w:r>
    </w:p>
    <w:p>
      <w:r>
        <w:rPr>
          <w:b/>
          <w:u w:val="single"/>
        </w:rPr>
        <w:t>707743</w:t>
      </w:r>
    </w:p>
    <w:p>
      <w:r>
        <w:t>NOVI ZAPOR V DOBRUNJAH-</w:t>
        <w:br/>
        <w:t>a si gradijo modernega za sebe ko bodo zaprti po volitvah rdečuhi https://t.co/LM0fvJ5baK</w:t>
      </w:r>
    </w:p>
    <w:p>
      <w:r>
        <w:rPr>
          <w:b/>
          <w:u w:val="single"/>
        </w:rPr>
        <w:t>707744</w:t>
      </w:r>
    </w:p>
    <w:p>
      <w:r>
        <w:t>@PeterSuhel Tega bebota briga, važno je, da je v parlamentu in na 4K eur plače..Drugo ni v prvem planu..</w:t>
      </w:r>
    </w:p>
    <w:p>
      <w:r>
        <w:rPr>
          <w:b/>
          <w:u w:val="single"/>
        </w:rPr>
        <w:t>707745</w:t>
      </w:r>
    </w:p>
    <w:p>
      <w:r>
        <w:t>@spagetyuse Tatjana, po tisto, kar so delali v Nigeriji! Marš ven iz Slovenije!</w:t>
      </w:r>
    </w:p>
    <w:p>
      <w:r>
        <w:rPr>
          <w:b/>
          <w:u w:val="single"/>
        </w:rPr>
        <w:t>707746</w:t>
      </w:r>
    </w:p>
    <w:p>
      <w:r>
        <w:t>@tomltoml čimprej gremo narazen ,tem manj bo škode,popolnoma identično kot pred razpadom juge,merklčka pa je milošević</w:t>
      </w:r>
    </w:p>
    <w:p>
      <w:r>
        <w:rPr>
          <w:b/>
          <w:u w:val="single"/>
        </w:rPr>
        <w:t>707747</w:t>
      </w:r>
    </w:p>
    <w:p>
      <w:r>
        <w:t>Veliko grmenja, malo dežja. Samo komunistično nakladanje... https://t.co/r104hoxHpC</w:t>
      </w:r>
    </w:p>
    <w:p>
      <w:r>
        <w:rPr>
          <w:b/>
          <w:u w:val="single"/>
        </w:rPr>
        <w:t>707748</w:t>
      </w:r>
    </w:p>
    <w:p>
      <w:r>
        <w:t>@IgorGobec @potepuski Problem dizla ni CO2 ampak trdi delci v izpuhu, vsaj tako pravijo</w:t>
        <w:br/>
        <w:t>Jaz jih nisem stel 😉</w:t>
      </w:r>
    </w:p>
    <w:p>
      <w:r>
        <w:rPr>
          <w:b/>
          <w:u w:val="single"/>
        </w:rPr>
        <w:t>707749</w:t>
      </w:r>
    </w:p>
    <w:p>
      <w:r>
        <w:t>@NovakBozidar To je bila po osamosvojitvi Slovenije ena vecjih neumnosti@ministra Bavcarja, pa tudi Klavora ni edini. Zakonodajna luknja.</w:t>
      </w:r>
    </w:p>
    <w:p>
      <w:r>
        <w:rPr>
          <w:b/>
          <w:u w:val="single"/>
        </w:rPr>
        <w:t>707750</w:t>
      </w:r>
    </w:p>
    <w:p>
      <w:r>
        <w:t>@ZmajLj @TinoMamic @Delo Dobro, da vem, ni več kaujarn, zdaj celo vrabček tvita!</w:t>
      </w:r>
    </w:p>
    <w:p>
      <w:r>
        <w:rPr>
          <w:b/>
          <w:u w:val="single"/>
        </w:rPr>
        <w:t>707751</w:t>
      </w:r>
    </w:p>
    <w:p>
      <w:r>
        <w:t>@JJansaSDS @Jelena_Ascic @RTV_Slovenija  a boli ko vam kr eni novinarji mešajo štrene. A kr SS troop bi mel. Hvala bogu za take ženske.👏</w:t>
      </w:r>
    </w:p>
    <w:p>
      <w:r>
        <w:rPr>
          <w:b/>
          <w:u w:val="single"/>
        </w:rPr>
        <w:t>707752</w:t>
      </w:r>
    </w:p>
    <w:p>
      <w:r>
        <w:t>nalepila vse obrobe okrok oken, zakitala pri steklu. zatesnila spodaj s kartoni. upam, da bo zdaj kaj topleje</w:t>
      </w:r>
    </w:p>
    <w:p>
      <w:r>
        <w:rPr>
          <w:b/>
          <w:u w:val="single"/>
        </w:rPr>
        <w:t>707753</w:t>
      </w:r>
    </w:p>
    <w:p>
      <w:r>
        <w:t>@Luka__F seveda, ker mladi inženirji, zdravniki in ekonomisti si na svetu najbolj želijo voziti uber. zato so tudi študirali, kenede.</w:t>
      </w:r>
    </w:p>
    <w:p>
      <w:r>
        <w:rPr>
          <w:b/>
          <w:u w:val="single"/>
        </w:rPr>
        <w:t>707754</w:t>
      </w:r>
    </w:p>
    <w:p>
      <w:r>
        <w:t>@MareAndi @FranciKek @Libertarec Koliko neumnosti lahko natvezis v enem samem dihu. Neverjetno.</w:t>
      </w:r>
    </w:p>
    <w:p>
      <w:r>
        <w:rPr>
          <w:b/>
          <w:u w:val="single"/>
        </w:rPr>
        <w:t>707755</w:t>
      </w:r>
    </w:p>
    <w:p>
      <w:r>
        <w:t>Ta vikend Fitnes center Andfit in Klub Koroških Študentov prirejata S KKŠ fit do poletja :)</w:t>
        <w:br/>
        <w:t>Vabljeni :) https://t.co/yDZTjRNfLT</w:t>
      </w:r>
    </w:p>
    <w:p>
      <w:r>
        <w:rPr>
          <w:b/>
          <w:u w:val="single"/>
        </w:rPr>
        <w:t>707756</w:t>
      </w:r>
    </w:p>
    <w:p>
      <w:r>
        <w:t>Stran glejte vsi, to je moje sranje,</w:t>
        <w:br/>
        <w:t>Rosvita Pesek v oči sem dobil, kriminal je zanj lek.</w:t>
      </w:r>
    </w:p>
    <w:p>
      <w:r>
        <w:rPr>
          <w:b/>
          <w:u w:val="single"/>
        </w:rPr>
        <w:t>707757</w:t>
      </w:r>
    </w:p>
    <w:p>
      <w:r>
        <w:t>#studentskodelo, prvi dan: po 15 minutah izmene požarna vaja, pol pa še pica za malco. #happy :)</w:t>
      </w:r>
    </w:p>
    <w:p>
      <w:r>
        <w:rPr>
          <w:b/>
          <w:u w:val="single"/>
        </w:rPr>
        <w:t>707758</w:t>
      </w:r>
    </w:p>
    <w:p>
      <w:r>
        <w:t>V moji trafiki dobijo 12 izvodov @Demokracija1.  Že včeraj vse prodali. Kaj dogaja, @JozeBiscak? https://t.co/NK9ZjIc6Sc</w:t>
      </w:r>
    </w:p>
    <w:p>
      <w:r>
        <w:rPr>
          <w:b/>
          <w:u w:val="single"/>
        </w:rPr>
        <w:t>707759</w:t>
      </w:r>
    </w:p>
    <w:p>
      <w:r>
        <w:t>@RagnarBelial @BostjanJerko In najbrž z manj teroristi. 😂 Zrihtaj vreme za čez 14 dni. 🙏</w:t>
      </w:r>
    </w:p>
    <w:p>
      <w:r>
        <w:rPr>
          <w:b/>
          <w:u w:val="single"/>
        </w:rPr>
        <w:t>707760</w:t>
      </w:r>
    </w:p>
    <w:p>
      <w:r>
        <w:t>Dajmo jim še malo več monopola in moči, da bodo lažje izsiljevali in lepše živeli na tuj (naš) račun. https://t.co/9wPb0hCBD1</w:t>
      </w:r>
    </w:p>
    <w:p>
      <w:r>
        <w:rPr>
          <w:b/>
          <w:u w:val="single"/>
        </w:rPr>
        <w:t>707761</w:t>
      </w:r>
    </w:p>
    <w:p>
      <w:r>
        <w:t>@TjasaZavrh Pa kak  mora bit ta Šmid, da ga Leljak premaga. Kaj gre vse kandidirati. Saj pri nas podobno.....</w:t>
      </w:r>
    </w:p>
    <w:p>
      <w:r>
        <w:rPr>
          <w:b/>
          <w:u w:val="single"/>
        </w:rPr>
        <w:t>707762</w:t>
      </w:r>
    </w:p>
    <w:p>
      <w:r>
        <w:t>Če bi bil Trump Obama, potem bi Trump Trumpa danes proglasil za izdajalca nacije. #farsa #kapitulacija</w:t>
      </w:r>
    </w:p>
    <w:p>
      <w:r>
        <w:rPr>
          <w:b/>
          <w:u w:val="single"/>
        </w:rPr>
        <w:t>707763</w:t>
      </w:r>
    </w:p>
    <w:p>
      <w:r>
        <w:t>@tomltoml Ko bi k tebi v"kastlc"priromala kaka kuverta z bankovci po 500€,bi verjetno opustil še malo hujši primer !?</w:t>
      </w:r>
    </w:p>
    <w:p>
      <w:r>
        <w:rPr>
          <w:b/>
          <w:u w:val="single"/>
        </w:rPr>
        <w:t>707764</w:t>
      </w:r>
    </w:p>
    <w:p>
      <w:r>
        <w:t>Specialno propagandna vojna nacionalne TV se nadaljuje: AfD označuje kot skrajno desno, čeprav to ni.#SDjeBoljSkrajnaZLjeEkstremistična</w:t>
      </w:r>
    </w:p>
    <w:p>
      <w:r>
        <w:rPr>
          <w:b/>
          <w:u w:val="single"/>
        </w:rPr>
        <w:t>707765</w:t>
      </w:r>
    </w:p>
    <w:p>
      <w:r>
        <w:t>BLACK FRIDAY akcija: Samo ta vikend lahko kupiš darilni bon za katerikoli fotografski tečaj Fotomedie Maribor po... https://t.co/5Owp0o6pOX</w:t>
      </w:r>
    </w:p>
    <w:p>
      <w:r>
        <w:rPr>
          <w:b/>
          <w:u w:val="single"/>
        </w:rPr>
        <w:t>707766</w:t>
      </w:r>
    </w:p>
    <w:p>
      <w:r>
        <w:t>@list_novi Lucija ob večerji namesto prtička uporablja šmirgl papir. Ne zanima s čim si briše rit? Verjetno z bor mašino.</w:t>
      </w:r>
    </w:p>
    <w:p>
      <w:r>
        <w:rPr>
          <w:b/>
          <w:u w:val="single"/>
        </w:rPr>
        <w:t>707767</w:t>
      </w:r>
    </w:p>
    <w:p>
      <w:r>
        <w:t>@meteoriterain Včasih je bolje neurje, kot bonaca...Samo stalno neurje-to pa utruja😌</w:t>
      </w:r>
    </w:p>
    <w:p>
      <w:r>
        <w:rPr>
          <w:b/>
          <w:u w:val="single"/>
        </w:rPr>
        <w:t>707768</w:t>
      </w:r>
    </w:p>
    <w:p>
      <w:r>
        <w:t>Vidmarjevega sina še vedno srce boli, ker so morali vrniti nakradene predmete. Prasice komunistične.</w:t>
      </w:r>
    </w:p>
    <w:p>
      <w:r>
        <w:rPr>
          <w:b/>
          <w:u w:val="single"/>
        </w:rPr>
        <w:t>707769</w:t>
      </w:r>
    </w:p>
    <w:p>
      <w:r>
        <w:t>Pravijo, da je za slavo potrebnih samo pet minut in ravno toliko za uničenje. https://t.co/OZrq7UHuK9</w:t>
      </w:r>
    </w:p>
    <w:p>
      <w:r>
        <w:rPr>
          <w:b/>
          <w:u w:val="single"/>
        </w:rPr>
        <w:t>707770</w:t>
      </w:r>
    </w:p>
    <w:p>
      <w:r>
        <w:t>Otroci Srpske osnovne sole pojejo slovenske pesmi, kaj naj povem... http://t.co/DG8S2pOG3j</w:t>
      </w:r>
    </w:p>
    <w:p>
      <w:r>
        <w:rPr>
          <w:b/>
          <w:u w:val="single"/>
        </w:rPr>
        <w:t>707771</w:t>
      </w:r>
    </w:p>
    <w:p>
      <w:r>
        <w:t>@MiranOrnik Čudno je tudi, da so se kar vozili mimo meje. Gor dol. Zanimivo! 🤔</w:t>
      </w:r>
    </w:p>
    <w:p>
      <w:r>
        <w:rPr>
          <w:b/>
          <w:u w:val="single"/>
        </w:rPr>
        <w:t>707772</w:t>
      </w:r>
    </w:p>
    <w:p>
      <w:r>
        <w:t>Kdo bo vodil Slovensko filharmonijo?! Najprej operativka iz kroga propadle stranke Zares, potem pa spet nazaj na... https://t.co/VcO1ALH5am</w:t>
      </w:r>
    </w:p>
    <w:p>
      <w:r>
        <w:rPr>
          <w:b/>
          <w:u w:val="single"/>
        </w:rPr>
        <w:t>707773</w:t>
      </w:r>
    </w:p>
    <w:p>
      <w:r>
        <w:t>Prizadevanje, za priznanje PALESTINE, prineša manj TURIZMU:</w:t>
        <w:br/>
        <w:t xml:space="preserve">IZRAELCI odpovedujejo prihode. </w:t>
        <w:br/>
        <w:t>2017 je bil prirast teh turistov 35%.</w:t>
      </w:r>
    </w:p>
    <w:p>
      <w:r>
        <w:rPr>
          <w:b/>
          <w:u w:val="single"/>
        </w:rPr>
        <w:t>707774</w:t>
      </w:r>
    </w:p>
    <w:p>
      <w:r>
        <w:t>Reprazentin genialni Ciril Horjak! Dosje o hidroparadiksih in še mnogo več v SP. Ampak naslovnica pa zmaga. https://t.co/PbeLBe3oHb</w:t>
      </w:r>
    </w:p>
    <w:p>
      <w:r>
        <w:rPr>
          <w:b/>
          <w:u w:val="single"/>
        </w:rPr>
        <w:t>707775</w:t>
      </w:r>
    </w:p>
    <w:p>
      <w:r>
        <w:t>@petra_jansa @CvetaStepanjan ta je podpornik #opankarja....www.zoranjankovic.si/skupaj/</w:t>
      </w:r>
    </w:p>
    <w:p>
      <w:r>
        <w:rPr>
          <w:b/>
          <w:u w:val="single"/>
        </w:rPr>
        <w:t>707776</w:t>
      </w:r>
    </w:p>
    <w:p>
      <w:r>
        <w:t>@AnaZagozen Pa bodimo žlehtni</w:t>
        <w:br/>
        <w:br/>
        <w:t>Pa so prišli trije lumpje,</w:t>
        <w:br/>
        <w:t>trije lumplji so b*li</w:t>
        <w:br/>
        <w:t>so mi kajž*co zažgali</w:t>
        <w:br/>
        <w:t>pa mi je štampet ostal !</w:t>
      </w:r>
    </w:p>
    <w:p>
      <w:r>
        <w:rPr>
          <w:b/>
          <w:u w:val="single"/>
        </w:rPr>
        <w:t>707777</w:t>
      </w:r>
    </w:p>
    <w:p>
      <w:r>
        <w:t>Magdič: "V depresijo nas sili naglica vsakdanjega življenja" https://t.co/vHhpOSciim</w:t>
      </w:r>
    </w:p>
    <w:p>
      <w:r>
        <w:rPr>
          <w:b/>
          <w:u w:val="single"/>
        </w:rPr>
        <w:t>707778</w:t>
      </w:r>
    </w:p>
    <w:p>
      <w:r>
        <w:t>@Nova24TV Ti pizde materine lažnive zagovedane! Tolk kot vi smrdite ne smrdi nobeno gnitje na tem planetu!</w:t>
      </w:r>
    </w:p>
    <w:p>
      <w:r>
        <w:rPr>
          <w:b/>
          <w:u w:val="single"/>
        </w:rPr>
        <w:t>707779</w:t>
      </w:r>
    </w:p>
    <w:p>
      <w:r>
        <w:t>Odlikovanja in nagrajevanja nikakakeršna podjetniška mutivacija za slovenski prostor! http://t.co/TZ5sxpqtAM</w:t>
      </w:r>
    </w:p>
    <w:p>
      <w:r>
        <w:rPr>
          <w:b/>
          <w:u w:val="single"/>
        </w:rPr>
        <w:t>707780</w:t>
      </w:r>
    </w:p>
    <w:p>
      <w:r>
        <w:t>Vidi se, kdo lahko kaj požre. Lajkanje dežurnega psihoanalitika je pa res skrajnost. Norosti ni konca.</w:t>
      </w:r>
    </w:p>
    <w:p>
      <w:r>
        <w:rPr>
          <w:b/>
          <w:u w:val="single"/>
        </w:rPr>
        <w:t>707781</w:t>
      </w:r>
    </w:p>
    <w:p>
      <w:r>
        <w:t>@matjazzajec kučan bi hotel Slovenijo, kot severna koreja, ki nima nikoli politične krize.</w:t>
        <w:br/>
        <w:t>Rovi pa polni domoljubov.</w:t>
      </w:r>
    </w:p>
    <w:p>
      <w:r>
        <w:rPr>
          <w:b/>
          <w:u w:val="single"/>
        </w:rPr>
        <w:t>707782</w:t>
      </w:r>
    </w:p>
    <w:p>
      <w:r>
        <w:t>@strankaSD @ZidanDejan @a_kocjan @vecer Levičarske zdrahe so že skupaj! Koliko mesecev damo tej vladi?</w:t>
      </w:r>
    </w:p>
    <w:p>
      <w:r>
        <w:rPr>
          <w:b/>
          <w:u w:val="single"/>
        </w:rPr>
        <w:t>707783</w:t>
      </w:r>
    </w:p>
    <w:p>
      <w:r>
        <w:t>@vinkovasle1 Ta bo sedaj pamet solila zdravnikom ?!? Naj se za umetnike briga. Koleštra zagamana!</w:t>
      </w:r>
    </w:p>
    <w:p>
      <w:r>
        <w:rPr>
          <w:b/>
          <w:u w:val="single"/>
        </w:rPr>
        <w:t>707784</w:t>
      </w:r>
    </w:p>
    <w:p>
      <w:r>
        <w:t>@descorch Seveda jih ne. Ti greš na tržnico, kupiš suh fižol, ga čez noč namakaš in potem tri ure kuhaš :)</w:t>
      </w:r>
    </w:p>
    <w:p>
      <w:r>
        <w:rPr>
          <w:b/>
          <w:u w:val="single"/>
        </w:rPr>
        <w:t>707785</w:t>
      </w:r>
    </w:p>
    <w:p>
      <w:r>
        <w:t>V luči današnjega dne: pfu, bleferji je reku, zdej se pa ful sekiram. Pa vi? Pa zihr ne fuka. 😁😁 https://t.co/fBj6fbQjpi</w:t>
      </w:r>
    </w:p>
    <w:p>
      <w:r>
        <w:rPr>
          <w:b/>
          <w:u w:val="single"/>
        </w:rPr>
        <w:t>707786</w:t>
      </w:r>
    </w:p>
    <w:p>
      <w:r>
        <w:t xml:space="preserve">Evo, pa je šla klaftra drv v maloro. Sedaj pa kot sem napovedal. Maestro </w:t>
        <w:br/>
        <w:t>, muzika za ples ! https://t.co/wJGmdrLLn9</w:t>
      </w:r>
    </w:p>
    <w:p>
      <w:r>
        <w:rPr>
          <w:b/>
          <w:u w:val="single"/>
        </w:rPr>
        <w:t>707787</w:t>
      </w:r>
    </w:p>
    <w:p>
      <w:r>
        <w:t>@karfjolca Imajo pakete sklenjene pri naših operaterjih? Kdo jim plačuje, ubogim beguncem?</w:t>
      </w:r>
    </w:p>
    <w:p>
      <w:r>
        <w:rPr>
          <w:b/>
          <w:u w:val="single"/>
        </w:rPr>
        <w:t>707788</w:t>
      </w:r>
    </w:p>
    <w:p>
      <w:r>
        <w:t>Tudi če se ne potopi. Pomembna je pristaniščna luka, ki ne sme biti v Evropi. Čoln pa uničiti vsekakor. https://t.co/EeqCzN4aX3</w:t>
      </w:r>
    </w:p>
    <w:p>
      <w:r>
        <w:rPr>
          <w:b/>
          <w:u w:val="single"/>
        </w:rPr>
        <w:t>707789</w:t>
      </w:r>
    </w:p>
    <w:p>
      <w:r>
        <w:t>Dandanes sploh ne razmišljamo o potovanju, ko se peljemo sto ali celo dvesto kilometrov stran od doma. Za... https://t.co/vyseHPSnP2</w:t>
      </w:r>
    </w:p>
    <w:p>
      <w:r>
        <w:rPr>
          <w:b/>
          <w:u w:val="single"/>
        </w:rPr>
        <w:t>707790</w:t>
      </w:r>
    </w:p>
    <w:p>
      <w:r>
        <w:t>Kterokol aj napravo vzamem v roke, ma baterijo na rdečem. Če to ni hudič...👺</w:t>
      </w:r>
    </w:p>
    <w:p>
      <w:r>
        <w:rPr>
          <w:b/>
          <w:u w:val="single"/>
        </w:rPr>
        <w:t>707791</w:t>
      </w:r>
    </w:p>
    <w:p>
      <w:r>
        <w:t>@Primoz_Kovacic Opazila sem jih na vžigalnikih v Merkatorju, vsaj 4 različice. Mislim, da bo treba v nabavo.</w:t>
      </w:r>
    </w:p>
    <w:p>
      <w:r>
        <w:rPr>
          <w:b/>
          <w:u w:val="single"/>
        </w:rPr>
        <w:t>707792</w:t>
      </w:r>
    </w:p>
    <w:p>
      <w:r>
        <w:t>@bobsparrow70 @D_Jasmina misli kordiša, ki bi z bajoneti nagnal obrtnike v morje brez rokavčkov</w:t>
      </w:r>
    </w:p>
    <w:p>
      <w:r>
        <w:rPr>
          <w:b/>
          <w:u w:val="single"/>
        </w:rPr>
        <w:t>707793</w:t>
      </w:r>
    </w:p>
    <w:p>
      <w:r>
        <w:t>[Video] Jelinčič brez dlake na jeziku: Fajonovo bi bilo potrebno poslati na psihiatrični pregled! https://t.co/uMlZQnDHD2</w:t>
      </w:r>
    </w:p>
    <w:p>
      <w:r>
        <w:rPr>
          <w:b/>
          <w:u w:val="single"/>
        </w:rPr>
        <w:t>707794</w:t>
      </w:r>
    </w:p>
    <w:p>
      <w:r>
        <w:t>@CrtSeusek @tfajon @strankaSD Dejanja imajo težo. Kurac pa diploma, če se ob njej ni nič naučil.</w:t>
      </w:r>
    </w:p>
    <w:p>
      <w:r>
        <w:rPr>
          <w:b/>
          <w:u w:val="single"/>
        </w:rPr>
        <w:t>707795</w:t>
      </w:r>
    </w:p>
    <w:p>
      <w:r>
        <w:t>@EffeV Po 3 letu je običajno bolje. Tri smo dali čez. So se toliko utrdili v vrtcu, da potem sploh niso bili več bolani.</w:t>
      </w:r>
    </w:p>
    <w:p>
      <w:r>
        <w:rPr>
          <w:b/>
          <w:u w:val="single"/>
        </w:rPr>
        <w:t>707796</w:t>
      </w:r>
    </w:p>
    <w:p>
      <w:r>
        <w:t>@meteoriterain @IvanSimi3 Blizu :) Dejstvo je, da rad spim v homestay-ih. Pa ne zgolj zaradi cene, ampak tudi zaradi spoznavanja domacinov</w:t>
      </w:r>
    </w:p>
    <w:p>
      <w:r>
        <w:rPr>
          <w:b/>
          <w:u w:val="single"/>
        </w:rPr>
        <w:t>707797</w:t>
      </w:r>
    </w:p>
    <w:p>
      <w:r>
        <w:t>Sirski migranti zapuščajo Nemčijo in se vračajo v Turčijo</w:t>
        <w:br/>
        <w:t>https://t.co/UakByf6UtE https://t.co/prmz8junJU</w:t>
      </w:r>
    </w:p>
    <w:p>
      <w:r>
        <w:rPr>
          <w:b/>
          <w:u w:val="single"/>
        </w:rPr>
        <w:t>707798</w:t>
      </w:r>
    </w:p>
    <w:p>
      <w:r>
        <w:t>@prisrcna1 Glasba, ki smo jo furali takratni punksi, žal ni izhajala na ploščah.</w:t>
      </w:r>
    </w:p>
    <w:p>
      <w:r>
        <w:rPr>
          <w:b/>
          <w:u w:val="single"/>
        </w:rPr>
        <w:t>707799</w:t>
      </w:r>
    </w:p>
    <w:p>
      <w:r>
        <w:t>@KajzerFranc Vodeb bi lahko razumel, da st. starši ne morejo posvojiti vnukov. Ne more biti vnuk hkrati sin. Ne loči skrbništva, posvojitve</w:t>
      </w:r>
    </w:p>
    <w:p>
      <w:r>
        <w:rPr>
          <w:b/>
          <w:u w:val="single"/>
        </w:rPr>
        <w:t>707800</w:t>
      </w:r>
    </w:p>
    <w:p>
      <w:r>
        <w:t>Buče in bučke na vsakem vrtu https://t.co/FseEjWHovf https://t.co/b4OqKDEaKH</w:t>
      </w:r>
    </w:p>
    <w:p>
      <w:r>
        <w:rPr>
          <w:b/>
          <w:u w:val="single"/>
        </w:rPr>
        <w:t>707801</w:t>
      </w:r>
    </w:p>
    <w:p>
      <w:r>
        <w:t>@AllBriefs Ni čudno, da je zopet mejna kontrola med Slovenijo in Avstrijo, če ta ženska takšne klobasa...totalen prepih na podstrešju...🤔</w:t>
      </w:r>
    </w:p>
    <w:p>
      <w:r>
        <w:rPr>
          <w:b/>
          <w:u w:val="single"/>
        </w:rPr>
        <w:t>707802</w:t>
      </w:r>
    </w:p>
    <w:p>
      <w:r>
        <w:t>@YanchMb Lahko bi posodobili stroje, skrajšali delovni teden, naredili več in se premaknili nad povprečje.</w:t>
      </w:r>
    </w:p>
    <w:p>
      <w:r>
        <w:rPr>
          <w:b/>
          <w:u w:val="single"/>
        </w:rPr>
        <w:t>707803</w:t>
      </w:r>
    </w:p>
    <w:p>
      <w:r>
        <w:t>@GregaCiglar Sej te bo kak diktator povabil na obisk, pa bos ti tqj navdusen. Men se ze Venezuelci dost smiljo</w:t>
      </w:r>
    </w:p>
    <w:p>
      <w:r>
        <w:rPr>
          <w:b/>
          <w:u w:val="single"/>
        </w:rPr>
        <w:t>707804</w:t>
      </w:r>
    </w:p>
    <w:p>
      <w:r>
        <w:t>@goyts @Nova24TV @JansaRetweets Gojko, nič čudnega, saj je njihov šef sin domobranca.</w:t>
      </w:r>
    </w:p>
    <w:p>
      <w:r>
        <w:rPr>
          <w:b/>
          <w:u w:val="single"/>
        </w:rPr>
        <w:t>707805</w:t>
      </w:r>
    </w:p>
    <w:p>
      <w:r>
        <w:t>Arabski kriminalci v Sloveniji spet ukradli avto in z njim oddivjali do Trsta. https://t.co/kfxe7oD7ft</w:t>
      </w:r>
    </w:p>
    <w:p>
      <w:r>
        <w:rPr>
          <w:b/>
          <w:u w:val="single"/>
        </w:rPr>
        <w:t>707806</w:t>
      </w:r>
    </w:p>
    <w:p>
      <w:r>
        <w:t>Praznična nedelja še prinaša kakšno kratkotrajno ploho, na velikonočni ponedeljek pa bo obilo sonca.</w:t>
      </w:r>
    </w:p>
    <w:p>
      <w:r>
        <w:rPr>
          <w:b/>
          <w:u w:val="single"/>
        </w:rPr>
        <w:t>707807</w:t>
      </w:r>
    </w:p>
    <w:p>
      <w:r>
        <w:t>Brezplačni deodoranti za potnike dunajske podzemne železnice | Dnevnik https://t.co/I1JxucjjLK https://t.co/XGG4a6xiIF</w:t>
      </w:r>
    </w:p>
    <w:p>
      <w:r>
        <w:rPr>
          <w:b/>
          <w:u w:val="single"/>
        </w:rPr>
        <w:t>707808</w:t>
      </w:r>
    </w:p>
    <w:p>
      <w:r>
        <w:t>@ZofiWitch Pa baje emoji malancana in breskve ne smemo tako malomarno uporabljat 🤣🤣🤣🤣 Zahvaljujoc mlajsi generaciji seveda</w:t>
      </w:r>
    </w:p>
    <w:p>
      <w:r>
        <w:rPr>
          <w:b/>
          <w:u w:val="single"/>
        </w:rPr>
        <w:t>707809</w:t>
      </w:r>
    </w:p>
    <w:p>
      <w:r>
        <w:t>#stavkasviz v polnem teku - kljub nezadovoljstvu, vzdusje kot na zabavi.</w:t>
        <w:br/>
        <w:t>@SiolNEWS @PlanetTV https://t.co/JUYb6Oiif8</w:t>
      </w:r>
    </w:p>
    <w:p>
      <w:r>
        <w:rPr>
          <w:b/>
          <w:u w:val="single"/>
        </w:rPr>
        <w:t>707810</w:t>
      </w:r>
    </w:p>
    <w:p>
      <w:r>
        <w:t>@dratpirsna Mnja, sokomentator je urno ponudil talisman, kot kompliment, on pa je izbral "varni" kamenček v mozaiku 😏</w:t>
      </w:r>
    </w:p>
    <w:p>
      <w:r>
        <w:rPr>
          <w:b/>
          <w:u w:val="single"/>
        </w:rPr>
        <w:t>707811</w:t>
      </w:r>
    </w:p>
    <w:p>
      <w:r>
        <w:t>@Leon48303573 Ja seveda, to drži, najbolj škoduje zdravju kurjenje lesa iz slovenskih gozdov!</w:t>
      </w:r>
    </w:p>
    <w:p>
      <w:r>
        <w:rPr>
          <w:b/>
          <w:u w:val="single"/>
        </w:rPr>
        <w:t>707812</w:t>
      </w:r>
    </w:p>
    <w:p>
      <w:r>
        <w:t>@SpletnaMladina Ne nabijat nekaj v trikrasne!Narod vprašte ki to financira pa vam bo vse jasno!</w:t>
      </w:r>
    </w:p>
    <w:p>
      <w:r>
        <w:rPr>
          <w:b/>
          <w:u w:val="single"/>
        </w:rPr>
        <w:t>707813</w:t>
      </w:r>
    </w:p>
    <w:p>
      <w:r>
        <w:t>@cikibucka @BojanPozar @ATBeatris @MinZdravje @mrevlje Nečisti spet rabijo del. mesta ..... lahkotne službe in dobre plače...</w:t>
      </w:r>
    </w:p>
    <w:p>
      <w:r>
        <w:rPr>
          <w:b/>
          <w:u w:val="single"/>
        </w:rPr>
        <w:t>707814</w:t>
      </w:r>
    </w:p>
    <w:p>
      <w:r>
        <w:t>@MitjaIrsic To! Glej ga zlomka, mnogi pa jokajo za starimi časi 😡, ko nam je v resnici šlo neprimerno slabše.</w:t>
      </w:r>
    </w:p>
    <w:p>
      <w:r>
        <w:rPr>
          <w:b/>
          <w:u w:val="single"/>
        </w:rPr>
        <w:t>707815</w:t>
      </w:r>
    </w:p>
    <w:p>
      <w:r>
        <w:t>@BojanPozar @vladaRS Nakladač. V celem času Sovjetske zveze? Kakor da je to edini totalitaristični sistem, ki ga poznamo!</w:t>
      </w:r>
    </w:p>
    <w:p>
      <w:r>
        <w:rPr>
          <w:b/>
          <w:u w:val="single"/>
        </w:rPr>
        <w:t>707816</w:t>
      </w:r>
    </w:p>
    <w:p>
      <w:r>
        <w:t>Anelka zapušča Juventus, Turki zainteresirani #fuzbal #nogomet #ligaprvakov - http://t.co/CLx51M8hAP</w:t>
      </w:r>
    </w:p>
    <w:p>
      <w:r>
        <w:rPr>
          <w:b/>
          <w:u w:val="single"/>
        </w:rPr>
        <w:t>707817</w:t>
      </w:r>
    </w:p>
    <w:p>
      <w:r>
        <w:t>@BernardBrscic @DeFlasker DOM tudi nikjer ne deluje. Razen ko starček pofuka mladenko.</w:t>
      </w:r>
    </w:p>
    <w:p>
      <w:r>
        <w:rPr>
          <w:b/>
          <w:u w:val="single"/>
        </w:rPr>
        <w:t>707818</w:t>
      </w:r>
    </w:p>
    <w:p>
      <w:r>
        <w:t>"Danes grem v Bovec sprejet člansko izkaznico SDS. Z razlogom." | Nova24TV https://t.co/WYBWqstIw8</w:t>
      </w:r>
    </w:p>
    <w:p>
      <w:r>
        <w:rPr>
          <w:b/>
          <w:u w:val="single"/>
        </w:rPr>
        <w:t>707819</w:t>
      </w:r>
    </w:p>
    <w:p>
      <w:r>
        <w:t>socializem s človeškim obrazom. obrazi pa v hudi jami https://t.co/RQnuQalzaz</w:t>
      </w:r>
    </w:p>
    <w:p>
      <w:r>
        <w:rPr>
          <w:b/>
          <w:u w:val="single"/>
        </w:rPr>
        <w:t>707820</w:t>
      </w:r>
    </w:p>
    <w:p>
      <w:r>
        <w:t>@NenadGlucks @MatevzNovak Ja pa dokaj dosti kačjih pastirjev zadnje čase leta na tem močvirju.</w:t>
      </w:r>
    </w:p>
    <w:p>
      <w:r>
        <w:rPr>
          <w:b/>
          <w:u w:val="single"/>
        </w:rPr>
        <w:t>707821</w:t>
      </w:r>
    </w:p>
    <w:p>
      <w:r>
        <w:t>@BojanPozar @MORiS4ever Škoda v tisti 'potovalki' bi lahko odnesli s seboj še 'hudobnega palčka, ata Smrka'... https://t.co/TUJqagb6yL</w:t>
      </w:r>
    </w:p>
    <w:p>
      <w:r>
        <w:rPr>
          <w:b/>
          <w:u w:val="single"/>
        </w:rPr>
        <w:t>707822</w:t>
      </w:r>
    </w:p>
    <w:p>
      <w:r>
        <w:t>@StendlerBostjan Zavistni pedofili na davkih davkoplačevalcev pa ne marate odgovornosti!  Jezus te bo pokončal, pokvarjenec potuhnjeni!</w:t>
      </w:r>
    </w:p>
    <w:p>
      <w:r>
        <w:rPr>
          <w:b/>
          <w:u w:val="single"/>
        </w:rPr>
        <w:t>707823</w:t>
      </w:r>
    </w:p>
    <w:p>
      <w:r>
        <w:t>Prava doza rutiniranega rokenrola spet v Ljubljani!!! "Tu nam cigarete šalju na binu!" #psihomodo https://t.co/R8v0RppPzn</w:t>
      </w:r>
    </w:p>
    <w:p>
      <w:r>
        <w:rPr>
          <w:b/>
          <w:u w:val="single"/>
        </w:rPr>
        <w:t>707824</w:t>
      </w:r>
    </w:p>
    <w:p>
      <w:r>
        <w:t>Ojej! Zmanjkalo bo revnih zamorckov. S cim nam bodo pa potem krivdo "belega dobro situiranega ljudstva" nabijali... https://t.co/5D9j7jW7Vs</w:t>
      </w:r>
    </w:p>
    <w:p>
      <w:r>
        <w:rPr>
          <w:b/>
          <w:u w:val="single"/>
        </w:rPr>
        <w:t>707825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707826</w:t>
      </w:r>
    </w:p>
    <w:p>
      <w:r>
        <w:t>Ne pritožujte se, ker imajo nacionalno varnost v rokah ženske.</w:t>
        <w:br/>
        <w:t>Raje se pritožite ker zaradi pizd nimamo nobene varnosti več.</w:t>
      </w:r>
    </w:p>
    <w:p>
      <w:r>
        <w:rPr>
          <w:b/>
          <w:u w:val="single"/>
        </w:rPr>
        <w:t>707827</w:t>
      </w:r>
    </w:p>
    <w:p>
      <w:r>
        <w:t xml:space="preserve">@KatarinaDbr Sprichst du Deutsch? Na temo ženske in avtomobili ali kako šovinistična budala dobi svojo lekcijo. </w:t>
        <w:br/>
        <w:t>https://t.co/G1tSooV976</w:t>
      </w:r>
    </w:p>
    <w:p>
      <w:r>
        <w:rPr>
          <w:b/>
          <w:u w:val="single"/>
        </w:rPr>
        <w:t>707828</w:t>
      </w:r>
    </w:p>
    <w:p>
      <w:r>
        <w:t>@D_Gospodarstvo Vsa ministrstva in vladne agencije in  RTV  v predmestje Ljubljane. To bi bila že ena razbremenitev caosa.</w:t>
      </w:r>
    </w:p>
    <w:p>
      <w:r>
        <w:rPr>
          <w:b/>
          <w:u w:val="single"/>
        </w:rPr>
        <w:t>707829</w:t>
      </w:r>
    </w:p>
    <w:p>
      <w:r>
        <w:t>PRS Pahor zaradi ujme še vedno ne more postrojiti častne straže. "Če bo šlo tako naprej, bom besen," dodaja predsednik.</w:t>
      </w:r>
    </w:p>
    <w:p>
      <w:r>
        <w:rPr>
          <w:b/>
          <w:u w:val="single"/>
        </w:rPr>
        <w:t>707830</w:t>
      </w:r>
    </w:p>
    <w:p>
      <w:r>
        <w:t>Merljive posledice načrtovane izgradnje lakirnice Magna Nukleus v občini Hoče-Slivnica https://t.co/ahA92qJrvX</w:t>
      </w:r>
    </w:p>
    <w:p>
      <w:r>
        <w:rPr>
          <w:b/>
          <w:u w:val="single"/>
        </w:rPr>
        <w:t>707831</w:t>
      </w:r>
    </w:p>
    <w:p>
      <w:r>
        <w:t>@supr_strudl @lukc007 @tinaphilosophy Opa, tole je bil pa luškan populizem in tega se pa ne greva. 😑</w:t>
      </w:r>
    </w:p>
    <w:p>
      <w:r>
        <w:rPr>
          <w:b/>
          <w:u w:val="single"/>
        </w:rPr>
        <w:t>707832</w:t>
      </w:r>
    </w:p>
    <w:p>
      <w:r>
        <w:t>@KatarinaJenko ena manjka, ker je stara gospa in ne more več tkole skakat. https://t.co/un2VLFtgwE</w:t>
      </w:r>
    </w:p>
    <w:p>
      <w:r>
        <w:rPr>
          <w:b/>
          <w:u w:val="single"/>
        </w:rPr>
        <w:t>707833</w:t>
      </w:r>
    </w:p>
    <w:p>
      <w:r>
        <w:t>Inteligenti mladi se zaposlujejo v JS ker je plača višja. Zato ne podpiram preteklih in prihodnjih stavk JS #stavka #dvorišče</w:t>
      </w:r>
    </w:p>
    <w:p>
      <w:r>
        <w:rPr>
          <w:b/>
          <w:u w:val="single"/>
        </w:rPr>
        <w:t>707834</w:t>
      </w:r>
    </w:p>
    <w:p>
      <w:r>
        <w:t>@petrasovdat Fajn. V tunelih in na mostovih bodo opazovali rake in ribe. Za severne medvede in ture bo pa še en aneks ...</w:t>
      </w:r>
    </w:p>
    <w:p>
      <w:r>
        <w:rPr>
          <w:b/>
          <w:u w:val="single"/>
        </w:rPr>
        <w:t>707835</w:t>
      </w:r>
    </w:p>
    <w:p>
      <w:r>
        <w:t>@DeFlasker @impedelight @AllBriefs Sej ni vazn ce niso. Zastopajo politicni pol in delajo sramoto vsem normalnim desnicarjem.</w:t>
      </w:r>
    </w:p>
    <w:p>
      <w:r>
        <w:rPr>
          <w:b/>
          <w:u w:val="single"/>
        </w:rPr>
        <w:t>707836</w:t>
      </w:r>
    </w:p>
    <w:p>
      <w:r>
        <w:t>Ravnokar izvedel za streljanje v centru Strasbourga, kamor grem jutri. Parlament so zaprli, center izpraznili. Držite pesti!</w:t>
      </w:r>
    </w:p>
    <w:p>
      <w:r>
        <w:rPr>
          <w:b/>
          <w:u w:val="single"/>
        </w:rPr>
        <w:t>707837</w:t>
      </w:r>
    </w:p>
    <w:p>
      <w:r>
        <w:t>@Istrianer @MorskaKvacka To imaš samo ti v glavi, ki ti jo je imperialistična sodrga popolnoma zmešala.</w:t>
        <w:br/>
        <w:t>*vse* se da zment po domaće.</w:t>
      </w:r>
    </w:p>
    <w:p>
      <w:r>
        <w:rPr>
          <w:b/>
          <w:u w:val="single"/>
        </w:rPr>
        <w:t>707838</w:t>
      </w:r>
    </w:p>
    <w:p>
      <w:r>
        <w:t>Danes je bil pa na primorski avtocesti klasični tempomat povsem neuporaben. Vsake toliko dodajo še fejk gradbišče da ne bi zmanjkalo guzve.</w:t>
      </w:r>
    </w:p>
    <w:p>
      <w:r>
        <w:rPr>
          <w:b/>
          <w:u w:val="single"/>
        </w:rPr>
        <w:t>707839</w:t>
      </w:r>
    </w:p>
    <w:p>
      <w:r>
        <w:t>Marca v Kinoteki že tradicionalno gostimo Teden možganov, ki letos poteka pod naslovom Na pragu bolečine.</w:t>
        <w:br/>
        <w:t>https://t.co/dn5Qoxu6fC</w:t>
      </w:r>
    </w:p>
    <w:p>
      <w:r>
        <w:rPr>
          <w:b/>
          <w:u w:val="single"/>
        </w:rPr>
        <w:t>707840</w:t>
      </w:r>
    </w:p>
    <w:p>
      <w:r>
        <w:t>Inšpekcija ogloblja podjetnike za najmanjše kršitve pravil o rabi slovenskega jezika. Za imena ulic si pa izmišljamo besede. #džamijska</w:t>
      </w:r>
    </w:p>
    <w:p>
      <w:r>
        <w:rPr>
          <w:b/>
          <w:u w:val="single"/>
        </w:rPr>
        <w:t>707841</w:t>
      </w:r>
    </w:p>
    <w:p>
      <w:r>
        <w:t>@TaTrenutek POMURCI SE VOLITEV NE BOMO UDELEŽILI, KER NIMAMO SVOJEGA KANDIDATA, DRUGIH PA NE BOMO VOLILI! Toliko, da se ve!</w:t>
      </w:r>
    </w:p>
    <w:p>
      <w:r>
        <w:rPr>
          <w:b/>
          <w:u w:val="single"/>
        </w:rPr>
        <w:t>707842</w:t>
      </w:r>
    </w:p>
    <w:p>
      <w:r>
        <w:t>@andrazk Takoj, ko sem se začela hoditi v šolo in ugotovila, da ni normalno, da se starša ne marata in ne komunicirata, razen s kreganjem.</w:t>
      </w:r>
    </w:p>
    <w:p>
      <w:r>
        <w:rPr>
          <w:b/>
          <w:u w:val="single"/>
        </w:rPr>
        <w:t>707843</w:t>
      </w:r>
    </w:p>
    <w:p>
      <w:r>
        <w:t>Kva je tale sodnik zaen 💶 šum v slušalko kar naenkrat fasal?</w:t>
        <w:br/>
        <w:t>Penal pa golman rdeč karton, a ne sorry Real, faul za vas 😜 #RealMadridPSG</w:t>
      </w:r>
    </w:p>
    <w:p>
      <w:r>
        <w:rPr>
          <w:b/>
          <w:u w:val="single"/>
        </w:rPr>
        <w:t>707844</w:t>
      </w:r>
    </w:p>
    <w:p>
      <w:r>
        <w:t>@MiranStajerc Ok, če je znan po tem, me sploh ne čudi. Sem mislila, da sem jaz čudna in da je le meni nagravžno.</w:t>
      </w:r>
    </w:p>
    <w:p>
      <w:r>
        <w:rPr>
          <w:b/>
          <w:u w:val="single"/>
        </w:rPr>
        <w:t>707845</w:t>
      </w:r>
    </w:p>
    <w:p>
      <w:r>
        <w:t>@blazekg lepa blazek...polze si hotu v piru utopit..normalno da so se razfukal pa zjebal zelodec:-)</w:t>
      </w:r>
    </w:p>
    <w:p>
      <w:r>
        <w:rPr>
          <w:b/>
          <w:u w:val="single"/>
        </w:rPr>
        <w:t>707846</w:t>
      </w:r>
    </w:p>
    <w:p>
      <w:r>
        <w:t>Bolje se boriti in izgubiti,</w:t>
        <w:br/>
        <w:t>kot sploh se ne boriti 😉😉 https://t.co/nwzo4LnVzd</w:t>
      </w:r>
    </w:p>
    <w:p>
      <w:r>
        <w:rPr>
          <w:b/>
          <w:u w:val="single"/>
        </w:rPr>
        <w:t>707847</w:t>
      </w:r>
    </w:p>
    <w:p>
      <w:r>
        <w:t>@PreglArjan Nsj vrne vse subvencije, potem ga pa naj Italijani še enkrat kamenjajo, lakotnika.</w:t>
      </w:r>
    </w:p>
    <w:p>
      <w:r>
        <w:rPr>
          <w:b/>
          <w:u w:val="single"/>
        </w:rPr>
        <w:t>707848</w:t>
      </w:r>
    </w:p>
    <w:p>
      <w:r>
        <w:t>Naslednji stroški za PC; več pomnilnika, malo večji delovno SSD disk, precej več terabajtov diskovja. #VrečaBrezDna</w:t>
      </w:r>
    </w:p>
    <w:p>
      <w:r>
        <w:rPr>
          <w:b/>
          <w:u w:val="single"/>
        </w:rPr>
        <w:t>707849</w:t>
      </w:r>
    </w:p>
    <w:p>
      <w:r>
        <w:t>#IzborMMeseca: RES DOBRO avtomobilsko zavarovanje Generali zavarovalnice</w:t>
        <w:br/>
        <w:t>https://t.co/vw10u3rsvc</w:t>
      </w:r>
    </w:p>
    <w:p>
      <w:r>
        <w:rPr>
          <w:b/>
          <w:u w:val="single"/>
        </w:rPr>
        <w:t>707850</w:t>
      </w:r>
    </w:p>
    <w:p>
      <w:r>
        <w:t>@UrosPetohleb @JazbarMatjaz @UrosBrezan @adDrapi @petracj Poletje v wajdušni - pekel.</w:t>
      </w:r>
    </w:p>
    <w:p>
      <w:r>
        <w:rPr>
          <w:b/>
          <w:u w:val="single"/>
        </w:rPr>
        <w:t>707851</w:t>
      </w:r>
    </w:p>
    <w:p>
      <w:r>
        <w:t>@jocarules @vladaRS S tem kešem, ki ga dobivajo, mentaliteto in nataliteto, smo ga Slovenci najebal.</w:t>
      </w:r>
    </w:p>
    <w:p>
      <w:r>
        <w:rPr>
          <w:b/>
          <w:u w:val="single"/>
        </w:rPr>
        <w:t>707852</w:t>
      </w:r>
    </w:p>
    <w:p>
      <w:r>
        <w:t>@titanus64 @R_Rakus Waw, res visok nivo komuniciranja... bravo, lahko si v ponos svojemu polu...</w:t>
      </w:r>
    </w:p>
    <w:p>
      <w:r>
        <w:rPr>
          <w:b/>
          <w:u w:val="single"/>
        </w:rPr>
        <w:t>707853</w:t>
      </w:r>
    </w:p>
    <w:p>
      <w:r>
        <w:t>@MilenaMilenca Mašine so v Topčiderju laufale 24h,na bankovcih so se vsak mesec rezale ničle!-Socialistična tržna ekonomija❗️</w:t>
      </w:r>
    </w:p>
    <w:p>
      <w:r>
        <w:rPr>
          <w:b/>
          <w:u w:val="single"/>
        </w:rPr>
        <w:t>707854</w:t>
      </w:r>
    </w:p>
    <w:p>
      <w:r>
        <w:t>Peka keksov ni zame. Šlampasti, zviti, eni tanki, eni debeli. Pa vsako leto znova probam. https://t.co/ScGJIX7Tdu</w:t>
      </w:r>
    </w:p>
    <w:p>
      <w:r>
        <w:rPr>
          <w:b/>
          <w:u w:val="single"/>
        </w:rPr>
        <w:t>707855</w:t>
      </w:r>
    </w:p>
    <w:p>
      <w:r>
        <w:t>Nogometaši @nkmaribor lahko že pozno popoldan spet prehitijo @nkolimpija. @PrvaLigaSi https://t.co/sWiGqrFkqU</w:t>
      </w:r>
    </w:p>
    <w:p>
      <w:r>
        <w:rPr>
          <w:b/>
          <w:u w:val="single"/>
        </w:rPr>
        <w:t>707856</w:t>
      </w:r>
    </w:p>
    <w:p>
      <w:r>
        <w:t>@surfon @strankaSD naj raje dvigujejo DDV in nacionalizirajo NLB, kot ste to DLjevci počel ;)</w:t>
      </w:r>
    </w:p>
    <w:p>
      <w:r>
        <w:rPr>
          <w:b/>
          <w:u w:val="single"/>
        </w:rPr>
        <w:t>707857</w:t>
      </w:r>
    </w:p>
    <w:p>
      <w:r>
        <w:t>Oblaki so se umaknili ravno toliko, da je sonce obsijalo zasneženi vrh Stola. In sedaj so ga nazaj zakrili. #5minutSonca</w:t>
      </w:r>
    </w:p>
    <w:p>
      <w:r>
        <w:rPr>
          <w:b/>
          <w:u w:val="single"/>
        </w:rPr>
        <w:t>707858</w:t>
      </w:r>
    </w:p>
    <w:p>
      <w:r>
        <w:t>Kamniški žaboljubni  šarec obrača ploščo. Zdaj je proti 2. tiru. Ukaz iz Murgel, kaj čmo! Ubogat je treba.</w:t>
      </w:r>
    </w:p>
    <w:p>
      <w:r>
        <w:rPr>
          <w:b/>
          <w:u w:val="single"/>
        </w:rPr>
        <w:t>707859</w:t>
      </w:r>
    </w:p>
    <w:p>
      <w:r>
        <w:t>@PlanetTV @rajkogeric da ne boste le vzpodbudnih sms-ov, še en iskren tvit - grozna sta !!!</w:t>
      </w:r>
    </w:p>
    <w:p>
      <w:r>
        <w:rPr>
          <w:b/>
          <w:u w:val="single"/>
        </w:rPr>
        <w:t>707860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707861</w:t>
      </w:r>
    </w:p>
    <w:p>
      <w:r>
        <w:t>@jkmcnk Za tiste kozarce si bil ti kriv, ker si jih narobe na pult postavil. :D</w:t>
      </w:r>
    </w:p>
    <w:p>
      <w:r>
        <w:rPr>
          <w:b/>
          <w:u w:val="single"/>
        </w:rPr>
        <w:t>707862</w:t>
      </w:r>
    </w:p>
    <w:p>
      <w:r>
        <w:t>@SamoGlavan Komunistični agitprop sporoča : Vsak glas manj za SDS šteje. Imamo še nekaj gibanj in glist na zalogi..</w:t>
      </w:r>
    </w:p>
    <w:p>
      <w:r>
        <w:rPr>
          <w:b/>
          <w:u w:val="single"/>
        </w:rPr>
        <w:t>707863</w:t>
      </w:r>
    </w:p>
    <w:p>
      <w:r>
        <w:t>@lucijausaj Ja kaj, čez pet let jim bodo vse na nov preštrihali slovenski malarji.... 🧹, še prej pa 🔟 % !</w:t>
      </w:r>
    </w:p>
    <w:p>
      <w:r>
        <w:rPr>
          <w:b/>
          <w:u w:val="single"/>
        </w:rPr>
        <w:t>707864</w:t>
      </w:r>
    </w:p>
    <w:p>
      <w:r>
        <w:t>@Gospod_profesor Če že ni mestni derbi je pa tekma, na katero greš lahko v copatah ;)</w:t>
      </w:r>
    </w:p>
    <w:p>
      <w:r>
        <w:rPr>
          <w:b/>
          <w:u w:val="single"/>
        </w:rPr>
        <w:t>707865</w:t>
      </w:r>
    </w:p>
    <w:p>
      <w:r>
        <w:t>Komentar na novico: Foto in video: Na Manhattnu z vozilom v ljudi, najmanj osem mrtvih ... https://t.co/w5XihPJcQe</w:t>
      </w:r>
    </w:p>
    <w:p>
      <w:r>
        <w:rPr>
          <w:b/>
          <w:u w:val="single"/>
        </w:rPr>
        <w:t>707866</w:t>
      </w:r>
    </w:p>
    <w:p>
      <w:r>
        <w:t>@ZmagoPlemeniti 170 prosilcev za azil je v tej državi...da ne lovimo butlje v kalnem?</w:t>
      </w:r>
    </w:p>
    <w:p>
      <w:r>
        <w:rPr>
          <w:b/>
          <w:u w:val="single"/>
        </w:rPr>
        <w:t>707867</w:t>
      </w:r>
    </w:p>
    <w:p>
      <w:r>
        <w:t>@matevzluzar @toplovodar Potem pa še slovensko-štajerska verzija na Trojanah. Bojan Emeršič in Mojca Funkl.</w:t>
      </w:r>
    </w:p>
    <w:p>
      <w:r>
        <w:rPr>
          <w:b/>
          <w:u w:val="single"/>
        </w:rPr>
        <w:t>707868</w:t>
      </w:r>
    </w:p>
    <w:p>
      <w:r>
        <w:t xml:space="preserve">@S17ih .in orožarske mafije! </w:t>
        <w:br/>
        <w:t xml:space="preserve">Ta država je nastala na švercu orožja ne pa na ustavi! </w:t>
        <w:br/>
        <w:t>To je KARMA ki nam visi okoli vratu kot mlinski kamen!</w:t>
      </w:r>
    </w:p>
    <w:p>
      <w:r>
        <w:rPr>
          <w:b/>
          <w:u w:val="single"/>
        </w:rPr>
        <w:t>707869</w:t>
      </w:r>
    </w:p>
    <w:p>
      <w:r>
        <w:t>@ZigaTurk V tem primeru je najbolj prizadet izpadel avtor. Škoda, pike se hitro izgubljajo, pridobivajo precej težje.</w:t>
      </w:r>
    </w:p>
    <w:p>
      <w:r>
        <w:rPr>
          <w:b/>
          <w:u w:val="single"/>
        </w:rPr>
        <w:t>707870</w:t>
      </w:r>
    </w:p>
    <w:p>
      <w:r>
        <w:t>@crnkovic Fake news Crnkovič seveda skoči in začne furat narativ preden preveri dejstva.</w:t>
        <w:br/>
        <w:br/>
        <w:t>https://t.co/GLKfGSkplv</w:t>
      </w:r>
    </w:p>
    <w:p>
      <w:r>
        <w:rPr>
          <w:b/>
          <w:u w:val="single"/>
        </w:rPr>
        <w:t>707871</w:t>
      </w:r>
    </w:p>
    <w:p>
      <w:r>
        <w:t>@Plavalka ta dva tud štrajkata, odkar ne kurmo več</w:t>
        <w:br/>
        <w:t>#mačkica #muc https://t.co/Uun1qKukVU</w:t>
      </w:r>
    </w:p>
    <w:p>
      <w:r>
        <w:rPr>
          <w:b/>
          <w:u w:val="single"/>
        </w:rPr>
        <w:t>707872</w:t>
      </w:r>
    </w:p>
    <w:p>
      <w:r>
        <w:t>@dragica12 @petra_jansa @MajaBentura @Nova24TV Šarec je novodobni narodni izdajalec!</w:t>
      </w:r>
    </w:p>
    <w:p>
      <w:r>
        <w:rPr>
          <w:b/>
          <w:u w:val="single"/>
        </w:rPr>
        <w:t>707873</w:t>
      </w:r>
    </w:p>
    <w:p>
      <w:r>
        <w:t xml:space="preserve">Ljudje, ki streljajo živali z zračno puško in se še o tem hecajo na FB. </w:t>
        <w:br/>
        <w:t xml:space="preserve">BUDALE! IDIOTI. </w:t>
        <w:br/>
        <w:br/>
        <w:t>"sosedi brez mačk ostali hahaha"</w:t>
      </w:r>
    </w:p>
    <w:p>
      <w:r>
        <w:rPr>
          <w:b/>
          <w:u w:val="single"/>
        </w:rPr>
        <w:t>707874</w:t>
      </w:r>
    </w:p>
    <w:p>
      <w:r>
        <w:t>@dimitrisega @po_kaplan @framedic Kot kralj v banana republiki na ekvatorski Afriki, ki je ravnokar sprejel islamsko vero.</w:t>
      </w:r>
    </w:p>
    <w:p>
      <w:r>
        <w:rPr>
          <w:b/>
          <w:u w:val="single"/>
        </w:rPr>
        <w:t>707875</w:t>
      </w:r>
    </w:p>
    <w:p>
      <w:r>
        <w:t>@MatjaNemec @BojanPozar saj to je bilo pricakovano;) samo ne vem zakaj zdaj taksen stok in jok;)</w:t>
      </w:r>
    </w:p>
    <w:p>
      <w:r>
        <w:rPr>
          <w:b/>
          <w:u w:val="single"/>
        </w:rPr>
        <w:t>707876</w:t>
      </w:r>
    </w:p>
    <w:p>
      <w:r>
        <w:t>@AnaZagozen @KanglerFranc Kdo pa ta BORDEL največjih PRESS kurb sploh še posluša? #Groza</w:t>
      </w:r>
    </w:p>
    <w:p>
      <w:r>
        <w:rPr>
          <w:b/>
          <w:u w:val="single"/>
        </w:rPr>
        <w:t>707877</w:t>
      </w:r>
    </w:p>
    <w:p>
      <w:r>
        <w:t>#spored četrtek</w:t>
        <w:br/>
        <w:t>18.45 = NOVOST: Rdeči vrabec</w:t>
        <w:br/>
        <w:t>21.10 = Črni panter https://t.co/DnDfAeaXfW</w:t>
      </w:r>
    </w:p>
    <w:p>
      <w:r>
        <w:rPr>
          <w:b/>
          <w:u w:val="single"/>
        </w:rPr>
        <w:t>707878</w:t>
      </w:r>
    </w:p>
    <w:p>
      <w:r>
        <w:t>KDO IMA TU KOGA ZA NORCA? Borci v družbi Kučana že paradirali z ilegalnim orožjem na Ilovi Gori https://t.co/uNtcw7rFrC</w:t>
      </w:r>
    </w:p>
    <w:p>
      <w:r>
        <w:rPr>
          <w:b/>
          <w:u w:val="single"/>
        </w:rPr>
        <w:t>707879</w:t>
      </w:r>
    </w:p>
    <w:p>
      <w:r>
        <w:t>@had @iamAnej Klemenčič je bil pijan v DZ, pa ni bilo niti približno takega cirkusa.</w:t>
      </w:r>
    </w:p>
    <w:p>
      <w:r>
        <w:rPr>
          <w:b/>
          <w:u w:val="single"/>
        </w:rPr>
        <w:t>707880</w:t>
      </w:r>
    </w:p>
    <w:p>
      <w:r>
        <w:t>@nejkom @leaathenatabako eni še spražijo na suho malce da še močneje gate v rit potegne +zavret parkrat.</w:t>
      </w:r>
    </w:p>
    <w:p>
      <w:r>
        <w:rPr>
          <w:b/>
          <w:u w:val="single"/>
        </w:rPr>
        <w:t>707881</w:t>
      </w:r>
    </w:p>
    <w:p>
      <w:r>
        <w:t>@SBobovnik Hja, no, sicer tudi, ampak veliko bolj kot penzionistični je to nezaposlitveni dosežek.</w:t>
      </w:r>
    </w:p>
    <w:p>
      <w:r>
        <w:rPr>
          <w:b/>
          <w:u w:val="single"/>
        </w:rPr>
        <w:t>707882</w:t>
      </w:r>
    </w:p>
    <w:p>
      <w:r>
        <w:t>@PS_DeSUS Vaši zadnji podporniki. Vsi gledajo v tla, kot vse kaže že vedo, da ste bili ta mandat zadnjič v parlamentu.</w:t>
      </w:r>
    </w:p>
    <w:p>
      <w:r>
        <w:rPr>
          <w:b/>
          <w:u w:val="single"/>
        </w:rPr>
        <w:t>707883</w:t>
      </w:r>
    </w:p>
    <w:p>
      <w:r>
        <w:t>@Plavalka Oče mi je rekel : "Don't be an ungrateful prick! Vzami, zahvali se, pol pa s tem naredi kar češ. "</w:t>
        <w:br/>
        <w:t>Torej razdeliš naprej.</w:t>
      </w:r>
    </w:p>
    <w:p>
      <w:r>
        <w:rPr>
          <w:b/>
          <w:u w:val="single"/>
        </w:rPr>
        <w:t>707884</w:t>
      </w:r>
    </w:p>
    <w:p>
      <w:r>
        <w:t>Ma kaj ste tečni z belimi, dobro situiranimi starejšimi moškimi, ki mislijo, da jim pripada več, Murglami in islamom! *pihne in gre spat*😤</w:t>
      </w:r>
    </w:p>
    <w:p>
      <w:r>
        <w:rPr>
          <w:b/>
          <w:u w:val="single"/>
        </w:rPr>
        <w:t>707885</w:t>
      </w:r>
    </w:p>
    <w:p>
      <w:r>
        <w:t>@dujeSantiago @IsmeTsHorjuLa Trans maščobe pa sladkor. Direkt 5 krog pekla. :) 👍</w:t>
      </w:r>
    </w:p>
    <w:p>
      <w:r>
        <w:rPr>
          <w:b/>
          <w:u w:val="single"/>
        </w:rPr>
        <w:t>707886</w:t>
      </w:r>
    </w:p>
    <w:p>
      <w:r>
        <w:t xml:space="preserve">Kadetinje znova uspešne. Tokrat so gostile tekmice iz Žensko košarkarsko društvo Ledita. </w:t>
        <w:br/>
        <w:t>🏀🏀🏀</w:t>
        <w:br/>
        <w:br/>
        <w:t>#gremoilirija</w:t>
      </w:r>
    </w:p>
    <w:p>
      <w:r>
        <w:rPr>
          <w:b/>
          <w:u w:val="single"/>
        </w:rPr>
        <w:t>707887</w:t>
      </w:r>
    </w:p>
    <w:p>
      <w:r>
        <w:t>@MikeDjomba @hajdyXP @mamin_lan @AljosaCankar @JureBohoric frizer Stevo športni direktor...</w:t>
      </w:r>
    </w:p>
    <w:p>
      <w:r>
        <w:rPr>
          <w:b/>
          <w:u w:val="single"/>
        </w:rPr>
        <w:t>707888</w:t>
      </w:r>
    </w:p>
    <w:p>
      <w:r>
        <w:t>@steinbuch @BojanPozar Verjetno je izgubil kakšno neumno stavo in mora zdaj promovirati neumen zakon ..???</w:t>
      </w:r>
    </w:p>
    <w:p>
      <w:r>
        <w:rPr>
          <w:b/>
          <w:u w:val="single"/>
        </w:rPr>
        <w:t>707889</w:t>
      </w:r>
    </w:p>
    <w:p>
      <w:r>
        <w:t>@DavidVidmar @AndrazLogar Praktičen je verjetno najbolj berlingo z drsnimi vrati zadaj in ogromno prostora za mulce in prtljago.</w:t>
      </w:r>
    </w:p>
    <w:p>
      <w:r>
        <w:rPr>
          <w:b/>
          <w:u w:val="single"/>
        </w:rPr>
        <w:t>707890</w:t>
      </w:r>
    </w:p>
    <w:p>
      <w:r>
        <w:t>V MSUM so zagnali projekt digitaliziranja punkovskih artefaktov. Imetnike kakršnihkoli punkovskih ustalin... http://t.co/5ASJolys</w:t>
      </w:r>
    </w:p>
    <w:p>
      <w:r>
        <w:rPr>
          <w:b/>
          <w:u w:val="single"/>
        </w:rPr>
        <w:t>707891</w:t>
      </w:r>
    </w:p>
    <w:p>
      <w:r>
        <w:t>ja normalno, še donacije za psihične rane ob pogledu na mrtve ptice bi jim mogli dat.</w:t>
        <w:br/>
        <w:t>https://t.co/XN02x9SbhU</w:t>
      </w:r>
    </w:p>
    <w:p>
      <w:r>
        <w:rPr>
          <w:b/>
          <w:u w:val="single"/>
        </w:rPr>
        <w:t>707892</w:t>
      </w:r>
    </w:p>
    <w:p>
      <w:r>
        <w:t>Brezposelni na zavod po treh (3) dneh!!! Drugače adijo nadomestilo!!! https://t.co/ovIBYLDRFQ https://t.co/7Jl15fcJTD</w:t>
      </w:r>
    </w:p>
    <w:p>
      <w:r>
        <w:rPr>
          <w:b/>
          <w:u w:val="single"/>
        </w:rPr>
        <w:t>707893</w:t>
      </w:r>
    </w:p>
    <w:p>
      <w:r>
        <w:t>Danes bo na nzs.si prenos tekme 1. kroga. Kamere bodo na Vrhniki, kjer bo novinec v 1. SFL Zavas Siliko gostil... https://t.co/8TYbbjD4jU</w:t>
      </w:r>
    </w:p>
    <w:p>
      <w:r>
        <w:rPr>
          <w:b/>
          <w:u w:val="single"/>
        </w:rPr>
        <w:t>707894</w:t>
      </w:r>
    </w:p>
    <w:p>
      <w:r>
        <w:t>@andrej_kmetic Če ukradeš sendvič, si poslanec, če pa celo Ljubljano si pa župan.</w:t>
        <w:br/>
        <w:t>... in pika!</w:t>
      </w:r>
    </w:p>
    <w:p>
      <w:r>
        <w:rPr>
          <w:b/>
          <w:u w:val="single"/>
        </w:rPr>
        <w:t>707895</w:t>
      </w:r>
    </w:p>
    <w:p>
      <w:r>
        <w:t>@DarkoErmenc @MarkoSket Una 2 bombnika sta v nazaj v Rusiji že vsaj 2 dni</w:t>
        <w:br/>
        <w:t>https://t.co/MQ3yEROIDA</w:t>
      </w:r>
    </w:p>
    <w:p>
      <w:r>
        <w:rPr>
          <w:b/>
          <w:u w:val="single"/>
        </w:rPr>
        <w:t>707896</w:t>
      </w:r>
    </w:p>
    <w:p>
      <w:r>
        <w:t>@finance_si Poceni so se prodali! Uvoziti bodo omorali veliko več, da bodo poplačali kitajsko 'dobroto'!</w:t>
      </w:r>
    </w:p>
    <w:p>
      <w:r>
        <w:rPr>
          <w:b/>
          <w:u w:val="single"/>
        </w:rPr>
        <w:t>707897</w:t>
      </w:r>
    </w:p>
    <w:p>
      <w:r>
        <w:t>Dekleta grejo na start s teptalnimi stroji. Organizatorji si res želijo na vsak način izvesti tekmo. https://t.co/mRm7VzvM3a</w:t>
      </w:r>
    </w:p>
    <w:p>
      <w:r>
        <w:rPr>
          <w:b/>
          <w:u w:val="single"/>
        </w:rPr>
        <w:t>707898</w:t>
      </w:r>
    </w:p>
    <w:p>
      <w:r>
        <w:t>Ko gre za tujega dobavitelja, so objavili, naše mesarje pa ščitili...</w:t>
        <w:br/>
        <w:t>https://t.co/w3hkoI3e9x</w:t>
      </w:r>
    </w:p>
    <w:p>
      <w:r>
        <w:rPr>
          <w:b/>
          <w:u w:val="single"/>
        </w:rPr>
        <w:t>707899</w:t>
      </w:r>
    </w:p>
    <w:p>
      <w:r>
        <w:t>10 minutes and counting.</w:t>
        <w:br/>
        <w:t>Prodajalci pravijo, da grejo kr domov. Al pa na kavo.</w:t>
      </w:r>
    </w:p>
    <w:p>
      <w:r>
        <w:rPr>
          <w:b/>
          <w:u w:val="single"/>
        </w:rPr>
        <w:t>707900</w:t>
      </w:r>
    </w:p>
    <w:p>
      <w:r>
        <w:t>STAkrog: Novembra manj gradbenih dovoljenj za stanovanjske stavbe, več za nestanovanjske https://t.co/DB4llCgBNu</w:t>
      </w:r>
    </w:p>
    <w:p>
      <w:r>
        <w:rPr>
          <w:b/>
          <w:u w:val="single"/>
        </w:rPr>
        <w:t>707901</w:t>
      </w:r>
    </w:p>
    <w:p>
      <w:r>
        <w:t>Logar mi je zoprn k se ma za najbl pametnega v studiu. "Ja valda smo to vedl, vi ste vsi neumni, k niste prej tega vedl." #tarča</w:t>
      </w:r>
    </w:p>
    <w:p>
      <w:r>
        <w:rPr>
          <w:b/>
          <w:u w:val="single"/>
        </w:rPr>
        <w:t>707902</w:t>
      </w:r>
    </w:p>
    <w:p>
      <w:r>
        <w:t>Največji idioti danes so tisti, ki ognjemet spustijo 15 min prej, da "se samo njihovega vidi".</w:t>
      </w:r>
    </w:p>
    <w:p>
      <w:r>
        <w:rPr>
          <w:b/>
          <w:u w:val="single"/>
        </w:rPr>
        <w:t>707903</w:t>
      </w:r>
    </w:p>
    <w:p>
      <w:r>
        <w:t>@JedrtJF Nekdo (ok jaz) bi med poskusom instagramiranja tega napisa ziher povzročil nesrečo.</w:t>
      </w:r>
    </w:p>
    <w:p>
      <w:r>
        <w:rPr>
          <w:b/>
          <w:u w:val="single"/>
        </w:rPr>
        <w:t>707904</w:t>
      </w:r>
    </w:p>
    <w:p>
      <w:r>
        <w:t>Ej Janša ne bit pameten. Kako naj bo Cerar keiv za tvojo patrio. Nehi no. Pac imas nesposobne ljudji. #novzacetek #Volitve2018 #soocenje</w:t>
      </w:r>
    </w:p>
    <w:p>
      <w:r>
        <w:rPr>
          <w:b/>
          <w:u w:val="single"/>
        </w:rPr>
        <w:t>707905</w:t>
      </w:r>
    </w:p>
    <w:p>
      <w:r>
        <w:t>@hrastelj @Mauhlerca @dvladar @Matino667 Sicer pa imamo Korošcitudi pevce, na katere smo lahko ponosni. Za nekatere pa me je malo sram.</w:t>
      </w:r>
    </w:p>
    <w:p>
      <w:r>
        <w:rPr>
          <w:b/>
          <w:u w:val="single"/>
        </w:rPr>
        <w:t>707906</w:t>
      </w:r>
    </w:p>
    <w:p>
      <w:r>
        <w:t>@ZmagoPlemeniti Psihopati vseh dežel, ne združite se. Ker če se, potem bo vsega konec.</w:t>
      </w:r>
    </w:p>
    <w:p>
      <w:r>
        <w:rPr>
          <w:b/>
          <w:u w:val="single"/>
        </w:rPr>
        <w:t>707907</w:t>
      </w:r>
    </w:p>
    <w:p>
      <w:r>
        <w:t>@RevijaReporter ta sinko mahnić je pojedel vso pamet z šeflo. naj najprej zleze iz plsnic</w:t>
      </w:r>
    </w:p>
    <w:p>
      <w:r>
        <w:rPr>
          <w:b/>
          <w:u w:val="single"/>
        </w:rPr>
        <w:t>707908</w:t>
      </w:r>
    </w:p>
    <w:p>
      <w:r>
        <w:t>"Premalo ste bili previdni" pravijo zavarovalnice gasilcem. Preveč ste pohlepni pravim sam zavarovalnicam.😎</w:t>
      </w:r>
    </w:p>
    <w:p>
      <w:r>
        <w:rPr>
          <w:b/>
          <w:u w:val="single"/>
        </w:rPr>
        <w:t>707909</w:t>
      </w:r>
    </w:p>
    <w:p>
      <w:r>
        <w:t>@annianni246 @BesenKotPes No dekleta, opozorilo več, kaj se lahko zgodi, če se povohate z muslimani !</w:t>
      </w:r>
    </w:p>
    <w:p>
      <w:r>
        <w:rPr>
          <w:b/>
          <w:u w:val="single"/>
        </w:rPr>
        <w:t>707910</w:t>
      </w:r>
    </w:p>
    <w:p>
      <w:r>
        <w:t>Narocanje na slovenskih spletnih straneh je res hudic, najprej se doooolgo procesira, potem pa se dostava zaebe. Iz tujine pride hitreje.</w:t>
      </w:r>
    </w:p>
    <w:p>
      <w:r>
        <w:rPr>
          <w:b/>
          <w:u w:val="single"/>
        </w:rPr>
        <w:t>707911</w:t>
      </w:r>
    </w:p>
    <w:p>
      <w:r>
        <w:t>Apartma - Hočko Pohorje, 2208 Pohorje &amp;gt;&amp;gt; https://t.co/0ka9kIRYbi #nepremičnine #dražbe</w:t>
      </w:r>
    </w:p>
    <w:p>
      <w:r>
        <w:rPr>
          <w:b/>
          <w:u w:val="single"/>
        </w:rPr>
        <w:t>707912</w:t>
      </w:r>
    </w:p>
    <w:p>
      <w:r>
        <w:t>Po product scouting portalih sodeč naš planet kupuje samo še mejkap, pripomočke za telefone in dildote. Komentar se piše sam od sebe.</w:t>
      </w:r>
    </w:p>
    <w:p>
      <w:r>
        <w:rPr>
          <w:b/>
          <w:u w:val="single"/>
        </w:rPr>
        <w:t>707913</w:t>
      </w:r>
    </w:p>
    <w:p>
      <w:r>
        <w:t>@KatarinaJenko pravi kamniški hribouci se s tem dičijo že na pomlad #fešnreport</w:t>
      </w:r>
    </w:p>
    <w:p>
      <w:r>
        <w:rPr>
          <w:b/>
          <w:u w:val="single"/>
        </w:rPr>
        <w:t>707914</w:t>
      </w:r>
    </w:p>
    <w:p>
      <w:r>
        <w:t>@tekvsakdan ja, vem, ampak jim ne bom plačevala 7€/mesec za njihovo debilnost, ker točno to s takim manevrom želijo.</w:t>
      </w:r>
    </w:p>
    <w:p>
      <w:r>
        <w:rPr>
          <w:b/>
          <w:u w:val="single"/>
        </w:rPr>
        <w:t>707915</w:t>
      </w:r>
    </w:p>
    <w:p>
      <w:r>
        <w:t>Poslavlja se igralec, ki je že zdaj legenda. Mile Simeunovič je prav gotovo najboljši igralec futsala vseh časov... https://t.co/uo3XmPgSGg</w:t>
      </w:r>
    </w:p>
    <w:p>
      <w:r>
        <w:rPr>
          <w:b/>
          <w:u w:val="single"/>
        </w:rPr>
        <w:t>707916</w:t>
      </w:r>
    </w:p>
    <w:p>
      <w:r>
        <w:t>@BrankoGrims1 Koliko piskotkov je Branko dobil za ta butasti twitt? Priden Branko, sedi. Hov hov</w:t>
      </w:r>
    </w:p>
    <w:p>
      <w:r>
        <w:rPr>
          <w:b/>
          <w:u w:val="single"/>
        </w:rPr>
        <w:t>707917</w:t>
      </w:r>
    </w:p>
    <w:p>
      <w:r>
        <w:t>V čem je fora, da imajo nekateri moški  dolg noht na mezincu? Zdaj gledam enega...pa še našminkal si ga je. 😱😱😱</w:t>
      </w:r>
    </w:p>
    <w:p>
      <w:r>
        <w:rPr>
          <w:b/>
          <w:u w:val="single"/>
        </w:rPr>
        <w:t>707918</w:t>
      </w:r>
    </w:p>
    <w:p>
      <w:r>
        <w:t>@DorijanMarsic Lagardovo bi morali prej v časovni stroj postaviti in ga nazaj zavrteti za kakšnih 50 in več let.😆</w:t>
      </w:r>
    </w:p>
    <w:p>
      <w:r>
        <w:rPr>
          <w:b/>
          <w:u w:val="single"/>
        </w:rPr>
        <w:t>707919</w:t>
      </w:r>
    </w:p>
    <w:p>
      <w:r>
        <w:t>Ni čudno, da PR noče biti moralna avtoriteta. Konkurenca na Slovenskem je le prehuda. Festival moralnih avtoritet na TW, FB v vseh narečjih</w:t>
      </w:r>
    </w:p>
    <w:p>
      <w:r>
        <w:rPr>
          <w:b/>
          <w:u w:val="single"/>
        </w:rPr>
        <w:t>707920</w:t>
      </w:r>
    </w:p>
    <w:p>
      <w:r>
        <w:t>@AljosaNovakovic @KurirVesti To je clovesko. Na igriscu pa velik provokator sicer, ne vem koliko se je to videlo po TV..</w:t>
      </w:r>
    </w:p>
    <w:p>
      <w:r>
        <w:rPr>
          <w:b/>
          <w:u w:val="single"/>
        </w:rPr>
        <w:t>707921</w:t>
      </w:r>
    </w:p>
    <w:p>
      <w:r>
        <w:t>@siskaberry @Primoz_Kovacic Verjetno, kot avteji iz Fabrike automobila Priboj.</w:t>
      </w:r>
    </w:p>
    <w:p>
      <w:r>
        <w:rPr>
          <w:b/>
          <w:u w:val="single"/>
        </w:rPr>
        <w:t>707922</w:t>
      </w:r>
    </w:p>
    <w:p>
      <w:r>
        <w:t>@turkmarkoo Zdaj pa resno. Tole je dejansko katastrofa v začetku. Kot bi jaz, ker imam mednarodno značko sodnika, Wimbledon sodil.</w:t>
      </w:r>
    </w:p>
    <w:p>
      <w:r>
        <w:rPr>
          <w:b/>
          <w:u w:val="single"/>
        </w:rPr>
        <w:t>707923</w:t>
      </w:r>
    </w:p>
    <w:p>
      <w:r>
        <w:t>@ZaresGregor Ko jim zmanjka argumentov, začnejo prodajati obrambo pred socialističnimi in jugoslovanskimi grožnjami. Res so brez ideje.</w:t>
      </w:r>
    </w:p>
    <w:p>
      <w:r>
        <w:rPr>
          <w:b/>
          <w:u w:val="single"/>
        </w:rPr>
        <w:t>707924</w:t>
      </w:r>
    </w:p>
    <w:p>
      <w:r>
        <w:t>@petra_cj Grem prav pogledat če imajo ti novi vlaki bistveno močnejše motorje, pa bo takoj jasno ali boste razočarani.</w:t>
      </w:r>
    </w:p>
    <w:p>
      <w:r>
        <w:rPr>
          <w:b/>
          <w:u w:val="single"/>
        </w:rPr>
        <w:t>707925</w:t>
      </w:r>
    </w:p>
    <w:p>
      <w:r>
        <w:t>Mafini z jagodami in marcipanom | Marmelina | Vsakdanje – povsem enostavno http://fb.me/L16OwPoF</w:t>
      </w:r>
    </w:p>
    <w:p>
      <w:r>
        <w:rPr>
          <w:b/>
          <w:u w:val="single"/>
        </w:rPr>
        <w:t>707926</w:t>
      </w:r>
    </w:p>
    <w:p>
      <w:r>
        <w:t>Gledas Val-AtlMad in Obressi zacne s 5min dolgimi hvalospevi o barceloni, pa jebomater dejte ga zamenjat</w:t>
      </w:r>
    </w:p>
    <w:p>
      <w:r>
        <w:rPr>
          <w:b/>
          <w:u w:val="single"/>
        </w:rPr>
        <w:t>707927</w:t>
      </w:r>
    </w:p>
    <w:p>
      <w:r>
        <w:t>@BmMehle Neuravnovešeni so tisti, ki volijo tega bolnika in odvisneža v rožicah. https://t.co/Bk6oMQbVdK</w:t>
      </w:r>
    </w:p>
    <w:p>
      <w:r>
        <w:rPr>
          <w:b/>
          <w:u w:val="single"/>
        </w:rPr>
        <w:t>707928</w:t>
      </w:r>
    </w:p>
    <w:p>
      <w:r>
        <w:t>Na parkiriscih sem pozorna na potencialne otroke v avtih, v glavi pa imam imaginaren pogovor z njihovimi starsi.</w:t>
      </w:r>
    </w:p>
    <w:p>
      <w:r>
        <w:rPr>
          <w:b/>
          <w:u w:val="single"/>
        </w:rPr>
        <w:t>707929</w:t>
      </w:r>
    </w:p>
    <w:p>
      <w:r>
        <w:t>Italijani ne bi bili Italijani, če ne bi brezpogojni univerzalni temeljni dohodek opremili z kupom pogojev in omejitev.</w:t>
      </w:r>
    </w:p>
    <w:p>
      <w:r>
        <w:rPr>
          <w:b/>
          <w:u w:val="single"/>
        </w:rPr>
        <w:t>707930</w:t>
      </w:r>
    </w:p>
    <w:p>
      <w:r>
        <w:t>@stanka_d Pomlad trka na vrata, pa ga malo meče (prostitutke, nagci....) ima pa smolo, da sam niti od daleč ni privlačen. 🤨</w:t>
      </w:r>
    </w:p>
    <w:p>
      <w:r>
        <w:rPr>
          <w:b/>
          <w:u w:val="single"/>
        </w:rPr>
        <w:t>707931</w:t>
      </w:r>
    </w:p>
    <w:p>
      <w:r>
        <w:t>@zajc_si Nabirajo točke na plečeh kmetov in rejcev. Sam ta formula ne deluje več. Žal.</w:t>
      </w:r>
    </w:p>
    <w:p>
      <w:r>
        <w:rPr>
          <w:b/>
          <w:u w:val="single"/>
        </w:rPr>
        <w:t>707932</w:t>
      </w:r>
    </w:p>
    <w:p>
      <w:r>
        <w:t>@RadinSilvano @NeMaramButlov @MiroCerar @JJansaSDS sramota, kako nekaterim ni jasno, da tole ni ne po bontonu ne po kakšnikoli zdravi pameti</w:t>
      </w:r>
    </w:p>
    <w:p>
      <w:r>
        <w:rPr>
          <w:b/>
          <w:u w:val="single"/>
        </w:rPr>
        <w:t>707933</w:t>
      </w:r>
    </w:p>
    <w:p>
      <w:r>
        <w:t>Oropali nekdanjega šefa HSE in mu grozili s pištolo https://t.co/7n5KAEAjWQ via @SiolNEWS</w:t>
      </w:r>
    </w:p>
    <w:p>
      <w:r>
        <w:rPr>
          <w:b/>
          <w:u w:val="single"/>
        </w:rPr>
        <w:t>707934</w:t>
      </w:r>
    </w:p>
    <w:p>
      <w:r>
        <w:t>Na voljo nove shamballa zapestnice, privoščite si jo in nahranite lačne mucke! https://t.co/QK2J3ru6fd</w:t>
      </w:r>
    </w:p>
    <w:p>
      <w:r>
        <w:rPr>
          <w:b/>
          <w:u w:val="single"/>
        </w:rPr>
        <w:t>707935</w:t>
      </w:r>
    </w:p>
    <w:p>
      <w:r>
        <w:t>@KatarinaJenko @LjuboT To je kul, brazilke naredijo najlepšo ritko.</w:t>
        <w:br/>
        <w:br/>
        <w:t>Nebi bilo neke škode, če bi te keri videl :)</w:t>
      </w:r>
    </w:p>
    <w:p>
      <w:r>
        <w:rPr>
          <w:b/>
          <w:u w:val="single"/>
        </w:rPr>
        <w:t>707936</w:t>
      </w:r>
    </w:p>
    <w:p>
      <w:r>
        <w:t>@krokar9 @JJansaSDS @policija_si Vse ve, zato pa se noče soočiti z Janšo, tako kot sedaj Zoki ne z Logarjem!</w:t>
      </w:r>
    </w:p>
    <w:p>
      <w:r>
        <w:rPr>
          <w:b/>
          <w:u w:val="single"/>
        </w:rPr>
        <w:t>707937</w:t>
      </w:r>
    </w:p>
    <w:p>
      <w:r>
        <w:t>@GPreac Sosedov! Pri vseh bedarijah, ki jih počne se jim ne upa več pogledati v oči! Zato tako visok zid!</w:t>
      </w:r>
    </w:p>
    <w:p>
      <w:r>
        <w:rPr>
          <w:b/>
          <w:u w:val="single"/>
        </w:rPr>
        <w:t>707938</w:t>
      </w:r>
    </w:p>
    <w:p>
      <w:r>
        <w:t>Dragi vsi, ki ste v strahu pred cestno apokalipso žrtvovali dopust ali težko ptislužene nadure, hvala. V Ljubljano sem prišla v slabi uri.</w:t>
      </w:r>
    </w:p>
    <w:p>
      <w:r>
        <w:rPr>
          <w:b/>
          <w:u w:val="single"/>
        </w:rPr>
        <w:t>707939</w:t>
      </w:r>
    </w:p>
    <w:p>
      <w:r>
        <w:t>@aleshojs @ales_primc A se je naredil tudi spisek h katerim zupnikom otrok ne posiljamo k verouku?</w:t>
      </w:r>
    </w:p>
    <w:p>
      <w:r>
        <w:rPr>
          <w:b/>
          <w:u w:val="single"/>
        </w:rPr>
        <w:t>707940</w:t>
      </w:r>
    </w:p>
    <w:p>
      <w:r>
        <w:t>@Rudimentarnik @mesto_knjige Bravo. To bi znalo vzeti mestu nesojeni »igralniški« primat! :)</w:t>
      </w:r>
    </w:p>
    <w:p>
      <w:r>
        <w:rPr>
          <w:b/>
          <w:u w:val="single"/>
        </w:rPr>
        <w:t>707941</w:t>
      </w:r>
    </w:p>
    <w:p>
      <w:r>
        <w:t xml:space="preserve">Iz cvička sem nardila kuhančka (z veeelik sladkorja). </w:t>
        <w:br/>
        <w:t xml:space="preserve">V resnici je bil v flaši teranov liker. </w:t>
        <w:br/>
        <w:br/>
        <w:t>Ko mi pade cuker, bom jokala. #genialno</w:t>
      </w:r>
    </w:p>
    <w:p>
      <w:r>
        <w:rPr>
          <w:b/>
          <w:u w:val="single"/>
        </w:rPr>
        <w:t>707942</w:t>
      </w:r>
    </w:p>
    <w:p>
      <w:r>
        <w:t>@lukavalas Selfija z Njim imaš?? Fovš! Če bi se z mano slikal, bi ga zih volila ;)</w:t>
      </w:r>
    </w:p>
    <w:p>
      <w:r>
        <w:rPr>
          <w:b/>
          <w:u w:val="single"/>
        </w:rPr>
        <w:t>707943</w:t>
      </w:r>
    </w:p>
    <w:p>
      <w:r>
        <w:t>Prve ugotovitve po 15 minutah na Koleziji - tangice na vsako rit pač ne pašejo. #nabazenu</w:t>
      </w:r>
    </w:p>
    <w:p>
      <w:r>
        <w:rPr>
          <w:b/>
          <w:u w:val="single"/>
        </w:rPr>
        <w:t>707944</w:t>
      </w:r>
    </w:p>
    <w:p>
      <w:r>
        <w:t>@drVinkoGorenak @IPirkovic Res je vse v pizdi,če bi bila na oblasti SDS z velikim vodjem,bi pa bili globoko v pizdi!</w:t>
      </w:r>
    </w:p>
    <w:p>
      <w:r>
        <w:rPr>
          <w:b/>
          <w:u w:val="single"/>
        </w:rPr>
        <w:t>707945</w:t>
      </w:r>
    </w:p>
    <w:p>
      <w:r>
        <w:t>@si_supervizor v trnovem pa najjači robokopi z mitraljezi strazijo ulice. wtf?</w:t>
      </w:r>
    </w:p>
    <w:p>
      <w:r>
        <w:rPr>
          <w:b/>
          <w:u w:val="single"/>
        </w:rPr>
        <w:t>707946</w:t>
      </w:r>
    </w:p>
    <w:p>
      <w:r>
        <w:t>To je to. Multifunkcijske in moderne sedežne garniture https://t.co/KLjF8hduGZ</w:t>
      </w:r>
    </w:p>
    <w:p>
      <w:r>
        <w:rPr>
          <w:b/>
          <w:u w:val="single"/>
        </w:rPr>
        <w:t>707947</w:t>
      </w:r>
    </w:p>
    <w:p>
      <w:r>
        <w:t>škoda, da si @Delo še vedno ne upa ignorirati provokatorjev. https://t.co/MT8TbJqHU8</w:t>
      </w:r>
    </w:p>
    <w:p>
      <w:r>
        <w:rPr>
          <w:b/>
          <w:u w:val="single"/>
        </w:rPr>
        <w:t>707948</w:t>
      </w:r>
    </w:p>
    <w:p>
      <w:r>
        <w:t>@Podrobnosti_si @Apparatus_si   Kakšno zavajanje folka "donirajte za Anžetove kable " - zdej vidmo kam gre dnar :))</w:t>
      </w:r>
    </w:p>
    <w:p>
      <w:r>
        <w:rPr>
          <w:b/>
          <w:u w:val="single"/>
        </w:rPr>
        <w:t>707949</w:t>
      </w:r>
    </w:p>
    <w:p>
      <w:r>
        <w:t>Se vedno bruhnem v smeh, ko na RTV slišim : s kur**vo stranko ali s kur*em na čelu..  😂😂</w:t>
      </w:r>
    </w:p>
    <w:p>
      <w:r>
        <w:rPr>
          <w:b/>
          <w:u w:val="single"/>
        </w:rPr>
        <w:t>707950</w:t>
      </w:r>
    </w:p>
    <w:p>
      <w:r>
        <w:t>Akne so na osmem mestu na seznamu najpogostejših obolenj na svetu in so nasploh najpogostejša kožna bolezen. https://t.co/CyCgWUg7N9</w:t>
      </w:r>
    </w:p>
    <w:p>
      <w:r>
        <w:rPr>
          <w:b/>
          <w:u w:val="single"/>
        </w:rPr>
        <w:t>707951</w:t>
      </w:r>
    </w:p>
    <w:p>
      <w:r>
        <w:t>@IgorZavrsnik @vinkovasle1 Kafka. En idiot je en idiot. 10 idiotov je 10 idiotov. 1000 idiotov se imenuje stranka.</w:t>
      </w:r>
    </w:p>
    <w:p>
      <w:r>
        <w:rPr>
          <w:b/>
          <w:u w:val="single"/>
        </w:rPr>
        <w:t>707952</w:t>
      </w:r>
    </w:p>
    <w:p>
      <w:r>
        <w:t>@FrenkMate @Bond00775328617 Darujem en zamašek... ma jok, še tega bom na pol prerezala.</w:t>
      </w:r>
    </w:p>
    <w:p>
      <w:r>
        <w:rPr>
          <w:b/>
          <w:u w:val="single"/>
        </w:rPr>
        <w:t>707953</w:t>
      </w:r>
    </w:p>
    <w:p>
      <w:r>
        <w:t>@YanchMb Umetna inteligenca v vsem svojem sijaju. 👏 Hudič bo še kakšno vojno zakuhal!</w:t>
      </w:r>
    </w:p>
    <w:p>
      <w:r>
        <w:rPr>
          <w:b/>
          <w:u w:val="single"/>
        </w:rPr>
        <w:t>707954</w:t>
      </w:r>
    </w:p>
    <w:p>
      <w:r>
        <w:t>Študija: Celice komunicirajo in sprejemajo skupne odločitve https://t.co/YfRUmaiHNh</w:t>
      </w:r>
    </w:p>
    <w:p>
      <w:r>
        <w:rPr>
          <w:b/>
          <w:u w:val="single"/>
        </w:rPr>
        <w:t>707955</w:t>
      </w:r>
    </w:p>
    <w:p>
      <w:r>
        <w:t>@D_Jasmina Kapital se vecinoma da, ker ni toliko heglovski kot zgodnja dela.</w:t>
      </w:r>
    </w:p>
    <w:p>
      <w:r>
        <w:rPr>
          <w:b/>
          <w:u w:val="single"/>
        </w:rPr>
        <w:t>707956</w:t>
      </w:r>
    </w:p>
    <w:p>
      <w:r>
        <w:t>@DanielKalan Prav paketov ne morete naročiti v T-2 Klubu, lahko samo dodate višjo internetno hitrost, sheme ali dodatne prog. pakete.</w:t>
      </w:r>
    </w:p>
    <w:p>
      <w:r>
        <w:rPr>
          <w:b/>
          <w:u w:val="single"/>
        </w:rPr>
        <w:t>707957</w:t>
      </w:r>
    </w:p>
    <w:p>
      <w:r>
        <w:t>@AleksS25388688 ISIS je vojaška in teroristična formacija, tako da spremljanje njihove aktivnosti ni samo stvar policije.</w:t>
      </w:r>
    </w:p>
    <w:p>
      <w:r>
        <w:rPr>
          <w:b/>
          <w:u w:val="single"/>
        </w:rPr>
        <w:t>707958</w:t>
      </w:r>
    </w:p>
    <w:p>
      <w:r>
        <w:t>@_MegWhite_ Čedalje bolj se zdi, da film Idiocracy sploh ni tako mimo usekal.</w:t>
      </w:r>
    </w:p>
    <w:p>
      <w:r>
        <w:rPr>
          <w:b/>
          <w:u w:val="single"/>
        </w:rPr>
        <w:t>707959</w:t>
      </w:r>
    </w:p>
    <w:p>
      <w:r>
        <w:t>@greenwi90277467 @mojcav1 @GrSgmi @Gen_ID_SLO Skupani, ki poskrbi, da nam preprečujejo širiti resnico. https://t.co/QKtErzNDjh</w:t>
      </w:r>
    </w:p>
    <w:p>
      <w:r>
        <w:rPr>
          <w:b/>
          <w:u w:val="single"/>
        </w:rPr>
        <w:t>707960</w:t>
      </w:r>
    </w:p>
    <w:p>
      <w:r>
        <w:t>@BorutPahor Šentjoške žrtve komunističnega revolucionarnega nasilja, partizanskega, če hočete😶 https://t.co/YX64qE7PG2</w:t>
      </w:r>
    </w:p>
    <w:p>
      <w:r>
        <w:rPr>
          <w:b/>
          <w:u w:val="single"/>
        </w:rPr>
        <w:t>707961</w:t>
      </w:r>
    </w:p>
    <w:p>
      <w:r>
        <w:t>Spektakel na Kongresnem trgu, ki ga ne smete zamuditi! https://t.co/qXUzyvglCq</w:t>
      </w:r>
    </w:p>
    <w:p>
      <w:r>
        <w:rPr>
          <w:b/>
          <w:u w:val="single"/>
        </w:rPr>
        <w:t>707962</w:t>
      </w:r>
    </w:p>
    <w:p>
      <w:r>
        <w:t>Vedel sem, da je v vrhu NSI kar nekaj gejev. Ampak to, da imajo v stranki tudi precej pederčin, me je pa presenetilo.</w:t>
      </w:r>
    </w:p>
    <w:p>
      <w:r>
        <w:rPr>
          <w:b/>
          <w:u w:val="single"/>
        </w:rPr>
        <w:t>707963</w:t>
      </w:r>
    </w:p>
    <w:p>
      <w:r>
        <w:t>@loobadar Jebem jim mater, a v celem Posavju en šeftar nima zadnjega platišča za Golfa IV 😒</w:t>
      </w:r>
    </w:p>
    <w:p>
      <w:r>
        <w:rPr>
          <w:b/>
          <w:u w:val="single"/>
        </w:rPr>
        <w:t>707964</w:t>
      </w:r>
    </w:p>
    <w:p>
      <w:r>
        <w:t>@resneenah A se s problemom prekomerno rszmnožene favne v programski opremi ukvarjaš. #Strankanocehroscaplacat</w:t>
      </w:r>
    </w:p>
    <w:p>
      <w:r>
        <w:rPr>
          <w:b/>
          <w:u w:val="single"/>
        </w:rPr>
        <w:t>707965</w:t>
      </w:r>
    </w:p>
    <w:p>
      <w:r>
        <w:t>@Matej_Klaric @lukavalas Davki so cena, ki jo plačano, ker še nismo dovolj civilizirani. Ko bomo, bo to obratno od "spet v votline".</w:t>
      </w:r>
    </w:p>
    <w:p>
      <w:r>
        <w:rPr>
          <w:b/>
          <w:u w:val="single"/>
        </w:rPr>
        <w:t>707966</w:t>
      </w:r>
    </w:p>
    <w:p>
      <w:r>
        <w:t>@asocialec Igranje z metulji lahko nevarno vpliva na stanje sveta. Raje medvede šlataj. 😉</w:t>
      </w:r>
    </w:p>
    <w:p>
      <w:r>
        <w:rPr>
          <w:b/>
          <w:u w:val="single"/>
        </w:rPr>
        <w:t>707967</w:t>
      </w:r>
    </w:p>
    <w:p>
      <w:r>
        <w:t>@Max970 ...in nikoli ne bosta razumela! A vendar bosta vedno svoj gobec otresala!!!</w:t>
      </w:r>
    </w:p>
    <w:p>
      <w:r>
        <w:rPr>
          <w:b/>
          <w:u w:val="single"/>
        </w:rPr>
        <w:t>707968</w:t>
      </w:r>
    </w:p>
    <w:p>
      <w:r>
        <w:t>@Matej_Klaric Sprenevedate se, kot da za Kocko in njegove frende iz F21 še niste slišali. Tam iščite,kdo se je omastil!</w:t>
      </w:r>
    </w:p>
    <w:p>
      <w:r>
        <w:rPr>
          <w:b/>
          <w:u w:val="single"/>
        </w:rPr>
        <w:t>707969</w:t>
      </w:r>
    </w:p>
    <w:p>
      <w:r>
        <w:t>Samo bedaki in konji – saga o vladanju Mira Cerarja | Nova24TV https://t.co/OjfCt3P8RZ</w:t>
      </w:r>
    </w:p>
    <w:p>
      <w:r>
        <w:rPr>
          <w:b/>
          <w:u w:val="single"/>
        </w:rPr>
        <w:t>707970</w:t>
      </w:r>
    </w:p>
    <w:p>
      <w:r>
        <w:t>Nemški konvoj se je preparkiral, da bo lahko šlo mimo reševalno vozilo, govori se o novih vlakih s Hrvaške #rigonce https://t.co/P41vZ7mMeb</w:t>
      </w:r>
    </w:p>
    <w:p>
      <w:r>
        <w:rPr>
          <w:b/>
          <w:u w:val="single"/>
        </w:rPr>
        <w:t>707971</w:t>
      </w:r>
    </w:p>
    <w:p>
      <w:r>
        <w:t xml:space="preserve">Ta teden v ND: Nekateri bodo 1. aprila bolj premožni - </w:t>
        <w:br/>
        <w:t>Predstavili so nov cikel množičnega vrednotenja nepremičnin s poskusnim izračunom</w:t>
      </w:r>
    </w:p>
    <w:p>
      <w:r>
        <w:rPr>
          <w:b/>
          <w:u w:val="single"/>
        </w:rPr>
        <w:t>707972</w:t>
      </w:r>
    </w:p>
    <w:p>
      <w:r>
        <w:t>@UrosEsih @vecer @AmChamSlovenia @strankalevica Resnica bo verjetno nekje na sredi ..</w:t>
      </w:r>
    </w:p>
    <w:p>
      <w:r>
        <w:rPr>
          <w:b/>
          <w:u w:val="single"/>
        </w:rPr>
        <w:t>707973</w:t>
      </w:r>
    </w:p>
    <w:p>
      <w:r>
        <w:t>@tradicijaslo Aha, vi si pa dolocate, kaj je vredno uporabiti za hujskanje? Logicno!</w:t>
      </w:r>
    </w:p>
    <w:p>
      <w:r>
        <w:rPr>
          <w:b/>
          <w:u w:val="single"/>
        </w:rPr>
        <w:t>707974</w:t>
      </w:r>
    </w:p>
    <w:p>
      <w:r>
        <w:t>@lojzi1 Jamrajo pa večino samo taki, ki še kake firme od znotraj sploh niso vidli, banda izkoriscevalska.</w:t>
      </w:r>
    </w:p>
    <w:p>
      <w:r>
        <w:rPr>
          <w:b/>
          <w:u w:val="single"/>
        </w:rPr>
        <w:t>707975</w:t>
      </w:r>
    </w:p>
    <w:p>
      <w:r>
        <w:t>Znameniti bazen med Celovshko in Tivolsko spet odprt za javnost.  #ceste #ljubljana https://t.co/Onpge7J00F</w:t>
      </w:r>
    </w:p>
    <w:p>
      <w:r>
        <w:rPr>
          <w:b/>
          <w:u w:val="single"/>
        </w:rPr>
        <w:t>707976</w:t>
      </w:r>
    </w:p>
    <w:p>
      <w:r>
        <w:t>Fotografi: studijski fleši - ali se lahko na starih fleših spremenijo specifikacije bliska (moč, temperatura)?</w:t>
      </w:r>
    </w:p>
    <w:p>
      <w:r>
        <w:rPr>
          <w:b/>
          <w:u w:val="single"/>
        </w:rPr>
        <w:t>707977</w:t>
      </w:r>
    </w:p>
    <w:p>
      <w:r>
        <w:t xml:space="preserve">Po pogovorih vidim, da levi ful spremljajo Novatv. </w:t>
        <w:br/>
        <w:t>Nočna mora režima se je uresničila:  https://t.co/8s8IYguBqX</w:t>
      </w:r>
    </w:p>
    <w:p>
      <w:r>
        <w:rPr>
          <w:b/>
          <w:u w:val="single"/>
        </w:rPr>
        <w:t>707978</w:t>
      </w:r>
    </w:p>
    <w:p>
      <w:r>
        <w:t>Vedno, ko padeš, padeš na plodna tla. Poberi se in pojdi dalje, prihodnost je svetla, ta trenutek še svetlejši</w:t>
      </w:r>
    </w:p>
    <w:p>
      <w:r>
        <w:rPr>
          <w:b/>
          <w:u w:val="single"/>
        </w:rPr>
        <w:t>707979</w:t>
      </w:r>
    </w:p>
    <w:p>
      <w:r>
        <w:t>@rose_bayern @Nova24TV Johanca je 85- letna babica iz Črnomlja. Redno tvita. A tega ne vedo??</w:t>
      </w:r>
    </w:p>
    <w:p>
      <w:r>
        <w:rPr>
          <w:b/>
          <w:u w:val="single"/>
        </w:rPr>
        <w:t>707980</w:t>
      </w:r>
    </w:p>
    <w:p>
      <w:r>
        <w:t>Mehičani so se tihotapljenja migrantov lotili z rentgenskimi napravami, Šarec bi pa uporabil drone.</w:t>
        <w:br/>
        <w:t>https://t.co/vrKGk9JhJx</w:t>
      </w:r>
    </w:p>
    <w:p>
      <w:r>
        <w:rPr>
          <w:b/>
          <w:u w:val="single"/>
        </w:rPr>
        <w:t>707981</w:t>
      </w:r>
    </w:p>
    <w:p>
      <w:r>
        <w:t>@MiroCerar Glupi Mirko si svobodo predstavlja tako, da lahko skrajno levičarski aktivisti lažejo kot jih je volja.</w:t>
      </w:r>
    </w:p>
    <w:p>
      <w:r>
        <w:rPr>
          <w:b/>
          <w:u w:val="single"/>
        </w:rPr>
        <w:t>707982</w:t>
      </w:r>
    </w:p>
    <w:p>
      <w:r>
        <w:t>Jupiiii, spet imam nekaj lepega za vas!!! Tale univerzalni šalček zavzame miniiii prostora, ampak pride vedno... https://t.co/bw2ENU85qH</w:t>
      </w:r>
    </w:p>
    <w:p>
      <w:r>
        <w:rPr>
          <w:b/>
          <w:u w:val="single"/>
        </w:rPr>
        <w:t>707983</w:t>
      </w:r>
    </w:p>
    <w:p>
      <w:r>
        <w:t>Pretresljivi prizori na obali Bohinjskega jezera: Kopalci iz vode potegnili kopalko in jo začeli oživljati. https://t.co/cn8g3TBYdK</w:t>
      </w:r>
    </w:p>
    <w:p>
      <w:r>
        <w:rPr>
          <w:b/>
          <w:u w:val="single"/>
        </w:rPr>
        <w:t>707984</w:t>
      </w:r>
    </w:p>
    <w:p>
      <w:r>
        <w:t>Podpirajte tega mladeniča dečki!</w:t>
        <w:br/>
        <w:t>[SLO] Papige in brokoli! https://t.co/fto6CrkPJw via @YouTube</w:t>
      </w:r>
    </w:p>
    <w:p>
      <w:r>
        <w:rPr>
          <w:b/>
          <w:u w:val="single"/>
        </w:rPr>
        <w:t>707985</w:t>
      </w:r>
    </w:p>
    <w:p>
      <w:r>
        <w:t>@frelih_igor @EPameten Itak je po mnenju komunistov vsak, ki misli drugače, butalec. Strpnost pač.</w:t>
      </w:r>
    </w:p>
    <w:p>
      <w:r>
        <w:rPr>
          <w:b/>
          <w:u w:val="single"/>
        </w:rPr>
        <w:t>707986</w:t>
      </w:r>
    </w:p>
    <w:p>
      <w:r>
        <w:t>@MikeDjomba @deturnsek @NKDomzale Tako je. Preverjeno. Neresen klub kot so Domžale pa to dopušča.</w:t>
      </w:r>
    </w:p>
    <w:p>
      <w:r>
        <w:rPr>
          <w:b/>
          <w:u w:val="single"/>
        </w:rPr>
        <w:t>707987</w:t>
      </w:r>
    </w:p>
    <w:p>
      <w:r>
        <w:t>@Libertarec @nastja_skopac Levičarski skrajneži v vam ljubih medijih iz ZDA: https://t.co/O4lrumiQCo</w:t>
      </w:r>
    </w:p>
    <w:p>
      <w:r>
        <w:rPr>
          <w:b/>
          <w:u w:val="single"/>
        </w:rPr>
        <w:t>707988</w:t>
      </w:r>
    </w:p>
    <w:p>
      <w:r>
        <w:t>Zagorela sta manjša plastična objekta, ki nista bila več v uporabi in so ju že želeli odstraniti. https://t.co/d4jvp2TwpP</w:t>
      </w:r>
    </w:p>
    <w:p>
      <w:r>
        <w:rPr>
          <w:b/>
          <w:u w:val="single"/>
        </w:rPr>
        <w:t>707989</w:t>
      </w:r>
    </w:p>
    <w:p>
      <w:r>
        <w:t>Vsi vi, ki plačujete RTV prispevek...od danes naprej ga namenjate tudi za plačilo mastne odškodnine Musarjevi...#ZamudneObresti</w:t>
      </w:r>
    </w:p>
    <w:p>
      <w:r>
        <w:rPr>
          <w:b/>
          <w:u w:val="single"/>
        </w:rPr>
        <w:t>707990</w:t>
      </w:r>
    </w:p>
    <w:p>
      <w:r>
        <w:t>@BojanPozar @m_bostjan @Europarl_SL @lojzepeterle Zato so pa začeli krasti sendviče, jim najcenejša menza v državi ni zadoščala.</w:t>
      </w:r>
    </w:p>
    <w:p>
      <w:r>
        <w:rPr>
          <w:b/>
          <w:u w:val="single"/>
        </w:rPr>
        <w:t>707991</w:t>
      </w:r>
    </w:p>
    <w:p>
      <w:r>
        <w:t>@davey007 @had Na dvorišču jih imam pet euro pa ene par manjših pa noben noče pospravit/vzet.</w:t>
      </w:r>
    </w:p>
    <w:p>
      <w:r>
        <w:rPr>
          <w:b/>
          <w:u w:val="single"/>
        </w:rPr>
        <w:t>707992</w:t>
      </w:r>
    </w:p>
    <w:p>
      <w:r>
        <w:t>Laserske barvne večnamenske napraveLaserske ČB večnamenske napraveLaserski barvniLaserski črnobeliPotrošni material https://t.co/7nS0A8wsMx</w:t>
      </w:r>
    </w:p>
    <w:p>
      <w:r>
        <w:rPr>
          <w:b/>
          <w:u w:val="single"/>
        </w:rPr>
        <w:t>707993</w:t>
      </w:r>
    </w:p>
    <w:p>
      <w:r>
        <w:t>@osolnik70 Slovenci smo res ene reve. Pa kaj nam delajo, kot da smo debili :(</w:t>
      </w:r>
    </w:p>
    <w:p>
      <w:r>
        <w:rPr>
          <w:b/>
          <w:u w:val="single"/>
        </w:rPr>
        <w:t>707994</w:t>
      </w:r>
    </w:p>
    <w:p>
      <w:r>
        <w:t>Metode prevzgoje v šolah v času SFRJ. Posledica: oprani možgani. http://t.co/5AMAAf2KK1</w:t>
      </w:r>
    </w:p>
    <w:p>
      <w:r>
        <w:rPr>
          <w:b/>
          <w:u w:val="single"/>
        </w:rPr>
        <w:t>707995</w:t>
      </w:r>
    </w:p>
    <w:p>
      <w:r>
        <w:t>Med ranjenimi je več otrok, dva sta zaradi hudih poškodb glave v umetni komi https://t.co/PBZr7nHKol</w:t>
      </w:r>
    </w:p>
    <w:p>
      <w:r>
        <w:rPr>
          <w:b/>
          <w:u w:val="single"/>
        </w:rPr>
        <w:t>707996</w:t>
      </w:r>
    </w:p>
    <w:p>
      <w:r>
        <w:t>Menda je bilo tako katastrofalno, da so gledalci njene sodelavce spraševali, kaj je narobe. https://t.co/05LCvXFgBo</w:t>
      </w:r>
    </w:p>
    <w:p>
      <w:r>
        <w:rPr>
          <w:b/>
          <w:u w:val="single"/>
        </w:rPr>
        <w:t>707997</w:t>
      </w:r>
    </w:p>
    <w:p>
      <w:r>
        <w:t>Krave pa za kazen božam, palica ne bi ničesar rešila, ko Belka brca. Dobro, da ne more brcniti svoje gospodarice!!</w:t>
      </w:r>
    </w:p>
    <w:p>
      <w:r>
        <w:rPr>
          <w:b/>
          <w:u w:val="single"/>
        </w:rPr>
        <w:t>707998</w:t>
      </w:r>
    </w:p>
    <w:p>
      <w:r>
        <w:t>Glih zdele so preleteli z helikopterjem našo hišo,kot po navadi,da se cela hiša zatrese,zgleda majo preveč... https://t.co/PNA0vnHn21</w:t>
      </w:r>
    </w:p>
    <w:p>
      <w:r>
        <w:rPr>
          <w:b/>
          <w:u w:val="single"/>
        </w:rPr>
        <w:t>707999</w:t>
      </w:r>
    </w:p>
    <w:p>
      <w:r>
        <w:t>Stanovalcem bloka na Gosposvetski cesti 11-13 je po trinajstih letih pritožb zaradi avtobusne postaje prekipelo https://t.co/plx1pWNDjp</w:t>
      </w:r>
    </w:p>
    <w:p>
      <w:r>
        <w:rPr>
          <w:b/>
          <w:u w:val="single"/>
        </w:rPr>
        <w:t>708000</w:t>
      </w:r>
    </w:p>
    <w:p>
      <w:r>
        <w:t>Planet TV soočenje, poden o podnu. Pahor je na zatožni klopi -Šarec pa statist!</w:t>
      </w:r>
    </w:p>
    <w:p>
      <w:r>
        <w:rPr>
          <w:b/>
          <w:u w:val="single"/>
        </w:rPr>
        <w:t>708001</w:t>
      </w:r>
    </w:p>
    <w:p>
      <w:r>
        <w:t>Ženske posiljujejo, moške napadajo z noži in verigami https://t.co/p7UpswZuDB via @Nova24TV</w:t>
      </w:r>
    </w:p>
    <w:p>
      <w:r>
        <w:rPr>
          <w:b/>
          <w:u w:val="single"/>
        </w:rPr>
        <w:t>708002</w:t>
      </w:r>
    </w:p>
    <w:p>
      <w:r>
        <w:t>@FranciKek @strankalevica E ja plinski terminal. Tisti, ki so/ste proti se sploh ne zavedate kakšno neumnost delate.</w:t>
      </w:r>
    </w:p>
    <w:p>
      <w:r>
        <w:rPr>
          <w:b/>
          <w:u w:val="single"/>
        </w:rPr>
        <w:t>708003</w:t>
      </w:r>
    </w:p>
    <w:p>
      <w:r>
        <w:t>#D3300 Kit AF-P 18-55 VR, #Nikon, Zrcalnorefleksni #fotoaparati #MEGABITE - #računalniki in #računalniška #oprema. https://t.co/RhFDqCYMYN</w:t>
      </w:r>
    </w:p>
    <w:p>
      <w:r>
        <w:rPr>
          <w:b/>
          <w:u w:val="single"/>
        </w:rPr>
        <w:t>708004</w:t>
      </w:r>
    </w:p>
    <w:p>
      <w:r>
        <w:t>@bojan_krajnc Indijansko mi je bilo bolj všeč, s svojim rahlo rasističnim prizvokom.</w:t>
      </w:r>
    </w:p>
    <w:p>
      <w:r>
        <w:rPr>
          <w:b/>
          <w:u w:val="single"/>
        </w:rPr>
        <w:t>708005</w:t>
      </w:r>
    </w:p>
    <w:p>
      <w:r>
        <w:t>@Kombinatke Katastrofa, kaj vse so pripravljeni požreti pravi kristjani, da bi dosegli prepoved abortusa.</w:t>
      </w:r>
    </w:p>
    <w:p>
      <w:r>
        <w:rPr>
          <w:b/>
          <w:u w:val="single"/>
        </w:rPr>
        <w:t>708006</w:t>
      </w:r>
    </w:p>
    <w:p>
      <w:r>
        <w:t>@AllBriefs Madonca kak pomp, "prispeli smo". Še Greta ni takega kravala zganjala, ko je "prispela" v NYC na uni jadrnici. 😲</w:t>
      </w:r>
    </w:p>
    <w:p>
      <w:r>
        <w:rPr>
          <w:b/>
          <w:u w:val="single"/>
        </w:rPr>
        <w:t>708007</w:t>
      </w:r>
    </w:p>
    <w:p>
      <w:r>
        <w:t>Kaki mazohisti so Hrvati, da majo vsakic znova Ukica in Popovica v reprezentanci. Eh sosedi, TEAM BUILDING je kosarka!</w:t>
      </w:r>
    </w:p>
    <w:p>
      <w:r>
        <w:rPr>
          <w:b/>
          <w:u w:val="single"/>
        </w:rPr>
        <w:t>708008</w:t>
      </w:r>
    </w:p>
    <w:p>
      <w:r>
        <w:t>@SuzanaLovec Požar je pojem za vas!!!!! In če je kdo manipulator z ljudmi ste to vi!!! Big L....</w:t>
      </w:r>
    </w:p>
    <w:p>
      <w:r>
        <w:rPr>
          <w:b/>
          <w:u w:val="single"/>
        </w:rPr>
        <w:t>708009</w:t>
      </w:r>
    </w:p>
    <w:p>
      <w:r>
        <w:t>@cikibucka @lucijausaj @SiolNEWS Seveda je zrežiral, pogoljufano=manipulirajo. In zato je napaka.</w:t>
      </w:r>
    </w:p>
    <w:p>
      <w:r>
        <w:rPr>
          <w:b/>
          <w:u w:val="single"/>
        </w:rPr>
        <w:t>708010</w:t>
      </w:r>
    </w:p>
    <w:p>
      <w:r>
        <w:t>@mihamiha2323 @medeja Če bi naravnost povedal, da se mi zdi tvoje mnenje neumnost, bi bil pa cel cirkus.</w:t>
      </w:r>
    </w:p>
    <w:p>
      <w:r>
        <w:rPr>
          <w:b/>
          <w:u w:val="single"/>
        </w:rPr>
        <w:t>708011</w:t>
      </w:r>
    </w:p>
    <w:p>
      <w:r>
        <w:t>@57clen @mojcav1 @PeterGregorcic Ko inteligenten človek - demokrat postavi ogledalo komunističnemu bumbarju!</w:t>
      </w:r>
    </w:p>
    <w:p>
      <w:r>
        <w:rPr>
          <w:b/>
          <w:u w:val="single"/>
        </w:rPr>
        <w:t>708012</w:t>
      </w:r>
    </w:p>
    <w:p>
      <w:r>
        <w:t>@tomltoml @LottaS10 Sami trdi, grdi kapitalisti s komunističnim pedigrejem brez lustracije!</w:t>
      </w:r>
    </w:p>
    <w:p>
      <w:r>
        <w:rPr>
          <w:b/>
          <w:u w:val="single"/>
        </w:rPr>
        <w:t>708013</w:t>
      </w:r>
    </w:p>
    <w:p>
      <w:r>
        <w:t>Cvetličarji, vulkanizerji, svečarji, pričakujemo povečano število inšpekcijskih pregledov! https://t.co/Wq3SLNfCds via @portal_os</w:t>
      </w:r>
    </w:p>
    <w:p>
      <w:r>
        <w:rPr>
          <w:b/>
          <w:u w:val="single"/>
        </w:rPr>
        <w:t>708014</w:t>
      </w:r>
    </w:p>
    <w:p>
      <w:r>
        <w:t>@martinvalic To je dediščina socializma. Od lumpen proletorjata so ostali le še lumpi;-)</w:t>
      </w:r>
    </w:p>
    <w:p>
      <w:r>
        <w:rPr>
          <w:b/>
          <w:u w:val="single"/>
        </w:rPr>
        <w:t>708015</w:t>
      </w:r>
    </w:p>
    <w:p>
      <w:r>
        <w:t>Foto 3 Lampiončki Elvis Jackson, Mi2 in Parni Valjak obnoreli množico študentov  Kmalu spet nora zabava https://t.co/5VirjSBos9</w:t>
      </w:r>
    </w:p>
    <w:p>
      <w:r>
        <w:rPr>
          <w:b/>
          <w:u w:val="single"/>
        </w:rPr>
        <w:t>708016</w:t>
      </w:r>
    </w:p>
    <w:p>
      <w:r>
        <w:t>@24ur_com Ja itak..nov virus gripe z marsa...ja kaj vam pa je..v rusiji se ja to ne dogaja...</w:t>
      </w:r>
    </w:p>
    <w:p>
      <w:r>
        <w:rPr>
          <w:b/>
          <w:u w:val="single"/>
        </w:rPr>
        <w:t>708017</w:t>
      </w:r>
    </w:p>
    <w:p>
      <w:r>
        <w:t>Solata z rakci | Marmelina | Vsakdanje – povsem enostavno http://fb.me/Pey6FNX9</w:t>
      </w:r>
    </w:p>
    <w:p>
      <w:r>
        <w:rPr>
          <w:b/>
          <w:u w:val="single"/>
        </w:rPr>
        <w:t>708018</w:t>
      </w:r>
    </w:p>
    <w:p>
      <w:r>
        <w:t>@cesenj Bo očitno narava postorila to, kar "domačini" ne znajo. Morje spere vso umazanijo, samo tisto v glavah pa težko.🐧</w:t>
      </w:r>
    </w:p>
    <w:p>
      <w:r>
        <w:rPr>
          <w:b/>
          <w:u w:val="single"/>
        </w:rPr>
        <w:t>708019</w:t>
      </w:r>
    </w:p>
    <w:p>
      <w:r>
        <w:t>@SSN_pr Ste zadnji, ki lahko kaj napišete proti migrantoljubni Fajonki. Dela tisto kar govori, vi pa nasprotno. Smrdljivci, lažnivi!</w:t>
      </w:r>
    </w:p>
    <w:p>
      <w:r>
        <w:rPr>
          <w:b/>
          <w:u w:val="single"/>
        </w:rPr>
        <w:t>708020</w:t>
      </w:r>
    </w:p>
    <w:p>
      <w:r>
        <w:t>@toplovodar @Val202 Tožiti je treba razne Odškodnine in Poravnave, ki še isto minuto, ko ti zdrsne, dobijo tvojo telefonsko. #nebuloze</w:t>
      </w:r>
    </w:p>
    <w:p>
      <w:r>
        <w:rPr>
          <w:b/>
          <w:u w:val="single"/>
        </w:rPr>
        <w:t>708021</w:t>
      </w:r>
    </w:p>
    <w:p>
      <w:r>
        <w:t>@pengovsky @KatarinaDbr Dobro, ampak zakaj  je ravno zdaj postal tako spravljiv? Zato ker se jim je tisti poligon za bombe sesul?</w:t>
      </w:r>
    </w:p>
    <w:p>
      <w:r>
        <w:rPr>
          <w:b/>
          <w:u w:val="single"/>
        </w:rPr>
        <w:t>708022</w:t>
      </w:r>
    </w:p>
    <w:p>
      <w:r>
        <w:t>Slovenija v rdečem, za skoraj celo državo prižgali rdeči alarm, grozi toča. https://t.co/yiYDibM38o</w:t>
      </w:r>
    </w:p>
    <w:p>
      <w:r>
        <w:rPr>
          <w:b/>
          <w:u w:val="single"/>
        </w:rPr>
        <w:t>708023</w:t>
      </w:r>
    </w:p>
    <w:p>
      <w:r>
        <w:t>Olupila in naribala 30 domačih jabolk. Štrudl bo. Pa mišice tud. 💪💪😜#sampovem</w:t>
      </w:r>
    </w:p>
    <w:p>
      <w:r>
        <w:rPr>
          <w:b/>
          <w:u w:val="single"/>
        </w:rPr>
        <w:t>708024</w:t>
      </w:r>
    </w:p>
    <w:p>
      <w:r>
        <w:t>Petelini iz vseh celin sveta v eni vinski kleti , Doživetja na Dolenjskem https://t.co/t5ayLCy8sF via @slolink_si</w:t>
      </w:r>
    </w:p>
    <w:p>
      <w:r>
        <w:rPr>
          <w:b/>
          <w:u w:val="single"/>
        </w:rPr>
        <w:t>708025</w:t>
      </w:r>
    </w:p>
    <w:p>
      <w:r>
        <w:t>@MitjaRavnikar ga je kr Angelca fajn usrala-kot da ni vedla da je Hamburg mesto zase-radikalno v vseh pogledih</w:t>
      </w:r>
    </w:p>
    <w:p>
      <w:r>
        <w:rPr>
          <w:b/>
          <w:u w:val="single"/>
        </w:rPr>
        <w:t>708026</w:t>
      </w:r>
    </w:p>
    <w:p>
      <w:r>
        <w:t>¸za koji k* moramo res vse vtaknt v zemljo?! Pavlovnija: bomo spet gasili, ko bo prepozno https://t.co/KZxVdKRi0Z</w:t>
      </w:r>
    </w:p>
    <w:p>
      <w:r>
        <w:rPr>
          <w:b/>
          <w:u w:val="single"/>
        </w:rPr>
        <w:t>708027</w:t>
      </w:r>
    </w:p>
    <w:p>
      <w:r>
        <w:t>@OnlineMagazin @Alex4Aleksandra OMG ta je extrem. Po mojem gre za bolezen ne vem imena. Psihijatrija se bo gotovo kaj pogruntala.</w:t>
      </w:r>
    </w:p>
    <w:p>
      <w:r>
        <w:rPr>
          <w:b/>
          <w:u w:val="single"/>
        </w:rPr>
        <w:t>708028</w:t>
      </w:r>
    </w:p>
    <w:p>
      <w:r>
        <w:t>@FranciKek @DC43 @kizidor Res čudno Franci, pa 70 let so že naši na oblasti.</w:t>
      </w:r>
    </w:p>
    <w:p>
      <w:r>
        <w:rPr>
          <w:b/>
          <w:u w:val="single"/>
        </w:rPr>
        <w:t>708029</w:t>
      </w:r>
    </w:p>
    <w:p>
      <w:r>
        <w:t>Multikulte, navalite. Obleke za v harem že prodajajo. K https://t.co/BgN7o2E9be</w:t>
      </w:r>
    </w:p>
    <w:p>
      <w:r>
        <w:rPr>
          <w:b/>
          <w:u w:val="single"/>
        </w:rPr>
        <w:t>708030</w:t>
      </w:r>
    </w:p>
    <w:p>
      <w:r>
        <w:t>Apartma rezerviran, še ta teden oddelam, nato pa se zavihtim na kolo in grem.</w:t>
      </w:r>
    </w:p>
    <w:p>
      <w:r>
        <w:rPr>
          <w:b/>
          <w:u w:val="single"/>
        </w:rPr>
        <w:t>708031</w:t>
      </w:r>
    </w:p>
    <w:p>
      <w:r>
        <w:t>@JankoVeberTw @JJansaSDS "Ko 14 letnik sošolko uščipne za rit... je mogoče že pedofil?" #nizkotno</w:t>
      </w:r>
    </w:p>
    <w:p>
      <w:r>
        <w:rPr>
          <w:b/>
          <w:u w:val="single"/>
        </w:rPr>
        <w:t>708032</w:t>
      </w:r>
    </w:p>
    <w:p>
      <w:r>
        <w:t>@lucijausaj @vinkovasle1 Bolje Tito, kot pa slike bivšega omladinca iz kumrovške šole Janeza Janše.</w:t>
      </w:r>
    </w:p>
    <w:p>
      <w:r>
        <w:rPr>
          <w:b/>
          <w:u w:val="single"/>
        </w:rPr>
        <w:t>708033</w:t>
      </w:r>
    </w:p>
    <w:p>
      <w:r>
        <w:t>@GKozjak @DomovinskaLiga Pravim, da iti h okulistu ni nič takega.</w:t>
        <w:br/>
        <w:br/>
        <w:t>Saj ne bi bil prvi moron v ordinaciji.</w:t>
      </w:r>
    </w:p>
    <w:p>
      <w:r>
        <w:rPr>
          <w:b/>
          <w:u w:val="single"/>
        </w:rPr>
        <w:t>708034</w:t>
      </w:r>
    </w:p>
    <w:p>
      <w:r>
        <w:t>@mikstone1 @GPreac Bolje kot si misliš.</w:t>
        <w:br/>
        <w:br/>
        <w:t>Glede potomcev... https://t.co/EkLQcn23dz</w:t>
      </w:r>
    </w:p>
    <w:p>
      <w:r>
        <w:rPr>
          <w:b/>
          <w:u w:val="single"/>
        </w:rPr>
        <w:t>708035</w:t>
      </w:r>
    </w:p>
    <w:p>
      <w:r>
        <w:t>2 zmagi Ilke Štuhec v dveh dneh. Čestitke @ilkastuhec za ta gladiatorski uspeh. #slosli #fisalpine https://t.co/EuooCQBEbC</w:t>
      </w:r>
    </w:p>
    <w:p>
      <w:r>
        <w:rPr>
          <w:b/>
          <w:u w:val="single"/>
        </w:rPr>
        <w:t>708036</w:t>
      </w:r>
    </w:p>
    <w:p>
      <w:r>
        <w:t>To "GAS" in z glasom po pameti v PRAVO ter PRAVIČNO DEMOKRACIJO brez social liberalcev. https://t.co/RzGtYX1oil</w:t>
      </w:r>
    </w:p>
    <w:p>
      <w:r>
        <w:rPr>
          <w:b/>
          <w:u w:val="single"/>
        </w:rPr>
        <w:t>708037</w:t>
      </w:r>
    </w:p>
    <w:p>
      <w:r>
        <w:t>Šestan(šef CZ): V Postojno smo poslali pokrajinske predstavnike, ki bodo pomagali organizirati delo civilne zaščite.</w:t>
      </w:r>
    </w:p>
    <w:p>
      <w:r>
        <w:rPr>
          <w:b/>
          <w:u w:val="single"/>
        </w:rPr>
        <w:t>708038</w:t>
      </w:r>
    </w:p>
    <w:p>
      <w:r>
        <w:t>Boter se je vkrcal..proti Pašmanu..ni odnehal..po vsej sili je rinil tja... https://t.co/7pBXfXKmnI</w:t>
      </w:r>
    </w:p>
    <w:p>
      <w:r>
        <w:rPr>
          <w:b/>
          <w:u w:val="single"/>
        </w:rPr>
        <w:t>708039</w:t>
      </w:r>
    </w:p>
    <w:p>
      <w:r>
        <w:t>Ampak res, čudo od inštituta. In vse v zadnjem času #kemijskiinstitut @TVOdmevi #butale</w:t>
      </w:r>
    </w:p>
    <w:p>
      <w:r>
        <w:rPr>
          <w:b/>
          <w:u w:val="single"/>
        </w:rPr>
        <w:t>708040</w:t>
      </w:r>
    </w:p>
    <w:p>
      <w:r>
        <w:t>A kdo ve: ce vrnes 1x nosene cevlje v trgovino, pa ti ena prodajalka rece- ja kr prnes, bomo reklamiral; druga... http://t.co/yQPBxhxksa</w:t>
      </w:r>
    </w:p>
    <w:p>
      <w:r>
        <w:rPr>
          <w:b/>
          <w:u w:val="single"/>
        </w:rPr>
        <w:t>708041</w:t>
      </w:r>
    </w:p>
    <w:p>
      <w:r>
        <w:t>@OranjeSwaeltjie janša bi rekel tudi da je peder če bi bilo to njemu v korist</w:t>
      </w:r>
    </w:p>
    <w:p>
      <w:r>
        <w:rPr>
          <w:b/>
          <w:u w:val="single"/>
        </w:rPr>
        <w:t>708042</w:t>
      </w:r>
    </w:p>
    <w:p>
      <w:r>
        <w:t>[Hobotnica]</w:t>
        <w:br/>
        <w:t>Nova24TV 06/12/2017</w:t>
        <w:br/>
        <w:br/>
        <w:t>voditelj Boris Tomašič z gostoma -</w:t>
        <w:br/>
        <w:t>Zvonetom Zinrajhom in Lucijo Šikovec Ušaj</w:t>
        <w:br/>
        <w:br/>
        <w:t>https://t.co/KMhMNsI5Es</w:t>
      </w:r>
    </w:p>
    <w:p>
      <w:r>
        <w:rPr>
          <w:b/>
          <w:u w:val="single"/>
        </w:rPr>
        <w:t>708043</w:t>
      </w:r>
    </w:p>
    <w:p>
      <w:r>
        <w:t>Mladi begunci in starejši na Švedskem podirajo meje s skupnim bivanjem. https://t.co/KEG3vSrskL</w:t>
      </w:r>
    </w:p>
    <w:p>
      <w:r>
        <w:rPr>
          <w:b/>
          <w:u w:val="single"/>
        </w:rPr>
        <w:t>708044</w:t>
      </w:r>
    </w:p>
    <w:p>
      <w:r>
        <w:t>@Pizama @JasaLorencic Mej pasoš, tak za vsak slučaj, če Šisko kje mejo potegne pod Trojanami😂</w:t>
      </w:r>
    </w:p>
    <w:p>
      <w:r>
        <w:rPr>
          <w:b/>
          <w:u w:val="single"/>
        </w:rPr>
        <w:t>708045</w:t>
      </w:r>
    </w:p>
    <w:p>
      <w:r>
        <w:t>@vladislavbajec @alojztetickovi3 To so bili pa izdajalci slovenskega naroda.</w:t>
      </w:r>
    </w:p>
    <w:p>
      <w:r>
        <w:rPr>
          <w:b/>
          <w:u w:val="single"/>
        </w:rPr>
        <w:t>708046</w:t>
      </w:r>
    </w:p>
    <w:p>
      <w:r>
        <w:t>@_Skyman @DARS_SI @policija_si Tu, kjer vidiš, ker je pešcem uporaba prometne površine prepovedana.</w:t>
      </w:r>
    </w:p>
    <w:p>
      <w:r>
        <w:rPr>
          <w:b/>
          <w:u w:val="single"/>
        </w:rPr>
        <w:t>708047</w:t>
      </w:r>
    </w:p>
    <w:p>
      <w:r>
        <w:t>Tebe očitno samo še Čehinje šljivijo, druge te že poznajo, pa jih ne moreš očarat s svojo Titovo kuhinjo. https://t.co/w9UAR7M2vm</w:t>
      </w:r>
    </w:p>
    <w:p>
      <w:r>
        <w:rPr>
          <w:b/>
          <w:u w:val="single"/>
        </w:rPr>
        <w:t>708048</w:t>
      </w:r>
    </w:p>
    <w:p>
      <w:r>
        <w:t>@steinbuch @JJansaSDS Tudi po sivega palčka pride matilda..takrat bodo pri nas plapolale kranjske zastave in vrtel se bo odojek 😎</w:t>
      </w:r>
    </w:p>
    <w:p>
      <w:r>
        <w:rPr>
          <w:b/>
          <w:u w:val="single"/>
        </w:rPr>
        <w:t>708049</w:t>
      </w:r>
    </w:p>
    <w:p>
      <w:r>
        <w:t>Jutri pričenjamo s prvo skupino letošnje PRAKSE, ki jo do letos še vsakoletno opravljamo za študente Fakultete za varnostne vede.</w:t>
      </w:r>
    </w:p>
    <w:p>
      <w:r>
        <w:rPr>
          <w:b/>
          <w:u w:val="single"/>
        </w:rPr>
        <w:t>708050</w:t>
      </w:r>
    </w:p>
    <w:p>
      <w:r>
        <w:t>@ciro_ciril @jurijsimac Komunjarskega, se razume. A tii sam sebe dojemaš kot objektivnega novinarja?</w:t>
      </w:r>
    </w:p>
    <w:p>
      <w:r>
        <w:rPr>
          <w:b/>
          <w:u w:val="single"/>
        </w:rPr>
        <w:t>708051</w:t>
      </w:r>
    </w:p>
    <w:p>
      <w:r>
        <w:t>@ParisotSeb @vladaRS To je vse samo za podronirat, kakšen zapor, boš še tam futral hudiča!</w:t>
      </w:r>
    </w:p>
    <w:p>
      <w:r>
        <w:rPr>
          <w:b/>
          <w:u w:val="single"/>
        </w:rPr>
        <w:t>708052</w:t>
      </w:r>
    </w:p>
    <w:p>
      <w:r>
        <w:t>Bistroumna. Jaz bi dodal še spisek slovenskih medijev, ki jih Todorić podkupil.. https://t.co/7v3XixY9Yl</w:t>
      </w:r>
    </w:p>
    <w:p>
      <w:r>
        <w:rPr>
          <w:b/>
          <w:u w:val="single"/>
        </w:rPr>
        <w:t>708053</w:t>
      </w:r>
    </w:p>
    <w:p>
      <w:r>
        <w:t>In ni vesel samo čuha puha sprevodnik Srečko...Če tole ni vredno 5K na mesec, potem ne vem kaj je... https://t.co/1SA2JHlhMs</w:t>
      </w:r>
    </w:p>
    <w:p>
      <w:r>
        <w:rPr>
          <w:b/>
          <w:u w:val="single"/>
        </w:rPr>
        <w:t>708054</w:t>
      </w:r>
    </w:p>
    <w:p>
      <w:r>
        <w:t>@_Goldrake_ @lucijausaj pol se strinjaš, da izdajalci iz l.91 zaslužijo najstrožjo kazen ?</w:t>
      </w:r>
    </w:p>
    <w:p>
      <w:r>
        <w:rPr>
          <w:b/>
          <w:u w:val="single"/>
        </w:rPr>
        <w:t>708055</w:t>
      </w:r>
    </w:p>
    <w:p>
      <w:r>
        <w:t>Danes je na tekmi tok mrzlo, da ni nobenega dragonsa zgoraj brez! @nkolimpija  #plts</w:t>
      </w:r>
    </w:p>
    <w:p>
      <w:r>
        <w:rPr>
          <w:b/>
          <w:u w:val="single"/>
        </w:rPr>
        <w:t>708056</w:t>
      </w:r>
    </w:p>
    <w:p>
      <w:r>
        <w:t>@umijosek Nič ne verjamem. Dve imata glavo postrani, tretja v telefon gleda, četrta žnara s peto ... Ni to to. :P</w:t>
      </w:r>
    </w:p>
    <w:p>
      <w:r>
        <w:rPr>
          <w:b/>
          <w:u w:val="single"/>
        </w:rPr>
        <w:t>708057</w:t>
      </w:r>
    </w:p>
    <w:p>
      <w:r>
        <w:t>Z gotovostjo si sedaj upam trditi da tako dobre oddaje o #PLTS se nismo imeli!!! #Goool @PlanetTV</w:t>
      </w:r>
    </w:p>
    <w:p>
      <w:r>
        <w:rPr>
          <w:b/>
          <w:u w:val="single"/>
        </w:rPr>
        <w:t>708058</w:t>
      </w:r>
    </w:p>
    <w:p>
      <w:r>
        <w:t>@jkmcnk Relevantno vprašanje. Sklepamo, da ja, ker najbrž je sam blagajno tko sprogramiral.</w:t>
      </w:r>
    </w:p>
    <w:p>
      <w:r>
        <w:rPr>
          <w:b/>
          <w:u w:val="single"/>
        </w:rPr>
        <w:t>708059</w:t>
      </w:r>
    </w:p>
    <w:p>
      <w:r>
        <w:t>@El_Messija @strankalevica Ne nabijaj spet. NKBM je bil dokapitaliziran z 600 milijoni prodan za 200.</w:t>
      </w:r>
    </w:p>
    <w:p>
      <w:r>
        <w:rPr>
          <w:b/>
          <w:u w:val="single"/>
        </w:rPr>
        <w:t>708060</w:t>
      </w:r>
    </w:p>
    <w:p>
      <w:r>
        <w:t>@MojcaOblacom Pou ure več mam do Sorške, gužve ni, folk skuliran, hrana je dobra, karta za pol cene Cerkna, lahko smučamo izven prog...</w:t>
      </w:r>
    </w:p>
    <w:p>
      <w:r>
        <w:rPr>
          <w:b/>
          <w:u w:val="single"/>
        </w:rPr>
        <w:t>708061</w:t>
      </w:r>
    </w:p>
    <w:p>
      <w:r>
        <w:t>@tomltoml Še niso dobili navodil, kako tole zdaj zbanalizirat in medijsko uničit.</w:t>
      </w:r>
    </w:p>
    <w:p>
      <w:r>
        <w:rPr>
          <w:b/>
          <w:u w:val="single"/>
        </w:rPr>
        <w:t>708062</w:t>
      </w:r>
    </w:p>
    <w:p>
      <w:r>
        <w:t>@Helena_6666 @Komanovmulc @Alex4aleksandra @JozeMozina Rdeč ne. Provokator pa ja.Seveda😂😂😂😛</w:t>
      </w:r>
    </w:p>
    <w:p>
      <w:r>
        <w:rPr>
          <w:b/>
          <w:u w:val="single"/>
        </w:rPr>
        <w:t>708063</w:t>
      </w:r>
    </w:p>
    <w:p>
      <w:r>
        <w:t>@Bojana61654450 @lucijausaj Al' pa zato, če bodo mogoče ta prvemu arestantu podarili zlato uro...</w:t>
      </w:r>
    </w:p>
    <w:p>
      <w:r>
        <w:rPr>
          <w:b/>
          <w:u w:val="single"/>
        </w:rPr>
        <w:t>708064</w:t>
      </w:r>
    </w:p>
    <w:p>
      <w:r>
        <w:t>@peterjancic Cekuta je kulturnik. Zato zanj zakoni ne veljajo, tako kot ne za tisti prešernovi nagrajenki.</w:t>
      </w:r>
    </w:p>
    <w:p>
      <w:r>
        <w:rPr>
          <w:b/>
          <w:u w:val="single"/>
        </w:rPr>
        <w:t>708065</w:t>
      </w:r>
    </w:p>
    <w:p>
      <w:r>
        <w:t>Balkovec Domžale popeljal na tretje mesto - https://t.co/Jrx9YBqUNC https://t.co/Syz3hbIPmn</w:t>
      </w:r>
    </w:p>
    <w:p>
      <w:r>
        <w:rPr>
          <w:b/>
          <w:u w:val="single"/>
        </w:rPr>
        <w:t>708066</w:t>
      </w:r>
    </w:p>
    <w:p>
      <w:r>
        <w:t>FBI je objavil računalniško postarane slike teroristov. Kako izgleda sivolasi Osama bin Laden? Poglejte na http://www.rewardsforjustice.net/</w:t>
      </w:r>
    </w:p>
    <w:p>
      <w:r>
        <w:rPr>
          <w:b/>
          <w:u w:val="single"/>
        </w:rPr>
        <w:t>708067</w:t>
      </w:r>
    </w:p>
    <w:p>
      <w:r>
        <w:t>@BojanPozar @BorutPahor @vladaRS @MZZRS Po enega oz. dva komunista so prišli? 😁 To mi deli Trump. Oglasite se na čaj. 🤗😎</w:t>
      </w:r>
    </w:p>
    <w:p>
      <w:r>
        <w:rPr>
          <w:b/>
          <w:u w:val="single"/>
        </w:rPr>
        <w:t>708068</w:t>
      </w:r>
    </w:p>
    <w:p>
      <w:r>
        <w:t>@mash_1970 @zaslovenijo2 Najprej junaki na min za šolstvo, pol pa še cel državni zbor. Kar daj jih za kravatelc, kar kar!💪👍</w:t>
      </w:r>
    </w:p>
    <w:p>
      <w:r>
        <w:rPr>
          <w:b/>
          <w:u w:val="single"/>
        </w:rPr>
        <w:t>708069</w:t>
      </w:r>
    </w:p>
    <w:p>
      <w:r>
        <w:t>Slovenski šport je brez meja! Bravo @rogla! #kronometer @UCI_cycling #RWC2017</w:t>
      </w:r>
    </w:p>
    <w:p>
      <w:r>
        <w:rPr>
          <w:b/>
          <w:u w:val="single"/>
        </w:rPr>
        <w:t>708070</w:t>
      </w:r>
    </w:p>
    <w:p>
      <w:r>
        <w:t>Kako levičarji demokracijo ponovno spreminjajo v  diktaturo. https://t.co/UZgdFoujyz</w:t>
      </w:r>
    </w:p>
    <w:p>
      <w:r>
        <w:rPr>
          <w:b/>
          <w:u w:val="single"/>
        </w:rPr>
        <w:t>708071</w:t>
      </w:r>
    </w:p>
    <w:p>
      <w:r>
        <w:t>Policisti imajo polne roke dela z migranti: policista že na poti v službo ujela tujce https://t.co/FNnblgvnC3</w:t>
      </w:r>
    </w:p>
    <w:p>
      <w:r>
        <w:rPr>
          <w:b/>
          <w:u w:val="single"/>
        </w:rPr>
        <w:t>708072</w:t>
      </w:r>
    </w:p>
    <w:p>
      <w:r>
        <w:t>@SamoGlavan Radio ognjišče je namenjen vsem državljanom dobre volje in nobenemu revanšizmu</w:t>
      </w:r>
    </w:p>
    <w:p>
      <w:r>
        <w:rPr>
          <w:b/>
          <w:u w:val="single"/>
        </w:rPr>
        <w:t>708073</w:t>
      </w:r>
    </w:p>
    <w:p>
      <w:r>
        <w:t>@Stanisl15592752 @vladaRS Čuj, komunisti tisto kaj fkradejo nikol ne vrnejo, kaj ti tega nea veš.</w:t>
      </w:r>
    </w:p>
    <w:p>
      <w:r>
        <w:rPr>
          <w:b/>
          <w:u w:val="single"/>
        </w:rPr>
        <w:t>708074</w:t>
      </w:r>
    </w:p>
    <w:p>
      <w:r>
        <w:t>"Pecite 30 minut na zmerni temperaturi."</w:t>
        <w:br/>
        <w:t>Super, jaz s ful občutka za zmernost. Degeni!</w:t>
      </w:r>
    </w:p>
    <w:p>
      <w:r>
        <w:rPr>
          <w:b/>
          <w:u w:val="single"/>
        </w:rPr>
        <w:t>708075</w:t>
      </w:r>
    </w:p>
    <w:p>
      <w:r>
        <w:t>@leaathenatabako @MarjeticaM @valentincix Bi, pa sn glih zaj suho mazo.</w:t>
        <w:br/>
        <w:t>Pa še malo čajne, ko je suhe sfalilo 🤷</w:t>
      </w:r>
    </w:p>
    <w:p>
      <w:r>
        <w:rPr>
          <w:b/>
          <w:u w:val="single"/>
        </w:rPr>
        <w:t>708076</w:t>
      </w:r>
    </w:p>
    <w:p>
      <w:r>
        <w:t>@miskasmetiska @tasosedova Redkim uspe takole razcistiti. To je samo še ena zmaga za pasom. :)</w:t>
      </w:r>
    </w:p>
    <w:p>
      <w:r>
        <w:rPr>
          <w:b/>
          <w:u w:val="single"/>
        </w:rPr>
        <w:t>708077</w:t>
      </w:r>
    </w:p>
    <w:p>
      <w:r>
        <w:t>@Urskitka @lenci53 @xenia6 Zdaj bo lažje, trpeče je bilo te dni ob vseh fotkah narave.</w:t>
      </w:r>
    </w:p>
    <w:p>
      <w:r>
        <w:rPr>
          <w:b/>
          <w:u w:val="single"/>
        </w:rPr>
        <w:t>708078</w:t>
      </w:r>
    </w:p>
    <w:p>
      <w:r>
        <w:t>@t_celestina Um, ja, sej,... ma pusti stat. Moja možganska celica nekaj ne deluje dobro... 😁</w:t>
      </w:r>
    </w:p>
    <w:p>
      <w:r>
        <w:rPr>
          <w:b/>
          <w:u w:val="single"/>
        </w:rPr>
        <w:t>708079</w:t>
      </w:r>
    </w:p>
    <w:p>
      <w:r>
        <w:t>@AnaOstricki Ajd, lahk zrihtam. Sam pogoj je, da je nov pralni stroj že gor prinešen.</w:t>
      </w:r>
    </w:p>
    <w:p>
      <w:r>
        <w:rPr>
          <w:b/>
          <w:u w:val="single"/>
        </w:rPr>
        <w:t>708080</w:t>
      </w:r>
    </w:p>
    <w:p>
      <w:r>
        <w:t>Namažeš z gelom in obročki okoli trebuha izginejo. Potem lahko opazuješ slone, ki letajo...😀😂</w:t>
      </w:r>
    </w:p>
    <w:p>
      <w:r>
        <w:rPr>
          <w:b/>
          <w:u w:val="single"/>
        </w:rPr>
        <w:t>708081</w:t>
      </w:r>
    </w:p>
    <w:p>
      <w:r>
        <w:t>@sodnik @janponiz @lobnikar Pa še feministično propagando v obliki Pike Nogavičke so nsm brali. V šoli! So sad.</w:t>
      </w:r>
    </w:p>
    <w:p>
      <w:r>
        <w:rPr>
          <w:b/>
          <w:u w:val="single"/>
        </w:rPr>
        <w:t>708082</w:t>
      </w:r>
    </w:p>
    <w:p>
      <w:r>
        <w:t>Medtem, ko se ukvarjamo z umazanimi posli izpred desetih let, trenutno potekajo že novi umazani posli...ki jih bomo odkrili čez deset let.</w:t>
      </w:r>
    </w:p>
    <w:p>
      <w:r>
        <w:rPr>
          <w:b/>
          <w:u w:val="single"/>
        </w:rPr>
        <w:t>708083</w:t>
      </w:r>
    </w:p>
    <w:p>
      <w:r>
        <w:t>@list_novi @dreychee Pogej statistiko volilnega štaba #horror kolk prfukjenih slovenceljnov žwi v slo</w:t>
      </w:r>
    </w:p>
    <w:p>
      <w:r>
        <w:rPr>
          <w:b/>
          <w:u w:val="single"/>
        </w:rPr>
        <w:t>708084</w:t>
      </w:r>
    </w:p>
    <w:p>
      <w:r>
        <w:t>Popravek! Kapica se je našla v avtu in mi je bila pripeljana nazaj :) Bi bila pa kar žalostna brez nje.</w:t>
      </w:r>
    </w:p>
    <w:p>
      <w:r>
        <w:rPr>
          <w:b/>
          <w:u w:val="single"/>
        </w:rPr>
        <w:t>708085</w:t>
      </w:r>
    </w:p>
    <w:p>
      <w:r>
        <w:t>@petracj verjetno bo glede na odjugo proga precej hitro zjebana. Ona štarta kot 4.</w:t>
      </w:r>
    </w:p>
    <w:p>
      <w:r>
        <w:rPr>
          <w:b/>
          <w:u w:val="single"/>
        </w:rPr>
        <w:t>708086</w:t>
      </w:r>
    </w:p>
    <w:p>
      <w:r>
        <w:t>@bobsparrow70 G.dr. ožijo in ograjujejo svoj balonček 🤣Stop (občasnim) migrantom!🤣🤣</w:t>
      </w:r>
    </w:p>
    <w:p>
      <w:r>
        <w:rPr>
          <w:b/>
          <w:u w:val="single"/>
        </w:rPr>
        <w:t>708087</w:t>
      </w:r>
    </w:p>
    <w:p>
      <w:r>
        <w:t>Eeeeeeeee, to se mi od vsega danes najbolj dopade! Niso zadovpljni z remijem! Napredek očiten! Tako naprej! #srcebije</w:t>
      </w:r>
    </w:p>
    <w:p>
      <w:r>
        <w:rPr>
          <w:b/>
          <w:u w:val="single"/>
        </w:rPr>
        <w:t>708088</w:t>
      </w:r>
    </w:p>
    <w:p>
      <w:r>
        <w:t>@annianni246 Ja velika svinjarija, za katero so odgovorni levičarji alias komunisti.</w:t>
      </w:r>
    </w:p>
    <w:p>
      <w:r>
        <w:rPr>
          <w:b/>
          <w:u w:val="single"/>
        </w:rPr>
        <w:t>708089</w:t>
      </w:r>
    </w:p>
    <w:p>
      <w:r>
        <w:t>@janezgecc @hrastelj @umijosek Pred ww2 so se komunisti zbirali na Rožniku. Prepoznali so se po belih nogavicah.</w:t>
      </w:r>
    </w:p>
    <w:p>
      <w:r>
        <w:rPr>
          <w:b/>
          <w:u w:val="single"/>
        </w:rPr>
        <w:t>708090</w:t>
      </w:r>
    </w:p>
    <w:p>
      <w:r>
        <w:t>Kdaj bodo izumli zobno pasto z okusom kave, da si lahko mire duše takoj po kavi umijem zobe, ker drugače čakam da mine okus.</w:t>
      </w:r>
    </w:p>
    <w:p>
      <w:r>
        <w:rPr>
          <w:b/>
          <w:u w:val="single"/>
        </w:rPr>
        <w:t>708091</w:t>
      </w:r>
    </w:p>
    <w:p>
      <w:r>
        <w:t>@StojanPovh @boriscipot1 @FinancnaUPR @vinkovasle1 FURS je organ , ne fizicna oseba. Organi pa, kot najbrž veste, niso ne obuti ne bosi.</w:t>
      </w:r>
    </w:p>
    <w:p>
      <w:r>
        <w:rPr>
          <w:b/>
          <w:u w:val="single"/>
        </w:rPr>
        <w:t>708092</w:t>
      </w:r>
    </w:p>
    <w:p>
      <w:r>
        <w:t>@JJansaSDS @BorutPahor Presstuti-ke,edina resnica,ki jo je dozdaj povedu golobič,da jih plačuje politika!!</w:t>
      </w:r>
    </w:p>
    <w:p>
      <w:r>
        <w:rPr>
          <w:b/>
          <w:u w:val="single"/>
        </w:rPr>
        <w:t>708093</w:t>
      </w:r>
    </w:p>
    <w:p>
      <w:r>
        <w:t>@MarjeticaM @RobertSifrer Boš morala malo z odprtimi očmi v svet, ne pa samo cez planke sikat...</w:t>
      </w:r>
    </w:p>
    <w:p>
      <w:r>
        <w:rPr>
          <w:b/>
          <w:u w:val="single"/>
        </w:rPr>
        <w:t>708094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708095</w:t>
      </w:r>
    </w:p>
    <w:p>
      <w:r>
        <w:t>Sam tok, da veste, da folk u Sparu kupuje surove bagete od peka, da si jih bo sam doma speku do konca, k je kruha že davno zmanjkalo😆😆</w:t>
      </w:r>
    </w:p>
    <w:p>
      <w:r>
        <w:rPr>
          <w:b/>
          <w:u w:val="single"/>
        </w:rPr>
        <w:t>708096</w:t>
      </w:r>
    </w:p>
    <w:p>
      <w:r>
        <w:t>@Lena4dva @Nika_Per Mulc jih ne nosi že od vrtca in jih komaj prenaša na meni. Tudi jaz jih v otroštvu nisem nikakor marala.</w:t>
      </w:r>
    </w:p>
    <w:p>
      <w:r>
        <w:rPr>
          <w:b/>
          <w:u w:val="single"/>
        </w:rPr>
        <w:t>708097</w:t>
      </w:r>
    </w:p>
    <w:p>
      <w:r>
        <w:t>@JazbarMatjaz Pomagajo vzdrževat stereotip o kavču, pivu, trebuhu in vulgarnem primitivnem besednjaku.</w:t>
      </w:r>
    </w:p>
    <w:p>
      <w:r>
        <w:rPr>
          <w:b/>
          <w:u w:val="single"/>
        </w:rPr>
        <w:t>708098</w:t>
      </w:r>
    </w:p>
    <w:p>
      <w:r>
        <w:t>@barjanski Ja, sej na tistih ovinkih si težko privoščiš kaj bistveno večjo hitrost, kot jo zmore tvoja prdula. :)</w:t>
      </w:r>
    </w:p>
    <w:p>
      <w:r>
        <w:rPr>
          <w:b/>
          <w:u w:val="single"/>
        </w:rPr>
        <w:t>708099</w:t>
      </w:r>
    </w:p>
    <w:p>
      <w:r>
        <w:t>napihljiv kajak nabavljen, vodotesna torbica naročena in na poti. še dober mesec do morja 🤪</w:t>
      </w:r>
    </w:p>
    <w:p>
      <w:r>
        <w:rPr>
          <w:b/>
          <w:u w:val="single"/>
        </w:rPr>
        <w:t>708100</w:t>
      </w:r>
    </w:p>
    <w:p>
      <w:r>
        <w:t>Teroristični napad v Italiji! Ženska zabodla mimoidoče v Mantovi – en mrtev, trije ranjeni! https://t.co/bniwc4fXjN via @Nova24TV</w:t>
      </w:r>
    </w:p>
    <w:p>
      <w:r>
        <w:rPr>
          <w:b/>
          <w:u w:val="single"/>
        </w:rPr>
        <w:t>708101</w:t>
      </w:r>
    </w:p>
    <w:p>
      <w:r>
        <w:t>@JernejStromajer @mojcakleva @vecer @MIZS_RS Najprej ŠOS porihtat, da bo več za čistilke.</w:t>
      </w:r>
    </w:p>
    <w:p>
      <w:r>
        <w:rPr>
          <w:b/>
          <w:u w:val="single"/>
        </w:rPr>
        <w:t>708102</w:t>
      </w:r>
    </w:p>
    <w:p>
      <w:r>
        <w:t>Ali je kaznivo če si v svojem domu rasist, ker v svoj dom ne sprejmeš vsakega, ki potrka na vrata?</w:t>
      </w:r>
    </w:p>
    <w:p>
      <w:r>
        <w:rPr>
          <w:b/>
          <w:u w:val="single"/>
        </w:rPr>
        <w:t>708103</w:t>
      </w:r>
    </w:p>
    <w:p>
      <w:r>
        <w:t>@007_delic Ne poslušajo me! *se vrže ob tla* @slanaslana @nmusar @AdriaAirways @TurkishAirlines</w:t>
      </w:r>
    </w:p>
    <w:p>
      <w:r>
        <w:rPr>
          <w:b/>
          <w:u w:val="single"/>
        </w:rPr>
        <w:t>708104</w:t>
      </w:r>
    </w:p>
    <w:p>
      <w:r>
        <w:t>Tviterji/ke ali je slučajno kaj na tej ionski zobni ščetki?</w:t>
        <w:br/>
        <w:t>Preden začnem (resno) dissat šefa.</w:t>
        <w:br/>
        <w:t>Ešteg: topšop.</w:t>
      </w:r>
    </w:p>
    <w:p>
      <w:r>
        <w:rPr>
          <w:b/>
          <w:u w:val="single"/>
        </w:rPr>
        <w:t>708105</w:t>
      </w:r>
    </w:p>
    <w:p>
      <w:r>
        <w:t>Odrova popoldne v boj za medaljo - https://t.co/B4eMj7jIYf https://t.co/KKws2tBZ1b</w:t>
      </w:r>
    </w:p>
    <w:p>
      <w:r>
        <w:rPr>
          <w:b/>
          <w:u w:val="single"/>
        </w:rPr>
        <w:t>708106</w:t>
      </w:r>
    </w:p>
    <w:p>
      <w:r>
        <w:t>Ormož: Radoševa babica na svet pomagala več kot 4.000 otrokom https://t.co/fQQeqMUyfY</w:t>
      </w:r>
    </w:p>
    <w:p>
      <w:r>
        <w:rPr>
          <w:b/>
          <w:u w:val="single"/>
        </w:rPr>
        <w:t>708107</w:t>
      </w:r>
    </w:p>
    <w:p>
      <w:r>
        <w:t>@DavidToff Intervju poglej. Resno. Niso neumni, so mal blesavi. Ampak ta model ima par zanimivih.</w:t>
      </w:r>
    </w:p>
    <w:p>
      <w:r>
        <w:rPr>
          <w:b/>
          <w:u w:val="single"/>
        </w:rPr>
        <w:t>708108</w:t>
      </w:r>
    </w:p>
    <w:p>
      <w:r>
        <w:t>Eni tekmujejo, kolk hitro jih je jj blokiral. Mene sploh ni. Mogel. Ker se ne zanimam zanj. To predlagam vsem.</w:t>
      </w:r>
    </w:p>
    <w:p>
      <w:r>
        <w:rPr>
          <w:b/>
          <w:u w:val="single"/>
        </w:rPr>
        <w:t>708109</w:t>
      </w:r>
    </w:p>
    <w:p>
      <w:r>
        <w:t>@UrosPetohleb Kako izgleda ta smer? Mene bi ob tistem pod medenico oni na moji levi z marelo motil. 🤣</w:t>
      </w:r>
    </w:p>
    <w:p>
      <w:r>
        <w:rPr>
          <w:b/>
          <w:u w:val="single"/>
        </w:rPr>
        <w:t>708110</w:t>
      </w:r>
    </w:p>
    <w:p>
      <w:r>
        <w:t>@penzionist12 pa dej fuj nooooooooooooo.če je pa kej ogabnega je pa to star peder, ki nadleguje mladce</w:t>
      </w:r>
    </w:p>
    <w:p>
      <w:r>
        <w:rPr>
          <w:b/>
          <w:u w:val="single"/>
        </w:rPr>
        <w:t>708111</w:t>
      </w:r>
    </w:p>
    <w:p>
      <w:r>
        <w:t>@powersmoothie Al še uradniki sploh kaj znajo drugega  kot papirje prelagati</w:t>
      </w:r>
    </w:p>
    <w:p>
      <w:r>
        <w:rPr>
          <w:b/>
          <w:u w:val="single"/>
        </w:rPr>
        <w:t>708112</w:t>
      </w:r>
    </w:p>
    <w:p>
      <w:r>
        <w:t>Teslin majhen tovornjak (pickup) naj bi prišel za modelom "Y"... seveda če ne bo podjetje prej propadlo: https://t.co/rblS9mo8MF</w:t>
      </w:r>
    </w:p>
    <w:p>
      <w:r>
        <w:rPr>
          <w:b/>
          <w:u w:val="single"/>
        </w:rPr>
        <w:t>708113</w:t>
      </w:r>
    </w:p>
    <w:p>
      <w:r>
        <w:t>Na 12. sekundi primer šlatanja, ki je sprejemljiv. Če bi se on dotaknil nje, bi bil cirkus do nebes.</w:t>
        <w:br/>
        <w:t>https://t.co/Yk2FT8ofNS</w:t>
      </w:r>
    </w:p>
    <w:p>
      <w:r>
        <w:rPr>
          <w:b/>
          <w:u w:val="single"/>
        </w:rPr>
        <w:t>708114</w:t>
      </w:r>
    </w:p>
    <w:p>
      <w:r>
        <w:t xml:space="preserve">@tednikTVS Res imate absurdno urednisko politiko, da lahko taksno sranje ugleda objavo. </w:t>
        <w:br/>
        <w:t>Res vas je vse tezje gledat</w:t>
      </w:r>
    </w:p>
    <w:p>
      <w:r>
        <w:rPr>
          <w:b/>
          <w:u w:val="single"/>
        </w:rPr>
        <w:t>708115</w:t>
      </w:r>
    </w:p>
    <w:p>
      <w:r>
        <w:t>@DobraMrha @FranciKek @Nova24TW Mene resno čudi, da sploh kdo gleda tisti klump. Še kot propagandni kanal je obup.</w:t>
      </w:r>
    </w:p>
    <w:p>
      <w:r>
        <w:rPr>
          <w:b/>
          <w:u w:val="single"/>
        </w:rPr>
        <w:t>708116</w:t>
      </w:r>
    </w:p>
    <w:p>
      <w:r>
        <w:t>@vecer Šokantno! Ekskluzivno! V živo!... Kako vam laufa. Človek vam mora biti fouš. Že dva dni je to največja in edina težava Maribora😐</w:t>
      </w:r>
    </w:p>
    <w:p>
      <w:r>
        <w:rPr>
          <w:b/>
          <w:u w:val="single"/>
        </w:rPr>
        <w:t>708117</w:t>
      </w:r>
    </w:p>
    <w:p>
      <w:r>
        <w:t>@vinkovasle1 Škoda, da @RomanVodeb ni prišel, da bi temu "kulturnežu" vrnil #milozažajfo!</w:t>
      </w:r>
    </w:p>
    <w:p>
      <w:r>
        <w:rPr>
          <w:b/>
          <w:u w:val="single"/>
        </w:rPr>
        <w:t>708118</w:t>
      </w:r>
    </w:p>
    <w:p>
      <w:r>
        <w:t>Potujete v tujino? Vzemite Evropsko kartico zdravstvenega zavarovanja. http://t.co/oc3fRwfi http://t.co/x4tVbzE6</w:t>
      </w:r>
    </w:p>
    <w:p>
      <w:r>
        <w:rPr>
          <w:b/>
          <w:u w:val="single"/>
        </w:rPr>
        <w:t>708119</w:t>
      </w:r>
    </w:p>
    <w:p>
      <w:r>
        <w:t>@Kersterin12 @DarjaTomanic Naj to slišijo "modreci" iz tednikovega prispevka!</w:t>
      </w:r>
    </w:p>
    <w:p>
      <w:r>
        <w:rPr>
          <w:b/>
          <w:u w:val="single"/>
        </w:rPr>
        <w:t>708120</w:t>
      </w:r>
    </w:p>
    <w:p>
      <w:r>
        <w:t>Belgijski fuzbal v vsej svoji lepoti.... peeesda, igras ligo in pokal in nimas cajta nadomestit tekme. #gamad https://t.co/L8rSwJ06RM</w:t>
      </w:r>
    </w:p>
    <w:p>
      <w:r>
        <w:rPr>
          <w:b/>
          <w:u w:val="single"/>
        </w:rPr>
        <w:t>708121</w:t>
      </w:r>
    </w:p>
    <w:p>
      <w:r>
        <w:t>@llisjak Jaz bi si želel vlado SDS in LMŠ, če ankete držijo. V vladi ne vidim NSi.</w:t>
      </w:r>
    </w:p>
    <w:p>
      <w:r>
        <w:rPr>
          <w:b/>
          <w:u w:val="single"/>
        </w:rPr>
        <w:t>708122</w:t>
      </w:r>
    </w:p>
    <w:p>
      <w:r>
        <w:t>Dejan Unger - lahko naredimo izdelke z veliko dodane vrednostni in njih prodajamo, ne pa da izvažamo le surovine. @StrankaTRS soočenje NETtv</w:t>
      </w:r>
    </w:p>
    <w:p>
      <w:r>
        <w:rPr>
          <w:b/>
          <w:u w:val="single"/>
        </w:rPr>
        <w:t>708123</w:t>
      </w:r>
    </w:p>
    <w:p>
      <w:r>
        <w:t>Ali rezultati še veljajo, ko ga #kvazizvoljenci uvalijo volilcem s povolilnim barantanjem? https://t.co/Cj5fiYzmah</w:t>
      </w:r>
    </w:p>
    <w:p>
      <w:r>
        <w:rPr>
          <w:b/>
          <w:u w:val="single"/>
        </w:rPr>
        <w:t>708124</w:t>
      </w:r>
    </w:p>
    <w:p>
      <w:r>
        <w:t>@JPolajnar @JsSmRenton Morda so iz Južne Afrike, Avstralije, Rusije..... to te strahovito moti, pedrolajnar</w:t>
      </w:r>
    </w:p>
    <w:p>
      <w:r>
        <w:rPr>
          <w:b/>
          <w:u w:val="single"/>
        </w:rPr>
        <w:t>708125</w:t>
      </w:r>
    </w:p>
    <w:p>
      <w:r>
        <w:t>Koliko simbolike: na pepelnično sredo bo svizec Branko pomagal upepeliti SLO gospodarstvo. #naprednjak</w:t>
      </w:r>
    </w:p>
    <w:p>
      <w:r>
        <w:rPr>
          <w:b/>
          <w:u w:val="single"/>
        </w:rPr>
        <w:t>708126</w:t>
      </w:r>
    </w:p>
    <w:p>
      <w:r>
        <w:t>Markacije bi morale bit emojiji po moje. Bolj relatable za mlajše generacije. https://t.co/QOgE4QUBRK</w:t>
      </w:r>
    </w:p>
    <w:p>
      <w:r>
        <w:rPr>
          <w:b/>
          <w:u w:val="single"/>
        </w:rPr>
        <w:t>708127</w:t>
      </w:r>
    </w:p>
    <w:p>
      <w:r>
        <w:t>@jkmcnk @BrankoGrims1 Mimogrede, razstava o Alanu Fordu se zdaj zdaj odpre v Narodni galeriji.</w:t>
      </w:r>
    </w:p>
    <w:p>
      <w:r>
        <w:rPr>
          <w:b/>
          <w:u w:val="single"/>
        </w:rPr>
        <w:t>708128</w:t>
      </w:r>
    </w:p>
    <w:p>
      <w:r>
        <w:t>@Pertinacal Itak, tut ankete , ki so kazale uvrstitev BP v parlament so bile te kategorije #manipulacija #pometajtedoma</w:t>
      </w:r>
    </w:p>
    <w:p>
      <w:r>
        <w:rPr>
          <w:b/>
          <w:u w:val="single"/>
        </w:rPr>
        <w:t>708129</w:t>
      </w:r>
    </w:p>
    <w:p>
      <w:r>
        <w:t>@DC43 Povezano - o zanesljivosti algoritmov, ki jih uporabljajo spletni analizatorji DNK: https://t.co/8Bg0pS7HFE</w:t>
      </w:r>
    </w:p>
    <w:p>
      <w:r>
        <w:rPr>
          <w:b/>
          <w:u w:val="single"/>
        </w:rPr>
        <w:t>708130</w:t>
      </w:r>
    </w:p>
    <w:p>
      <w:r>
        <w:t>Če bi bili anti-5Gjevci taki stručkoti, kot radi mislijo da so, bi si zavzemali, da je oddajnik direkt na strehi njihove bajte.</w:t>
      </w:r>
    </w:p>
    <w:p>
      <w:r>
        <w:rPr>
          <w:b/>
          <w:u w:val="single"/>
        </w:rPr>
        <w:t>708131</w:t>
      </w:r>
    </w:p>
    <w:p>
      <w:r>
        <w:t>@MitjaIrsic Oni bi ko tito malo zahod malo Rusija. Delajo se pa kot da so angelčki.😇 Pogruntali so nas, poleg tega ni več Obama.</w:t>
      </w:r>
    </w:p>
    <w:p>
      <w:r>
        <w:rPr>
          <w:b/>
          <w:u w:val="single"/>
        </w:rPr>
        <w:t>708132</w:t>
      </w:r>
    </w:p>
    <w:p>
      <w:r>
        <w:t>@VioletShrinkin1 @sarecmarjan @vladaRS Pa novinarji a boste odstopili, užaljeni cmerarjevi pa mal nagajat, kr nej, več ne vidijo parlamenta</w:t>
      </w:r>
    </w:p>
    <w:p>
      <w:r>
        <w:rPr>
          <w:b/>
          <w:u w:val="single"/>
        </w:rPr>
        <w:t>708133</w:t>
      </w:r>
    </w:p>
    <w:p>
      <w:r>
        <w:t>@Tevilevi pomagajmo vaškim pijančkom pogumno lutat po gozdu in se igrat vojake... država jim noče (najt dela da jim ne bo dolgčas)</w:t>
      </w:r>
    </w:p>
    <w:p>
      <w:r>
        <w:rPr>
          <w:b/>
          <w:u w:val="single"/>
        </w:rPr>
        <w:t>708134</w:t>
      </w:r>
    </w:p>
    <w:p>
      <w:r>
        <w:t>@Janez40 @Tevilevi Sej vemo da so fašistoidni patroni ala @FrancBreznikSDS na svetu za to da manipulirajo in lažejo, v pristni štojerščini!</w:t>
      </w:r>
    </w:p>
    <w:p>
      <w:r>
        <w:rPr>
          <w:b/>
          <w:u w:val="single"/>
        </w:rPr>
        <w:t>708135</w:t>
      </w:r>
    </w:p>
    <w:p>
      <w:r>
        <w:t>Volilna baza neokomunistične Levice so revni. Kaj jim glede na to bolj ustreza, da je revnih več ali manj? 🤔</w:t>
      </w:r>
    </w:p>
    <w:p>
      <w:r>
        <w:rPr>
          <w:b/>
          <w:u w:val="single"/>
        </w:rPr>
        <w:t>708136</w:t>
      </w:r>
    </w:p>
    <w:p>
      <w:r>
        <w:t>@UKinSlovenia težko kaj dosti pomaga pri situaciji v Manchestru, lahko pa brani čast in dobro ime ZK pred neotesanimi balkanci #Brglez</w:t>
      </w:r>
    </w:p>
    <w:p>
      <w:r>
        <w:rPr>
          <w:b/>
          <w:u w:val="single"/>
        </w:rPr>
        <w:t>708137</w:t>
      </w:r>
    </w:p>
    <w:p>
      <w:r>
        <w:t>@SlovenijaVsrcu @AlexNotfake Zadnjič prst, sedaj noga?! Ne bi mal mirkal nase!</w:t>
      </w:r>
    </w:p>
    <w:p>
      <w:r>
        <w:rPr>
          <w:b/>
          <w:u w:val="single"/>
        </w:rPr>
        <w:t>708138</w:t>
      </w:r>
    </w:p>
    <w:p>
      <w:r>
        <w:t>Da, da....nadaljevanje proitalijanske izdajalske propagande. Žalostno. https://t.co/aGsRcXSGsN</w:t>
      </w:r>
    </w:p>
    <w:p>
      <w:r>
        <w:rPr>
          <w:b/>
          <w:u w:val="single"/>
        </w:rPr>
        <w:t>708139</w:t>
      </w:r>
    </w:p>
    <w:p>
      <w:r>
        <w:t>rupnik-je-vodil-izdajalski-boj-zoper-lastni-narod</w:t>
        <w:br/>
        <w:br/>
        <w:t>In za kar je umrl, bi moral še tisočkrat umreti...vpijejo žrtve njegovih dejanj!</w:t>
      </w:r>
    </w:p>
    <w:p>
      <w:r>
        <w:rPr>
          <w:b/>
          <w:u w:val="single"/>
        </w:rPr>
        <w:t>708140</w:t>
      </w:r>
    </w:p>
    <w:p>
      <w:r>
        <w:t>@_MegWhite_ @24ur_com Tudi župniki so lahko žrtve. Mogoče  mu pa ženske sploh niso zanimive in trpi.</w:t>
      </w:r>
    </w:p>
    <w:p>
      <w:r>
        <w:rPr>
          <w:b/>
          <w:u w:val="single"/>
        </w:rPr>
        <w:t>708141</w:t>
      </w:r>
    </w:p>
    <w:p>
      <w:r>
        <w:t>@davorvrban Za leve opranoglavce in izrojeno levico je @Nova24TV pripravila direkten prenos !</w:t>
      </w:r>
    </w:p>
    <w:p>
      <w:r>
        <w:rPr>
          <w:b/>
          <w:u w:val="single"/>
        </w:rPr>
        <w:t>708142</w:t>
      </w:r>
    </w:p>
    <w:p>
      <w:r>
        <w:t>Mam jez neki za naju...</w:t>
        <w:br/>
        <w:t>Gre iskat.,.dijo mijo</w:t>
        <w:br/>
        <w:t>Zamižat. Benti une nepražene pistacije...</w:t>
        <w:br/>
        <w:t>Iranske...🥰🥰🥰</w:t>
      </w:r>
    </w:p>
    <w:p>
      <w:r>
        <w:rPr>
          <w:b/>
          <w:u w:val="single"/>
        </w:rPr>
        <w:t>708143</w:t>
      </w:r>
    </w:p>
    <w:p>
      <w:r>
        <w:t>@Matej_Klaric Delavci niso neposlušni. Oblastniki so / ste povzročili podjetnike na ulici s svojimi tatinskimi idejami povečanih davkov!</w:t>
      </w:r>
    </w:p>
    <w:p>
      <w:r>
        <w:rPr>
          <w:b/>
          <w:u w:val="single"/>
        </w:rPr>
        <w:t>708144</w:t>
      </w:r>
    </w:p>
    <w:p>
      <w:r>
        <w:t>Otvoritev retrospektivne razstave mariborske kiparke Vlaste Zorko v UGM, v petek, 30. marca, ob 19.00. Vabljeni! https://t.co/gPi93C9erT</w:t>
      </w:r>
    </w:p>
    <w:p>
      <w:r>
        <w:rPr>
          <w:b/>
          <w:u w:val="single"/>
        </w:rPr>
        <w:t>708145</w:t>
      </w:r>
    </w:p>
    <w:p>
      <w:r>
        <w:t>Ko človek od ministra za kulturo pričakuje, da bo počistil razne odlazke, on preseneti in opali nov rtv harač. Pravi dribler, ni kaj. :)</w:t>
      </w:r>
    </w:p>
    <w:p>
      <w:r>
        <w:rPr>
          <w:b/>
          <w:u w:val="single"/>
        </w:rPr>
        <w:t>708146</w:t>
      </w:r>
    </w:p>
    <w:p>
      <w:r>
        <w:t>@majchi8 Če ni bližnji sorodnik vaših mačkov, pazite, da ne bo slučajno pri vas na črno lovil miši.</w:t>
      </w:r>
    </w:p>
    <w:p>
      <w:r>
        <w:rPr>
          <w:b/>
          <w:u w:val="single"/>
        </w:rPr>
        <w:t>708147</w:t>
      </w:r>
    </w:p>
    <w:p>
      <w:r>
        <w:t>Jebes comedy central kanal, VVfaktor take ksihte pripelje v oddajo, da se poscijes od smeha. https://t.co/OuFNYJXTDE</w:t>
      </w:r>
    </w:p>
    <w:p>
      <w:r>
        <w:rPr>
          <w:b/>
          <w:u w:val="single"/>
        </w:rPr>
        <w:t>708148</w:t>
      </w:r>
    </w:p>
    <w:p>
      <w:r>
        <w:t>@Jinxovje Tviter mi je šel umes mal u kurac.. čas da nadaljujemo ta tread - Let's live for today! https://t.co/VIFlt2xjiH</w:t>
      </w:r>
    </w:p>
    <w:p>
      <w:r>
        <w:rPr>
          <w:b/>
          <w:u w:val="single"/>
        </w:rPr>
        <w:t>708149</w:t>
      </w:r>
    </w:p>
    <w:p>
      <w:r>
        <w:t>V trčenju vlaka in avtobusa v Rusiji 16 mrtvih https://t.co/3m5Kd1BtEE https://t.co/8C4MAl1A2U</w:t>
      </w:r>
    </w:p>
    <w:p>
      <w:r>
        <w:rPr>
          <w:b/>
          <w:u w:val="single"/>
        </w:rPr>
        <w:t>708150</w:t>
      </w:r>
    </w:p>
    <w:p>
      <w:r>
        <w:t>Danes sem volil najbolj perspektivno stranko. SJV Stranka jebe si mi za volitve</w:t>
      </w:r>
    </w:p>
    <w:p>
      <w:r>
        <w:rPr>
          <w:b/>
          <w:u w:val="single"/>
        </w:rPr>
        <w:t>708151</w:t>
      </w:r>
    </w:p>
    <w:p>
      <w:r>
        <w:t>@toplovodar daj predstavljaj si službeno zabavo delavcev v cirkusu. Kako se utrga požiralcem mečev? Kaj njih v resnici butne?</w:t>
      </w:r>
    </w:p>
    <w:p>
      <w:r>
        <w:rPr>
          <w:b/>
          <w:u w:val="single"/>
        </w:rPr>
        <w:t>708152</w:t>
      </w:r>
    </w:p>
    <w:p>
      <w:r>
        <w:t>Na voljo so novi uhančki v obliki tačk, s kristalčki. 1. srebrni, 2. črni, 3. črno-rdeči. 7€ par https://t.co/MVNhm0wC7f</w:t>
      </w:r>
    </w:p>
    <w:p>
      <w:r>
        <w:rPr>
          <w:b/>
          <w:u w:val="single"/>
        </w:rPr>
        <w:t>708153</w:t>
      </w:r>
    </w:p>
    <w:p>
      <w:r>
        <w:t>@BozidarBiscan Prmejdun, ampak rdečga "reklca" v kombinaciji s rdečo mašnco pa še nisem videl, pa sem že kar nekaj časa na svetu !?</w:t>
      </w:r>
    </w:p>
    <w:p>
      <w:r>
        <w:rPr>
          <w:b/>
          <w:u w:val="single"/>
        </w:rPr>
        <w:t>708154</w:t>
      </w:r>
    </w:p>
    <w:p>
      <w:r>
        <w:t>Tračoperater, ki je razkril že veliko Watergatov. K mu je pipa doma puščala! #samopoveličevalec https://t.co/jOVzBgqCSM</w:t>
      </w:r>
    </w:p>
    <w:p>
      <w:r>
        <w:rPr>
          <w:b/>
          <w:u w:val="single"/>
        </w:rPr>
        <w:t>708155</w:t>
      </w:r>
    </w:p>
    <w:p>
      <w:r>
        <w:t>Če to drži, bom zgubana kot pug pasma psa pri 25-ih ... https://t.co/M85VoxWVuN</w:t>
      </w:r>
    </w:p>
    <w:p>
      <w:r>
        <w:rPr>
          <w:b/>
          <w:u w:val="single"/>
        </w:rPr>
        <w:t>708156</w:t>
      </w:r>
    </w:p>
    <w:p>
      <w:r>
        <w:t>@sodnik @PridnaP Ravno včeraj sem objavil tole https://t.co/i37fD1ih70</w:t>
        <w:br/>
        <w:br/>
        <w:t>259 MW solarnih elektrarn, a obnašajo se, kot 35 MW termoelektrarna.</w:t>
      </w:r>
    </w:p>
    <w:p>
      <w:r>
        <w:rPr>
          <w:b/>
          <w:u w:val="single"/>
        </w:rPr>
        <w:t>708157</w:t>
      </w:r>
    </w:p>
    <w:p>
      <w:r>
        <w:t>Juršinci: Do novega šolskega leta avtobusna čakalnica https://t.co/RzAjUqtQON</w:t>
      </w:r>
    </w:p>
    <w:p>
      <w:r>
        <w:rPr>
          <w:b/>
          <w:u w:val="single"/>
        </w:rPr>
        <w:t>708158</w:t>
      </w:r>
    </w:p>
    <w:p>
      <w:r>
        <w:t>@karfjolca @zaslovenijo2 Ok v Snovik ne gremo več. Tam ko si cunje perejo v bazenu se ne mislim kopat. #snovik buuuuuu 💩</w:t>
      </w:r>
    </w:p>
    <w:p>
      <w:r>
        <w:rPr>
          <w:b/>
          <w:u w:val="single"/>
        </w:rPr>
        <w:t>708159</w:t>
      </w:r>
    </w:p>
    <w:p>
      <w:r>
        <w:t>Z mami sva danes spekla dve vrsti piskotov, rogljicke s cokolado in se kokosovo pecivo. #christmasspirit pa to haha.</w:t>
      </w:r>
    </w:p>
    <w:p>
      <w:r>
        <w:rPr>
          <w:b/>
          <w:u w:val="single"/>
        </w:rPr>
        <w:t>708160</w:t>
      </w:r>
    </w:p>
    <w:p>
      <w:r>
        <w:t>Ali se da to dodatno uro časa spraviti v štumf in jo vnovčiti ob kakšni drugi priliki. LP</w:t>
      </w:r>
    </w:p>
    <w:p>
      <w:r>
        <w:rPr>
          <w:b/>
          <w:u w:val="single"/>
        </w:rPr>
        <w:t>708161</w:t>
      </w:r>
    </w:p>
    <w:p>
      <w:r>
        <w:t>@leaathenatabako Mislim, da je en teden sintalovega varovanja cenejši od ta velikih lego kock.</w:t>
      </w:r>
    </w:p>
    <w:p>
      <w:r>
        <w:rPr>
          <w:b/>
          <w:u w:val="single"/>
        </w:rPr>
        <w:t>708162</w:t>
      </w:r>
    </w:p>
    <w:p>
      <w:r>
        <w:t>@AnaOstricki Bi na čase lažje dihala, če mi ne bi s koso dihala izza Zofkinega vratu.</w:t>
      </w:r>
    </w:p>
    <w:p>
      <w:r>
        <w:rPr>
          <w:b/>
          <w:u w:val="single"/>
        </w:rPr>
        <w:t>708163</w:t>
      </w:r>
    </w:p>
    <w:p>
      <w:r>
        <w:t>Ne se sprenevedat. Cilj mavričnega priročnika je manipulacija. Preko učiteljev do otrok - #pedagogika https://t.co/0aCaGVhRYq</w:t>
      </w:r>
    </w:p>
    <w:p>
      <w:r>
        <w:rPr>
          <w:b/>
          <w:u w:val="single"/>
        </w:rPr>
        <w:t>708164</w:t>
      </w:r>
    </w:p>
    <w:p>
      <w:r>
        <w:t>@MladaSlovenija @Prahko @NovaSlovenija @ZaresGregor Katolibani in njihove mokre sanje! Kaj kmalu bo za unionim še ena privat osnovna šola!</w:t>
      </w:r>
    </w:p>
    <w:p>
      <w:r>
        <w:rPr>
          <w:b/>
          <w:u w:val="single"/>
        </w:rPr>
        <w:t>708165</w:t>
      </w:r>
    </w:p>
    <w:p>
      <w:r>
        <w:t>Novi Applovi računalniki s T2 ne dovolijo poganjanja Linuxa https://t.co/mCgyPf31Yr</w:t>
      </w:r>
    </w:p>
    <w:p>
      <w:r>
        <w:rPr>
          <w:b/>
          <w:u w:val="single"/>
        </w:rPr>
        <w:t>708166</w:t>
      </w:r>
    </w:p>
    <w:p>
      <w:r>
        <w:t>@frelih_igor @Ziebane @ntokomc Poslusaj si se @samoboris_ , ti bo vsec, youtube: samo boris</w:t>
      </w:r>
    </w:p>
    <w:p>
      <w:r>
        <w:rPr>
          <w:b/>
          <w:u w:val="single"/>
        </w:rPr>
        <w:t>708167</w:t>
      </w:r>
    </w:p>
    <w:p>
      <w:r>
        <w:t>@LottaS10 @Marjanmark No ja a je kako kaj drugačen? Teš6 skupaj s sd, uničenje Intereurope celo luke..</w:t>
      </w:r>
    </w:p>
    <w:p>
      <w:r>
        <w:rPr>
          <w:b/>
          <w:u w:val="single"/>
        </w:rPr>
        <w:t>708168</w:t>
      </w:r>
    </w:p>
    <w:p>
      <w:r>
        <w:t>@shamantheshaman @lucijausaj Pripravnica je delala pro bono. Doma ji pa babica denar daje.</w:t>
      </w:r>
    </w:p>
    <w:p>
      <w:r>
        <w:rPr>
          <w:b/>
          <w:u w:val="single"/>
        </w:rPr>
        <w:t>708169</w:t>
      </w:r>
    </w:p>
    <w:p>
      <w:r>
        <w:t>Nova številka Posavskega obzornika https://t.co/kZkb5Qpyva #PovezujemoPosavje @posavje</w:t>
      </w:r>
    </w:p>
    <w:p>
      <w:r>
        <w:rPr>
          <w:b/>
          <w:u w:val="single"/>
        </w:rPr>
        <w:t>708170</w:t>
      </w:r>
    </w:p>
    <w:p>
      <w:r>
        <w:t>@vesterrrr @JernejPikalo Mogoče ste vi nasedli neoliveralni propagandi. Premislite natančno, če so vaše trditve res logične.</w:t>
      </w:r>
    </w:p>
    <w:p>
      <w:r>
        <w:rPr>
          <w:b/>
          <w:u w:val="single"/>
        </w:rPr>
        <w:t>708171</w:t>
      </w:r>
    </w:p>
    <w:p>
      <w:r>
        <w:t>@Tevilevi @GrSgmi @JansaRetweets In kaj potem? A prvo puško hostarjev na Rašici v skupino nemških geodetov pa slavite?</w:t>
      </w:r>
    </w:p>
    <w:p>
      <w:r>
        <w:rPr>
          <w:b/>
          <w:u w:val="single"/>
        </w:rPr>
        <w:t>708172</w:t>
      </w:r>
    </w:p>
    <w:p>
      <w:r>
        <w:t>Putin zihr svojo odvečno maščobo vbrizgava v svojo faco *baje folk res to počne*</w:t>
      </w:r>
    </w:p>
    <w:p>
      <w:r>
        <w:rPr>
          <w:b/>
          <w:u w:val="single"/>
        </w:rPr>
        <w:t>708173</w:t>
      </w:r>
    </w:p>
    <w:p>
      <w:r>
        <w:t>Poškodbe nagajajo reprezentantom in selektorju @nzs_si Matjažu Keku. https://t.co/s1m25Uu4IM</w:t>
      </w:r>
    </w:p>
    <w:p>
      <w:r>
        <w:rPr>
          <w:b/>
          <w:u w:val="single"/>
        </w:rPr>
        <w:t>708174</w:t>
      </w:r>
    </w:p>
    <w:p>
      <w:r>
        <w:t>"Harrumph" je tisto, ko spravljaš katar iz grla, in tako kot "hrapniti" zveni točno tako kot samo dejanje.</w:t>
      </w:r>
    </w:p>
    <w:p>
      <w:r>
        <w:rPr>
          <w:b/>
          <w:u w:val="single"/>
        </w:rPr>
        <w:t>708175</w:t>
      </w:r>
    </w:p>
    <w:p>
      <w:r>
        <w:t>Upam, da ste vsi na suhem in da noben pes ne trepeta ali mu bo zalilo pesjak ali dvorišče.</w:t>
        <w:br/>
        <w:t>Gasilcem pa: hvala</w:t>
      </w:r>
    </w:p>
    <w:p>
      <w:r>
        <w:rPr>
          <w:b/>
          <w:u w:val="single"/>
        </w:rPr>
        <w:t>708176</w:t>
      </w:r>
    </w:p>
    <w:p>
      <w:r>
        <w:t>A motoristi pri #MotoGP trenirajo, da imajo tako smešen naglas kot kapetan Bertorelli pri 'Alo 'Alo?</w:t>
      </w:r>
    </w:p>
    <w:p>
      <w:r>
        <w:rPr>
          <w:b/>
          <w:u w:val="single"/>
        </w:rPr>
        <w:t>708177</w:t>
      </w:r>
    </w:p>
    <w:p>
      <w:r>
        <w:t>Ne kriptovalute, kleptovalute so pravi simbol pohlepa https://t.co/JB8U3QVN2O</w:t>
      </w:r>
    </w:p>
    <w:p>
      <w:r>
        <w:rPr>
          <w:b/>
          <w:u w:val="single"/>
        </w:rPr>
        <w:t>708178</w:t>
      </w:r>
    </w:p>
    <w:p>
      <w:r>
        <w:t>Če bi RTVS in POPTV res tekmovale, bi sinoči Slak raztrgal  hikGobec s cunjami vred. Tako pa?#mediaswamp</w:t>
      </w:r>
    </w:p>
    <w:p>
      <w:r>
        <w:rPr>
          <w:b/>
          <w:u w:val="single"/>
        </w:rPr>
        <w:t>708179</w:t>
      </w:r>
    </w:p>
    <w:p>
      <w:r>
        <w:t xml:space="preserve">@MitjaIrsic Če TW dopušča, malo popravi zadnji stavek v: </w:t>
        <w:br/>
        <w:br/>
        <w:t>"...ko pos*anci Levice DOBIJO toliko, kot zasluži uspešen manager"</w:t>
      </w:r>
    </w:p>
    <w:p>
      <w:r>
        <w:rPr>
          <w:b/>
          <w:u w:val="single"/>
        </w:rPr>
        <w:t>708180</w:t>
      </w:r>
    </w:p>
    <w:p>
      <w:r>
        <w:t>@stanka_d A zdej bo pa poleg Pahorja še ta idiot hodil po vrtcih namesto da bi kej smiselnega počel?</w:t>
      </w:r>
    </w:p>
    <w:p>
      <w:r>
        <w:rPr>
          <w:b/>
          <w:u w:val="single"/>
        </w:rPr>
        <w:t>708181</w:t>
      </w:r>
    </w:p>
    <w:p>
      <w:r>
        <w:t>Dejmo zdej vsi skupaj: dve parkini mesti, dve okni, dve letatli, dva konja, dva gospoda. V dvoje je lepše. Za dvojino gre!</w:t>
      </w:r>
    </w:p>
    <w:p>
      <w:r>
        <w:rPr>
          <w:b/>
          <w:u w:val="single"/>
        </w:rPr>
        <w:t>708182</w:t>
      </w:r>
    </w:p>
    <w:p>
      <w:r>
        <w:t>@Pertinacal @sarecmarjan Potem pa res bolje da ne, če ti je že curling adrenalinski šport :D</w:t>
      </w:r>
    </w:p>
    <w:p>
      <w:r>
        <w:rPr>
          <w:b/>
          <w:u w:val="single"/>
        </w:rPr>
        <w:t>708183</w:t>
      </w:r>
    </w:p>
    <w:p>
      <w:r>
        <w:t>@lucijausaj Potem pa vsaj tista dva kipa od Maistra zrihtaj, da ju skupaj z našim v MB razbijemo na atome 🤪</w:t>
      </w:r>
    </w:p>
    <w:p>
      <w:r>
        <w:rPr>
          <w:b/>
          <w:u w:val="single"/>
        </w:rPr>
        <w:t>708184</w:t>
      </w:r>
    </w:p>
    <w:p>
      <w:r>
        <w:t>Nogometaš Liverpoola kaznavan zaradi besede "gej" #fuzbal #nogomet #ligaprvakov - http://t.co/QYXs8p23</w:t>
      </w:r>
    </w:p>
    <w:p>
      <w:r>
        <w:rPr>
          <w:b/>
          <w:u w:val="single"/>
        </w:rPr>
        <w:t>708185</w:t>
      </w:r>
    </w:p>
    <w:p>
      <w:r>
        <w:t>@Urskitka @_aney Rdečilo za lica sam delam doma. Rabiš samo vino, cukr, klinčke pa cimet.</w:t>
        <w:br/>
        <w:t>Recept sledi po oglasih.</w:t>
      </w:r>
    </w:p>
    <w:p>
      <w:r>
        <w:rPr>
          <w:b/>
          <w:u w:val="single"/>
        </w:rPr>
        <w:t>708186</w:t>
      </w:r>
    </w:p>
    <w:p>
      <w:r>
        <w:t>Za tiste moške, ki imajo doma samo eno TV, Barca vodi proti Atleticu 1:0. #ema</w:t>
      </w:r>
    </w:p>
    <w:p>
      <w:r>
        <w:rPr>
          <w:b/>
          <w:u w:val="single"/>
        </w:rPr>
        <w:t>708187</w:t>
      </w:r>
    </w:p>
    <w:p>
      <w:r>
        <w:t>@drfilomena baje da jim bezgovi listi smrdijo. moja mama jih je pobirala, pepelala ni da ni. race so omilile to zalego</w:t>
      </w:r>
    </w:p>
    <w:p>
      <w:r>
        <w:rPr>
          <w:b/>
          <w:u w:val="single"/>
        </w:rPr>
        <w:t>708188</w:t>
      </w:r>
    </w:p>
    <w:p>
      <w:r>
        <w:t>@RevijaReporter a do zdej so jih mel pa u hladilniku? pizda iz koga se tukaj dela budalo?</w:t>
      </w:r>
    </w:p>
    <w:p>
      <w:r>
        <w:rPr>
          <w:b/>
          <w:u w:val="single"/>
        </w:rPr>
        <w:t>708189</w:t>
      </w:r>
    </w:p>
    <w:p>
      <w:r>
        <w:t>Praznična akcija prevoznika Volotea! Enosmerne vozovnice so na voljo že za samo 15€!</w:t>
        <w:br/>
        <w:t>Več:... https://t.co/utfbrBfIfV</w:t>
      </w:r>
    </w:p>
    <w:p>
      <w:r>
        <w:rPr>
          <w:b/>
          <w:u w:val="single"/>
        </w:rPr>
        <w:t>708190</w:t>
      </w:r>
    </w:p>
    <w:p>
      <w:r>
        <w:t>Na 22. Dobrinski noči so bojleraši še oblake razkadili - https://t.co/QCFz6II342 https://t.co/WTudPg7ksJ</w:t>
      </w:r>
    </w:p>
    <w:p>
      <w:r>
        <w:rPr>
          <w:b/>
          <w:u w:val="single"/>
        </w:rPr>
        <w:t>708191</w:t>
      </w:r>
    </w:p>
    <w:p>
      <w:r>
        <w:t>@2pir_a Zdaj se bo šopiril, kako ga bodo krivca cvrli na el. stolu. A kaj ko se bo kmalu pojavil nov psihopat.</w:t>
      </w:r>
    </w:p>
    <w:p>
      <w:r>
        <w:rPr>
          <w:b/>
          <w:u w:val="single"/>
        </w:rPr>
        <w:t>708192</w:t>
      </w:r>
    </w:p>
    <w:p>
      <w:r>
        <w:t>Mandarić je očitno veseli december dojel po svoje in začel snemati novo nadaljevanje franšize Sam doma.</w:t>
      </w:r>
    </w:p>
    <w:p>
      <w:r>
        <w:rPr>
          <w:b/>
          <w:u w:val="single"/>
        </w:rPr>
        <w:t>708193</w:t>
      </w:r>
    </w:p>
    <w:p>
      <w:r>
        <w:t>Za fotre in m'tke ... da boste vedeli, o čem mularija govori, ko vam omeni VSCO. https://t.co/CxIg62hh8p</w:t>
      </w:r>
    </w:p>
    <w:p>
      <w:r>
        <w:rPr>
          <w:b/>
          <w:u w:val="single"/>
        </w:rPr>
        <w:t>708194</w:t>
      </w:r>
    </w:p>
    <w:p>
      <w:r>
        <w:t>@Nebodigatreba2 @PrstanSi Ko gre zares liberalci potegnejo prej z levico, kot z desnico.</w:t>
      </w:r>
    </w:p>
    <w:p>
      <w:r>
        <w:rPr>
          <w:b/>
          <w:u w:val="single"/>
        </w:rPr>
        <w:t>708195</w:t>
      </w:r>
    </w:p>
    <w:p>
      <w:r>
        <w:t>Stoletnica bombnega napada italijanske avijacije na Koroško Belo https://t.co/SyD4JgbiI0</w:t>
      </w:r>
    </w:p>
    <w:p>
      <w:r>
        <w:rPr>
          <w:b/>
          <w:u w:val="single"/>
        </w:rPr>
        <w:t>708196</w:t>
      </w:r>
    </w:p>
    <w:p>
      <w:r>
        <w:t>Zavod kengurujčki. Vsi na vislice. Brez izjeme. Dosmrtna kazen. In nikoli več pojavljanja v socialni družbi. Pizda. Ne morem verjet.</w:t>
      </w:r>
    </w:p>
    <w:p>
      <w:r>
        <w:rPr>
          <w:b/>
          <w:u w:val="single"/>
        </w:rPr>
        <w:t>708197</w:t>
      </w:r>
    </w:p>
    <w:p>
      <w:r>
        <w:t>@hrastelj Pri tolikem orožju pri vas še ptiči ne upajo čez mejo, ta pravi domobranci!!! Bravo.</w:t>
      </w:r>
    </w:p>
    <w:p>
      <w:r>
        <w:rPr>
          <w:b/>
          <w:u w:val="single"/>
        </w:rPr>
        <w:t>708198</w:t>
      </w:r>
    </w:p>
    <w:p>
      <w:r>
        <w:t>@Libertarec Ko oglašujejo v rdečih medijih je pa ok? Levuharji gredo vedno nizje</w:t>
      </w:r>
    </w:p>
    <w:p>
      <w:r>
        <w:rPr>
          <w:b/>
          <w:u w:val="single"/>
        </w:rPr>
        <w:t>708199</w:t>
      </w:r>
    </w:p>
    <w:p>
      <w:r>
        <w:t>@JoAnnaOfArc1 Ja tale Erazmus je tudi ena jeba, pa tako se Zver hvali z njim.</w:t>
      </w:r>
    </w:p>
    <w:p>
      <w:r>
        <w:rPr>
          <w:b/>
          <w:u w:val="single"/>
        </w:rPr>
        <w:t>708200</w:t>
      </w:r>
    </w:p>
    <w:p>
      <w:r>
        <w:t>@jolandabuh OK eno je francoski buldog, kaj je pa tisto drugo. Zgleda kot mini pitbull.</w:t>
      </w:r>
    </w:p>
    <w:p>
      <w:r>
        <w:rPr>
          <w:b/>
          <w:u w:val="single"/>
        </w:rPr>
        <w:t>708201</w:t>
      </w:r>
    </w:p>
    <w:p>
      <w:r>
        <w:t>Čudno,  da ni bil med gosti soočenja proti 2tir na TVSLO</w:t>
        <w:br/>
        <w:t>https://t.co/eNci44GTgr</w:t>
      </w:r>
    </w:p>
    <w:p>
      <w:r>
        <w:rPr>
          <w:b/>
          <w:u w:val="single"/>
        </w:rPr>
        <w:t>708202</w:t>
      </w:r>
    </w:p>
    <w:p>
      <w:r>
        <w:t>@PrometejDD @PetraGreiner Sam res, če to reče hardkor žabar, že nekaj delate prav!</w:t>
      </w:r>
    </w:p>
    <w:p>
      <w:r>
        <w:rPr>
          <w:b/>
          <w:u w:val="single"/>
        </w:rPr>
        <w:t>708203</w:t>
      </w:r>
    </w:p>
    <w:p>
      <w:r>
        <w:t>@potepuski @Nova24TV Ne morem verjet, da so tako bolano zmanipulirani, žal jih je velika večina takšnih.</w:t>
      </w:r>
    </w:p>
    <w:p>
      <w:r>
        <w:rPr>
          <w:b/>
          <w:u w:val="single"/>
        </w:rPr>
        <w:t>708204</w:t>
      </w:r>
    </w:p>
    <w:p>
      <w:r>
        <w:t>@petra_jansa @alojztetickovi3 Iz vsega naredijo drogo, kot so včasih iz premoga puter, ali kaj że.</w:t>
      </w:r>
    </w:p>
    <w:p>
      <w:r>
        <w:rPr>
          <w:b/>
          <w:u w:val="single"/>
        </w:rPr>
        <w:t>708205</w:t>
      </w:r>
    </w:p>
    <w:p>
      <w:r>
        <w:t>@matjazg Od kje jih RTV SLO pripelje? Da ne bom pisal kaj je nakladal, bom napisal, kdo še danes nosi puli?</w:t>
      </w:r>
    </w:p>
    <w:p>
      <w:r>
        <w:rPr>
          <w:b/>
          <w:u w:val="single"/>
        </w:rPr>
        <w:t>708206</w:t>
      </w:r>
    </w:p>
    <w:p>
      <w:r>
        <w:t>Jelinčič brani Orbana, češ, dela dobro za svoje ljudi. Zmagec bi malo totalitarizma tudi v Sloveniji #mrš</w:t>
      </w:r>
    </w:p>
    <w:p>
      <w:r>
        <w:rPr>
          <w:b/>
          <w:u w:val="single"/>
        </w:rPr>
        <w:t>708207</w:t>
      </w:r>
    </w:p>
    <w:p>
      <w:r>
        <w:t>@BrankoGrims1 Kaj hočete s tem povedati? Da ste vi pametni ostali strokovnjaki kateri se na okolje res spoznajo so pa neumni?</w:t>
      </w:r>
    </w:p>
    <w:p>
      <w:r>
        <w:rPr>
          <w:b/>
          <w:u w:val="single"/>
        </w:rPr>
        <w:t>708208</w:t>
      </w:r>
    </w:p>
    <w:p>
      <w:r>
        <w:t>@Nelly_Fox kmalu bos poslusala, da je razvajen in da full uboga ko sta sama z njim ti mu pa preveč popuščaš:)</w:t>
      </w:r>
    </w:p>
    <w:p>
      <w:r>
        <w:rPr>
          <w:b/>
          <w:u w:val="single"/>
        </w:rPr>
        <w:t>708209</w:t>
      </w:r>
    </w:p>
    <w:p>
      <w:r>
        <w:t>O velicini dela in poslansrva partizanskih zdravnikov in bolnic na @24ur_com. Upam, da Kustrin gleda.</w:t>
      </w:r>
    </w:p>
    <w:p>
      <w:r>
        <w:rPr>
          <w:b/>
          <w:u w:val="single"/>
        </w:rPr>
        <w:t>708210</w:t>
      </w:r>
    </w:p>
    <w:p>
      <w:r>
        <w:t>@bostjan_voje @Thomismus @nadkaku @Delo Pri @Delo ne smejo dovoliti, da bi Logar odkril še kaj masla pri njihovih idolih.</w:t>
      </w:r>
    </w:p>
    <w:p>
      <w:r>
        <w:rPr>
          <w:b/>
          <w:u w:val="single"/>
        </w:rPr>
        <w:t>708211</w:t>
      </w:r>
    </w:p>
    <w:p>
      <w:r>
        <w:t>@jolandab88 imam kolega ki dela v nemčiji in pravi da tak butastea nemca v nemčiji ne najdeš</w:t>
      </w:r>
    </w:p>
    <w:p>
      <w:r>
        <w:rPr>
          <w:b/>
          <w:u w:val="single"/>
        </w:rPr>
        <w:t>708212</w:t>
      </w:r>
    </w:p>
    <w:p>
      <w:r>
        <w:t>@JureBrankovic Glavno da se jih nabija na kriz zarad gumijastih jajc, ko je pa treba po pocen futr so pa najboljs prjatli</w:t>
      </w:r>
    </w:p>
    <w:p>
      <w:r>
        <w:rPr>
          <w:b/>
          <w:u w:val="single"/>
        </w:rPr>
        <w:t>708213</w:t>
      </w:r>
    </w:p>
    <w:p>
      <w:r>
        <w:t>@PortalPolitikis Hanžek se je postavil v vlogo preiskovalca, sodnika in razsodnika. On je bil luzer že kot ombudsman.</w:t>
      </w:r>
    </w:p>
    <w:p>
      <w:r>
        <w:rPr>
          <w:b/>
          <w:u w:val="single"/>
        </w:rPr>
        <w:t>708214</w:t>
      </w:r>
    </w:p>
    <w:p>
      <w:r>
        <w:t>Popovič pravi, da je jasno kdo je zmagovalec 2. svet. vojne. Pameten! To še aktualnemu predsedniku ni jasno. #predsedniskih7</w:t>
      </w:r>
    </w:p>
    <w:p>
      <w:r>
        <w:rPr>
          <w:b/>
          <w:u w:val="single"/>
        </w:rPr>
        <w:t>708215</w:t>
      </w:r>
    </w:p>
    <w:p>
      <w:r>
        <w:t>Primerjati kitajske vlake in naš drugi tir je tako, kot bi zdaj začeli kopati jarke za telefonske kable.</w:t>
      </w:r>
    </w:p>
    <w:p>
      <w:r>
        <w:rPr>
          <w:b/>
          <w:u w:val="single"/>
        </w:rPr>
        <w:t>708216</w:t>
      </w:r>
    </w:p>
    <w:p>
      <w:r>
        <w:t>Sem v zvezku naletel na star recept za sirovo omako. Znače se z: Rabiš paket Zdenka sira 😁. Emtimeter, da jo bom naredu 😂😂</w:t>
      </w:r>
    </w:p>
    <w:p>
      <w:r>
        <w:rPr>
          <w:b/>
          <w:u w:val="single"/>
        </w:rPr>
        <w:t>708217</w:t>
      </w:r>
    </w:p>
    <w:p>
      <w:r>
        <w:t>@Miha_Sch @lufthansa @adria_airways Popoldne imaš BRU, ZRH, MUC, WAW, vse zelo uporabno za dalje.</w:t>
      </w:r>
    </w:p>
    <w:p>
      <w:r>
        <w:rPr>
          <w:b/>
          <w:u w:val="single"/>
        </w:rPr>
        <w:t>708218</w:t>
      </w:r>
    </w:p>
    <w:p>
      <w:r>
        <w:t>Upam da nihče ne vleče nekih zaključkov iz tehle jebad!! VSI NA VOLITVE! Pika...😍💀 https://t.co/onaF00eM3G</w:t>
      </w:r>
    </w:p>
    <w:p>
      <w:r>
        <w:rPr>
          <w:b/>
          <w:u w:val="single"/>
        </w:rPr>
        <w:t>708219</w:t>
      </w:r>
    </w:p>
    <w:p>
      <w:r>
        <w:t>@twiitiztok @IKoprivnik naj vsi gredo vPM.golazen vse jim vzet pa naredito znjimi po njihovem kar so počeli v Fobe zmjimi</w:t>
      </w:r>
    </w:p>
    <w:p>
      <w:r>
        <w:rPr>
          <w:b/>
          <w:u w:val="single"/>
        </w:rPr>
        <w:t>708220</w:t>
      </w:r>
    </w:p>
    <w:p>
      <w:r>
        <w:t>Ok nabija ta Šarec, pa laze, da nima nobenega v ozadju....komunajzer....#Volitve #24ur</w:t>
      </w:r>
    </w:p>
    <w:p>
      <w:r>
        <w:rPr>
          <w:b/>
          <w:u w:val="single"/>
        </w:rPr>
        <w:t>708221</w:t>
      </w:r>
    </w:p>
    <w:p>
      <w:r>
        <w:t xml:space="preserve">@Stolnica Bo bo! Pride vsak čas! </w:t>
        <w:br/>
        <w:br/>
        <w:t>Ko pa pride, vas strese iz gat, farazeje hinavske!</w:t>
      </w:r>
    </w:p>
    <w:p>
      <w:r>
        <w:rPr>
          <w:b/>
          <w:u w:val="single"/>
        </w:rPr>
        <w:t>708222</w:t>
      </w:r>
    </w:p>
    <w:p>
      <w:r>
        <w:t>@cashkee @ToneMartinjak Financirajo se iz kriminala, tako povej. In to tistega najhujšega, človeško uničujočega in nemoralnega.</w:t>
      </w:r>
    </w:p>
    <w:p>
      <w:r>
        <w:rPr>
          <w:b/>
          <w:u w:val="single"/>
        </w:rPr>
        <w:t>708223</w:t>
      </w:r>
    </w:p>
    <w:p>
      <w:r>
        <w:t>@BrankoGrims1 @JJansaSDS Naj gre, se vsaj mane ne bodo bale prižgat TV, dokler so otroci pokonci, da jih ne prestraši.</w:t>
      </w:r>
    </w:p>
    <w:p>
      <w:r>
        <w:rPr>
          <w:b/>
          <w:u w:val="single"/>
        </w:rPr>
        <w:t>708224</w:t>
      </w:r>
    </w:p>
    <w:p>
      <w:r>
        <w:t>Za takšne leftarde tipa Klarič je vsako delo prisilno delo. O nesposobnosti LMŠ pa ne mislim izgubljati besed... https://t.co/YwgCfxKxpV</w:t>
      </w:r>
    </w:p>
    <w:p>
      <w:r>
        <w:rPr>
          <w:b/>
          <w:u w:val="single"/>
        </w:rPr>
        <w:t>708225</w:t>
      </w:r>
    </w:p>
    <w:p>
      <w:r>
        <w:t>@BineTraven @Blaz_88 @borisvoncina Če jim je zmanjkalo goriva, so ga pridobili iz mesa.</w:t>
      </w:r>
    </w:p>
    <w:p>
      <w:r>
        <w:rPr>
          <w:b/>
          <w:u w:val="single"/>
        </w:rPr>
        <w:t>708226</w:t>
      </w:r>
    </w:p>
    <w:p>
      <w:r>
        <w:t>V SI NI čefurja, ki bi obvladal slovenski jezik, razen opankarja, nje.</w:t>
        <w:br/>
        <w:t>https://t.co/jmcRbCc1Xi putem korisnika @Nova24TV</w:t>
      </w:r>
    </w:p>
    <w:p>
      <w:r>
        <w:rPr>
          <w:b/>
          <w:u w:val="single"/>
        </w:rPr>
        <w:t>708227</w:t>
      </w:r>
    </w:p>
    <w:p>
      <w:r>
        <w:t>@potepuski @ErikaPlaninsec če je dobra zaseka in domače klobase, se da zment</w:t>
      </w:r>
    </w:p>
    <w:p>
      <w:r>
        <w:rPr>
          <w:b/>
          <w:u w:val="single"/>
        </w:rPr>
        <w:t>708228</w:t>
      </w:r>
    </w:p>
    <w:p>
      <w:r>
        <w:t>Kako res skrajno bizarno - če se prav spomnim - en poslanec je kradel paštete, pa po bauhausu, sedaj tale pa sendviče ...</w:t>
      </w:r>
    </w:p>
    <w:p>
      <w:r>
        <w:rPr>
          <w:b/>
          <w:u w:val="single"/>
        </w:rPr>
        <w:t>708229</w:t>
      </w:r>
    </w:p>
    <w:p>
      <w:r>
        <w:t>@Pertinacal @tomazlovse Ja ..če je pa član SD ..aljuš  to bi pa že moral vedeti  da se takim nič ne zgodi..</w:t>
      </w:r>
    </w:p>
    <w:p>
      <w:r>
        <w:rPr>
          <w:b/>
          <w:u w:val="single"/>
        </w:rPr>
        <w:t>708230</w:t>
      </w:r>
    </w:p>
    <w:p>
      <w:r>
        <w:t>Levi zagovorniki zločincev že cel mesec lajajo o sovražnem govoru, hkrati pa ubijajo 300.000 Slovencev s tem, da jih stradanjo!</w:t>
      </w:r>
    </w:p>
    <w:p>
      <w:r>
        <w:rPr>
          <w:b/>
          <w:u w:val="single"/>
        </w:rPr>
        <w:t>708231</w:t>
      </w:r>
    </w:p>
    <w:p>
      <w:r>
        <w:t>@MihaZejn @RLjubljana Brihten tudi nisi. Da ti razlozim. Ne fehtajo. Razumes? Prodajajo revijo.</w:t>
      </w:r>
    </w:p>
    <w:p>
      <w:r>
        <w:rPr>
          <w:b/>
          <w:u w:val="single"/>
        </w:rPr>
        <w:t>708232</w:t>
      </w:r>
    </w:p>
    <w:p>
      <w:r>
        <w:t>@LottaS10 @sarecmarjan Kaj drugega pa od primitivca tudi ni za pričakovati!🤮</w:t>
      </w:r>
    </w:p>
    <w:p>
      <w:r>
        <w:rPr>
          <w:b/>
          <w:u w:val="single"/>
        </w:rPr>
        <w:t>708233</w:t>
      </w:r>
    </w:p>
    <w:p>
      <w:r>
        <w:t>Sva ju hotle s sosolko spravt v smeh, da bi nehala brat, pa sva midve bruhnile v smeh #splohnismesn</w:t>
      </w:r>
    </w:p>
    <w:p>
      <w:r>
        <w:rPr>
          <w:b/>
          <w:u w:val="single"/>
        </w:rPr>
        <w:t>708234</w:t>
      </w:r>
    </w:p>
    <w:p>
      <w:r>
        <w:t>@LottaS10 Vikingi so bili nasilneži, roparji in prekupčevalci z belim blagom</w:t>
      </w:r>
    </w:p>
    <w:p>
      <w:r>
        <w:rPr>
          <w:b/>
          <w:u w:val="single"/>
        </w:rPr>
        <w:t>708235</w:t>
      </w:r>
    </w:p>
    <w:p>
      <w:r>
        <w:t>Poslovni račun pri N26 ali Revolutu: kaj vam ponujajo in kakšne so vaše obveznosti https://t.co/nZsZbxo3SV</w:t>
      </w:r>
    </w:p>
    <w:p>
      <w:r>
        <w:rPr>
          <w:b/>
          <w:u w:val="single"/>
        </w:rPr>
        <w:t>708236</w:t>
      </w:r>
    </w:p>
    <w:p>
      <w:r>
        <w:t>*Sovraž. govor*? Ne serite POPtv, Židan-SD-WC in LEVICA.</w:t>
        <w:br/>
        <w:t>RIBA PRI GLAVI SMRDI. In to počne 'VI', S.Makarovič in itd.!!!</w:t>
      </w:r>
    </w:p>
    <w:p>
      <w:r>
        <w:rPr>
          <w:b/>
          <w:u w:val="single"/>
        </w:rPr>
        <w:t>708237</w:t>
      </w:r>
    </w:p>
    <w:p>
      <w:r>
        <w:t>Posedi je zapustil skromno obložen sendvič za leban v javni upravi!!! https://t.co/v9ZrmiMJFY</w:t>
      </w:r>
    </w:p>
    <w:p>
      <w:r>
        <w:rPr>
          <w:b/>
          <w:u w:val="single"/>
        </w:rPr>
        <w:t>708238</w:t>
      </w:r>
    </w:p>
    <w:p>
      <w:r>
        <w:t>V 49. še ena neverjaten napaka v obrambi Mure in vodstvo gostov z 0:2</w:t>
        <w:br/>
        <w:br/>
        <w:t>@nsmura_ms 0:2 @ASK_Bravo #2SNL</w:t>
      </w:r>
    </w:p>
    <w:p>
      <w:r>
        <w:rPr>
          <w:b/>
          <w:u w:val="single"/>
        </w:rPr>
        <w:t>708239</w:t>
      </w:r>
    </w:p>
    <w:p>
      <w:r>
        <w:t>Saj ga slabo leto po volitvah sploh še nimate. No, s tem se ukvarjajte, ne z maškaradami. @strankaSD https://t.co/bFIvUxuc6U</w:t>
      </w:r>
    </w:p>
    <w:p>
      <w:r>
        <w:rPr>
          <w:b/>
          <w:u w:val="single"/>
        </w:rPr>
        <w:t>708240</w:t>
      </w:r>
    </w:p>
    <w:p>
      <w:r>
        <w:t>Komentar na novico: Pred poletom v ZDA po novem mogoči kratki pogovori z varnostniki ... https://t.co/9aWSnUvOrs</w:t>
      </w:r>
    </w:p>
    <w:p>
      <w:r>
        <w:rPr>
          <w:b/>
          <w:u w:val="single"/>
        </w:rPr>
        <w:t>708241</w:t>
      </w:r>
    </w:p>
    <w:p>
      <w:r>
        <w:t xml:space="preserve">@Moj_ca Zelo. Zato se še zdaj skriva. </w:t>
        <w:br/>
        <w:t>Za gomazeče stvore je najboljše orožje japonka. #baammm</w:t>
      </w:r>
    </w:p>
    <w:p>
      <w:r>
        <w:rPr>
          <w:b/>
          <w:u w:val="single"/>
        </w:rPr>
        <w:t>708242</w:t>
      </w:r>
    </w:p>
    <w:p>
      <w:r>
        <w:t>@ErikaPlaninsec @metkav1 @Ziebane @Stanisl15592752 Potem si kot blagovne rezerve, cukr in mast.</w:t>
      </w:r>
    </w:p>
    <w:p>
      <w:r>
        <w:rPr>
          <w:b/>
          <w:u w:val="single"/>
        </w:rPr>
        <w:t>708243</w:t>
      </w:r>
    </w:p>
    <w:p>
      <w:r>
        <w:t>Izsledili voznika, ki je po trčenju pobegnil iz Maistrove https://t.co/a64RyKKuuH</w:t>
      </w:r>
    </w:p>
    <w:p>
      <w:r>
        <w:rPr>
          <w:b/>
          <w:u w:val="single"/>
        </w:rPr>
        <w:t>708244</w:t>
      </w:r>
    </w:p>
    <w:p>
      <w:r>
        <w:t>Mi je žena rekla, da ni normalno, da po dveh letih imam še zmeraj folijo na ekranu telefona.</w:t>
      </w:r>
    </w:p>
    <w:p>
      <w:r>
        <w:rPr>
          <w:b/>
          <w:u w:val="single"/>
        </w:rPr>
        <w:t>708245</w:t>
      </w:r>
    </w:p>
    <w:p>
      <w:r>
        <w:t>suvereno začela dopust. skok v morje ob 22.00 in požig telesa ob 22.03. hvala ožigalkar. #fml</w:t>
      </w:r>
    </w:p>
    <w:p>
      <w:r>
        <w:rPr>
          <w:b/>
          <w:u w:val="single"/>
        </w:rPr>
        <w:t>708246</w:t>
      </w:r>
    </w:p>
    <w:p>
      <w:r>
        <w:t>neobjektivnost in pokvarjenost medijev je grozljiva. https://t.co/m8aeTMVao5</w:t>
      </w:r>
    </w:p>
    <w:p>
      <w:r>
        <w:rPr>
          <w:b/>
          <w:u w:val="single"/>
        </w:rPr>
        <w:t>708247</w:t>
      </w:r>
    </w:p>
    <w:p>
      <w:r>
        <w:t>@SpletnaMladina Ajoooj! Pravi se oglaša! Haha vodo na svoj mlin vleče! #bišemalokradli</w:t>
      </w:r>
    </w:p>
    <w:p>
      <w:r>
        <w:rPr>
          <w:b/>
          <w:u w:val="single"/>
        </w:rPr>
        <w:t>708248</w:t>
      </w:r>
    </w:p>
    <w:p>
      <w:r>
        <w:t>@BorutPahor Enih par Pohorcev se ga je malo napilo, pa so bili malo bolj hrabri kot ponavadi. Ne zganjat cirkusa... 😁</w:t>
      </w:r>
    </w:p>
    <w:p>
      <w:r>
        <w:rPr>
          <w:b/>
          <w:u w:val="single"/>
        </w:rPr>
        <w:t>708249</w:t>
      </w:r>
    </w:p>
    <w:p>
      <w:r>
        <w:t>Bodo deminerji v #Vurberk ugotovili, da so štajerci ves trotil posrkali iz soda ... ne ... mislim ... bombe. ;)</w:t>
      </w:r>
    </w:p>
    <w:p>
      <w:r>
        <w:rPr>
          <w:b/>
          <w:u w:val="single"/>
        </w:rPr>
        <w:t>708250</w:t>
      </w:r>
    </w:p>
    <w:p>
      <w:r>
        <w:t>Koncentracija mikroplastike je skoraj štirikrat višja v Sredozemlju kot v drugih odprtih morjih po svetu. https://t.co/1VAHTG0PZl</w:t>
      </w:r>
    </w:p>
    <w:p>
      <w:r>
        <w:rPr>
          <w:b/>
          <w:u w:val="single"/>
        </w:rPr>
        <w:t>708251</w:t>
      </w:r>
    </w:p>
    <w:p>
      <w:r>
        <w:t>Če pri vašem kosilu ne sme umanjkati kos mesa ...</w:t>
        <w:br/>
        <w:br/>
        <w:t>#gustpikasi https://t.co/hUkWvraMih</w:t>
      </w:r>
    </w:p>
    <w:p>
      <w:r>
        <w:rPr>
          <w:b/>
          <w:u w:val="single"/>
        </w:rPr>
        <w:t>708252</w:t>
      </w:r>
    </w:p>
    <w:p>
      <w:r>
        <w:t>Ankaran nadaljuje z zbiranjem točk. Tokrat je do ene prišel z remijem 1:1 v Krškem. #ankaran #plts #an</w:t>
      </w:r>
    </w:p>
    <w:p>
      <w:r>
        <w:rPr>
          <w:b/>
          <w:u w:val="single"/>
        </w:rPr>
        <w:t>708253</w:t>
      </w:r>
    </w:p>
    <w:p>
      <w:r>
        <w:t>@strankalevica kaj smo se za to borili ? Banda kapitalistična ,vsi rinejo k njim ,nihče noče k nam ... https://t.co/vZaYZAxCx7</w:t>
      </w:r>
    </w:p>
    <w:p>
      <w:r>
        <w:rPr>
          <w:b/>
          <w:u w:val="single"/>
        </w:rPr>
        <w:t>708254</w:t>
      </w:r>
    </w:p>
    <w:p>
      <w:r>
        <w:t>Na @petrol pa tud že pol leta nisem dobil niti osvežilca na kartico zvestobe. Ne vem za koji kurac me zanjo prodajalci vedno žicajo.</w:t>
      </w:r>
    </w:p>
    <w:p>
      <w:r>
        <w:rPr>
          <w:b/>
          <w:u w:val="single"/>
        </w:rPr>
        <w:t>708255</w:t>
      </w:r>
    </w:p>
    <w:p>
      <w:r>
        <w:t>Ko se Fajonka hvali, da hodi nakladat mladim po šolah od OŠ do univerze, me kar strese. Otroci in mladina so najlažji plen levih krjavlov.</w:t>
      </w:r>
    </w:p>
    <w:p>
      <w:r>
        <w:rPr>
          <w:b/>
          <w:u w:val="single"/>
        </w:rPr>
        <w:t>708256</w:t>
      </w:r>
    </w:p>
    <w:p>
      <w:r>
        <w:t>Tako je to...v komunizmu so napovedovalke RTVSLO nosile križce, v demokraciji pa...krogce. https://t.co/crOkxgamRZ</w:t>
      </w:r>
    </w:p>
    <w:p>
      <w:r>
        <w:rPr>
          <w:b/>
          <w:u w:val="single"/>
        </w:rPr>
        <w:t>708257</w:t>
      </w:r>
    </w:p>
    <w:p>
      <w:r>
        <w:t>Premagana jugo vojska z rdečo zvezdo in samostojna Slovenija je za te kulturne marksiste NOVO DNO... https://t.co/E4jZ3M5WWa</w:t>
      </w:r>
    </w:p>
    <w:p>
      <w:r>
        <w:rPr>
          <w:b/>
          <w:u w:val="single"/>
        </w:rPr>
        <w:t>708258</w:t>
      </w:r>
    </w:p>
    <w:p>
      <w:r>
        <w:t>Razumem Mariborčane, da so jezni zaradi porazov na igrišču. Ne razumem pa Zahoviča, ki s svojim primitivizmom in... https://t.co/RbvAmvxKyp</w:t>
      </w:r>
    </w:p>
    <w:p>
      <w:r>
        <w:rPr>
          <w:b/>
          <w:u w:val="single"/>
        </w:rPr>
        <w:t>708259</w:t>
      </w:r>
    </w:p>
    <w:p>
      <w:r>
        <w:t>Neuspeli vdor na igrišče: tašča slavne Kinsey Wolanski se bo še učila https://t.co/WfIRPuDKWB #ligaprvakov</w:t>
      </w:r>
    </w:p>
    <w:p>
      <w:r>
        <w:rPr>
          <w:b/>
          <w:u w:val="single"/>
        </w:rPr>
        <w:t>708260</w:t>
      </w:r>
    </w:p>
    <w:p>
      <w:r>
        <w:t>@Centrifuzija @JsSmRenton Pa te oprijete bele majice na atletskih postavah 😍 trend seterji ti povem.</w:t>
      </w:r>
    </w:p>
    <w:p>
      <w:r>
        <w:rPr>
          <w:b/>
          <w:u w:val="single"/>
        </w:rPr>
        <w:t>708261</w:t>
      </w:r>
    </w:p>
    <w:p>
      <w:r>
        <w:t>@crico111 Kaj obstaja kako alternativno zdravilo za ta slovenski folk? Najboljše v aerosolu da jih našpricamo !!!</w:t>
      </w:r>
    </w:p>
    <w:p>
      <w:r>
        <w:rPr>
          <w:b/>
          <w:u w:val="single"/>
        </w:rPr>
        <w:t>708262</w:t>
      </w:r>
    </w:p>
    <w:p>
      <w:r>
        <w:t>Mislim, pardon, ampak da ne poznas slovenske zastave in slovenskega grba je pa sramota. #Milijonar</w:t>
      </w:r>
    </w:p>
    <w:p>
      <w:r>
        <w:rPr>
          <w:b/>
          <w:u w:val="single"/>
        </w:rPr>
        <w:t>708263</w:t>
      </w:r>
    </w:p>
    <w:p>
      <w:r>
        <w:t>@OranjeSwaeltjie Važno je da se lahko rjuharice perejo v đakuzijih po Sloveniji.</w:t>
      </w:r>
    </w:p>
    <w:p>
      <w:r>
        <w:rPr>
          <w:b/>
          <w:u w:val="single"/>
        </w:rPr>
        <w:t>708264</w:t>
      </w:r>
    </w:p>
    <w:p>
      <w:r>
        <w:t>Iščete božično darilce zase ali za svoje bližje? Pokukajte v album, dodani so NOVI PAKETKI in omogočite lažje... https://t.co/tikCiZhHfN</w:t>
      </w:r>
    </w:p>
    <w:p>
      <w:r>
        <w:rPr>
          <w:b/>
          <w:u w:val="single"/>
        </w:rPr>
        <w:t>708265</w:t>
      </w:r>
    </w:p>
    <w:p>
      <w:r>
        <w:t>@polikarbonat Baje!!! Baje... Tega nisem probala. Če vinjeto nalepiš na statično folijo, da funkcionira.</w:t>
      </w:r>
    </w:p>
    <w:p>
      <w:r>
        <w:rPr>
          <w:b/>
          <w:u w:val="single"/>
        </w:rPr>
        <w:t>708266</w:t>
      </w:r>
    </w:p>
    <w:p>
      <w:r>
        <w:t>Da vidim.. kakšni bodo v naslednjih dneh razlogi, da bo Cipras bogi in zahod grd. Trenutno vodita: 1.Eu izsiljuje 2.le pol leta na oblasti</w:t>
      </w:r>
    </w:p>
    <w:p>
      <w:r>
        <w:rPr>
          <w:b/>
          <w:u w:val="single"/>
        </w:rPr>
        <w:t>708267</w:t>
      </w:r>
    </w:p>
    <w:p>
      <w:r>
        <w:t>@maceklj Kaj nam pomagajo vlade, ki mislijo, da dol tlačijo Štruklja, v resnici pa dol tlačijo učitelja...</w:t>
      </w:r>
    </w:p>
    <w:p>
      <w:r>
        <w:rPr>
          <w:b/>
          <w:u w:val="single"/>
        </w:rPr>
        <w:t>708268</w:t>
      </w:r>
    </w:p>
    <w:p>
      <w:r>
        <w:t>Iran: vojna v zalivu bi ceno sodčka nafte dvignila nad 100$ https://t.co/jE8qieCGEb https://t.co/UwGKcjGyjF</w:t>
      </w:r>
    </w:p>
    <w:p>
      <w:r>
        <w:rPr>
          <w:b/>
          <w:u w:val="single"/>
        </w:rPr>
        <w:t>708269</w:t>
      </w:r>
    </w:p>
    <w:p>
      <w:r>
        <w:t>@had Ne rabis si zatiskati oci in iskati teorijo (politicne) zarote... https://t.co/6cnruKxN37</w:t>
      </w:r>
    </w:p>
    <w:p>
      <w:r>
        <w:rPr>
          <w:b/>
          <w:u w:val="single"/>
        </w:rPr>
        <w:t>708270</w:t>
      </w:r>
    </w:p>
    <w:p>
      <w:r>
        <w:t>Slovenska turnokolesarska pot uradno odprta https://t.co/6MBVXuyXKE @planinskazveza https://t.co/7LS9VFq73T</w:t>
      </w:r>
    </w:p>
    <w:p>
      <w:r>
        <w:rPr>
          <w:b/>
          <w:u w:val="single"/>
        </w:rPr>
        <w:t>708271</w:t>
      </w:r>
    </w:p>
    <w:p>
      <w:r>
        <w:t>@boris_kovacic Zame je čudno a tudi to da v ZDA prisegajo na Bibliji mi je enako čudno.</w:t>
      </w:r>
    </w:p>
    <w:p>
      <w:r>
        <w:rPr>
          <w:b/>
          <w:u w:val="single"/>
        </w:rPr>
        <w:t>708272</w:t>
      </w:r>
    </w:p>
    <w:p>
      <w:r>
        <w:t>Pandemija španske gripe bi se lahko ponovila, opozarjajo znanstveniki. https://t.co/Y5DNQrOaNU</w:t>
      </w:r>
    </w:p>
    <w:p>
      <w:r>
        <w:rPr>
          <w:b/>
          <w:u w:val="single"/>
        </w:rPr>
        <w:t>708273</w:t>
      </w:r>
    </w:p>
    <w:p>
      <w:r>
        <w:t>@MSarlah @motobrane Tega naši"šolniki" iz kovnice komunističnih idiotov še niso jemali! Na FDV-ju je druga "resnica"! #banda POKVARJENA!!!</w:t>
      </w:r>
    </w:p>
    <w:p>
      <w:r>
        <w:rPr>
          <w:b/>
          <w:u w:val="single"/>
        </w:rPr>
        <w:t>708274</w:t>
      </w:r>
    </w:p>
    <w:p>
      <w:r>
        <w:t>@Marjan_Podobnik @hladnikp Članek v Delu...no ja to ne more biti kaj prida. Še ena prefinjena komunistična propaganda.</w:t>
      </w:r>
    </w:p>
    <w:p>
      <w:r>
        <w:rPr>
          <w:b/>
          <w:u w:val="single"/>
        </w:rPr>
        <w:t>708275</w:t>
      </w:r>
    </w:p>
    <w:p>
      <w:r>
        <w:t>@vonTanzberg @Preverjeno Organizatorji manevrske strukture iz spiska so upraviceni se do posebnga dodatka. Preverite na ministrstvu.</w:t>
      </w:r>
    </w:p>
    <w:p>
      <w:r>
        <w:rPr>
          <w:b/>
          <w:u w:val="single"/>
        </w:rPr>
        <w:t>708276</w:t>
      </w:r>
    </w:p>
    <w:p>
      <w:r>
        <w:t>@ector15566736 Spotoma ga lahko pelje še na  Socerb, da poiščeta in zaznamujeta brezna.</w:t>
      </w:r>
    </w:p>
    <w:p>
      <w:r>
        <w:rPr>
          <w:b/>
          <w:u w:val="single"/>
        </w:rPr>
        <w:t>708277</w:t>
      </w:r>
    </w:p>
    <w:p>
      <w:r>
        <w:t>Ta je pa dobra! Kličeš eno gospo. uleti ti druga in se kar začne slačiti. No, priimek prve se sliši čist drgač, ne me met za norca.</w:t>
      </w:r>
    </w:p>
    <w:p>
      <w:r>
        <w:rPr>
          <w:b/>
          <w:u w:val="single"/>
        </w:rPr>
        <w:t>708278</w:t>
      </w:r>
    </w:p>
    <w:p>
      <w:r>
        <w:t>Tisto, ko gre babica s hojco na koleščkih počasi v garažno hišo. Pa upaš, da se ne bo usedla za volan, ker hodi komaj.</w:t>
      </w:r>
    </w:p>
    <w:p>
      <w:r>
        <w:rPr>
          <w:b/>
          <w:u w:val="single"/>
        </w:rPr>
        <w:t>708279</w:t>
      </w:r>
    </w:p>
    <w:p>
      <w:r>
        <w:t>@SanjaModric Sterat te sodnike pa najet iz tujine da se ve da nihce ni nenadomestljiv. #vodstvomoraostat</w:t>
      </w:r>
    </w:p>
    <w:p>
      <w:r>
        <w:rPr>
          <w:b/>
          <w:u w:val="single"/>
        </w:rPr>
        <w:t>708280</w:t>
      </w:r>
    </w:p>
    <w:p>
      <w:r>
        <w:t>@RevijaReporter @SilvesterSurla @IgorGoste To je edino pravilno samo tako bi dobil postene politike na pa take dreke</w:t>
      </w:r>
    </w:p>
    <w:p>
      <w:r>
        <w:rPr>
          <w:b/>
          <w:u w:val="single"/>
        </w:rPr>
        <w:t>708281</w:t>
      </w:r>
    </w:p>
    <w:p>
      <w:r>
        <w:t>Mhmmmmmmm.... Kaj se bo danes kuhalo? Pri nas že diši ;) #obzeleznici #loce #penzionkracun</w:t>
      </w:r>
    </w:p>
    <w:p>
      <w:r>
        <w:rPr>
          <w:b/>
          <w:u w:val="single"/>
        </w:rPr>
        <w:t>708282</w:t>
      </w:r>
    </w:p>
    <w:p>
      <w:r>
        <w:t>@BojanPozar @RTV_Slovenija Pezde bi verjetno želeli, da bi bili plačljivi njegovi greznični mediji?</w:t>
      </w:r>
    </w:p>
    <w:p>
      <w:r>
        <w:rPr>
          <w:b/>
          <w:u w:val="single"/>
        </w:rPr>
        <w:t>708283</w:t>
      </w:r>
    </w:p>
    <w:p>
      <w:r>
        <w:t>@JJansaSDS @SBobovnik Veliko opic je zrasko v dravski dolini, Pikalo et cetera!</w:t>
      </w:r>
    </w:p>
    <w:p>
      <w:r>
        <w:rPr>
          <w:b/>
          <w:u w:val="single"/>
        </w:rPr>
        <w:t>708284</w:t>
      </w:r>
    </w:p>
    <w:p>
      <w:r>
        <w:t>@steinbuch @strankalevica @strankaSDS Človek bi rekel, da so se zmenili, da Violeta s takimi bedarijami dela reklamo Janezu 🤣</w:t>
      </w:r>
    </w:p>
    <w:p>
      <w:r>
        <w:rPr>
          <w:b/>
          <w:u w:val="single"/>
        </w:rPr>
        <w:t>708285</w:t>
      </w:r>
    </w:p>
    <w:p>
      <w:r>
        <w:t>En kozarec, pa boste pospešili metabolizem, hitreje shujšali, si uredili prebavo, očistili telo strupov,... https://t.co/5Iry0R3I1O</w:t>
      </w:r>
    </w:p>
    <w:p>
      <w:r>
        <w:rPr>
          <w:b/>
          <w:u w:val="single"/>
        </w:rPr>
        <w:t>708286</w:t>
      </w:r>
    </w:p>
    <w:p>
      <w:r>
        <w:t>Otroci in zasvojenost z igricami - Vse več vedno mlajših otrok že uporablja računalnik in računalniške igrice, ... https://t.co/zqjYpBE9OE</w:t>
      </w:r>
    </w:p>
    <w:p>
      <w:r>
        <w:rPr>
          <w:b/>
          <w:u w:val="single"/>
        </w:rPr>
        <w:t>708287</w:t>
      </w:r>
    </w:p>
    <w:p>
      <w:r>
        <w:t>@Jaka__Dolinar vsi ti mešalci megle so nesposobni preživet na tgu zato se oklepajo komunizma</w:t>
      </w:r>
    </w:p>
    <w:p>
      <w:r>
        <w:rPr>
          <w:b/>
          <w:u w:val="single"/>
        </w:rPr>
        <w:t>708288</w:t>
      </w:r>
    </w:p>
    <w:p>
      <w:r>
        <w:t>Nemci so končno zapisali kar je res o Merklovi!</w:t>
        <w:br/>
        <w:t>"Je psihopatka, z veliko kriminala na grbi".</w:t>
        <w:br/>
        <w:t>https://t.co/vFBAsFcKWv</w:t>
      </w:r>
    </w:p>
    <w:p>
      <w:r>
        <w:rPr>
          <w:b/>
          <w:u w:val="single"/>
        </w:rPr>
        <w:t>708289</w:t>
      </w:r>
    </w:p>
    <w:p>
      <w:r>
        <w:t>@BSkelaSavic Tudi moja ne. Še fasngo sem privlekla včeraj. No, novo Mladino sem pa res kupila danes. 😁</w:t>
      </w:r>
    </w:p>
    <w:p>
      <w:r>
        <w:rPr>
          <w:b/>
          <w:u w:val="single"/>
        </w:rPr>
        <w:t>708290</w:t>
      </w:r>
    </w:p>
    <w:p>
      <w:r>
        <w:t>Pomagajte nama pri plačilu sterilizacij in kastracij prostoživečih muc! Kako? S prispevkom za artikle v tem... https://t.co/0Kb4vrUju0</w:t>
      </w:r>
    </w:p>
    <w:p>
      <w:r>
        <w:rPr>
          <w:b/>
          <w:u w:val="single"/>
        </w:rPr>
        <w:t>708291</w:t>
      </w:r>
    </w:p>
    <w:p>
      <w:r>
        <w:t>@majchi8 rakitna za bolj na izi turo, kosila imajo kar dobra v gostilni pri hotelu</w:t>
      </w:r>
    </w:p>
    <w:p>
      <w:r>
        <w:rPr>
          <w:b/>
          <w:u w:val="single"/>
        </w:rPr>
        <w:t>708292</w:t>
      </w:r>
    </w:p>
    <w:p>
      <w:r>
        <w:t>@stanka_d Torej Janša je bil za ponovno znižanje socialne pomoči!? In večina tistih, ki bi jih tak sprejem veta prizadel, bodo volili SDS!!</w:t>
      </w:r>
    </w:p>
    <w:p>
      <w:r>
        <w:rPr>
          <w:b/>
          <w:u w:val="single"/>
        </w:rPr>
        <w:t>708293</w:t>
      </w:r>
    </w:p>
    <w:p>
      <w:r>
        <w:t>CR7 moško spodnje perilo, zagotavlja udobje v vsaki situaciji https://t.co/aRkXH7PZQz</w:t>
      </w:r>
    </w:p>
    <w:p>
      <w:r>
        <w:rPr>
          <w:b/>
          <w:u w:val="single"/>
        </w:rPr>
        <w:t>708294</w:t>
      </w:r>
    </w:p>
    <w:p>
      <w:r>
        <w:t>Madžarski premier Orban: “To niso begunci, to so islamski vdiralci” https://t.co/gmYURDr2fI</w:t>
      </w:r>
    </w:p>
    <w:p>
      <w:r>
        <w:rPr>
          <w:b/>
          <w:u w:val="single"/>
        </w:rPr>
        <w:t>708295</w:t>
      </w:r>
    </w:p>
    <w:p>
      <w:r>
        <w:t>Odpuščali smo. RT @zastreka: @FNSlo kako slovnica? Zvezda, 2zvezdi. 3zvezde..ce ste novicarji v Slo.</w:t>
      </w:r>
    </w:p>
    <w:p>
      <w:r>
        <w:rPr>
          <w:b/>
          <w:u w:val="single"/>
        </w:rPr>
        <w:t>708296</w:t>
      </w:r>
    </w:p>
    <w:p>
      <w:r>
        <w:t>@petrasovdat @sarecmarjan @MatejTonin @ZidanDejan nisem v parlamentu in ne vem kaj se dogaja :)</w:t>
      </w:r>
    </w:p>
    <w:p>
      <w:r>
        <w:rPr>
          <w:b/>
          <w:u w:val="single"/>
        </w:rPr>
        <w:t>708297</w:t>
      </w:r>
    </w:p>
    <w:p>
      <w:r>
        <w:t>@777777777Marko @MitjaIrsic ne, idiote jedan. ni bil v moskvi. Saj to veš. sam ne moreš si pomagat, da ne bi trolal</w:t>
      </w:r>
    </w:p>
    <w:p>
      <w:r>
        <w:rPr>
          <w:b/>
          <w:u w:val="single"/>
        </w:rPr>
        <w:t>708298</w:t>
      </w:r>
    </w:p>
    <w:p>
      <w:r>
        <w:t>@NenadGlucks @JozeBiscak Nujna lustracija sodstva. Le tako očiščena sodnija nas bo lahko lustrirala vseh lopovov in barab...</w:t>
      </w:r>
    </w:p>
    <w:p>
      <w:r>
        <w:rPr>
          <w:b/>
          <w:u w:val="single"/>
        </w:rPr>
        <w:t>708299</w:t>
      </w:r>
    </w:p>
    <w:p>
      <w:r>
        <w:t>za avstrijske in nemške stadarde, so potrebni najprej sodniki ki se niso šolali na bavconovem pravu https://t.co/IJKtIBf6jK</w:t>
      </w:r>
    </w:p>
    <w:p>
      <w:r>
        <w:rPr>
          <w:b/>
          <w:u w:val="single"/>
        </w:rPr>
        <w:t>708300</w:t>
      </w:r>
    </w:p>
    <w:p>
      <w:r>
        <w:t>Raziskovalni novinarji pri Demokraciji izvedeli, da za ISIS stojijo murgelski komunisti.</w:t>
      </w:r>
    </w:p>
    <w:p>
      <w:r>
        <w:rPr>
          <w:b/>
          <w:u w:val="single"/>
        </w:rPr>
        <w:t>708301</w:t>
      </w:r>
    </w:p>
    <w:p>
      <w:r>
        <w:t>@vinkovasle1 @MinZdravje Ko komunistično znanje skupaj potegneš je rezultat vedno enak, prazne police ali prazne bolnice, vseeno.</w:t>
      </w:r>
    </w:p>
    <w:p>
      <w:r>
        <w:rPr>
          <w:b/>
          <w:u w:val="single"/>
        </w:rPr>
        <w:t>708302</w:t>
      </w:r>
    </w:p>
    <w:p>
      <w:r>
        <w:t>@Alex4aleksandra Izraz "enakost spolov" je podoben izrazoma "pegina", ali pa "vanis" skratka BEbistroumni nesmisel.</w:t>
      </w:r>
    </w:p>
    <w:p>
      <w:r>
        <w:rPr>
          <w:b/>
          <w:u w:val="single"/>
        </w:rPr>
        <w:t>708303</w:t>
      </w:r>
    </w:p>
    <w:p>
      <w:r>
        <w:t>@cesenj Manipulacija, zaradi ene prodane duš ne moremo biti vsi isti. V stranki z 180 000 ljudi se vedno najde kakšen izdajalec.</w:t>
      </w:r>
    </w:p>
    <w:p>
      <w:r>
        <w:rPr>
          <w:b/>
          <w:u w:val="single"/>
        </w:rPr>
        <w:t>708304</w:t>
      </w:r>
    </w:p>
    <w:p>
      <w:r>
        <w:t>@MikeDjomba @bookdepository @lonelyplanet Ah kje. Kalkuliram, mogoče jih na žrebu za Evropo fašemo :P #EvropaDoTokia</w:t>
      </w:r>
    </w:p>
    <w:p>
      <w:r>
        <w:rPr>
          <w:b/>
          <w:u w:val="single"/>
        </w:rPr>
        <w:t>708305</w:t>
      </w:r>
    </w:p>
    <w:p>
      <w:r>
        <w:t>Šarec v ponedeljek bere Reporter, v petek Mladino, vmes pa biografije diktatorjev? https://t.co/DmzomJsDkl</w:t>
      </w:r>
    </w:p>
    <w:p>
      <w:r>
        <w:rPr>
          <w:b/>
          <w:u w:val="single"/>
        </w:rPr>
        <w:t>708306</w:t>
      </w:r>
    </w:p>
    <w:p>
      <w:r>
        <w:t>@zeljko_novak @Che27Che Ker tvoji so jih zapirali zato, da bi jih zaščitili pred komunisti? #bebo</w:t>
      </w:r>
    </w:p>
    <w:p>
      <w:r>
        <w:rPr>
          <w:b/>
          <w:u w:val="single"/>
        </w:rPr>
        <w:t>708307</w:t>
      </w:r>
    </w:p>
    <w:p>
      <w:r>
        <w:t>@JasaLorencic jebisejasazjgremgledat film :D v srednji šoli sem ga znal na pamet :D</w:t>
      </w:r>
    </w:p>
    <w:p>
      <w:r>
        <w:rPr>
          <w:b/>
          <w:u w:val="single"/>
        </w:rPr>
        <w:t>708308</w:t>
      </w:r>
    </w:p>
    <w:p>
      <w:r>
        <w:t>@tejcos Vsakič, ko septembra pospravim ventilator, je še potem še najmanj 20 dni ful vroče. :)</w:t>
      </w:r>
    </w:p>
    <w:p>
      <w:r>
        <w:rPr>
          <w:b/>
          <w:u w:val="single"/>
        </w:rPr>
        <w:t>708309</w:t>
      </w:r>
    </w:p>
    <w:p>
      <w:r>
        <w:t>Tak je #moški, ob katerem je ženska lahko #ženska. Materinska, čuteča, nežna, vabljiva, predana, strastna, ... https://t.co/jHm6r5PIY4</w:t>
      </w:r>
    </w:p>
    <w:p>
      <w:r>
        <w:rPr>
          <w:b/>
          <w:u w:val="single"/>
        </w:rPr>
        <w:t>708310</w:t>
      </w:r>
    </w:p>
    <w:p>
      <w:r>
        <w:t>@kriticni @Marjanmark @Margu501 Makedonija je praktično preplavljena z musliči vseh sort.. največ albancev, sledijo bosanci.</w:t>
      </w:r>
    </w:p>
    <w:p>
      <w:r>
        <w:rPr>
          <w:b/>
          <w:u w:val="single"/>
        </w:rPr>
        <w:t>708311</w:t>
      </w:r>
    </w:p>
    <w:p>
      <w:r>
        <w:t>Njemu rata..... na izi mu rata.....</w:t>
        <w:br/>
        <w:t>Meni se je vse sfuzlalo....</w:t>
        <w:br/>
        <w:t>No sej je blo za v usta, ni blo pa za oči... https://t.co/GJK2TXj8g2</w:t>
      </w:r>
    </w:p>
    <w:p>
      <w:r>
        <w:rPr>
          <w:b/>
          <w:u w:val="single"/>
        </w:rPr>
        <w:t>708312</w:t>
      </w:r>
    </w:p>
    <w:p>
      <w:r>
        <w:t>Tole mačjo družinico so danes našli zapuščeno na travniku v okolici NM. Če le lahko kdo pomaga kakorkoli... z... https://t.co/MH21vILoMX</w:t>
      </w:r>
    </w:p>
    <w:p>
      <w:r>
        <w:rPr>
          <w:b/>
          <w:u w:val="single"/>
        </w:rPr>
        <w:t>708313</w:t>
      </w:r>
    </w:p>
    <w:p>
      <w:r>
        <w:t>@KLaznik @JozeBizjak Rdeči pritepenec👹in pljuvač. Čudno, da ne kandidira za žepana al' pos(r)lanca🤣😃😜💩💩</w:t>
      </w:r>
    </w:p>
    <w:p>
      <w:r>
        <w:rPr>
          <w:b/>
          <w:u w:val="single"/>
        </w:rPr>
        <w:t>708314</w:t>
      </w:r>
    </w:p>
    <w:p>
      <w:r>
        <w:t>@bolfenk Dej Bolfnek, pojdi raje v gostilno zapravit tisti svojo socialno #boboljezavse 🙄🙄🙄🙄</w:t>
      </w:r>
    </w:p>
    <w:p>
      <w:r>
        <w:rPr>
          <w:b/>
          <w:u w:val="single"/>
        </w:rPr>
        <w:t>708315</w:t>
      </w:r>
    </w:p>
    <w:p>
      <w:r>
        <w:t>@primorc_ @Centrifuzija Valda za otepač in kloako. Bolj higiensko od papirja. Ajde, tud zube loh pereš, če je sila :D #medovernet</w:t>
      </w:r>
    </w:p>
    <w:p>
      <w:r>
        <w:rPr>
          <w:b/>
          <w:u w:val="single"/>
        </w:rPr>
        <w:t>708316</w:t>
      </w:r>
    </w:p>
    <w:p>
      <w:r>
        <w:t>Družbeni mediji v šolskem polju - usposabljanje sodelavcev projekta E-šolstvo http://t.co/rvnrpCYD</w:t>
      </w:r>
    </w:p>
    <w:p>
      <w:r>
        <w:rPr>
          <w:b/>
          <w:u w:val="single"/>
        </w:rPr>
        <w:t>708317</w:t>
      </w:r>
    </w:p>
    <w:p>
      <w:r>
        <w:t>NLB prva slovenska družba s kotacijo na londonski borzi https://t.co/5k0yCrjV2P #podjetja</w:t>
      </w:r>
    </w:p>
    <w:p>
      <w:r>
        <w:rPr>
          <w:b/>
          <w:u w:val="single"/>
        </w:rPr>
        <w:t>708318</w:t>
      </w:r>
    </w:p>
    <w:p>
      <w:r>
        <w:t>@barjanski Kulija ni bilo pri roki. Telefona, ki itak ni smartphone, tudi ne. Bilo pa je veliko nedeljske lenobe in ta nesrečni tvit.</w:t>
      </w:r>
    </w:p>
    <w:p>
      <w:r>
        <w:rPr>
          <w:b/>
          <w:u w:val="single"/>
        </w:rPr>
        <w:t>708319</w:t>
      </w:r>
    </w:p>
    <w:p>
      <w:r>
        <w:t>Na Danskem 12 glob zaradi kršitve novega zakona, ki prepoveduje nošenje burke | Nova24TV https://t.co/YDjuU33FVV</w:t>
      </w:r>
    </w:p>
    <w:p>
      <w:r>
        <w:rPr>
          <w:b/>
          <w:u w:val="single"/>
        </w:rPr>
        <w:t>708320</w:t>
      </w:r>
    </w:p>
    <w:p>
      <w:r>
        <w:t>@tomltoml Tako je, vemo, da je nujno ukrepati, ker če karlov idiotizem sprjmejo smo kot EU država opleli.</w:t>
      </w:r>
    </w:p>
    <w:p>
      <w:r>
        <w:rPr>
          <w:b/>
          <w:u w:val="single"/>
        </w:rPr>
        <w:t>708321</w:t>
      </w:r>
    </w:p>
    <w:p>
      <w:r>
        <w:t>@pengovsky @JsSmRenton @aleksandertusek Facesitting me vedno spomni na moj najljubši film, The Duke of Burgundy. Must see.</w:t>
      </w:r>
    </w:p>
    <w:p>
      <w:r>
        <w:rPr>
          <w:b/>
          <w:u w:val="single"/>
        </w:rPr>
        <w:t>708322</w:t>
      </w:r>
    </w:p>
    <w:p>
      <w:r>
        <w:t>@blaz_zgaga Kako si lahko zamudil zadnji trajekt iz Kopra , ki bi te odpeljal v obljubljeno dezelo.</w:t>
      </w:r>
    </w:p>
    <w:p>
      <w:r>
        <w:rPr>
          <w:b/>
          <w:u w:val="single"/>
        </w:rPr>
        <w:t>708323</w:t>
      </w:r>
    </w:p>
    <w:p>
      <w:r>
        <w:t>@vladohribar Lepo si povedal, belilo ji je udarilo na moźgane.Verjetno je tudi Soroš kaj dodal v źep!</w:t>
      </w:r>
    </w:p>
    <w:p>
      <w:r>
        <w:rPr>
          <w:b/>
          <w:u w:val="single"/>
        </w:rPr>
        <w:t>708324</w:t>
      </w:r>
    </w:p>
    <w:p>
      <w:r>
        <w:t>@123koriz čuj ti...nea ti mene v isti stavek z bombašem šeškotom dajaj...😉...😁</w:t>
        <w:br/>
        <w:br/>
        <w:t>@Chuppacadabra</w:t>
      </w:r>
    </w:p>
    <w:p>
      <w:r>
        <w:rPr>
          <w:b/>
          <w:u w:val="single"/>
        </w:rPr>
        <w:t>708325</w:t>
      </w:r>
    </w:p>
    <w:p>
      <w:r>
        <w:t>Počasi mi postaja jasno, zakaj zločini komunistov niso kazensko preganjani. Masters in njihovi plačanci so še zmeraj nedotakljivi.</w:t>
      </w:r>
    </w:p>
    <w:p>
      <w:r>
        <w:rPr>
          <w:b/>
          <w:u w:val="single"/>
        </w:rPr>
        <w:t>708326</w:t>
      </w:r>
    </w:p>
    <w:p>
      <w:r>
        <w:t>@Udba_med_nami @petra_jansa Moj Bog koliko jih je!Kot kobilice, vse pojedo in uničijo.</w:t>
      </w:r>
    </w:p>
    <w:p>
      <w:r>
        <w:rPr>
          <w:b/>
          <w:u w:val="single"/>
        </w:rPr>
        <w:t>708327</w:t>
      </w:r>
    </w:p>
    <w:p>
      <w:r>
        <w:t>Vlomi in poškodovanje vozil na parkirišču; policisti začenjajo s preventivnimi akcijami https://t.co/8x6SypqdqO</w:t>
      </w:r>
    </w:p>
    <w:p>
      <w:r>
        <w:rPr>
          <w:b/>
          <w:u w:val="single"/>
        </w:rPr>
        <w:t>708328</w:t>
      </w:r>
    </w:p>
    <w:p>
      <w:r>
        <w:t>Vic dneva: NLB sama obvestila policijo, da "neznane" kriminalne združbe škodujejo in "ropajo" banko. 😂😂😂😂😂</w:t>
      </w:r>
    </w:p>
    <w:p>
      <w:r>
        <w:rPr>
          <w:b/>
          <w:u w:val="single"/>
        </w:rPr>
        <w:t>708329</w:t>
      </w:r>
    </w:p>
    <w:p>
      <w:r>
        <w:t>@kokochannel12 @badabumbadabum Vidimo že vidimo... In kaj naj zdaj #malSemPesimističnaDanes</w:t>
      </w:r>
    </w:p>
    <w:p>
      <w:r>
        <w:rPr>
          <w:b/>
          <w:u w:val="single"/>
        </w:rPr>
        <w:t>708330</w:t>
      </w:r>
    </w:p>
    <w:p>
      <w:r>
        <w:t>Če imaš neko hudo BMW ladjo od avta, pol zate pešci na prehodu ne obstajajo.</w:t>
      </w:r>
    </w:p>
    <w:p>
      <w:r>
        <w:rPr>
          <w:b/>
          <w:u w:val="single"/>
        </w:rPr>
        <w:t>708331</w:t>
      </w:r>
    </w:p>
    <w:p>
      <w:r>
        <w:t>@JiriKocica @Chuppacadabra OMG! Ta je pa tako ostroumna, se vsak dan poreže.</w:t>
      </w:r>
    </w:p>
    <w:p>
      <w:r>
        <w:rPr>
          <w:b/>
          <w:u w:val="single"/>
        </w:rPr>
        <w:t>708332</w:t>
      </w:r>
    </w:p>
    <w:p>
      <w:r>
        <w:t>@LahovnikMatej Počakaj, da mi Istrani ugotovimo, da nam zaradi reflektorjev oljke slabo rastejo 🤪</w:t>
      </w:r>
    </w:p>
    <w:p>
      <w:r>
        <w:rPr>
          <w:b/>
          <w:u w:val="single"/>
        </w:rPr>
        <w:t>708333</w:t>
      </w:r>
    </w:p>
    <w:p>
      <w:r>
        <w:t>@uporabnastran @zblajhani Verjamem, že iz tega koliko ste se vsi pizdili, da "to niso pravi popusti!" 😂</w:t>
      </w:r>
    </w:p>
    <w:p>
      <w:r>
        <w:rPr>
          <w:b/>
          <w:u w:val="single"/>
        </w:rPr>
        <w:t>708334</w:t>
      </w:r>
    </w:p>
    <w:p>
      <w:r>
        <w:t>nedotaknjeno, megelno in vetrovno, pa nikjer nobenega komunista https://t.co/kFUMbRNVX3</w:t>
      </w:r>
    </w:p>
    <w:p>
      <w:r>
        <w:rPr>
          <w:b/>
          <w:u w:val="single"/>
        </w:rPr>
        <w:t>708335</w:t>
      </w:r>
    </w:p>
    <w:p>
      <w:r>
        <w:t>@PohorskeZage @NovakBozidar To je kot ona slika tekočih stopnic, ki peljejo v fitnes.</w:t>
      </w:r>
    </w:p>
    <w:p>
      <w:r>
        <w:rPr>
          <w:b/>
          <w:u w:val="single"/>
        </w:rPr>
        <w:t>708336</w:t>
      </w:r>
    </w:p>
    <w:p>
      <w:r>
        <w:t>Stara starša koroških dečkov se že od leta 2016 prizadevata, da bi postala rejnika vnukom.  Piše: @BarbaraHocevar  https://t.co/IwiprZN6a9</w:t>
      </w:r>
    </w:p>
    <w:p>
      <w:r>
        <w:rPr>
          <w:b/>
          <w:u w:val="single"/>
        </w:rPr>
        <w:t>708337</w:t>
      </w:r>
    </w:p>
    <w:p>
      <w:r>
        <w:t>OMG, da ne bo kdo iz naftalina potegnil drenikove ali sekolca??? https://t.co/e1AjOwplqV</w:t>
      </w:r>
    </w:p>
    <w:p>
      <w:r>
        <w:rPr>
          <w:b/>
          <w:u w:val="single"/>
        </w:rPr>
        <w:t>708338</w:t>
      </w:r>
    </w:p>
    <w:p>
      <w:r>
        <w:t xml:space="preserve">Vsi ki lahko spremljate današnje HOMOFOBIRANJE v parlamentu s strani @SDSstranka in @NovaSlovenija  moje iskreno sožalje! </w:t>
        <w:br/>
        <w:t>Na bruhat GRE!</w:t>
      </w:r>
    </w:p>
    <w:p>
      <w:r>
        <w:rPr>
          <w:b/>
          <w:u w:val="single"/>
        </w:rPr>
        <w:t>708339</w:t>
      </w:r>
    </w:p>
    <w:p>
      <w:r>
        <w:t>Sicer star video o dejstvih, še zmeraj pa aktualen - razbija sterepotipe:</w:t>
        <w:br/>
        <w:t>https://t.co/QgRgTRtdPR #protiustavnost</w:t>
      </w:r>
    </w:p>
    <w:p>
      <w:r>
        <w:rPr>
          <w:b/>
          <w:u w:val="single"/>
        </w:rPr>
        <w:t>708340</w:t>
      </w:r>
    </w:p>
    <w:p>
      <w:r>
        <w:t>@Casnik Hujše, pobiti po 2. vojni so še vedno masakrirani in pobiti v jamah in pod smetmi. Zločin, ki vpije v nebo.</w:t>
      </w:r>
    </w:p>
    <w:p>
      <w:r>
        <w:rPr>
          <w:b/>
          <w:u w:val="single"/>
        </w:rPr>
        <w:t>708341</w:t>
      </w:r>
    </w:p>
    <w:p>
      <w:r>
        <w:t>@ZNovice Torej je to željo izražal tudi drugim in očitno uspel. Dokler bodo takšni gangsterji na oblasti smo frdamani.</w:t>
      </w:r>
    </w:p>
    <w:p>
      <w:r>
        <w:rPr>
          <w:b/>
          <w:u w:val="single"/>
        </w:rPr>
        <w:t>708342</w:t>
      </w:r>
    </w:p>
    <w:p>
      <w:r>
        <w:t>Tekmovanje v sprenevedanju in kotaljenju bučk. Bravo #Tarca Škoda, ker je ta oddaja verjetno višek protikorupcijskega dogajanja v zdravstvu.</w:t>
      </w:r>
    </w:p>
    <w:p>
      <w:r>
        <w:rPr>
          <w:b/>
          <w:u w:val="single"/>
        </w:rPr>
        <w:t>708343</w:t>
      </w:r>
    </w:p>
    <w:p>
      <w:r>
        <w:t>Janez Janša: Politika vlade Mira Cerarja je protislovenska | Nova24TV https://t.co/RdphGi528Y</w:t>
      </w:r>
    </w:p>
    <w:p>
      <w:r>
        <w:rPr>
          <w:b/>
          <w:u w:val="single"/>
        </w:rPr>
        <w:t>708344</w:t>
      </w:r>
    </w:p>
    <w:p>
      <w:r>
        <w:t>@UroKac @vinkovasle1 @JJansaSDS Kdor nasprotuje skrajnim desničarjem, ga to samo po sebi še ne dela levičarja.</w:t>
      </w:r>
    </w:p>
    <w:p>
      <w:r>
        <w:rPr>
          <w:b/>
          <w:u w:val="single"/>
        </w:rPr>
        <w:t>708345</w:t>
      </w:r>
    </w:p>
    <w:p>
      <w:r>
        <w:t>Itak... Sej je že Aljo povedu pred časom... Fuzbal ne laže...</w:t>
        <w:br/>
        <w:br/>
        <w:t>#srcebije #beda</w:t>
      </w:r>
    </w:p>
    <w:p>
      <w:r>
        <w:rPr>
          <w:b/>
          <w:u w:val="single"/>
        </w:rPr>
        <w:t>708346</w:t>
      </w:r>
    </w:p>
    <w:p>
      <w:r>
        <w:t>Antivaxxerji. Proliferji. Dojenčki brez plenic. Norma Korošec. Ali bolje, FB sredi noči ni pametna izbira.</w:t>
      </w:r>
    </w:p>
    <w:p>
      <w:r>
        <w:rPr>
          <w:b/>
          <w:u w:val="single"/>
        </w:rPr>
        <w:t>708347</w:t>
      </w:r>
    </w:p>
    <w:p>
      <w:r>
        <w:t>Tolerance in politične korektnosti bo konec, ko se bo razstrelil novi Evropejec na trgu Sv. Petra poleg belega terenca...</w:t>
      </w:r>
    </w:p>
    <w:p>
      <w:r>
        <w:rPr>
          <w:b/>
          <w:u w:val="single"/>
        </w:rPr>
        <w:t>708348</w:t>
      </w:r>
    </w:p>
    <w:p>
      <w:r>
        <w:t>VIDNI član @StrankaSMC zapušča stranko.</w:t>
        <w:br/>
        <w:t>Komi mediji pa bodo pisali brez VIDNI član.</w:t>
      </w:r>
    </w:p>
    <w:p>
      <w:r>
        <w:rPr>
          <w:b/>
          <w:u w:val="single"/>
        </w:rPr>
        <w:t>708349</w:t>
      </w:r>
    </w:p>
    <w:p>
      <w:r>
        <w:t>....deminutiv ji je zlezel pod oblekco. Ko je sprehajala kužka. In si je zlomila petko. ffs</w:t>
        <w:br/>
        <w:t>kurčič je vse to.</w:t>
      </w:r>
    </w:p>
    <w:p>
      <w:r>
        <w:rPr>
          <w:b/>
          <w:u w:val="single"/>
        </w:rPr>
        <w:t>708350</w:t>
      </w:r>
    </w:p>
    <w:p>
      <w:r>
        <w:t>Ta gnojila SkSk priporoča vsem borcem, ki nas obiščejo &amp;lt;3</w:t>
        <w:br/>
        <w:br/>
        <w:t>Bravo fanta in hvala ! https://t.co/2z4MAT8oWX</w:t>
      </w:r>
    </w:p>
    <w:p>
      <w:r>
        <w:rPr>
          <w:b/>
          <w:u w:val="single"/>
        </w:rPr>
        <w:t>708351</w:t>
      </w:r>
    </w:p>
    <w:p>
      <w:r>
        <w:t>@isoltesEP @EP_President @Ale_Mussolini_ Ste že prebrali Črne bukve,bi bilo dobro in obiskali grobišča povojnih pobojev @dedivasimarad</w:t>
      </w:r>
    </w:p>
    <w:p>
      <w:r>
        <w:rPr>
          <w:b/>
          <w:u w:val="single"/>
        </w:rPr>
        <w:t>708352</w:t>
      </w:r>
    </w:p>
    <w:p>
      <w:r>
        <w:t>To so pa posledice vase zblojene ideologije, ki nima zveze z biolosko realnostjo. @pjur11 https://t.co/MrmawSya0m</w:t>
      </w:r>
    </w:p>
    <w:p>
      <w:r>
        <w:rPr>
          <w:b/>
          <w:u w:val="single"/>
        </w:rPr>
        <w:t>708353</w:t>
      </w:r>
    </w:p>
    <w:p>
      <w:r>
        <w:t>@mLilianb Moja je dons golaž kuhala, jst pa lačna iz službe... Karkol, sam, da je kuhano, bi me pritegnilo 😉</w:t>
      </w:r>
    </w:p>
    <w:p>
      <w:r>
        <w:rPr>
          <w:b/>
          <w:u w:val="single"/>
        </w:rPr>
        <w:t>708354</w:t>
      </w:r>
    </w:p>
    <w:p>
      <w:r>
        <w:t>@dusankocevar1 Če se bo BG povspel na Triglav naj ostali planinci pazijo, da bodo pred njim! Humanitaren nasvet!</w:t>
      </w:r>
    </w:p>
    <w:p>
      <w:r>
        <w:rPr>
          <w:b/>
          <w:u w:val="single"/>
        </w:rPr>
        <w:t>708355</w:t>
      </w:r>
    </w:p>
    <w:p>
      <w:r>
        <w:t>Merklova je Italiji obljubila olajšavo za dolg, če Salvinija zruši. https://t.co/02DXvqJ7Fu</w:t>
      </w:r>
    </w:p>
    <w:p>
      <w:r>
        <w:rPr>
          <w:b/>
          <w:u w:val="single"/>
        </w:rPr>
        <w:t>708356</w:t>
      </w:r>
    </w:p>
    <w:p>
      <w:r>
        <w:t>Sovražniki česna, se me v sezoni edivje solate raje izogibajte. Po 0,3 domačega bučnega olja, čigumi ne pritiče.</w:t>
      </w:r>
    </w:p>
    <w:p>
      <w:r>
        <w:rPr>
          <w:b/>
          <w:u w:val="single"/>
        </w:rPr>
        <w:t>708357</w:t>
      </w:r>
    </w:p>
    <w:p>
      <w:r>
        <w:t>@JozeBiscak @PrinasalkaZlata @RevijaReporter ...devianti 🤡na naslovnici prodajajo revijo ;)</w:t>
      </w:r>
    </w:p>
    <w:p>
      <w:r>
        <w:rPr>
          <w:b/>
          <w:u w:val="single"/>
        </w:rPr>
        <w:t>708358</w:t>
      </w:r>
    </w:p>
    <w:p>
      <w:r>
        <w:t>@AlesKristan a po kolapsu IS še ni niti približno konec vojne. Al nusra in drugi salafi derivati na zelenih območjih se bodo še naprej boril</w:t>
      </w:r>
    </w:p>
    <w:p>
      <w:r>
        <w:rPr>
          <w:b/>
          <w:u w:val="single"/>
        </w:rPr>
        <w:t>708359</w:t>
      </w:r>
    </w:p>
    <w:p>
      <w:r>
        <w:t>@SchelkerMaja Takrat se dobro počita, za vselej boj razločita! Cerarju v rit, Plenkovića na ščit!</w:t>
      </w:r>
    </w:p>
    <w:p>
      <w:r>
        <w:rPr>
          <w:b/>
          <w:u w:val="single"/>
        </w:rPr>
        <w:t>708360</w:t>
      </w:r>
    </w:p>
    <w:p>
      <w:r>
        <w:t>Samo pravi junaki vržejo puško v koruzo, da se golimi rokami lahko še naprej:</w:t>
        <w:br/>
        <w:t>(jebeš ne jebeš kurcu vreme prolazi) https://t.co/OeLIFlDs2I</w:t>
      </w:r>
    </w:p>
    <w:p>
      <w:r>
        <w:rPr>
          <w:b/>
          <w:u w:val="single"/>
        </w:rPr>
        <w:t>708361</w:t>
      </w:r>
    </w:p>
    <w:p>
      <w:r>
        <w:t>pa honorar za strokovno miksanje pripravi, in jaz sem pogolten ruma, kt kšn grk zorbas iz samega mediterana</w:t>
      </w:r>
    </w:p>
    <w:p>
      <w:r>
        <w:rPr>
          <w:b/>
          <w:u w:val="single"/>
        </w:rPr>
        <w:t>708362</w:t>
      </w:r>
    </w:p>
    <w:p>
      <w:r>
        <w:t>@DarjaTomanic Ampak res ... katerokoli stran odprem, mi ta novica v glavo butne.</w:t>
      </w:r>
    </w:p>
    <w:p>
      <w:r>
        <w:rPr>
          <w:b/>
          <w:u w:val="single"/>
        </w:rPr>
        <w:t>708363</w:t>
      </w:r>
    </w:p>
    <w:p>
      <w:r>
        <w:t>Kašljate, vas boli grlo, ste prehlajeni? Tale okusen napitek bo takoj pripomogel, da boste spet zdravi. https://t.co/Zt2M7WE1GX</w:t>
      </w:r>
    </w:p>
    <w:p>
      <w:r>
        <w:rPr>
          <w:b/>
          <w:u w:val="single"/>
        </w:rPr>
        <w:t>708364</w:t>
      </w:r>
    </w:p>
    <w:p>
      <w:r>
        <w:t>Ta teden v ND:  »Travnik je naš, ne damo ga!« - Nesporazum in vroča kri ob predvideni gradnji doma starejših občanov v Železnikih</w:t>
      </w:r>
    </w:p>
    <w:p>
      <w:r>
        <w:rPr>
          <w:b/>
          <w:u w:val="single"/>
        </w:rPr>
        <w:t>708365</w:t>
      </w:r>
    </w:p>
    <w:p>
      <w:r>
        <w:t>@Boyo365 @BernardBrscic Teb se pa prav dobr vidi ,da so te Slovani za sužnja prodal v NAŠE kraje.</w:t>
      </w:r>
    </w:p>
    <w:p>
      <w:r>
        <w:rPr>
          <w:b/>
          <w:u w:val="single"/>
        </w:rPr>
        <w:t>708366</w:t>
      </w:r>
    </w:p>
    <w:p>
      <w:r>
        <w:t>Na kateri tv bodo pokazali malo sinočnjega madžarskega veselja?Naši bodo samo jamrali. Bom poskusila z ÖRF.</w:t>
      </w:r>
    </w:p>
    <w:p>
      <w:r>
        <w:rPr>
          <w:b/>
          <w:u w:val="single"/>
        </w:rPr>
        <w:t>708367</w:t>
      </w:r>
    </w:p>
    <w:p>
      <w:r>
        <w:t>Krasen zaključek delovnega tedna! Na Skali smo se poskusili naučiti žonglirati, voziti z monociklom, se... https://t.co/bjYDrdldeP</w:t>
      </w:r>
    </w:p>
    <w:p>
      <w:r>
        <w:rPr>
          <w:b/>
          <w:u w:val="single"/>
        </w:rPr>
        <w:t>708368</w:t>
      </w:r>
    </w:p>
    <w:p>
      <w:r>
        <w:t>@praprotnix Pa nobene na 3/4 gole ženske zadnjice za click bait.  To ne ustreza A1 podobi ? Vse po pravilih.</w:t>
      </w:r>
    </w:p>
    <w:p>
      <w:r>
        <w:rPr>
          <w:b/>
          <w:u w:val="single"/>
        </w:rPr>
        <w:t>708369</w:t>
      </w:r>
    </w:p>
    <w:p>
      <w:r>
        <w:t>@Petrasa1 @BojanPozar @vladaRS @MZZRS @BorutPahor @policija_si Po blejske kremšnite.</w:t>
      </w:r>
    </w:p>
    <w:p>
      <w:r>
        <w:rPr>
          <w:b/>
          <w:u w:val="single"/>
        </w:rPr>
        <w:t>708370</w:t>
      </w:r>
    </w:p>
    <w:p>
      <w:r>
        <w:t>Mladina nam je bilo temu tako? Gotovo so grdo zmanilupirani ali pa Ljuba Sirca.</w:t>
      </w:r>
    </w:p>
    <w:p>
      <w:r>
        <w:rPr>
          <w:b/>
          <w:u w:val="single"/>
        </w:rPr>
        <w:t>708371</w:t>
      </w:r>
    </w:p>
    <w:p>
      <w:r>
        <w:t>@davidkovic grem ob treh dvignt, pa bom dubu račun .. sam to je več kot tretjina vrednosti paketa. a ni to mal too much?</w:t>
      </w:r>
    </w:p>
    <w:p>
      <w:r>
        <w:rPr>
          <w:b/>
          <w:u w:val="single"/>
        </w:rPr>
        <w:t>708372</w:t>
      </w:r>
    </w:p>
    <w:p>
      <w:r>
        <w:t>@DKopse @MatevzNovak @petra_jansa @BojanSkec @crico111 Istitucije bodo to krčevito preprečevale.</w:t>
      </w:r>
    </w:p>
    <w:p>
      <w:r>
        <w:rPr>
          <w:b/>
          <w:u w:val="single"/>
        </w:rPr>
        <w:t>708373</w:t>
      </w:r>
    </w:p>
    <w:p>
      <w:r>
        <w:t xml:space="preserve">@zeljko_novak Ne. </w:t>
        <w:br/>
        <w:br/>
        <w:t>Kredibilni so https://t.co/cPl94MgSnp, Bujica, Nova24tv, skandal24...</w:t>
        <w:br/>
        <w:br/>
        <w:t>Smešite se.</w:t>
      </w:r>
    </w:p>
    <w:p>
      <w:r>
        <w:rPr>
          <w:b/>
          <w:u w:val="single"/>
        </w:rPr>
        <w:t>708374</w:t>
      </w:r>
    </w:p>
    <w:p>
      <w:r>
        <w:t>@SVesel @mrevlje Naši “moralisti” pač nimajo političnega ali kakršnegakoli bontona.</w:t>
      </w:r>
    </w:p>
    <w:p>
      <w:r>
        <w:rPr>
          <w:b/>
          <w:u w:val="single"/>
        </w:rPr>
        <w:t>708375</w:t>
      </w:r>
    </w:p>
    <w:p>
      <w:r>
        <w:t>@uros_m Mislim, da je. Zmešana sta Gin in Coca Cola. To je na podobno vižo kot mišmaš. (Fanta in rdeče vino, zmešano skupaj) #čin_čin</w:t>
      </w:r>
    </w:p>
    <w:p>
      <w:r>
        <w:rPr>
          <w:b/>
          <w:u w:val="single"/>
        </w:rPr>
        <w:t>708376</w:t>
      </w:r>
    </w:p>
    <w:p>
      <w:r>
        <w:t>@ciro_ciril @NovaSlovenija Jaz sem za to takoj, ko boste Titejeve Priče financirali FDV iz pušic.</w:t>
      </w:r>
    </w:p>
    <w:p>
      <w:r>
        <w:rPr>
          <w:b/>
          <w:u w:val="single"/>
        </w:rPr>
        <w:t>708377</w:t>
      </w:r>
    </w:p>
    <w:p>
      <w:r>
        <w:t>@zlatkosagaj @larisaco1 Jasen znak prisotnosti demona. Psihiatrija s tem nima nič.</w:t>
      </w:r>
    </w:p>
    <w:p>
      <w:r>
        <w:rPr>
          <w:b/>
          <w:u w:val="single"/>
        </w:rPr>
        <w:t>708378</w:t>
      </w:r>
    </w:p>
    <w:p>
      <w:r>
        <w:t>Hipotiroza in prehrana: napotki, ki jih je dobro upoštevati https://t.co/cQiksZCXQA https://t.co/7FVL48hc3g</w:t>
      </w:r>
    </w:p>
    <w:p>
      <w:r>
        <w:rPr>
          <w:b/>
          <w:u w:val="single"/>
        </w:rPr>
        <w:t>708379</w:t>
      </w:r>
    </w:p>
    <w:p>
      <w:r>
        <w:t>@mcvelbar Ki jo nekateri smrtniki res težko razumemo. Se pa strinjam, je ena taka huda mešanca.</w:t>
      </w:r>
    </w:p>
    <w:p>
      <w:r>
        <w:rPr>
          <w:b/>
          <w:u w:val="single"/>
        </w:rPr>
        <w:t>708380</w:t>
      </w:r>
    </w:p>
    <w:p>
      <w:r>
        <w:t>@blagovestGB Večinoma so mladi, ko bodo prišli k pameti pa bomo že v totalitarizmu brez volilne pravice. Udarit po žepu, druge ni.</w:t>
      </w:r>
    </w:p>
    <w:p>
      <w:r>
        <w:rPr>
          <w:b/>
          <w:u w:val="single"/>
        </w:rPr>
        <w:t>708381</w:t>
      </w:r>
    </w:p>
    <w:p>
      <w:r>
        <w:t>@janezgecc @darinkatrkov Blondinka je bila, ne Norma.Dr. jo je vprašal, kako je to zgodilo, pa je žaba rekla, da si je tur na riti spraskala</w:t>
      </w:r>
    </w:p>
    <w:p>
      <w:r>
        <w:rPr>
          <w:b/>
          <w:u w:val="single"/>
        </w:rPr>
        <w:t>708382</w:t>
      </w:r>
    </w:p>
    <w:p>
      <w:r>
        <w:t>Jebemti!! Rabimo centerforja!! Pod nujno! A Dinko Vrabac še kaj brca? #plts @nkolimpija</w:t>
      </w:r>
    </w:p>
    <w:p>
      <w:r>
        <w:rPr>
          <w:b/>
          <w:u w:val="single"/>
        </w:rPr>
        <w:t>708383</w:t>
      </w:r>
    </w:p>
    <w:p>
      <w:r>
        <w:t>Najbolj neumni so v resnici vsi, ki sploh še vstopijo v njegovo ordinacijo! https://t.co/ShVGCKwGY6</w:t>
      </w:r>
    </w:p>
    <w:p>
      <w:r>
        <w:rPr>
          <w:b/>
          <w:u w:val="single"/>
        </w:rPr>
        <w:t>708384</w:t>
      </w:r>
    </w:p>
    <w:p>
      <w:r>
        <w:t>Nad tecaj ta tedn - letece bo konc tedna. Racunite petek, sobota in nedelja vsak dan pop. Lokacije in tocne ure bom posiljal sproti. Lp</w:t>
      </w:r>
    </w:p>
    <w:p>
      <w:r>
        <w:rPr>
          <w:b/>
          <w:u w:val="single"/>
        </w:rPr>
        <w:t>708385</w:t>
      </w:r>
    </w:p>
    <w:p>
      <w:r>
        <w:t>@lucijausaj 2TDK...En velik glavobol...Bo za zadnjo dokapitalizacijo 'Metod zrihtov' lekadol...</w:t>
      </w:r>
    </w:p>
    <w:p>
      <w:r>
        <w:rPr>
          <w:b/>
          <w:u w:val="single"/>
        </w:rPr>
        <w:t>708386</w:t>
      </w:r>
    </w:p>
    <w:p>
      <w:r>
        <w:t>@zasledovalec70 Ne vem še. Se kurblam, da grem na vrt. Polži so me ziher prehiteli. :D</w:t>
      </w:r>
    </w:p>
    <w:p>
      <w:r>
        <w:rPr>
          <w:b/>
          <w:u w:val="single"/>
        </w:rPr>
        <w:t>708387</w:t>
      </w:r>
    </w:p>
    <w:p>
      <w:r>
        <w:t>@list_novi Saj nas je več blokirancev, kot jih je zanj volilo 3. junija.  Komentarji bolijo - resnica še bolj! 😂</w:t>
      </w:r>
    </w:p>
    <w:p>
      <w:r>
        <w:rPr>
          <w:b/>
          <w:u w:val="single"/>
        </w:rPr>
        <w:t>708388</w:t>
      </w:r>
    </w:p>
    <w:p>
      <w:r>
        <w:t>"Bolje, da je #padlavlada, kot dopolnilo zdravstveno zavarovanje ", dopolnila mafija.</w:t>
      </w:r>
    </w:p>
    <w:p>
      <w:r>
        <w:rPr>
          <w:b/>
          <w:u w:val="single"/>
        </w:rPr>
        <w:t>708389</w:t>
      </w:r>
    </w:p>
    <w:p>
      <w:r>
        <w:t>@YanchMb hočem rečt da mamo vse pogoje, da ustvarmo totalno dodano vrednost, sam se nobenmu ne svita niti</w:t>
      </w:r>
    </w:p>
    <w:p>
      <w:r>
        <w:rPr>
          <w:b/>
          <w:u w:val="single"/>
        </w:rPr>
        <w:t>708390</w:t>
      </w:r>
    </w:p>
    <w:p>
      <w:r>
        <w:t>Zakaj unicujejo? To niso ubezniki, to so razbojniki. https://t.co/FxyrcCUyPV</w:t>
      </w:r>
    </w:p>
    <w:p>
      <w:r>
        <w:rPr>
          <w:b/>
          <w:u w:val="single"/>
        </w:rPr>
        <w:t>708391</w:t>
      </w:r>
    </w:p>
    <w:p>
      <w:r>
        <w:t>Mama Mimi že kuri v peči, da jih malo podimi, potem pa hitro v lonec z njimi. Čez domače jih ni! https://t.co/wzDSKHWiaq</w:t>
      </w:r>
    </w:p>
    <w:p>
      <w:r>
        <w:rPr>
          <w:b/>
          <w:u w:val="single"/>
        </w:rPr>
        <w:t>708392</w:t>
      </w:r>
    </w:p>
    <w:p>
      <w:r>
        <w:t>@supr_strudl Osebno nimam izkušenj s tem, sem pa slišala, da je to nenapisano pravilo moških wcjev 😊</w:t>
      </w:r>
    </w:p>
    <w:p>
      <w:r>
        <w:rPr>
          <w:b/>
          <w:u w:val="single"/>
        </w:rPr>
        <w:t>708393</w:t>
      </w:r>
    </w:p>
    <w:p>
      <w:r>
        <w:t>#salonlasek #parmanentnolakiranje negovalnisalon http://t.co/rmMIG0GKFs https://t.co/EsG1lFNPkr</w:t>
      </w:r>
    </w:p>
    <w:p>
      <w:r>
        <w:rPr>
          <w:b/>
          <w:u w:val="single"/>
        </w:rPr>
        <w:t>708394</w:t>
      </w:r>
    </w:p>
    <w:p>
      <w:r>
        <w:t>Medtem ko vižla drnjoha in vmes maha z repom, pade izjava dneva: Ziher sanja depilirane rotvajlerčke.</w:t>
      </w:r>
    </w:p>
    <w:p>
      <w:r>
        <w:rPr>
          <w:b/>
          <w:u w:val="single"/>
        </w:rPr>
        <w:t>708395</w:t>
      </w:r>
    </w:p>
    <w:p>
      <w:r>
        <w:t>@DC43 @SuzanaLovec In zelo vesela bom, če se izkaže čez čas, da so ti dvomi neutemeljeni.</w:t>
      </w:r>
    </w:p>
    <w:p>
      <w:r>
        <w:rPr>
          <w:b/>
          <w:u w:val="single"/>
        </w:rPr>
        <w:t>708396</w:t>
      </w:r>
    </w:p>
    <w:p>
      <w:r>
        <w:t>@RevijaReporter Po sliki sodeč, se ne bodo več dolgo, saj je EMŠO neusmiljen!</w:t>
      </w:r>
    </w:p>
    <w:p>
      <w:r>
        <w:rPr>
          <w:b/>
          <w:u w:val="single"/>
        </w:rPr>
        <w:t>708397</w:t>
      </w:r>
    </w:p>
    <w:p>
      <w:r>
        <w:t>Črnomelj: Nagibajo se k najelegantnejši, hkrati pa najdražji različici gradnje vrtca https://t.co/l7JXfJrFgH</w:t>
      </w:r>
    </w:p>
    <w:p>
      <w:r>
        <w:rPr>
          <w:b/>
          <w:u w:val="single"/>
        </w:rPr>
        <w:t>708398</w:t>
      </w:r>
    </w:p>
    <w:p>
      <w:r>
        <w:t>Radialni pospešek v borovniškem ovinku je daleč najmočnejši pospešek, ki ga človek lahko doživi s SŽ.</w:t>
      </w:r>
    </w:p>
    <w:p>
      <w:r>
        <w:rPr>
          <w:b/>
          <w:u w:val="single"/>
        </w:rPr>
        <w:t>708399</w:t>
      </w:r>
    </w:p>
    <w:p>
      <w:r>
        <w:t>@crnimat @milijonar @nejcd @th0r hm. zbrisal sem difoltno in je zaenkrat OK.</w:t>
      </w:r>
    </w:p>
    <w:p>
      <w:r>
        <w:rPr>
          <w:b/>
          <w:u w:val="single"/>
        </w:rPr>
        <w:t>708400</w:t>
      </w:r>
    </w:p>
    <w:p>
      <w:r>
        <w:t>@RGapari @motobrane žrttve so bili vsi pridni in sposobni ljudje, če jih niso pobili so jim pa onemogočilida svoj potencial razvijajo naprej</w:t>
      </w:r>
    </w:p>
    <w:p>
      <w:r>
        <w:rPr>
          <w:b/>
          <w:u w:val="single"/>
        </w:rPr>
        <w:t>708401</w:t>
      </w:r>
    </w:p>
    <w:p>
      <w:r>
        <w:t>@BojanPozar @Faktor_com @TV3_SI @lucijausaj @BernardBrscic @DomovinskaLiga Klavnica ni nujna, razen če boste vsi pozabili na poslanstvo.</w:t>
      </w:r>
    </w:p>
    <w:p>
      <w:r>
        <w:rPr>
          <w:b/>
          <w:u w:val="single"/>
        </w:rPr>
        <w:t>708402</w:t>
      </w:r>
    </w:p>
    <w:p>
      <w:r>
        <w:t>Nevladniki pozivajo ministrstvo k prepovedi baterijske reje https://t.co/yoZXyyA91X  Bolj nujno - halal in kušer zakola!!!!</w:t>
      </w:r>
    </w:p>
    <w:p>
      <w:r>
        <w:rPr>
          <w:b/>
          <w:u w:val="single"/>
        </w:rPr>
        <w:t>708403</w:t>
      </w:r>
    </w:p>
    <w:p>
      <w:r>
        <w:t>Zaradi silovitega vetra je bil prizadet tudi železniški in letalski promet.</w:t>
        <w:br/>
        <w:t>https://t.co/bhmqaFlEVU</w:t>
      </w:r>
    </w:p>
    <w:p>
      <w:r>
        <w:rPr>
          <w:b/>
          <w:u w:val="single"/>
        </w:rPr>
        <w:t>708404</w:t>
      </w:r>
    </w:p>
    <w:p>
      <w:r>
        <w:t>@1nekorektna @vinkovasle1 Kar naj. Se bom takoj začel ukvarjati s švercom pršuta in salam na Dunaj. #neoKrpan</w:t>
      </w:r>
    </w:p>
    <w:p>
      <w:r>
        <w:rPr>
          <w:b/>
          <w:u w:val="single"/>
        </w:rPr>
        <w:t>708405</w:t>
      </w:r>
    </w:p>
    <w:p>
      <w:r>
        <w:t>Ce me bo bolela glava,sem si sama kriva.Pred tekom sem spila zgolj 2dcl, da ne bi sla vlaga tok od mene.Kaj pa vedo ti Aboridzini. #naivnica</w:t>
      </w:r>
    </w:p>
    <w:p>
      <w:r>
        <w:rPr>
          <w:b/>
          <w:u w:val="single"/>
        </w:rPr>
        <w:t>708406</w:t>
      </w:r>
    </w:p>
    <w:p>
      <w:r>
        <w:t>@1nekorektna Ni! Cedalje bolj neverodostojna je! Ampak " lederzitc" ima! Hoce ostati kanclerka!</w:t>
      </w:r>
    </w:p>
    <w:p>
      <w:r>
        <w:rPr>
          <w:b/>
          <w:u w:val="single"/>
        </w:rPr>
        <w:t>708407</w:t>
      </w:r>
    </w:p>
    <w:p>
      <w:r>
        <w:t>Fantje se mal družjo v Tivoliju...vsaj unih #slackline -rjev ni več...#MagnificoTivoli https://t.co/Ms115yNYQ7</w:t>
      </w:r>
    </w:p>
    <w:p>
      <w:r>
        <w:rPr>
          <w:b/>
          <w:u w:val="single"/>
        </w:rPr>
        <w:t>708408</w:t>
      </w:r>
    </w:p>
    <w:p>
      <w:r>
        <w:t>@IgorSancin @MatevzNovak @zaslovenijo2 ustava iz leta 1974 so bile mrtve crke na papirju, kar se je  pokazalo 1991, pravljice prodajas Igor</w:t>
      </w:r>
    </w:p>
    <w:p>
      <w:r>
        <w:rPr>
          <w:b/>
          <w:u w:val="single"/>
        </w:rPr>
        <w:t>708409</w:t>
      </w:r>
    </w:p>
    <w:p>
      <w:r>
        <w:t>Cerar: Presenetil me je progrom nad Mramorjem. Šlo je za manipulacije in prirejanje, tendencioznosti in diskreditacijo vlade.</w:t>
      </w:r>
    </w:p>
    <w:p>
      <w:r>
        <w:rPr>
          <w:b/>
          <w:u w:val="single"/>
        </w:rPr>
        <w:t>708410</w:t>
      </w:r>
    </w:p>
    <w:p>
      <w:r>
        <w:t>tudi moji bi jokali, če bi imeli tako butastega očeta https://t.co/mkmr09b76S</w:t>
      </w:r>
    </w:p>
    <w:p>
      <w:r>
        <w:rPr>
          <w:b/>
          <w:u w:val="single"/>
        </w:rPr>
        <w:t>708411</w:t>
      </w:r>
    </w:p>
    <w:p>
      <w:r>
        <w:t>Ko sem pa jaz jokcal, da me hočejo ubit, NE MATJAŽ TI SI BOLAN, TI SI PARANOIDNI SHIZOFRENIK! Kurbe proklete! https://t.co/mGE1pEop4T</w:t>
      </w:r>
    </w:p>
    <w:p>
      <w:r>
        <w:rPr>
          <w:b/>
          <w:u w:val="single"/>
        </w:rPr>
        <w:t>708412</w:t>
      </w:r>
    </w:p>
    <w:p>
      <w:r>
        <w:t>@NeuroVirtu A, bejži no. Napiši roman. Preberi še enkrat, kaj si napisal o njem, pa potem govoriči o primitivnosti!</w:t>
      </w:r>
    </w:p>
    <w:p>
      <w:r>
        <w:rPr>
          <w:b/>
          <w:u w:val="single"/>
        </w:rPr>
        <w:t>708413</w:t>
      </w:r>
    </w:p>
    <w:p>
      <w:r>
        <w:t>@zaslovenijo2 Pa sej nismo rasisti! Ma pa razkošno nadstropje in bi nam ful pomagala...</w:t>
      </w:r>
    </w:p>
    <w:p>
      <w:r>
        <w:rPr>
          <w:b/>
          <w:u w:val="single"/>
        </w:rPr>
        <w:t>708414</w:t>
      </w:r>
    </w:p>
    <w:p>
      <w:r>
        <w:t>Prepiri v Kmetiji prekoračili mejo moralnega https://t.co/Y8QbehHYHP Primitivna oddaja za primitiven folk. Mučenje živali. UKINIT ODDAJO!!!</w:t>
      </w:r>
    </w:p>
    <w:p>
      <w:r>
        <w:rPr>
          <w:b/>
          <w:u w:val="single"/>
        </w:rPr>
        <w:t>708415</w:t>
      </w:r>
    </w:p>
    <w:p>
      <w:r>
        <w:t>DEJSTVA: Zico oz. panelno ograjo bi odstranili v Levici in Stranki AB. Ostale bi jo pustile. #dejstva https://t.co/zvFjKrkzzY</w:t>
      </w:r>
    </w:p>
    <w:p>
      <w:r>
        <w:rPr>
          <w:b/>
          <w:u w:val="single"/>
        </w:rPr>
        <w:t>708416</w:t>
      </w:r>
    </w:p>
    <w:p>
      <w:r>
        <w:t>Siegwerk ponudil UV-barvo prijazno recikliranju https://t.co/5jKsH4isHV https://t.co/sbW86sORbV</w:t>
      </w:r>
    </w:p>
    <w:p>
      <w:r>
        <w:rPr>
          <w:b/>
          <w:u w:val="single"/>
        </w:rPr>
        <w:t>708417</w:t>
      </w:r>
    </w:p>
    <w:p>
      <w:r>
        <w:t>@TeaTeaTeaTea @Druga_mladost @toplovodar @JazbarMatjaz @Mordacitas Bos sedela z mano 🤓</w:t>
      </w:r>
    </w:p>
    <w:p>
      <w:r>
        <w:rPr>
          <w:b/>
          <w:u w:val="single"/>
        </w:rPr>
        <w:t>708418</w:t>
      </w:r>
    </w:p>
    <w:p>
      <w:r>
        <w:t>@BmMehle @marijanli Res je! Pri nas se pa ta politična mularija znaša nad kredibilnostjo in varnostjo države. 👎</w:t>
      </w:r>
    </w:p>
    <w:p>
      <w:r>
        <w:rPr>
          <w:b/>
          <w:u w:val="single"/>
        </w:rPr>
        <w:t>708419</w:t>
      </w:r>
    </w:p>
    <w:p>
      <w:r>
        <w:t xml:space="preserve">@cashkee Nekaj čudnega mora bit not... Poglej Mahniča. </w:t>
        <w:br/>
        <w:t>Al je pa krivo poljansko mleko</w:t>
      </w:r>
    </w:p>
    <w:p>
      <w:r>
        <w:rPr>
          <w:b/>
          <w:u w:val="single"/>
        </w:rPr>
        <w:t>708420</w:t>
      </w:r>
    </w:p>
    <w:p>
      <w:r>
        <w:t>#FAKTOR nič posebnega se ne bo zgodilo karavana gre dalje.Karlu se je zgodil JJ.Samo z Janšo ne.</w:t>
      </w:r>
    </w:p>
    <w:p>
      <w:r>
        <w:rPr>
          <w:b/>
          <w:u w:val="single"/>
        </w:rPr>
        <w:t>708421</w:t>
      </w:r>
    </w:p>
    <w:p>
      <w:r>
        <w:t>"Privoščite si vodo, kot so jo pili naši dedki in babice" on @LinkedIn https://t.co/tl1LRQUBT4</w:t>
      </w:r>
    </w:p>
    <w:p>
      <w:r>
        <w:rPr>
          <w:b/>
          <w:u w:val="single"/>
        </w:rPr>
        <w:t>708422</w:t>
      </w:r>
    </w:p>
    <w:p>
      <w:r>
        <w:t>Zakaj je folku tako težko dopovedati, da se s telefoni snema vodoravno, leže, ne pa pokončno. #mobilnivideo</w:t>
      </w:r>
    </w:p>
    <w:p>
      <w:r>
        <w:rPr>
          <w:b/>
          <w:u w:val="single"/>
        </w:rPr>
        <w:t>708423</w:t>
      </w:r>
    </w:p>
    <w:p>
      <w:r>
        <w:t>@AssCozas @SSN_pr @strankaSD @vladaRS @EU_Commission Ukin svoj profil pa bi povprečje naraslo!</w:t>
      </w:r>
    </w:p>
    <w:p>
      <w:r>
        <w:rPr>
          <w:b/>
          <w:u w:val="single"/>
        </w:rPr>
        <w:t>708424</w:t>
      </w:r>
    </w:p>
    <w:p>
      <w:r>
        <w:t>komunisti so svoje volilce plačali vnaprej, sedaj je pa zmanjkalo za podpore #komunistična_ekonomija https://t.co/OI3kiBRJah</w:t>
      </w:r>
    </w:p>
    <w:p>
      <w:r>
        <w:rPr>
          <w:b/>
          <w:u w:val="single"/>
        </w:rPr>
        <w:t>708425</w:t>
      </w:r>
    </w:p>
    <w:p>
      <w:r>
        <w:t>Hladilnik je tista magična škatla, ki jo odprem, ker sem žejna in zaprem, ko sem sita.</w:t>
      </w:r>
    </w:p>
    <w:p>
      <w:r>
        <w:rPr>
          <w:b/>
          <w:u w:val="single"/>
        </w:rPr>
        <w:t>708426</w:t>
      </w:r>
    </w:p>
    <w:p>
      <w:r>
        <w:t>@miss0MFGspot Ful sm upala, da se je vmes spremnil 🙊😂 pac pdkar si bla ti nazadnje</w:t>
      </w:r>
    </w:p>
    <w:p>
      <w:r>
        <w:rPr>
          <w:b/>
          <w:u w:val="single"/>
        </w:rPr>
        <w:t>708427</w:t>
      </w:r>
    </w:p>
    <w:p>
      <w:r>
        <w:t>Vas preseneča, da so trgovci proti zapiranju trgovin ob nedeljah? Boli jih kurac za zaposlene, samo za dobiček jim je!</w:t>
      </w:r>
    </w:p>
    <w:p>
      <w:r>
        <w:rPr>
          <w:b/>
          <w:u w:val="single"/>
        </w:rPr>
        <w:t>708428</w:t>
      </w:r>
    </w:p>
    <w:p>
      <w:r>
        <w:t>V petek zvečer mi je en tip v lokalu ponujal svojo odvečno kombučno tekočino. To hočem v petek zvečer. Kombučo.</w:t>
      </w:r>
    </w:p>
    <w:p>
      <w:r>
        <w:rPr>
          <w:b/>
          <w:u w:val="single"/>
        </w:rPr>
        <w:t>708429</w:t>
      </w:r>
    </w:p>
    <w:p>
      <w:r>
        <w:t>@iamAnej Malo pobaraj sodelavce kolko jih bi jo dalo tebi! Pa boš hitro spusto naduto surlo!</w:t>
      </w:r>
    </w:p>
    <w:p>
      <w:r>
        <w:rPr>
          <w:b/>
          <w:u w:val="single"/>
        </w:rPr>
        <w:t>708430</w:t>
      </w:r>
    </w:p>
    <w:p>
      <w:r>
        <w:t>@PureDestiny O jebenti... V Lizboni si ti??? :O Kje jaz živim.... ??? Pa si od vedno tam?</w:t>
      </w:r>
    </w:p>
    <w:p>
      <w:r>
        <w:rPr>
          <w:b/>
          <w:u w:val="single"/>
        </w:rPr>
        <w:t>708431</w:t>
      </w:r>
    </w:p>
    <w:p>
      <w:r>
        <w:t>@matjazg @cesenj Hvala bogu.</w:t>
        <w:br/>
        <w:t>Brglez gre lahko z zastavico v riti proti palestinčkom.</w:t>
      </w:r>
    </w:p>
    <w:p>
      <w:r>
        <w:rPr>
          <w:b/>
          <w:u w:val="single"/>
        </w:rPr>
        <w:t>708432</w:t>
      </w:r>
    </w:p>
    <w:p>
      <w:r>
        <w:t>Orban opozarja: Bruselj, kjer ima svoje lovke milijarder Soros, bo razdelil Evropo na dva dela! https://t.co/H3zM4e2ADy via @Nova24TV</w:t>
      </w:r>
    </w:p>
    <w:p>
      <w:r>
        <w:rPr>
          <w:b/>
          <w:u w:val="single"/>
        </w:rPr>
        <w:t>708433</w:t>
      </w:r>
    </w:p>
    <w:p>
      <w:r>
        <w:t>Za malo mentalne telovadbe za dobro jutro🙂Stroopov test.  https://t.co/vo7xYnwJG4 @radioPrvi</w:t>
      </w:r>
    </w:p>
    <w:p>
      <w:r>
        <w:rPr>
          <w:b/>
          <w:u w:val="single"/>
        </w:rPr>
        <w:t>708434</w:t>
      </w:r>
    </w:p>
    <w:p>
      <w:r>
        <w:t>Če ne bi naši kmetje delali, bi tu bil neurejen gozd.... Sporocilo sovenske kulturne krajine ... https://t.co/ZvaWaNAhST</w:t>
      </w:r>
    </w:p>
    <w:p>
      <w:r>
        <w:rPr>
          <w:b/>
          <w:u w:val="single"/>
        </w:rPr>
        <w:t>708435</w:t>
      </w:r>
    </w:p>
    <w:p>
      <w:r>
        <w:t>@spredan @vinkovasle1 @DamirCrncec @policija_si Daj ne delaj se pametno pel si ga na balkon pa naj tam telovadi ce mu pase</w:t>
      </w:r>
    </w:p>
    <w:p>
      <w:r>
        <w:rPr>
          <w:b/>
          <w:u w:val="single"/>
        </w:rPr>
        <w:t>708436</w:t>
      </w:r>
    </w:p>
    <w:p>
      <w:r>
        <w:t>Ste vedeli, da timijan krepi in podpira možganske funkcije in se šteje za pomembno zelišče v boju proti... https://t.co/aOhn50RtLO</w:t>
      </w:r>
    </w:p>
    <w:p>
      <w:r>
        <w:rPr>
          <w:b/>
          <w:u w:val="single"/>
        </w:rPr>
        <w:t>708437</w:t>
      </w:r>
    </w:p>
    <w:p>
      <w:r>
        <w:t>@agortaa Bojim se pastirjev, ki sebe pasejo. Veliko zabave z ovcami. Grem v Pančevo!</w:t>
      </w:r>
    </w:p>
    <w:p>
      <w:r>
        <w:rPr>
          <w:b/>
          <w:u w:val="single"/>
        </w:rPr>
        <w:t>708438</w:t>
      </w:r>
    </w:p>
    <w:p>
      <w:r>
        <w:t>Dober, dober, ni bil zdaj čisti favl, pač je očitno tud pr fuzbalu dovoljena blokada :) #ligaprvakov</w:t>
      </w:r>
    </w:p>
    <w:p>
      <w:r>
        <w:rPr>
          <w:b/>
          <w:u w:val="single"/>
        </w:rPr>
        <w:t>708439</w:t>
      </w:r>
    </w:p>
    <w:p>
      <w:r>
        <w:t>bravo sosedi Hrvati, če že naši pedr... nesposobni nič ne zrihtajo</w:t>
        <w:br/>
        <w:t>https://t.co/EuhS6jsLOo</w:t>
      </w:r>
    </w:p>
    <w:p>
      <w:r>
        <w:rPr>
          <w:b/>
          <w:u w:val="single"/>
        </w:rPr>
        <w:t>708440</w:t>
      </w:r>
    </w:p>
    <w:p>
      <w:r>
        <w:t>@peterjancic Seveda niso, je pa to pravkar izpostavila Romana Tomc, Fajonka pa je v faco postala rdeča kot njen kostim.</w:t>
        <w:br/>
        <w:br/>
        <w:t>😀🤣😎</w:t>
      </w:r>
    </w:p>
    <w:p>
      <w:r>
        <w:rPr>
          <w:b/>
          <w:u w:val="single"/>
        </w:rPr>
        <w:t>708441</w:t>
      </w:r>
    </w:p>
    <w:p>
      <w:r>
        <w:t>Kako se iztrebljajo intelekotalci ali kada izumireš, teba da izumireš "sa stilom" #intelekotalkastylebruh https://t.co/kC7OBaQsYt</w:t>
      </w:r>
    </w:p>
    <w:p>
      <w:r>
        <w:rPr>
          <w:b/>
          <w:u w:val="single"/>
        </w:rPr>
        <w:t>708442</w:t>
      </w:r>
    </w:p>
    <w:p>
      <w:r>
        <w:t>@AfneGunca16 Saj ne rabš močnega sonca zato, rabiš UV sevanje, to je pa dost močno že sedaj.</w:t>
      </w:r>
    </w:p>
    <w:p>
      <w:r>
        <w:rPr>
          <w:b/>
          <w:u w:val="single"/>
        </w:rPr>
        <w:t>708443</w:t>
      </w:r>
    </w:p>
    <w:p>
      <w:r>
        <w:t>@darkob @strankaSDS A NACI24TV tudi cenzurira ustašev nastop?</w:t>
        <w:br/>
        <w:t>O ti, ti, desničarski domoljubi na obeh straneh</w:t>
      </w:r>
    </w:p>
    <w:p>
      <w:r>
        <w:rPr>
          <w:b/>
          <w:u w:val="single"/>
        </w:rPr>
        <w:t>708444</w:t>
      </w:r>
    </w:p>
    <w:p>
      <w:r>
        <w:t>Vedno, ko se Enzo pek, ves usran, pred bolnišnico s tresočimi rokami trudi izbezat čik iz zavojčka, mi do konca zapaše enega prižgat.</w:t>
      </w:r>
    </w:p>
    <w:p>
      <w:r>
        <w:rPr>
          <w:b/>
          <w:u w:val="single"/>
        </w:rPr>
        <w:t>708445</w:t>
      </w:r>
    </w:p>
    <w:p>
      <w:r>
        <w:t>To počenjajo politični amaterji...</w:t>
        <w:br/>
        <w:br/>
        <w:t>Imeti oblast, da sem lahko proti, je nesmisel https://t.co/nEuQCY5sFt putem korisnika @Časnik</w:t>
      </w:r>
    </w:p>
    <w:p>
      <w:r>
        <w:rPr>
          <w:b/>
          <w:u w:val="single"/>
        </w:rPr>
        <w:t>708446</w:t>
      </w:r>
    </w:p>
    <w:p>
      <w:r>
        <w:t>@Tevilevi @MatjaNemec @Mladiforum Da si ti predcednik zveze borcev, ker si se vedno v sumi in vsak dan strelas, neumnosti</w:t>
      </w:r>
    </w:p>
    <w:p>
      <w:r>
        <w:rPr>
          <w:b/>
          <w:u w:val="single"/>
        </w:rPr>
        <w:t>708447</w:t>
      </w:r>
    </w:p>
    <w:p>
      <w:r>
        <w:t>Afera Noč. Epilog bomo naredili nocoj v 24ur Inšpektor. Tudi kar ni bilo pogledano in kar ni bilo povedano.</w:t>
        <w:br/>
        <w:t>https://t.co/MNlG5iVOFl</w:t>
      </w:r>
    </w:p>
    <w:p>
      <w:r>
        <w:rPr>
          <w:b/>
          <w:u w:val="single"/>
        </w:rPr>
        <w:t>708448</w:t>
      </w:r>
    </w:p>
    <w:p>
      <w:r>
        <w:t>@VasjaSabeder Če bi sodil tip, bi vsaj v skupnem seštevku 20 minut tekme gledali pizdenje.</w:t>
      </w:r>
    </w:p>
    <w:p>
      <w:r>
        <w:rPr>
          <w:b/>
          <w:u w:val="single"/>
        </w:rPr>
        <w:t>708449</w:t>
      </w:r>
    </w:p>
    <w:p>
      <w:r>
        <w:t>Jak-130 osvaja svetovni trg: Letala kupuje celo Laos (VIDEO) - Russia Beyond Slovenija https://t.co/tUGPYxH7XC</w:t>
      </w:r>
    </w:p>
    <w:p>
      <w:r>
        <w:rPr>
          <w:b/>
          <w:u w:val="single"/>
        </w:rPr>
        <w:t>708450</w:t>
      </w:r>
    </w:p>
    <w:p>
      <w:r>
        <w:t>@Matino667 Mal sem ti fouš, mene blokirajo zgolj neki marginalci, big guns pa ne.</w:t>
      </w:r>
    </w:p>
    <w:p>
      <w:r>
        <w:rPr>
          <w:b/>
          <w:u w:val="single"/>
        </w:rPr>
        <w:t>708451</w:t>
      </w:r>
    </w:p>
    <w:p>
      <w:r>
        <w:t>Marqez se lahko opraviči za svoje prebliske s prihodnjimi vožnjami in ne s potezami pred objektivi.</w:t>
      </w:r>
    </w:p>
    <w:p>
      <w:r>
        <w:rPr>
          <w:b/>
          <w:u w:val="single"/>
        </w:rPr>
        <w:t>708452</w:t>
      </w:r>
    </w:p>
    <w:p>
      <w:r>
        <w:t>@iz_podzemlja @PrometejDD @YanchMb Ne. Seveda hodim v službo le zaradi denarja. Mulci so kolateralni.</w:t>
        <w:br/>
        <w:t>Bedak.</w:t>
      </w:r>
    </w:p>
    <w:p>
      <w:r>
        <w:rPr>
          <w:b/>
          <w:u w:val="single"/>
        </w:rPr>
        <w:t>708453</w:t>
      </w:r>
    </w:p>
    <w:p>
      <w:r>
        <w:t>Mapa naše galaksije, če se slučajno zgubite kdaj. Rdeče so poti pulsarjev, rumeno pa določenih zvezd. Godspeed! https://t.co/2XQKutYuFw</w:t>
      </w:r>
    </w:p>
    <w:p>
      <w:r>
        <w:rPr>
          <w:b/>
          <w:u w:val="single"/>
        </w:rPr>
        <w:t>708454</w:t>
      </w:r>
    </w:p>
    <w:p>
      <w:r>
        <w:t>@D_Jasmina Sla kupit ruzak z ana morje k sem placo s ŠS dobila, pa hitr pred TV, da ne zamudim prevec 🙂</w:t>
      </w:r>
    </w:p>
    <w:p>
      <w:r>
        <w:rPr>
          <w:b/>
          <w:u w:val="single"/>
        </w:rPr>
        <w:t>708455</w:t>
      </w:r>
    </w:p>
    <w:p>
      <w:r>
        <w:t>Naš mali Bogec pa večerja raznjice.</w:t>
        <w:br/>
        <w:t>Tako mi je povedala.</w:t>
        <w:br/>
        <w:t>Srček mali zlati.....</w:t>
      </w:r>
    </w:p>
    <w:p>
      <w:r>
        <w:rPr>
          <w:b/>
          <w:u w:val="single"/>
        </w:rPr>
        <w:t>708456</w:t>
      </w:r>
    </w:p>
    <w:p>
      <w:r>
        <w:t>@pengovsky Freelancerji - tu stejes tud one delavce na crno, ki unicujejo ceh?</w:t>
      </w:r>
    </w:p>
    <w:p>
      <w:r>
        <w:rPr>
          <w:b/>
          <w:u w:val="single"/>
        </w:rPr>
        <w:t>708457</w:t>
      </w:r>
    </w:p>
    <w:p>
      <w:r>
        <w:t>@fzagorc @ajitamxy LMŠ, SMC, SD, SAB, Levica in SNS so Kučan. Pa še del NSi.</w:t>
      </w:r>
    </w:p>
    <w:p>
      <w:r>
        <w:rPr>
          <w:b/>
          <w:u w:val="single"/>
        </w:rPr>
        <w:t>708458</w:t>
      </w:r>
    </w:p>
    <w:p>
      <w:r>
        <w:t>Koga povoziti? Samovozeči avtomobili se bodo morali spopadati s kulturnimi razlikami. Piše @SZgonik . https://t.co/lxsF3Ak4uu #Mladina46</w:t>
      </w:r>
    </w:p>
    <w:p>
      <w:r>
        <w:rPr>
          <w:b/>
          <w:u w:val="single"/>
        </w:rPr>
        <w:t>708459</w:t>
      </w:r>
    </w:p>
    <w:p>
      <w:r>
        <w:t>Izvoljeno delovno telo SDS, Predsednik je Zvonko Černač. Pravo sporočilo, da lastnik subaruja umakne vozilo. http://t.co/NAW9WKBQKK</w:t>
      </w:r>
    </w:p>
    <w:p>
      <w:r>
        <w:rPr>
          <w:b/>
          <w:u w:val="single"/>
        </w:rPr>
        <w:t>708460</w:t>
      </w:r>
    </w:p>
    <w:p>
      <w:r>
        <w:t>Maribor: Maister pokvarjen že po enem dnevu vožnje   ...še trabanti so imeli daljši rok trajanja..</w:t>
      </w:r>
    </w:p>
    <w:p>
      <w:r>
        <w:rPr>
          <w:b/>
          <w:u w:val="single"/>
        </w:rPr>
        <w:t>708461</w:t>
      </w:r>
    </w:p>
    <w:p>
      <w:r>
        <w:t>@Hrastnikov @surfon Za kaj pa se jih ima, poleg fotkanja in cartanja seveda?</w:t>
      </w:r>
    </w:p>
    <w:p>
      <w:r>
        <w:rPr>
          <w:b/>
          <w:u w:val="single"/>
        </w:rPr>
        <w:t>708462</w:t>
      </w:r>
    </w:p>
    <w:p>
      <w:r>
        <w:t>Ne omeni pa lestvico integritete vlade - ki pada od kar so zrušili zadnjo Janševo vlado https://t.co/hRq1c3J6HE</w:t>
      </w:r>
    </w:p>
    <w:p>
      <w:r>
        <w:rPr>
          <w:b/>
          <w:u w:val="single"/>
        </w:rPr>
        <w:t>708463</w:t>
      </w:r>
    </w:p>
    <w:p>
      <w:r>
        <w:t>@PrimozP @Onkraj_ No na te volitve ne mislim iti. Zagovarjam bojkot, da se pokaze absurdnost sistema</w:t>
      </w:r>
    </w:p>
    <w:p>
      <w:r>
        <w:rPr>
          <w:b/>
          <w:u w:val="single"/>
        </w:rPr>
        <w:t>708464</w:t>
      </w:r>
    </w:p>
    <w:p>
      <w:r>
        <w:t>Procent obiska domačega filma je višji kot v vzhodni Evropi (od 3-5%), rekordni kot običajno Francozi z impozantnimi 36%</w:t>
      </w:r>
    </w:p>
    <w:p>
      <w:r>
        <w:rPr>
          <w:b/>
          <w:u w:val="single"/>
        </w:rPr>
        <w:t>708465</w:t>
      </w:r>
    </w:p>
    <w:p>
      <w:r>
        <w:t>Super.</w:t>
        <w:br/>
        <w:t>Naj se delo v domovini začne z blokado #C0 v prestolnici! https://t.co/JMmTwORH58</w:t>
      </w:r>
    </w:p>
    <w:p>
      <w:r>
        <w:rPr>
          <w:b/>
          <w:u w:val="single"/>
        </w:rPr>
        <w:t>708466</w:t>
      </w:r>
    </w:p>
    <w:p>
      <w:r>
        <w:t>@Libertarec Bitka na Neretvi ali Sutjeska, ena od teh dveh risank, sekcija tifusarji.</w:t>
      </w:r>
    </w:p>
    <w:p>
      <w:r>
        <w:rPr>
          <w:b/>
          <w:u w:val="single"/>
        </w:rPr>
        <w:t>708467</w:t>
      </w:r>
    </w:p>
    <w:p>
      <w:r>
        <w:t>Preden grem spat, naj vam priporočam film Zardoz. Zakaj? Zato. Pa lahko noč!</w:t>
      </w:r>
    </w:p>
    <w:p>
      <w:r>
        <w:rPr>
          <w:b/>
          <w:u w:val="single"/>
        </w:rPr>
        <w:t>708468</w:t>
      </w:r>
    </w:p>
    <w:p>
      <w:r>
        <w:t>Uspela se je rešiti z gusarske ladje. Plavaj, deklič, plavaj!!! #istragram #fjord https://t.co/PBIXPlcDCJ</w:t>
      </w:r>
    </w:p>
    <w:p>
      <w:r>
        <w:rPr>
          <w:b/>
          <w:u w:val="single"/>
        </w:rPr>
        <w:t>708469</w:t>
      </w:r>
    </w:p>
    <w:p>
      <w:r>
        <w:t>Dejmo se delat, da bo ob polnoči apokalipsa, zjutraj bomo imeli vsi bikini teleščka, službe bodo spet všečne, mi bomo super prijazni. Not :)</w:t>
      </w:r>
    </w:p>
    <w:p>
      <w:r>
        <w:rPr>
          <w:b/>
          <w:u w:val="single"/>
        </w:rPr>
        <w:t>708470</w:t>
      </w:r>
    </w:p>
    <w:p>
      <w:r>
        <w:t>@BozidarBiscan Vaški stražarji so bili domoljubi, VOS-ovske trojke pa navadni morilci.</w:t>
      </w:r>
    </w:p>
    <w:p>
      <w:r>
        <w:rPr>
          <w:b/>
          <w:u w:val="single"/>
        </w:rPr>
        <w:t>708471</w:t>
      </w:r>
    </w:p>
    <w:p>
      <w:r>
        <w:t>@zaslovenijo2 A ti faliranih provokator še vedno smetiš po Twitterju? Ne bi šel raje na tečaj slovenskega jezika.</w:t>
      </w:r>
    </w:p>
    <w:p>
      <w:r>
        <w:rPr>
          <w:b/>
          <w:u w:val="single"/>
        </w:rPr>
        <w:t>708472</w:t>
      </w:r>
    </w:p>
    <w:p>
      <w:r>
        <w:t>Severna Koreja izstrelila raketo čez Japonsko @RTV4D https://t.co/FrhVm5Gxmj</w:t>
      </w:r>
    </w:p>
    <w:p>
      <w:r>
        <w:rPr>
          <w:b/>
          <w:u w:val="single"/>
        </w:rPr>
        <w:t>708473</w:t>
      </w:r>
    </w:p>
    <w:p>
      <w:r>
        <w:t>Sezonska “solata”: ješprenj, pečena buča, spicy indijski oreščki in tahini dresing. https://t.co/JzE9JniFCi</w:t>
      </w:r>
    </w:p>
    <w:p>
      <w:r>
        <w:rPr>
          <w:b/>
          <w:u w:val="single"/>
        </w:rPr>
        <w:t>708474</w:t>
      </w:r>
    </w:p>
    <w:p>
      <w:r>
        <w:t>Sedanji Tržič pa vodi rdeči živinozdravnik. #sramota</w:t>
        <w:br/>
        <w:t>#liberalni #demokrat</w:t>
        <w:br/>
        <w:t>#Sajovic</w:t>
      </w:r>
    </w:p>
    <w:p>
      <w:r>
        <w:rPr>
          <w:b/>
          <w:u w:val="single"/>
        </w:rPr>
        <w:t>708475</w:t>
      </w:r>
    </w:p>
    <w:p>
      <w:r>
        <w:t>Posledica nošenja kitajskih športnih copat so kar trdovratne...boter jih več ne obuje... https://t.co/6py3aFcFNB</w:t>
      </w:r>
    </w:p>
    <w:p>
      <w:r>
        <w:rPr>
          <w:b/>
          <w:u w:val="single"/>
        </w:rPr>
        <w:t>708476</w:t>
      </w:r>
    </w:p>
    <w:p>
      <w:r>
        <w:t>@AnaStruc @had Katabrank na Metelkovi! Če se ne motim, je naredil za Kinodvor tricikel...</w:t>
      </w:r>
    </w:p>
    <w:p>
      <w:r>
        <w:rPr>
          <w:b/>
          <w:u w:val="single"/>
        </w:rPr>
        <w:t>708477</w:t>
      </w:r>
    </w:p>
    <w:p>
      <w:r>
        <w:t>@LJ_Taksist Burazeru, niti ribe niti ostriža nisem upecal na batne obročke, nekaj si se mi zainatio.</w:t>
      </w:r>
    </w:p>
    <w:p>
      <w:r>
        <w:rPr>
          <w:b/>
          <w:u w:val="single"/>
        </w:rPr>
        <w:t>708478</w:t>
      </w:r>
    </w:p>
    <w:p>
      <w:r>
        <w:t>In pa mali pudelj po imenu Smeško je popizdil nad mimoidočim trikrat večjim psom #livetweetTivoli</w:t>
      </w:r>
    </w:p>
    <w:p>
      <w:r>
        <w:rPr>
          <w:b/>
          <w:u w:val="single"/>
        </w:rPr>
        <w:t>708479</w:t>
      </w:r>
    </w:p>
    <w:p>
      <w:r>
        <w:t>@ModernaKmetica @tasosedova Aja, jaz si kdaj oči namažem, ampak pudra pa niti nimam :))</w:t>
      </w:r>
    </w:p>
    <w:p>
      <w:r>
        <w:rPr>
          <w:b/>
          <w:u w:val="single"/>
        </w:rPr>
        <w:t>708480</w:t>
      </w:r>
    </w:p>
    <w:p>
      <w:r>
        <w:t>@magdamekina @SuzanaP24ur @IJoveva Ja. Glasuj za take, ki jih vidiš prvič. Bravo visoka inteligenca 💪👏👏👏</w:t>
      </w:r>
    </w:p>
    <w:p>
      <w:r>
        <w:rPr>
          <w:b/>
          <w:u w:val="single"/>
        </w:rPr>
        <w:t>708481</w:t>
      </w:r>
    </w:p>
    <w:p>
      <w:r>
        <w:t>21-letnica po treh nočeh umrla v "koči za menstruacijo" https://t.co/sZ2CWbLoPt</w:t>
      </w:r>
    </w:p>
    <w:p>
      <w:r>
        <w:rPr>
          <w:b/>
          <w:u w:val="single"/>
        </w:rPr>
        <w:t>708482</w:t>
      </w:r>
    </w:p>
    <w:p>
      <w:r>
        <w:t>@Nogavicka_Pika Mal je smešn no😂😂😂oz ne....retardirano je,to pa ne sme bit smesno😂</w:t>
      </w:r>
    </w:p>
    <w:p>
      <w:r>
        <w:rPr>
          <w:b/>
          <w:u w:val="single"/>
        </w:rPr>
        <w:t>708483</w:t>
      </w:r>
    </w:p>
    <w:p>
      <w:r>
        <w:t>@JaniPrednik @Alex4Aleksandra Govorica telesa pove vse....dlani si bo zlomila...</w:t>
      </w:r>
    </w:p>
    <w:p>
      <w:r>
        <w:rPr>
          <w:b/>
          <w:u w:val="single"/>
        </w:rPr>
        <w:t>708484</w:t>
      </w:r>
    </w:p>
    <w:p>
      <w:r>
        <w:t>@FrenkMate Ja res je. Izkoriščanje mladih za politično propagando neke namišljene ideologije je res perverzno!</w:t>
      </w:r>
    </w:p>
    <w:p>
      <w:r>
        <w:rPr>
          <w:b/>
          <w:u w:val="single"/>
        </w:rPr>
        <w:t>708485</w:t>
      </w:r>
    </w:p>
    <w:p>
      <w:r>
        <w:t>@badabumbadabum Sj bom dekco najdla. Niti #kuža noče vn in se na kavču stiska 😃</w:t>
      </w:r>
    </w:p>
    <w:p>
      <w:r>
        <w:rPr>
          <w:b/>
          <w:u w:val="single"/>
        </w:rPr>
        <w:t>708486</w:t>
      </w:r>
    </w:p>
    <w:p>
      <w:r>
        <w:t>@dialogos_si Kok je šele hudo, ko not skočiš. Res kičiš.</w:t>
        <w:br/>
        <w:t>Lepo so to uredili, pohvala Kr. Gori.</w:t>
      </w:r>
    </w:p>
    <w:p>
      <w:r>
        <w:rPr>
          <w:b/>
          <w:u w:val="single"/>
        </w:rPr>
        <w:t>708487</w:t>
      </w:r>
    </w:p>
    <w:p>
      <w:r>
        <w:t>@DrMatoR @freewiseguy Ni blokiral Facebook, temveč domači izdajalci, ki so se mu uturili.</w:t>
      </w:r>
    </w:p>
    <w:p>
      <w:r>
        <w:rPr>
          <w:b/>
          <w:u w:val="single"/>
        </w:rPr>
        <w:t>708488</w:t>
      </w:r>
    </w:p>
    <w:p>
      <w:r>
        <w:t>@fzagorc @schelker_maja @Medeja_7 levaki so odkriti komiji.. globalisti pa so prikriti komiji</w:t>
      </w:r>
    </w:p>
    <w:p>
      <w:r>
        <w:rPr>
          <w:b/>
          <w:u w:val="single"/>
        </w:rPr>
        <w:t>708489</w:t>
      </w:r>
    </w:p>
    <w:p>
      <w:r>
        <w:t>Kučanov zmazek @sarecmarjan pravi, sa nebi nikoli šel v novi Demos. Škoda, res bi nekoga rabili za drek pucat</w:t>
      </w:r>
    </w:p>
    <w:p>
      <w:r>
        <w:rPr>
          <w:b/>
          <w:u w:val="single"/>
        </w:rPr>
        <w:t>708490</w:t>
      </w:r>
    </w:p>
    <w:p>
      <w:r>
        <w:t>IZNAJDLJIVO: Babica koristi sušilec za lase za merilnik hitrosti! - NAROBESVET https://t.co/xOuHCq4dqM</w:t>
      </w:r>
    </w:p>
    <w:p>
      <w:r>
        <w:rPr>
          <w:b/>
          <w:u w:val="single"/>
        </w:rPr>
        <w:t>708491</w:t>
      </w:r>
    </w:p>
    <w:p>
      <w:r>
        <w:t>@jezikach @nada568352656 mater jim jebem takrat so se poskrili kot podgane ....mi veterani pa branili svojo domovino</w:t>
      </w:r>
    </w:p>
    <w:p>
      <w:r>
        <w:rPr>
          <w:b/>
          <w:u w:val="single"/>
        </w:rPr>
        <w:t>708492</w:t>
      </w:r>
    </w:p>
    <w:p>
      <w:r>
        <w:t>@lucijausaj Takih ‘butlov’ bo samo v tem četrtletju nekaj deset miljonov in verjetno niso prav vsi butli...</w:t>
      </w:r>
    </w:p>
    <w:p>
      <w:r>
        <w:rPr>
          <w:b/>
          <w:u w:val="single"/>
        </w:rPr>
        <w:t>708493</w:t>
      </w:r>
    </w:p>
    <w:p>
      <w:r>
        <w:t>@VeraG_KR @dusankocevar1 Saj je pri nas isto, pred dežjem polivajo gnojnico kot nori.</w:t>
      </w:r>
    </w:p>
    <w:p>
      <w:r>
        <w:rPr>
          <w:b/>
          <w:u w:val="single"/>
        </w:rPr>
        <w:t>708494</w:t>
      </w:r>
    </w:p>
    <w:p>
      <w:r>
        <w:t>Podelili so mi še eno medaljo. @markobandelli me je po spodnjem tvitu blokiral :-)</w:t>
        <w:br/>
        <w:t>https://t.co/ODVIzlhab6</w:t>
      </w:r>
    </w:p>
    <w:p>
      <w:r>
        <w:rPr>
          <w:b/>
          <w:u w:val="single"/>
        </w:rPr>
        <w:t>708495</w:t>
      </w:r>
    </w:p>
    <w:p>
      <w:r>
        <w:t>@AntonZmavc @perisic_sasa @1nekorektna @vladaRS Kdor pa nima, mu pa vzamemo.</w:t>
      </w:r>
    </w:p>
    <w:p>
      <w:r>
        <w:rPr>
          <w:b/>
          <w:u w:val="single"/>
        </w:rPr>
        <w:t>708496</w:t>
      </w:r>
    </w:p>
    <w:p>
      <w:r>
        <w:t>"Naredite mi to mesto spet komunistično delavsko provinco!"</w:t>
        <w:br/>
        <w:t>Fištravec https://t.co/UoHGEXtcxv</w:t>
      </w:r>
    </w:p>
    <w:p>
      <w:r>
        <w:rPr>
          <w:b/>
          <w:u w:val="single"/>
        </w:rPr>
        <w:t>708497</w:t>
      </w:r>
    </w:p>
    <w:p>
      <w:r>
        <w:t>Oddaja ETV Pogled, v kateri sta  A.Umek in P.Jelševar govorila o gospodarstvu, arbitraži, terorizmu in 2.tiru:</w:t>
        <w:br/>
        <w:t>https://t.co/MoEFT5iCNK</w:t>
      </w:r>
    </w:p>
    <w:p>
      <w:r>
        <w:rPr>
          <w:b/>
          <w:u w:val="single"/>
        </w:rPr>
        <w:t>708498</w:t>
      </w:r>
    </w:p>
    <w:p>
      <w:r>
        <w:t>@IsmeTsHorjuLa @Val202 Te lahko pokličemo? Tale je res lepa;) #nebuloze  aja, daj na DM cifro, če si za.</w:t>
      </w:r>
    </w:p>
    <w:p>
      <w:r>
        <w:rPr>
          <w:b/>
          <w:u w:val="single"/>
        </w:rPr>
        <w:t>708499</w:t>
      </w:r>
    </w:p>
    <w:p>
      <w:r>
        <w:t>#poslanecDZ v #butale - evo #mušter (za nepismene med vami priskrbimo tudi prevod) #butn https://t.co/yTXsq0m9AJ</w:t>
      </w:r>
    </w:p>
    <w:p>
      <w:r>
        <w:rPr>
          <w:b/>
          <w:u w:val="single"/>
        </w:rPr>
        <w:t>708500</w:t>
      </w:r>
    </w:p>
    <w:p>
      <w:r>
        <w:t>Urine kazalce bomo ob 3. uri prestavili za eno uro nazaj ... https://t.co/IcqUN8Ph9x</w:t>
      </w:r>
    </w:p>
    <w:p>
      <w:r>
        <w:rPr>
          <w:b/>
          <w:u w:val="single"/>
        </w:rPr>
        <w:t>708501</w:t>
      </w:r>
    </w:p>
    <w:p>
      <w:r>
        <w:t>@KlemenZbacnik Čista levičarsko udbovska provokacija v stilu požiga Reichstaga. In v stilu laži presstitutke Eugenije o vojski @JJansaSDS .</w:t>
      </w:r>
    </w:p>
    <w:p>
      <w:r>
        <w:rPr>
          <w:b/>
          <w:u w:val="single"/>
        </w:rPr>
        <w:t>708502</w:t>
      </w:r>
    </w:p>
    <w:p>
      <w:r>
        <w:t>sam svoj zdravnik, kirurg, verjetno samo za majhne ranice...🤔😯🧐 https://t.co/lqeEw1prTa</w:t>
      </w:r>
    </w:p>
    <w:p>
      <w:r>
        <w:rPr>
          <w:b/>
          <w:u w:val="single"/>
        </w:rPr>
        <w:t>708503</w:t>
      </w:r>
    </w:p>
    <w:p>
      <w:r>
        <w:t>@ninasft @bodecanezaa @TheArtemida @Chubby_Mosse Jst sm lihkar moped sparkiru, se pojest in pod tuš morem, pol pa akacija</w:t>
      </w:r>
    </w:p>
    <w:p>
      <w:r>
        <w:rPr>
          <w:b/>
          <w:u w:val="single"/>
        </w:rPr>
        <w:t>708504</w:t>
      </w:r>
    </w:p>
    <w:p>
      <w:r>
        <w:t>@RokSrakar V bistvu gre za drzavno pomoc AA.... neverjetno visoke cene in vprasljivo, ce sploh prides v Bruselj, sploh pa ne pravocasno</w:t>
      </w:r>
    </w:p>
    <w:p>
      <w:r>
        <w:rPr>
          <w:b/>
          <w:u w:val="single"/>
        </w:rPr>
        <w:t>708505</w:t>
      </w:r>
    </w:p>
    <w:p>
      <w:r>
        <w:t>Časi v živo z #SloEnduro 4fun #Golovectrails Ljubljana od 11:30. Tudi če prideš ob progo! https://t.co/EjzHZmCu4n https://t.co/hW1QZqrXXf</w:t>
      </w:r>
    </w:p>
    <w:p>
      <w:r>
        <w:rPr>
          <w:b/>
          <w:u w:val="single"/>
        </w:rPr>
        <w:t>708506</w:t>
      </w:r>
    </w:p>
    <w:p>
      <w:r>
        <w:t>Frizerji razkrivajo 4 TRIKE, ki POMLADIJO vsak obraz (namig za pomladno PRIČESKO) https://t.co/mVdhYb8zF9 https://t.co/lY4Rog1rWm</w:t>
      </w:r>
    </w:p>
    <w:p>
      <w:r>
        <w:rPr>
          <w:b/>
          <w:u w:val="single"/>
        </w:rPr>
        <w:t>708507</w:t>
      </w:r>
    </w:p>
    <w:p>
      <w:r>
        <w:t>@tretjeoko Madžarski tobak in tube si kupim, Za drugo pa poskrbi dom, no obleči se še moram sama. Pa kakšne subrine tudi nimajo.</w:t>
      </w:r>
    </w:p>
    <w:p>
      <w:r>
        <w:rPr>
          <w:b/>
          <w:u w:val="single"/>
        </w:rPr>
        <w:t>708508</w:t>
      </w:r>
    </w:p>
    <w:p>
      <w:r>
        <w:t>@phr3core @had @t_celestina Prodali so samo tri bugi ribe v celi Sloveniji. (po mojih informacijah)</w:t>
      </w:r>
    </w:p>
    <w:p>
      <w:r>
        <w:rPr>
          <w:b/>
          <w:u w:val="single"/>
        </w:rPr>
        <w:t>708509</w:t>
      </w:r>
    </w:p>
    <w:p>
      <w:r>
        <w:t>Kdor verjame,da bo sodišče kaj spremenilo v zadevi Jankovič je navaden  "butelj".Vse je samo predstava za javnost!</w:t>
      </w:r>
    </w:p>
    <w:p>
      <w:r>
        <w:rPr>
          <w:b/>
          <w:u w:val="single"/>
        </w:rPr>
        <w:t>708510</w:t>
      </w:r>
    </w:p>
    <w:p>
      <w:r>
        <w:t>@Desnilevicar @LajnarEU @JJansaSDS Medijem se ne bi strgalo temveč režimskim psom čuvajem (watch dog) kot so sebe tudi sami poimenovali.</w:t>
      </w:r>
    </w:p>
    <w:p>
      <w:r>
        <w:rPr>
          <w:b/>
          <w:u w:val="single"/>
        </w:rPr>
        <w:t>708511</w:t>
      </w:r>
    </w:p>
    <w:p>
      <w:r>
        <w:t>Golobič je na preiskovalki rekel, da so bili mediji podkupljeni.</w:t>
        <w:br/>
        <w:t>Je @RTV_Slovenija obvestila svoje gledalce,</w:t>
        <w:br/>
        <w:t>da so jih podkupili komij?</w:t>
      </w:r>
    </w:p>
    <w:p>
      <w:r>
        <w:rPr>
          <w:b/>
          <w:u w:val="single"/>
        </w:rPr>
        <w:t>708512</w:t>
      </w:r>
    </w:p>
    <w:p>
      <w:r>
        <w:t>#NaDanasnjiDan</w:t>
        <w:br/>
        <w:br/>
        <w:t>Leta 1941 so Nemci iz Slovenske Bistrice odpeljali prvi transport štajerskih Slovencev v Srbijo.</w:t>
      </w:r>
    </w:p>
    <w:p>
      <w:r>
        <w:rPr>
          <w:b/>
          <w:u w:val="single"/>
        </w:rPr>
        <w:t>708513</w:t>
      </w:r>
    </w:p>
    <w:p>
      <w:r>
        <w:t>@petrasovdat @MajaSlana Alo zenske, dopust mam. Sluzbena marela je v sluzbi, je pa reeees lepa. In rumena</w:t>
      </w:r>
    </w:p>
    <w:p>
      <w:r>
        <w:rPr>
          <w:b/>
          <w:u w:val="single"/>
        </w:rPr>
        <w:t>708514</w:t>
      </w:r>
    </w:p>
    <w:p>
      <w:r>
        <w:t>Liku v risanki je ime Gizdalin. Jaz sem bila prepričana, da slišim Pizdolin. Očalom se bo kmalu pridružil še slušni aparat.</w:t>
      </w:r>
    </w:p>
    <w:p>
      <w:r>
        <w:rPr>
          <w:b/>
          <w:u w:val="single"/>
        </w:rPr>
        <w:t>708515</w:t>
      </w:r>
    </w:p>
    <w:p>
      <w:r>
        <w:t>@damijanterpin bodite veseli da ji ni bilo, ste vsaj imeli mir pred komunističnimi špiclji</w:t>
      </w:r>
    </w:p>
    <w:p>
      <w:r>
        <w:rPr>
          <w:b/>
          <w:u w:val="single"/>
        </w:rPr>
        <w:t>708516</w:t>
      </w:r>
    </w:p>
    <w:p>
      <w:r>
        <w:t>@EnaSabina @peter_pec @darkospo @cashkee @Jure_Bajic @MMilena @jozzi1joze @umijosek @Celjan_master Pst! Ne uničuj stereotipov! ;)</w:t>
      </w:r>
    </w:p>
    <w:p>
      <w:r>
        <w:rPr>
          <w:b/>
          <w:u w:val="single"/>
        </w:rPr>
        <w:t>708517</w:t>
      </w:r>
    </w:p>
    <w:p>
      <w:r>
        <w:t>@Nova24TV Pustite, ne jo mučit z neprijetnostmi. Čas je pač neusmiljen sodnik.</w:t>
      </w:r>
    </w:p>
    <w:p>
      <w:r>
        <w:rPr>
          <w:b/>
          <w:u w:val="single"/>
        </w:rPr>
        <w:t>708518</w:t>
      </w:r>
    </w:p>
    <w:p>
      <w:r>
        <w:t>Seštevek točk v tem in naslednjih ciklih bi nas lahko pripeljal v Katar #fuzbal</w:t>
      </w:r>
    </w:p>
    <w:p>
      <w:r>
        <w:rPr>
          <w:b/>
          <w:u w:val="single"/>
        </w:rPr>
        <w:t>708519</w:t>
      </w:r>
    </w:p>
    <w:p>
      <w:r>
        <w:t>@Bodem43 Pol pa želijo sladkobe deliti le znotraj lastnega doma ali sploh ne pečejo.</w:t>
      </w:r>
    </w:p>
    <w:p>
      <w:r>
        <w:rPr>
          <w:b/>
          <w:u w:val="single"/>
        </w:rPr>
        <w:t>708520</w:t>
      </w:r>
    </w:p>
    <w:p>
      <w:r>
        <w:t>@ellasellamaana @Druga_mladost Zdej pa ze ohka kak pircek spijeva 😋</w:t>
        <w:br/>
        <w:t>Po kafet me šraufa 🤣</w:t>
      </w:r>
    </w:p>
    <w:p>
      <w:r>
        <w:rPr>
          <w:b/>
          <w:u w:val="single"/>
        </w:rPr>
        <w:t>708521</w:t>
      </w:r>
    </w:p>
    <w:p>
      <w:r>
        <w:t>@STA_novice Banda novinarska pokvarjena. Še 5 let ni minilo, ko ste ga kovali v zvezde. Kolk bo končna cena koalicij "Sam da ni Janša"?</w:t>
      </w:r>
    </w:p>
    <w:p>
      <w:r>
        <w:rPr>
          <w:b/>
          <w:u w:val="single"/>
        </w:rPr>
        <w:t>708522</w:t>
      </w:r>
    </w:p>
    <w:p>
      <w:r>
        <w:t>Pišite svojemu poslancu v državni zbor! Tajani mora odstopiti!</w:t>
        <w:br/>
        <w:br/>
        <w:t>Uporabite lahko to šablono:</w:t>
        <w:br/>
        <w:br/>
        <w:t>------</w:t>
        <w:br/>
        <w:t>/.../</w:t>
      </w:r>
    </w:p>
    <w:p>
      <w:r>
        <w:rPr>
          <w:b/>
          <w:u w:val="single"/>
        </w:rPr>
        <w:t>708523</w:t>
      </w:r>
    </w:p>
    <w:p>
      <w:r>
        <w:t>MAGNETNA OGRLICA IZ JEKLA PREVLEČENA Z NIKLJEM.</w:t>
        <w:br/>
        <w:t>Magnetna ogrlica pomaga našemu organizmu, da se pozdravi po... http://t.co/EX8qsbsY</w:t>
      </w:r>
    </w:p>
    <w:p>
      <w:r>
        <w:rPr>
          <w:b/>
          <w:u w:val="single"/>
        </w:rPr>
        <w:t>708524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708525</w:t>
      </w:r>
    </w:p>
    <w:p>
      <w:r>
        <w:t>Solata iz Italije, krompir iz Egipta in banane iz Ekvadorja ... krožnik s hrano iz celega sveta. Precej sem povečal svoj ogljični odtis.</w:t>
      </w:r>
    </w:p>
    <w:p>
      <w:r>
        <w:rPr>
          <w:b/>
          <w:u w:val="single"/>
        </w:rPr>
        <w:t>708526</w:t>
      </w:r>
    </w:p>
    <w:p>
      <w:r>
        <w:t>Dokler Bodo V Sloveniji Komunisti,Murgle,NOB,Partizani,YugoNostalgiki in Taki kot Te KREATURE na Sliki in PODOBNI... https://t.co/U2rEA6vwSX</w:t>
      </w:r>
    </w:p>
    <w:p>
      <w:r>
        <w:rPr>
          <w:b/>
          <w:u w:val="single"/>
        </w:rPr>
        <w:t>708527</w:t>
      </w:r>
    </w:p>
    <w:p>
      <w:r>
        <w:t>Danes slovenski odbojkarji igrajo proti Tunizijcem, katere preprosto morajo premagati! Gremo SLOVENCI! @SloVolley</w:t>
      </w:r>
    </w:p>
    <w:p>
      <w:r>
        <w:rPr>
          <w:b/>
          <w:u w:val="single"/>
        </w:rPr>
        <w:t>708528</w:t>
      </w:r>
    </w:p>
    <w:p>
      <w:r>
        <w:t>Sovražnik je neusmiljeno streljal na naše bombnike, ki so povsem mirno bombardirali njegovo ozemlje...☝ https://t.co/MLKxGecpVd</w:t>
      </w:r>
    </w:p>
    <w:p>
      <w:r>
        <w:rPr>
          <w:b/>
          <w:u w:val="single"/>
        </w:rPr>
        <w:t>708529</w:t>
      </w:r>
    </w:p>
    <w:p>
      <w:r>
        <w:t>Delam. #redcross #rdecikriz #cpr #restartaheart @ Ljubljana, Slovenia https://t.co/BGVaNHGxgW</w:t>
      </w:r>
    </w:p>
    <w:p>
      <w:r>
        <w:rPr>
          <w:b/>
          <w:u w:val="single"/>
        </w:rPr>
        <w:t>708530</w:t>
      </w:r>
    </w:p>
    <w:p>
      <w:r>
        <w:t>@rokomavh @zaslovenijo2 Pesticidi pobili komarje? kaj vse naredi požar iz znanosti. Bojan jo je še dobro odnesel...</w:t>
      </w:r>
    </w:p>
    <w:p>
      <w:r>
        <w:rPr>
          <w:b/>
          <w:u w:val="single"/>
        </w:rPr>
        <w:t>708531</w:t>
      </w:r>
    </w:p>
    <w:p>
      <w:r>
        <w:t>Vsakodnevno se pri 3D tiskanju pojavljajo novi materiali, npr. visco-elastični materiali, ki so prožni in vpijajo vo…http://t.co/CnucWRrlhq</w:t>
      </w:r>
    </w:p>
    <w:p>
      <w:r>
        <w:rPr>
          <w:b/>
          <w:u w:val="single"/>
        </w:rPr>
        <w:t>708532</w:t>
      </w:r>
    </w:p>
    <w:p>
      <w:r>
        <w:t>A da bodo spet pokradli  davkoplačevalski denar, naj kar pocrkajo. https://t.co/Z9uOoLd64n</w:t>
      </w:r>
    </w:p>
    <w:p>
      <w:r>
        <w:rPr>
          <w:b/>
          <w:u w:val="single"/>
        </w:rPr>
        <w:t>708533</w:t>
      </w:r>
    </w:p>
    <w:p>
      <w:r>
        <w:t>@Kiki69 @GoRecnik @Val202 @Caspersek Ja.</w:t>
        <w:br/>
        <w:t>Turist(i) na SOCIALNO Azilnem, več ali manj 'terorističnem dopustu'.</w:t>
      </w:r>
    </w:p>
    <w:p>
      <w:r>
        <w:rPr>
          <w:b/>
          <w:u w:val="single"/>
        </w:rPr>
        <w:t>708534</w:t>
      </w:r>
    </w:p>
    <w:p>
      <w:r>
        <w:t>@nejcd @Z3MQP Narocilnico. Napotnico ti izda zdravnik, potem pa na podlagi tega dobis narocilnico - zelen recept.</w:t>
      </w:r>
    </w:p>
    <w:p>
      <w:r>
        <w:rPr>
          <w:b/>
          <w:u w:val="single"/>
        </w:rPr>
        <w:t>708535</w:t>
      </w:r>
    </w:p>
    <w:p>
      <w:r>
        <w:t>Čez 7 let pa res vse prav pride, s pomočjo polomljene teleskopske antene "zaflikal" zračno posteljo.😏 https://t.co/JfVxP0dJq6</w:t>
      </w:r>
    </w:p>
    <w:p>
      <w:r>
        <w:rPr>
          <w:b/>
          <w:u w:val="single"/>
        </w:rPr>
        <w:t>708536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708537</w:t>
      </w:r>
    </w:p>
    <w:p>
      <w:r>
        <w:t>@MatevzNovak Ker tam zivi najvec Balkancev! Na dezelo ti osebki ne gredo! V vecjih mestih jim je vse na voljo,tudi farmacevtke!</w:t>
      </w:r>
    </w:p>
    <w:p>
      <w:r>
        <w:rPr>
          <w:b/>
          <w:u w:val="single"/>
        </w:rPr>
        <w:t>708538</w:t>
      </w:r>
    </w:p>
    <w:p>
      <w:r>
        <w:t>@kkogovsek @pongiSLO @t_celestina @borutcink @AnaStruc Tudi. Če ga vzamem pod tuš, pa gel za telo.</w:t>
      </w:r>
    </w:p>
    <w:p>
      <w:r>
        <w:rPr>
          <w:b/>
          <w:u w:val="single"/>
        </w:rPr>
        <w:t>708539</w:t>
      </w:r>
    </w:p>
    <w:p>
      <w:r>
        <w:t>@KalisekMoni itak. on pa posluša od svojih debilno meščevo kokodakanje o ahilovi peti izvozu, pa nam je fovš</w:t>
      </w:r>
    </w:p>
    <w:p>
      <w:r>
        <w:rPr>
          <w:b/>
          <w:u w:val="single"/>
        </w:rPr>
        <w:t>708540</w:t>
      </w:r>
    </w:p>
    <w:p>
      <w:r>
        <w:t>@leaathenatabako Sem, preden sva se preselila, mela nad sabo take k so kotalkal nad mano. V bloku in starši so to pustl.</w:t>
      </w:r>
    </w:p>
    <w:p>
      <w:r>
        <w:rPr>
          <w:b/>
          <w:u w:val="single"/>
        </w:rPr>
        <w:t>708541</w:t>
      </w:r>
    </w:p>
    <w:p>
      <w:r>
        <w:t>Spoštovane voznice in vozniki, po naporni petkovi noči je gospod zašel na napačen pas avtoceste. #zagreb https://t.co/0iNOuyFHBw</w:t>
      </w:r>
    </w:p>
    <w:p>
      <w:r>
        <w:rPr>
          <w:b/>
          <w:u w:val="single"/>
        </w:rPr>
        <w:t>708542</w:t>
      </w:r>
    </w:p>
    <w:p>
      <w:r>
        <w:t>@5RA_5RA_5RA @thinkingslo Premisli preden tvitneš kaj v južnjaškem jeziku. Veš, da tvoji tega ne prenašajo najbolje 😁</w:t>
      </w:r>
    </w:p>
    <w:p>
      <w:r>
        <w:rPr>
          <w:b/>
          <w:u w:val="single"/>
        </w:rPr>
        <w:t>708543</w:t>
      </w:r>
    </w:p>
    <w:p>
      <w:r>
        <w:t>@RichieKis Kaj se res ne vidi, da imam čisto rdečo kožo? Srbi me za znoret 😭</w:t>
      </w:r>
    </w:p>
    <w:p>
      <w:r>
        <w:rPr>
          <w:b/>
          <w:u w:val="single"/>
        </w:rPr>
        <w:t>708544</w:t>
      </w:r>
    </w:p>
    <w:p>
      <w:r>
        <w:t>@urska_t Kruh z maslom in nutello. Ali domačo marmelado. Ali medom. Kosmiči redko.</w:t>
      </w:r>
    </w:p>
    <w:p>
      <w:r>
        <w:rPr>
          <w:b/>
          <w:u w:val="single"/>
        </w:rPr>
        <w:t>708545</w:t>
      </w:r>
    </w:p>
    <w:p>
      <w:r>
        <w:t>@crnkovic Če bi bil parlament bil pri nas bi ji verjela, da se ukvarja s kmetijstvom. V DZ pa ni nikjer nobenega vrta so poslanci ne kmetje.</w:t>
      </w:r>
    </w:p>
    <w:p>
      <w:r>
        <w:rPr>
          <w:b/>
          <w:u w:val="single"/>
        </w:rPr>
        <w:t>708546</w:t>
      </w:r>
    </w:p>
    <w:p>
      <w:r>
        <w:t>@MatejTonin to, da sta erjavca podučila dva agenta, da se lahko komunicira od pol, pa do minute, je čista laž !!!!!!!!!!!</w:t>
      </w:r>
    </w:p>
    <w:p>
      <w:r>
        <w:rPr>
          <w:b/>
          <w:u w:val="single"/>
        </w:rPr>
        <w:t>708547</w:t>
      </w:r>
    </w:p>
    <w:p>
      <w:r>
        <w:t>Razkačeni Orban napadel izdajalsko EPP: Fidesz je bil včeraj "le centimeter oddaljen od izstopa" https://t.co/ZsRThVROm9</w:t>
      </w:r>
    </w:p>
    <w:p>
      <w:r>
        <w:rPr>
          <w:b/>
          <w:u w:val="single"/>
        </w:rPr>
        <w:t>708548</w:t>
      </w:r>
    </w:p>
    <w:p>
      <w:r>
        <w:t>Berete kdaj označbe na jajcih? Osvežite spomin o oznakah, ki jih najdemo na jajčni lupini.</w:t>
        <w:br/>
        <w:br/>
        <w:t>Iz uprave za varno... https://t.co/x1z3D3bvop</w:t>
      </w:r>
    </w:p>
    <w:p>
      <w:r>
        <w:rPr>
          <w:b/>
          <w:u w:val="single"/>
        </w:rPr>
        <w:t>708549</w:t>
      </w:r>
    </w:p>
    <w:p>
      <w:r>
        <w:t>ALAH AKBAR je zavpil pobožni musliman in se razstrelil https://t.co/JmBR6i2Bg0</w:t>
      </w:r>
    </w:p>
    <w:p>
      <w:r>
        <w:rPr>
          <w:b/>
          <w:u w:val="single"/>
        </w:rPr>
        <w:t>708550</w:t>
      </w:r>
    </w:p>
    <w:p>
      <w:r>
        <w:t>Vikend je najlepše začeti z uličnim koncertom za fleks, štemarco in dizel agregat.</w:t>
      </w:r>
    </w:p>
    <w:p>
      <w:r>
        <w:rPr>
          <w:b/>
          <w:u w:val="single"/>
        </w:rPr>
        <w:t>708551</w:t>
      </w:r>
    </w:p>
    <w:p>
      <w:r>
        <w:t>@Markodraxler @vinkovasle1 @slana_zagar @Nova24TV Povedal mi ga je g.Zgonc, takrat sektetar na nasem ministrstvu, nisem pa preverjal</w:t>
      </w:r>
    </w:p>
    <w:p>
      <w:r>
        <w:rPr>
          <w:b/>
          <w:u w:val="single"/>
        </w:rPr>
        <w:t>708552</w:t>
      </w:r>
    </w:p>
    <w:p>
      <w:r>
        <w:t>@Casnik @cikibucka Okupatorji. To so njihova obeležja.</w:t>
        <w:br/>
        <w:t>Praznovali so pokol Slovencev.</w:t>
      </w:r>
    </w:p>
    <w:p>
      <w:r>
        <w:rPr>
          <w:b/>
          <w:u w:val="single"/>
        </w:rPr>
        <w:t>708553</w:t>
      </w:r>
    </w:p>
    <w:p>
      <w:r>
        <w:t>@bosstjanz Pri teh pa en kandidat dokazuje, da se da tud po luknah laufat, ta drug pa vzdržljivost avtobusa testira.</w:t>
      </w:r>
    </w:p>
    <w:p>
      <w:r>
        <w:rPr>
          <w:b/>
          <w:u w:val="single"/>
        </w:rPr>
        <w:t>708554</w:t>
      </w:r>
    </w:p>
    <w:p>
      <w:r>
        <w:t>@janja_z aha, tako imam jaz kozarec nastavljen v kopalnici. pol litra vsakič in voda mi še najbolj paše</w:t>
      </w:r>
    </w:p>
    <w:p>
      <w:r>
        <w:rPr>
          <w:b/>
          <w:u w:val="single"/>
        </w:rPr>
        <w:t>708555</w:t>
      </w:r>
    </w:p>
    <w:p>
      <w:r>
        <w:t>@MatevzNovak @NinaPetri4 @yrennia1 @BozoPredalic V novo Yu nismo šli prostovoljno. Bila je totalitarna diktatura. Rešili smo se jo z vojno.</w:t>
      </w:r>
    </w:p>
    <w:p>
      <w:r>
        <w:rPr>
          <w:b/>
          <w:u w:val="single"/>
        </w:rPr>
        <w:t>708556</w:t>
      </w:r>
    </w:p>
    <w:p>
      <w:r>
        <w:t>@BozoPredalic @strankalevica Notranje sovražnike naroda treba odstraniti fizično!!! To je imperativ socialistov!</w:t>
      </w:r>
    </w:p>
    <w:p>
      <w:r>
        <w:rPr>
          <w:b/>
          <w:u w:val="single"/>
        </w:rPr>
        <w:t>708557</w:t>
      </w:r>
    </w:p>
    <w:p>
      <w:r>
        <w:t>@vanfranco Inteligentni pa ravno niso, da so šli sklepat na osnovi enega najbolj pogostih imen in priimkov v Sloveniji</w:t>
      </w:r>
    </w:p>
    <w:p>
      <w:r>
        <w:rPr>
          <w:b/>
          <w:u w:val="single"/>
        </w:rPr>
        <w:t>708558</w:t>
      </w:r>
    </w:p>
    <w:p>
      <w:r>
        <w:t>V Krškem nov nadhod čez železniško progo. #infrastruktura #potniki #gremzvlakom #varnost #promet https://t.co/AKB3iPeyGV</w:t>
      </w:r>
    </w:p>
    <w:p>
      <w:r>
        <w:rPr>
          <w:b/>
          <w:u w:val="single"/>
        </w:rPr>
        <w:t>708559</w:t>
      </w:r>
    </w:p>
    <w:p>
      <w:r>
        <w:t>@bostjanperne Naj si tele komunajzarske nvo tole kar k sebi vzamejo in jih zivijo s svojim delom. Vrag je k nic ne delajo</w:t>
      </w:r>
    </w:p>
    <w:p>
      <w:r>
        <w:rPr>
          <w:b/>
          <w:u w:val="single"/>
        </w:rPr>
        <w:t>708560</w:t>
      </w:r>
    </w:p>
    <w:p>
      <w:r>
        <w:t>To so cene pogrebov v Sloveniji: Raztros pepela najcenejši, diamant najdražji https://t.co/DiWKUG561n</w:t>
      </w:r>
    </w:p>
    <w:p>
      <w:r>
        <w:rPr>
          <w:b/>
          <w:u w:val="single"/>
        </w:rPr>
        <w:t>708561</w:t>
      </w:r>
    </w:p>
    <w:p>
      <w:r>
        <w:t>Policisti protibombne zaščite so z vodnim topom sumljiv predmet deaktivirali. Ugotovili so, da je šlo dejansko za eksplozivno sredstvo.</w:t>
      </w:r>
    </w:p>
    <w:p>
      <w:r>
        <w:rPr>
          <w:b/>
          <w:u w:val="single"/>
        </w:rPr>
        <w:t>708562</w:t>
      </w:r>
    </w:p>
    <w:p>
      <w:r>
        <w:t>Praznična Ljubljana: ideološko nevtralen sv. Miklavž in jelenček Nategunček | Domovina https://t.co/LhuzMACoSb</w:t>
      </w:r>
    </w:p>
    <w:p>
      <w:r>
        <w:rPr>
          <w:b/>
          <w:u w:val="single"/>
        </w:rPr>
        <w:t>708563</w:t>
      </w:r>
    </w:p>
    <w:p>
      <w:r>
        <w:t>Cela Škofljica in Lavrica v temi.  Jugonostalgiki morajo zdaj imeti solzne oči od ganjenosti.</w:t>
      </w:r>
    </w:p>
    <w:p>
      <w:r>
        <w:rPr>
          <w:b/>
          <w:u w:val="single"/>
        </w:rPr>
        <w:t>708564</w:t>
      </w:r>
    </w:p>
    <w:p>
      <w:r>
        <w:t>@mojcav1 @MarijaSoba In prokleta baraba je našel v svojem govnu še delovno mesto za ZLOČINKO  Jožka Jorasa!!! #Poden od podna!!!</w:t>
      </w:r>
    </w:p>
    <w:p>
      <w:r>
        <w:rPr>
          <w:b/>
          <w:u w:val="single"/>
        </w:rPr>
        <w:t>708565</w:t>
      </w:r>
    </w:p>
    <w:p>
      <w:r>
        <w:t>Posnetek tekme iz Ptuja si lahko ogledate na youtube kanalu RZS. #herzšmartno https://t.co/7c0RNpoeF1</w:t>
      </w:r>
    </w:p>
    <w:p>
      <w:r>
        <w:rPr>
          <w:b/>
          <w:u w:val="single"/>
        </w:rPr>
        <w:t>708566</w:t>
      </w:r>
    </w:p>
    <w:p>
      <w:r>
        <w:t>Unicredit v Sloveniji v četrtletju več kot podvojil dobiček https://t.co/ueOid8B5Sz</w:t>
      </w:r>
    </w:p>
    <w:p>
      <w:r>
        <w:rPr>
          <w:b/>
          <w:u w:val="single"/>
        </w:rPr>
        <w:t>708567</w:t>
      </w:r>
    </w:p>
    <w:p>
      <w:r>
        <w:t>@Andrej02295959 @SlovenijaVsrcu @Pertinacal pa še naj kdo reče, da zombiji ne obstajajo</w:t>
      </w:r>
    </w:p>
    <w:p>
      <w:r>
        <w:rPr>
          <w:b/>
          <w:u w:val="single"/>
        </w:rPr>
        <w:t>708568</w:t>
      </w:r>
    </w:p>
    <w:p>
      <w:r>
        <w:t>@jelka_godec @vinkovasle1 @Varuhzdravja @mrevlje Pojdite na Trihlav vam vse oni uredijo! ,Osebna izkušnjs</w:t>
      </w:r>
    </w:p>
    <w:p>
      <w:r>
        <w:rPr>
          <w:b/>
          <w:u w:val="single"/>
        </w:rPr>
        <w:t>708569</w:t>
      </w:r>
    </w:p>
    <w:p>
      <w:r>
        <w:t>@mrevlje @BojanPozar Nič ne gre to v demokraciji skupaj najlažje je pisati pamflete.</w:t>
      </w:r>
    </w:p>
    <w:p>
      <w:r>
        <w:rPr>
          <w:b/>
          <w:u w:val="single"/>
        </w:rPr>
        <w:t>708570</w:t>
      </w:r>
    </w:p>
    <w:p>
      <w:r>
        <w:t>@barjanski Eh, saj bo šlo, samo smrdi pa kot za OŠ sredi osemdesetih, dokler ni policaj prišel povedat, da se ti z lepilom kuri nevrone.</w:t>
      </w:r>
    </w:p>
    <w:p>
      <w:r>
        <w:rPr>
          <w:b/>
          <w:u w:val="single"/>
        </w:rPr>
        <w:t>708571</w:t>
      </w:r>
    </w:p>
    <w:p>
      <w:r>
        <w:t>Odpuščanje je vstopnica za svobodo</w:t>
        <w:br/>
        <w:br/>
        <w:t>"Zdravilo, ki ga lahko ‘zastrupljeni’ zaužije, je zmožnost pogledati na... https://t.co/HXN2nuFDLb</w:t>
      </w:r>
    </w:p>
    <w:p>
      <w:r>
        <w:rPr>
          <w:b/>
          <w:u w:val="single"/>
        </w:rPr>
        <w:t>708572</w:t>
      </w:r>
    </w:p>
    <w:p>
      <w:r>
        <w:t>Bodoči predsednik SDS satelita DOM (verjetno so spremni) Bernard BrščiĆ je proti multikulturnosti. Le kaj na to pravi njegov ata ANĐELKO?</w:t>
      </w:r>
    </w:p>
    <w:p>
      <w:r>
        <w:rPr>
          <w:b/>
          <w:u w:val="single"/>
        </w:rPr>
        <w:t>708573</w:t>
      </w:r>
    </w:p>
    <w:p>
      <w:r>
        <w:t>@BojanPozar @sarecmarjan Pranje možganov slovenskih volilnih telet se je začelo!</w:t>
      </w:r>
    </w:p>
    <w:p>
      <w:r>
        <w:rPr>
          <w:b/>
          <w:u w:val="single"/>
        </w:rPr>
        <w:t>708574</w:t>
      </w:r>
    </w:p>
    <w:p>
      <w:r>
        <w:t>@mcanzutti @CrtSeusek Ne rpetiravaj in ne paničari ter raje pojdi težit slovenskim oblastem.</w:t>
      </w:r>
    </w:p>
    <w:p>
      <w:r>
        <w:rPr>
          <w:b/>
          <w:u w:val="single"/>
        </w:rPr>
        <w:t>708575</w:t>
      </w:r>
    </w:p>
    <w:p>
      <w:r>
        <w:t>@MladenPrajdic @mat3ja @BigWhale @SpelaSpelca @pozitivanonstop Pa ne otrok. Grem glavo stavit, da telefona ni pustil v avtu.</w:t>
      </w:r>
    </w:p>
    <w:p>
      <w:r>
        <w:rPr>
          <w:b/>
          <w:u w:val="single"/>
        </w:rPr>
        <w:t>708576</w:t>
      </w:r>
    </w:p>
    <w:p>
      <w:r>
        <w:t>@_Tomo_B__ @milan_brglez @strankaSD @StrankaSMC @strankaDeSUS @StrankaLMS @StrankaSAB Murgelcana! Ta, ki vodi Slovenijo ze soraj 80 let</w:t>
      </w:r>
    </w:p>
    <w:p>
      <w:r>
        <w:rPr>
          <w:b/>
          <w:u w:val="single"/>
        </w:rPr>
        <w:t>708577</w:t>
      </w:r>
    </w:p>
    <w:p>
      <w:r>
        <w:t>Trobimo: Diamantne baterije iz jedrskih odpadkov s tisočletnim trajanjem https://t.co/bfDZwjO1H8 https://t.co/GgrmOMCYtN</w:t>
      </w:r>
    </w:p>
    <w:p>
      <w:r>
        <w:rPr>
          <w:b/>
          <w:u w:val="single"/>
        </w:rPr>
        <w:t>708578</w:t>
      </w:r>
    </w:p>
    <w:p>
      <w:r>
        <w:t>Uradno iz LMŠ: Sarec umika T. Kodeljo kot kandidata za vrh MJU! Več info obljublja za jutri.</w:t>
      </w:r>
    </w:p>
    <w:p>
      <w:r>
        <w:rPr>
          <w:b/>
          <w:u w:val="single"/>
        </w:rPr>
        <w:t>708579</w:t>
      </w:r>
    </w:p>
    <w:p>
      <w:r>
        <w:t>@barjanski Skuhaš humus, popečeš jurčke, pripraviš domače lepinje, narežeš korenček, paprike, zeleno .. in jo povabiš na obisk</w:t>
      </w:r>
    </w:p>
    <w:p>
      <w:r>
        <w:rPr>
          <w:b/>
          <w:u w:val="single"/>
        </w:rPr>
        <w:t>708580</w:t>
      </w:r>
    </w:p>
    <w:p>
      <w:r>
        <w:t>Tole na Planetu se je pa v cirkus sprevrglo. Koncno! To sm cakala cel mesec! #entertainmepls #klovnijada #volitve2018 #novzacetek</w:t>
      </w:r>
    </w:p>
    <w:p>
      <w:r>
        <w:rPr>
          <w:b/>
          <w:u w:val="single"/>
        </w:rPr>
        <w:t>708581</w:t>
      </w:r>
    </w:p>
    <w:p>
      <w:r>
        <w:t>@Medeja_7 @alenkamajsep Dogradnja lika Serpentinška. Ga je treba mal poflikat, ker je v zadnjem času fasal nekaj bušk in strelov v koleno</w:t>
      </w:r>
    </w:p>
    <w:p>
      <w:r>
        <w:rPr>
          <w:b/>
          <w:u w:val="single"/>
        </w:rPr>
        <w:t>708582</w:t>
      </w:r>
    </w:p>
    <w:p>
      <w:r>
        <w:t>@BojanPozar @ErjavecKarl @STA_novice Namesto jastreba smo dobili hijeno ( oba spadata med mrhovinarje )!</w:t>
      </w:r>
    </w:p>
    <w:p>
      <w:r>
        <w:rPr>
          <w:b/>
          <w:u w:val="single"/>
        </w:rPr>
        <w:t>708583</w:t>
      </w:r>
    </w:p>
    <w:p>
      <w:r>
        <w:t>"Zakaj spiš pod mojo posteljo?" je Zoja zašepetala.</w:t>
        <w:br/>
        <w:t>"Ti povem, če mi razložiš zakaj spiš na moji strehi," je nazaj zašepetala pošast.</w:t>
        <w:br/>
        <w:t>#r2017</w:t>
      </w:r>
    </w:p>
    <w:p>
      <w:r>
        <w:rPr>
          <w:b/>
          <w:u w:val="single"/>
        </w:rPr>
        <w:t>708584</w:t>
      </w:r>
    </w:p>
    <w:p>
      <w:r>
        <w:t>Ko gre cloveku na bruh ...Migranti v Evropo zdaj kar z jahtami https://t.co/sjiByC7JiL via @domovina</w:t>
      </w:r>
    </w:p>
    <w:p>
      <w:r>
        <w:rPr>
          <w:b/>
          <w:u w:val="single"/>
        </w:rPr>
        <w:t>708585</w:t>
      </w:r>
    </w:p>
    <w:p>
      <w:r>
        <w:t>@KatarinaJenko jap, dejansko je moderno to ratal. krivim kardašijanovke. vidla punce v trenirkah in visokih petah v klubih.</w:t>
      </w:r>
    </w:p>
    <w:p>
      <w:r>
        <w:rPr>
          <w:b/>
          <w:u w:val="single"/>
        </w:rPr>
        <w:t>708586</w:t>
      </w:r>
    </w:p>
    <w:p>
      <w:r>
        <w:t>Naj kdo Konradu Kuštrinu razloži, da Fidez niso sindikat, ampak loža prostodesničarskih prihvatizatorjev slovenskega zdravstva!</w:t>
        <w:br/>
        <w:t>GO HOME CAPL</w:t>
      </w:r>
    </w:p>
    <w:p>
      <w:r>
        <w:rPr>
          <w:b/>
          <w:u w:val="single"/>
        </w:rPr>
        <w:t>708587</w:t>
      </w:r>
    </w:p>
    <w:p>
      <w:r>
        <w:t>Godba na pihala v primestju LJ. \o/</w:t>
        <w:br/>
        <w:t>Iz grba na uniformah se vidi, da so iz LJ.</w:t>
        <w:br/>
        <w:t>Jankoviča preprosto moraš imeti rad.</w:t>
      </w:r>
    </w:p>
    <w:p>
      <w:r>
        <w:rPr>
          <w:b/>
          <w:u w:val="single"/>
        </w:rPr>
        <w:t>708588</w:t>
      </w:r>
    </w:p>
    <w:p>
      <w:r>
        <w:t>Komentar na novico: Posekali eno najznamenitejših lip v Ljubljani ... https://t.co/bBizBOQCzi</w:t>
      </w:r>
    </w:p>
    <w:p>
      <w:r>
        <w:rPr>
          <w:b/>
          <w:u w:val="single"/>
        </w:rPr>
        <w:t>708589</w:t>
      </w:r>
    </w:p>
    <w:p>
      <w:r>
        <w:t>Rdeči fašisti. V normalnih državah bi jih prepovedali tako kot Hitlerjance, pri nas so na oblasti se 70 let... https://t.co/BGkj2VRKZl</w:t>
      </w:r>
    </w:p>
    <w:p>
      <w:r>
        <w:rPr>
          <w:b/>
          <w:u w:val="single"/>
        </w:rPr>
        <w:t>708590</w:t>
      </w:r>
    </w:p>
    <w:p>
      <w:r>
        <w:t>@MladenPrajdic Nazaj bodo postavili bajto, tokrat z boljšo statiko. Kolikor vem je namenjena za AGRFT. Kolikor vem.</w:t>
      </w:r>
    </w:p>
    <w:p>
      <w:r>
        <w:rPr>
          <w:b/>
          <w:u w:val="single"/>
        </w:rPr>
        <w:t>708591</w:t>
      </w:r>
    </w:p>
    <w:p>
      <w:r>
        <w:t>@Lara_TheCookie Zajebano bo, ampak dejmo bit optimisti, mogoče nas pa presenetijo.</w:t>
      </w:r>
    </w:p>
    <w:p>
      <w:r>
        <w:rPr>
          <w:b/>
          <w:u w:val="single"/>
        </w:rPr>
        <w:t>708592</w:t>
      </w:r>
    </w:p>
    <w:p>
      <w:r>
        <w:t>Nevladniki, oddajajte vaše projektne prijave s stilom! Znamka RŠ in poštni žig čakata ... https://t.co/koAByToXM1</w:t>
      </w:r>
    </w:p>
    <w:p>
      <w:r>
        <w:rPr>
          <w:b/>
          <w:u w:val="single"/>
        </w:rPr>
        <w:t>708593</w:t>
      </w:r>
    </w:p>
    <w:p>
      <w:r>
        <w:t>V drugem krogu je igra odprta.Če @RomanaTomc  hoče kaj mora odprti še kakšno fronto več! Arzenala proti levici imajo dosti,pametno v boj!</w:t>
      </w:r>
    </w:p>
    <w:p>
      <w:r>
        <w:rPr>
          <w:b/>
          <w:u w:val="single"/>
        </w:rPr>
        <w:t>708594</w:t>
      </w:r>
    </w:p>
    <w:p>
      <w:r>
        <w:t>Guglam vzrok ene bolecine in najvec odgovorov in sotrpink najdem na, pazi to, nosecniskih forumih.</w:t>
        <w:br/>
        <w:br/>
        <w:t>Bom se mal guglala.</w:t>
      </w:r>
    </w:p>
    <w:p>
      <w:r>
        <w:rPr>
          <w:b/>
          <w:u w:val="single"/>
        </w:rPr>
        <w:t>708595</w:t>
      </w:r>
    </w:p>
    <w:p>
      <w:r>
        <w:t>@_ermin enablerji ponavadi čisto dobro spijo. Mimogrede, sem iskal slovensko sopomenko za enablerje, pa je ne najdem...</w:t>
      </w:r>
    </w:p>
    <w:p>
      <w:r>
        <w:rPr>
          <w:b/>
          <w:u w:val="single"/>
        </w:rPr>
        <w:t>708596</w:t>
      </w:r>
    </w:p>
    <w:p>
      <w:r>
        <w:t>V Podčetrtku se je začel Uefin razvojni futsal turnir. Na prvi (popoldanski) tekmi so Ukrajinci po streljanju... https://t.co/MqbmGe4ykm</w:t>
      </w:r>
    </w:p>
    <w:p>
      <w:r>
        <w:rPr>
          <w:b/>
          <w:u w:val="single"/>
        </w:rPr>
        <w:t>708597</w:t>
      </w:r>
    </w:p>
    <w:p>
      <w:r>
        <w:t>@SternBojanka @petrasovdat nobeden se ne zaganja, sicer pa, če me ne prenašate, mi blokirajte, preprosto</w:t>
      </w:r>
    </w:p>
    <w:p>
      <w:r>
        <w:rPr>
          <w:b/>
          <w:u w:val="single"/>
        </w:rPr>
        <w:t>708598</w:t>
      </w:r>
    </w:p>
    <w:p>
      <w:r>
        <w:t>Nova zavarovalna osnova za samostojne podjetnike za leto 2019. #Podjetništvo</w:t>
        <w:br/>
        <w:br/>
        <w:t>https://t.co/cszC6F8yKH</w:t>
      </w:r>
    </w:p>
    <w:p>
      <w:r>
        <w:rPr>
          <w:b/>
          <w:u w:val="single"/>
        </w:rPr>
        <w:t>708599</w:t>
      </w:r>
    </w:p>
    <w:p>
      <w:r>
        <w:t>Gospodje, če že priložite sliko enega dojenčka, potem dajte vsaj malo temnejšega, k Maročani niso tako beli! https://t.co/gHdZ1Jrcxy</w:t>
      </w:r>
    </w:p>
    <w:p>
      <w:r>
        <w:rPr>
          <w:b/>
          <w:u w:val="single"/>
        </w:rPr>
        <w:t>708600</w:t>
      </w:r>
    </w:p>
    <w:p>
      <w:r>
        <w:t>Usodni Krvavec: Poškodovanega smučarja je odpeljal helikopter https://t.co/N4BFsI1Q9Z</w:t>
      </w:r>
    </w:p>
    <w:p>
      <w:r>
        <w:rPr>
          <w:b/>
          <w:u w:val="single"/>
        </w:rPr>
        <w:t>708601</w:t>
      </w:r>
    </w:p>
    <w:p>
      <w:r>
        <w:t>Kdorkoli bi kandidiral za PRS bi takoj dobil etiketo "strici iz od zadja". Razen seveda naših kandidatov.</w:t>
        <w:br/>
        <w:br/>
        <w:t>#desnica</w:t>
      </w:r>
    </w:p>
    <w:p>
      <w:r>
        <w:rPr>
          <w:b/>
          <w:u w:val="single"/>
        </w:rPr>
        <w:t>708602</w:t>
      </w:r>
    </w:p>
    <w:p>
      <w:r>
        <w:t>@JazbarMatjaz Včasih so jih! Tiste rodovniške, so jim serijsko št. na notranjo stran uhlja tetovirali</w:t>
      </w:r>
    </w:p>
    <w:p>
      <w:r>
        <w:rPr>
          <w:b/>
          <w:u w:val="single"/>
        </w:rPr>
        <w:t>708603</w:t>
      </w:r>
    </w:p>
    <w:p>
      <w:r>
        <w:t>@rejialex7 @JozeBiscak Grozljivo, kaj počno migrantski atomski fiziki, kemiki, inženirji in zdravniki</w:t>
      </w:r>
    </w:p>
    <w:p>
      <w:r>
        <w:rPr>
          <w:b/>
          <w:u w:val="single"/>
        </w:rPr>
        <w:t>708604</w:t>
      </w:r>
    </w:p>
    <w:p>
      <w:r>
        <w:t>Blažji hlad v stanovanju odpraviš s čiščenjem tal s sesalnikom. Dvokilovatni motor bo ogrel zrak, gibanje pa organizem. #nedeljskamodrost</w:t>
      </w:r>
    </w:p>
    <w:p>
      <w:r>
        <w:rPr>
          <w:b/>
          <w:u w:val="single"/>
        </w:rPr>
        <w:t>708605</w:t>
      </w:r>
    </w:p>
    <w:p>
      <w:r>
        <w:t>Filet postrvi v lahki krompirjevo-avokadovi solati https://t.co/lxhZG6Bi7C https://t.co/0fpeJ4Gzlr</w:t>
      </w:r>
    </w:p>
    <w:p>
      <w:r>
        <w:rPr>
          <w:b/>
          <w:u w:val="single"/>
        </w:rPr>
        <w:t>708606</w:t>
      </w:r>
    </w:p>
    <w:p>
      <w:r>
        <w:t>V začasni rezidenci nimam pečice, bratca in fotr pa danes praznujejo. Limonino-malinini mafini iz mikrovalovke z limonino-malinino glazuro.</w:t>
      </w:r>
    </w:p>
    <w:p>
      <w:r>
        <w:rPr>
          <w:b/>
          <w:u w:val="single"/>
        </w:rPr>
        <w:t>708607</w:t>
      </w:r>
    </w:p>
    <w:p>
      <w:r>
        <w:t>Na Dobu so ob zvoku siren in kazanju oslov zažgali 16 komunistov, poročajo viri. http://t.co/Y6CUOXRANT</w:t>
      </w:r>
    </w:p>
    <w:p>
      <w:r>
        <w:rPr>
          <w:b/>
          <w:u w:val="single"/>
        </w:rPr>
        <w:t>708608</w:t>
      </w:r>
    </w:p>
    <w:p>
      <w:r>
        <w:t>@TomazLisec pravzaprav gre za neumnost slovenskih volivcev, ki mu to sploh omogočajo! Res Butale.</w:t>
      </w:r>
    </w:p>
    <w:p>
      <w:r>
        <w:rPr>
          <w:b/>
          <w:u w:val="single"/>
        </w:rPr>
        <w:t>708609</w:t>
      </w:r>
    </w:p>
    <w:p>
      <w:r>
        <w:t>Klani, manipulirane množice, avtokrati in diktatorji, fake news, histerija.. https://t.co/LznODwdRcH</w:t>
      </w:r>
    </w:p>
    <w:p>
      <w:r>
        <w:rPr>
          <w:b/>
          <w:u w:val="single"/>
        </w:rPr>
        <w:t>708610</w:t>
      </w:r>
    </w:p>
    <w:p>
      <w:r>
        <w:t>Kljub izjemni napetosti si ne morem pomagati, da ne bi opazila čudovite obrazne strukture Dancev #CRODEN #WorldCup18</w:t>
      </w:r>
    </w:p>
    <w:p>
      <w:r>
        <w:rPr>
          <w:b/>
          <w:u w:val="single"/>
        </w:rPr>
        <w:t>708611</w:t>
      </w:r>
    </w:p>
    <w:p>
      <w:r>
        <w:t>Komunistični piloti se ne dajo, ne glede na to kako jih z dejstvi focka prosti trg.</w:t>
      </w:r>
    </w:p>
    <w:p>
      <w:r>
        <w:rPr>
          <w:b/>
          <w:u w:val="single"/>
        </w:rPr>
        <w:t>708612</w:t>
      </w:r>
    </w:p>
    <w:p>
      <w:r>
        <w:t>@bobsparrow70 @Marjan_Podobnik Ivan takim pravi drugorazredni. Tu mu dam prav.</w:t>
      </w:r>
    </w:p>
    <w:p>
      <w:r>
        <w:rPr>
          <w:b/>
          <w:u w:val="single"/>
        </w:rPr>
        <w:t>708613</w:t>
      </w:r>
    </w:p>
    <w:p>
      <w:r>
        <w:t>V prodajalni Sens modna revija moških modnih oblačil https://t.co/7X7VRBNDIT</w:t>
      </w:r>
    </w:p>
    <w:p>
      <w:r>
        <w:rPr>
          <w:b/>
          <w:u w:val="single"/>
        </w:rPr>
        <w:t>708614</w:t>
      </w:r>
    </w:p>
    <w:p>
      <w:r>
        <w:t>@krtmen Priznaj, odkar je Trump spustil raketo na musli generala, se stvari same razpletajo v pravo smer. Temu se reče preciznost.</w:t>
      </w:r>
    </w:p>
    <w:p>
      <w:r>
        <w:rPr>
          <w:b/>
          <w:u w:val="single"/>
        </w:rPr>
        <w:t>708615</w:t>
      </w:r>
    </w:p>
    <w:p>
      <w:r>
        <w:t>V kraju #paradiž pri #Cirkulanah v #halozah utrinek na #si25 za uspešno obnovo dediščine @GradBorl https://t.co/TPhbvwDQGp</w:t>
      </w:r>
    </w:p>
    <w:p>
      <w:r>
        <w:rPr>
          <w:b/>
          <w:u w:val="single"/>
        </w:rPr>
        <w:t>708616</w:t>
      </w:r>
    </w:p>
    <w:p>
      <w:r>
        <w:t>Subasic nenavadno na napacni nogi in izven ravnotezja. 3:1 za #fra in zdaj bodo morali #cro pa res preseci sami sebe. #worldcup</w:t>
      </w:r>
    </w:p>
    <w:p>
      <w:r>
        <w:rPr>
          <w:b/>
          <w:u w:val="single"/>
        </w:rPr>
        <w:t>708617</w:t>
      </w:r>
    </w:p>
    <w:p>
      <w:r>
        <w:t>Haiku: Pražnja budleja. Ščinkavček pili falzet v bliščavi svita. Avtor: Sašo Florjanski https://t.co/FWzT2E0vAS</w:t>
      </w:r>
    </w:p>
    <w:p>
      <w:r>
        <w:rPr>
          <w:b/>
          <w:u w:val="single"/>
        </w:rPr>
        <w:t>708618</w:t>
      </w:r>
    </w:p>
    <w:p>
      <w:r>
        <w:t>Pripravite si mešanico za poživljajočo kopel z limono in ingverjem https://t.co/SdtUUC7FvV https://t.co/JDdStIHeBZ</w:t>
      </w:r>
    </w:p>
    <w:p>
      <w:r>
        <w:rPr>
          <w:b/>
          <w:u w:val="single"/>
        </w:rPr>
        <w:t>708619</w:t>
      </w:r>
    </w:p>
    <w:p>
      <w:r>
        <w:t>@FerdinandPusnik @JanezPogorelec Nikoli ne gledam Možine še manj pa puklavca. Nisem sadomazo.</w:t>
      </w:r>
    </w:p>
    <w:p>
      <w:r>
        <w:rPr>
          <w:b/>
          <w:u w:val="single"/>
        </w:rPr>
        <w:t>708620</w:t>
      </w:r>
    </w:p>
    <w:p>
      <w:r>
        <w:t>Brko je vesel, ker lahko med vajo sedi. #veselkradio #vaja #novplaczavaje #jebežigrad @ Bežigrad District https://t.co/lDYjx5Lhik</w:t>
      </w:r>
    </w:p>
    <w:p>
      <w:r>
        <w:rPr>
          <w:b/>
          <w:u w:val="single"/>
        </w:rPr>
        <w:t>708621</w:t>
      </w:r>
    </w:p>
    <w:p>
      <w:r>
        <w:t>Stockholmski sindrom najbolj idiotske vrste je, po vsem, kar je idiolevica prizadejala slovenskemu ljudstvu - ponovno voliti svoje rablje.</w:t>
      </w:r>
    </w:p>
    <w:p>
      <w:r>
        <w:rPr>
          <w:b/>
          <w:u w:val="single"/>
        </w:rPr>
        <w:t>708622</w:t>
      </w:r>
    </w:p>
    <w:p>
      <w:r>
        <w:t>@GregorKos Dons je nedelja, Gregor, ne-de-lja. Dons se ne dela, dons se pece palacinke s slivovo marmelado. #roundabout</w:t>
      </w:r>
    </w:p>
    <w:p>
      <w:r>
        <w:rPr>
          <w:b/>
          <w:u w:val="single"/>
        </w:rPr>
        <w:t>708623</w:t>
      </w:r>
    </w:p>
    <w:p>
      <w:r>
        <w:t>@zeljko_novak @D_Jasmina @llisjak Govorim o stanju duha in politikih, ki so dokazano kuroptivni. In se vračajo spet in spet. Levi in desni.</w:t>
      </w:r>
    </w:p>
    <w:p>
      <w:r>
        <w:rPr>
          <w:b/>
          <w:u w:val="single"/>
        </w:rPr>
        <w:t>708624</w:t>
      </w:r>
    </w:p>
    <w:p>
      <w:r>
        <w:t>@drfilomena Spoka naj se ze v pokoj in pol naj za svoj dnar (dobr nakopicen iz nedela v BrusljuI igra na orglce</w:t>
      </w:r>
    </w:p>
    <w:p>
      <w:r>
        <w:rPr>
          <w:b/>
          <w:u w:val="single"/>
        </w:rPr>
        <w:t>708625</w:t>
      </w:r>
    </w:p>
    <w:p>
      <w:r>
        <w:t>Včeraj sem odkrila stran @Apparatus_si.Poslušala nekaj oddaj Apparatus in Podrobnosti.Amazing.@anzet ti si več, kot le model z mikrofonom.:)</w:t>
      </w:r>
    </w:p>
    <w:p>
      <w:r>
        <w:rPr>
          <w:b/>
          <w:u w:val="single"/>
        </w:rPr>
        <w:t>708626</w:t>
      </w:r>
    </w:p>
    <w:p>
      <w:r>
        <w:t>@MStrovs Socializem je iz moških naredil trote, namesto žensk pa imamo danes povečini moškulje!</w:t>
      </w:r>
    </w:p>
    <w:p>
      <w:r>
        <w:rPr>
          <w:b/>
          <w:u w:val="single"/>
        </w:rPr>
        <w:t>708627</w:t>
      </w:r>
    </w:p>
    <w:p>
      <w:r>
        <w:t>Otroci s posebnimi potrebami niso sitni in čudni. Želijo isto kot drugi otroci, da so sprejeti. Ali jim željo... https://t.co/AVNlvgjALA</w:t>
      </w:r>
    </w:p>
    <w:p>
      <w:r>
        <w:rPr>
          <w:b/>
          <w:u w:val="single"/>
        </w:rPr>
        <w:t>708628</w:t>
      </w:r>
    </w:p>
    <w:p>
      <w:r>
        <w:t>Mož je pred hišo namestil zvočnike in zdaj med drevesi v gozdu odmeva rock. Sobota po mojem okusu. @kamenko</w:t>
      </w:r>
    </w:p>
    <w:p>
      <w:r>
        <w:rPr>
          <w:b/>
          <w:u w:val="single"/>
        </w:rPr>
        <w:t>708629</w:t>
      </w:r>
    </w:p>
    <w:p>
      <w:r>
        <w:t>@dreychee Gibanje prisilni jopiči v akciji. Bolj subinteligentno oblikovane zadeve pa že dolgo nisem videl.</w:t>
      </w:r>
    </w:p>
    <w:p>
      <w:r>
        <w:rPr>
          <w:b/>
          <w:u w:val="single"/>
        </w:rPr>
        <w:t>708630</w:t>
      </w:r>
    </w:p>
    <w:p>
      <w:r>
        <w:t>predvčerajšnjim šiška, včeri sostro, dons zalog. manjka mi še beričevo pa blog do travel bloggerja</w:t>
      </w:r>
    </w:p>
    <w:p>
      <w:r>
        <w:rPr>
          <w:b/>
          <w:u w:val="single"/>
        </w:rPr>
        <w:t>708631</w:t>
      </w:r>
    </w:p>
    <w:p>
      <w:r>
        <w:t>@mrevlje @strankaSDS @hladnikp @EvaIrglL Ne boste verjeli. Brglez na ta dan sklical izredno sejo DZ - interpelacija MKC.</w:t>
      </w:r>
    </w:p>
    <w:p>
      <w:r>
        <w:rPr>
          <w:b/>
          <w:u w:val="single"/>
        </w:rPr>
        <w:t>708632</w:t>
      </w:r>
    </w:p>
    <w:p>
      <w:r>
        <w:t>Vujovic poskusa zaustaviti nalet Celja v Zagrebu. Celjani v 24. minuti vodijo 11:7. https://t.co/sBdm4mzpwy</w:t>
      </w:r>
    </w:p>
    <w:p>
      <w:r>
        <w:rPr>
          <w:b/>
          <w:u w:val="single"/>
        </w:rPr>
        <w:t>708633</w:t>
      </w:r>
    </w:p>
    <w:p>
      <w:r>
        <w:t xml:space="preserve">Pravijo da so izjemno strupeni za pse. </w:t>
        <w:br/>
        <w:t>Baje da ce ga pes polize ali dobi v usta takoj veterinarju.</w:t>
        <w:br/>
        <w:t>Pazite.... https://t.co/01SHaNO6NQ</w:t>
      </w:r>
    </w:p>
    <w:p>
      <w:r>
        <w:rPr>
          <w:b/>
          <w:u w:val="single"/>
        </w:rPr>
        <w:t>708634</w:t>
      </w:r>
    </w:p>
    <w:p>
      <w:r>
        <w:t>@franst3r1 @IgorPribac @repubblica Seveda je problem.....ko buzerantje indoktrinirajo.</w:t>
      </w:r>
    </w:p>
    <w:p>
      <w:r>
        <w:rPr>
          <w:b/>
          <w:u w:val="single"/>
        </w:rPr>
        <w:t>708635</w:t>
      </w:r>
    </w:p>
    <w:p>
      <w:r>
        <w:t>@UrosPetohleb Kupi lopato in ti ostane še za TV. Nato ti ostane samo še, da potomstvo navdušiš za kidanje.</w:t>
      </w:r>
    </w:p>
    <w:p>
      <w:r>
        <w:rPr>
          <w:b/>
          <w:u w:val="single"/>
        </w:rPr>
        <w:t>708636</w:t>
      </w:r>
    </w:p>
    <w:p>
      <w:r>
        <w:t>Ne boste verjeli - elektriko imamo. Pomoje za pol ure, tako da večopravilno urejam stvari ob svetlobi. Jutri pa nabavim agregat.</w:t>
      </w:r>
    </w:p>
    <w:p>
      <w:r>
        <w:rPr>
          <w:b/>
          <w:u w:val="single"/>
        </w:rPr>
        <w:t>708637</w:t>
      </w:r>
    </w:p>
    <w:p>
      <w:r>
        <w:t>@STA_novice @MetkaSmole On se bo potegoval, ljubljančani pa bodo "potegnili" https://t.co/BWjtFnOs1s</w:t>
      </w:r>
    </w:p>
    <w:p>
      <w:r>
        <w:rPr>
          <w:b/>
          <w:u w:val="single"/>
        </w:rPr>
        <w:t>708638</w:t>
      </w:r>
    </w:p>
    <w:p>
      <w:r>
        <w:t>Kako veš da je taprava?</w:t>
        <w:br/>
        <w:t>Ko si na krožnik poleg francoske stisne še malo majoneze za meso. 😍</w:t>
      </w:r>
    </w:p>
    <w:p>
      <w:r>
        <w:rPr>
          <w:b/>
          <w:u w:val="single"/>
        </w:rPr>
        <w:t>708639</w:t>
      </w:r>
    </w:p>
    <w:p>
      <w:r>
        <w:t>@Dnevnik_si Bedaki zdej je pa tud že vsak lahko policaj nič čudnega da je tako!</w:t>
      </w:r>
    </w:p>
    <w:p>
      <w:r>
        <w:rPr>
          <w:b/>
          <w:u w:val="single"/>
        </w:rPr>
        <w:t>708640</w:t>
      </w:r>
    </w:p>
    <w:p>
      <w:r>
        <w:t>Da ne bo pomote: Komunisti niso bili nikoli komunisti, ampak samo in le prevaranti. https://t.co/oe63dtxOfb</w:t>
      </w:r>
    </w:p>
    <w:p>
      <w:r>
        <w:rPr>
          <w:b/>
          <w:u w:val="single"/>
        </w:rPr>
        <w:t>708641</w:t>
      </w:r>
    </w:p>
    <w:p>
      <w:r>
        <w:t>Po podatkih policije v šotorišču trenutno čaka 300 prebežnikov, pripeljalo jih je 6 avtobusov http://t.co/dog4apAOLb</w:t>
      </w:r>
    </w:p>
    <w:p>
      <w:r>
        <w:rPr>
          <w:b/>
          <w:u w:val="single"/>
        </w:rPr>
        <w:t>708642</w:t>
      </w:r>
    </w:p>
    <w:p>
      <w:r>
        <w:t>@ceragem_slo @Pertinacal @BojanPozar A niso upravo Slabe banke nagnali zaradi visokih plač? #odmevi</w:t>
      </w:r>
    </w:p>
    <w:p>
      <w:r>
        <w:rPr>
          <w:b/>
          <w:u w:val="single"/>
        </w:rPr>
        <w:t>708643</w:t>
      </w:r>
    </w:p>
    <w:p>
      <w:r>
        <w:t>@Jo_AnnaOfArt @darjavizjak Ja da moraš pa take stvari razlagat je pa adijo pamet😂</w:t>
      </w:r>
    </w:p>
    <w:p>
      <w:r>
        <w:rPr>
          <w:b/>
          <w:u w:val="single"/>
        </w:rPr>
        <w:t>708644</w:t>
      </w:r>
    </w:p>
    <w:p>
      <w:r>
        <w:t>Ta dva posranca se zanimata samo za korist lastne riti !😡😡 https://t.co/HvPW1eCqbh</w:t>
      </w:r>
    </w:p>
    <w:p>
      <w:r>
        <w:rPr>
          <w:b/>
          <w:u w:val="single"/>
        </w:rPr>
        <w:t>708645</w:t>
      </w:r>
    </w:p>
    <w:p>
      <w:r>
        <w:t>Sej razumem da greš na forum vprašat kako se kej nardi s telefonom, sam če maš pa search pa poiščeš predn sprašuješ!</w:t>
      </w:r>
    </w:p>
    <w:p>
      <w:r>
        <w:rPr>
          <w:b/>
          <w:u w:val="single"/>
        </w:rPr>
        <w:t>708646</w:t>
      </w:r>
    </w:p>
    <w:p>
      <w:r>
        <w:t>@Lupo_inc @___aneri Hočeš rečt, da se film o serijskem morilcu ne konča s srečnim koncem?! Spoiler!</w:t>
      </w:r>
    </w:p>
    <w:p>
      <w:r>
        <w:rPr>
          <w:b/>
          <w:u w:val="single"/>
        </w:rPr>
        <w:t>708647</w:t>
      </w:r>
    </w:p>
    <w:p>
      <w:r>
        <w:t>@DejanLevanic @strankaSD @gajsek_n @stcelan Ptuj nikoli ne sme postati rdeči. ! NIKOLI!</w:t>
      </w:r>
    </w:p>
    <w:p>
      <w:r>
        <w:rPr>
          <w:b/>
          <w:u w:val="single"/>
        </w:rPr>
        <w:t>708648</w:t>
      </w:r>
    </w:p>
    <w:p>
      <w:r>
        <w:t>Moderndorfer misli nadaljevati, kjer je končal. Pa prav tega smo se vsi bali.</w:t>
      </w:r>
    </w:p>
    <w:p>
      <w:r>
        <w:rPr>
          <w:b/>
          <w:u w:val="single"/>
        </w:rPr>
        <w:t>708649</w:t>
      </w:r>
    </w:p>
    <w:p>
      <w:r>
        <w:t>@zasledovalec70 @BlogSlovenija @DMShinratensei Ja...to je huje kot tazeleni Turborizling (šmarjola)...</w:t>
      </w:r>
    </w:p>
    <w:p>
      <w:r>
        <w:rPr>
          <w:b/>
          <w:u w:val="single"/>
        </w:rPr>
        <w:t>708650</w:t>
      </w:r>
    </w:p>
    <w:p>
      <w:r>
        <w:t>Zanimivo zapažanje: več, ko imajo buzeranti družbeno priznanih pravic in prviliegijev, manj je duhovnih poklicev. Verjetno samo naključje</w:t>
      </w:r>
    </w:p>
    <w:p>
      <w:r>
        <w:rPr>
          <w:b/>
          <w:u w:val="single"/>
        </w:rPr>
        <w:t>708651</w:t>
      </w:r>
    </w:p>
    <w:p>
      <w:r>
        <w:t>Naši rumeni telovniki se morajo obvezno sprehoditi tudi po Kolodvorski, mimo tovarne laži in propagande. https://t.co/xoY1FgZy8O</w:t>
      </w:r>
    </w:p>
    <w:p>
      <w:r>
        <w:rPr>
          <w:b/>
          <w:u w:val="single"/>
        </w:rPr>
        <w:t>708652</w:t>
      </w:r>
    </w:p>
    <w:p>
      <w:r>
        <w:t>Dimnikarji: Pojasnila Ministrstva za okolje in prostor so netočna https://t.co/rt7eOUjP6Z</w:t>
      </w:r>
    </w:p>
    <w:p>
      <w:r>
        <w:rPr>
          <w:b/>
          <w:u w:val="single"/>
        </w:rPr>
        <w:t>708653</w:t>
      </w:r>
    </w:p>
    <w:p>
      <w:r>
        <w:t>Prodam videorekorder SAMSUNG v stilski črnosivi barvi. Resnemu priložim tudi kabel.</w:t>
      </w:r>
    </w:p>
    <w:p>
      <w:r>
        <w:rPr>
          <w:b/>
          <w:u w:val="single"/>
        </w:rPr>
        <w:t>708654</w:t>
      </w:r>
    </w:p>
    <w:p>
      <w:r>
        <w:t>... nemški osebni promet v prihodnje: individualna mobilnost brez lastništva vozila ... (ekonomistka Kemfert v oddaji M. Lanza)</w:t>
      </w:r>
    </w:p>
    <w:p>
      <w:r>
        <w:rPr>
          <w:b/>
          <w:u w:val="single"/>
        </w:rPr>
        <w:t>708655</w:t>
      </w:r>
    </w:p>
    <w:p>
      <w:r>
        <w:t>@majsanom Psssst - olje, filter ipd... drugič sama nabavi v avtodelishopih, ker pri teh zadevah servisi nabijajo marže do neba.</w:t>
      </w:r>
    </w:p>
    <w:p>
      <w:r>
        <w:rPr>
          <w:b/>
          <w:u w:val="single"/>
        </w:rPr>
        <w:t>708656</w:t>
      </w:r>
    </w:p>
    <w:p>
      <w:r>
        <w:t>@petra_jansa @MatevzNovak V peklu ne zmanjka prostora, kar velik priliv bi bil, če bi parklji opravili svoje delo.</w:t>
      </w:r>
    </w:p>
    <w:p>
      <w:r>
        <w:rPr>
          <w:b/>
          <w:u w:val="single"/>
        </w:rPr>
        <w:t>708657</w:t>
      </w:r>
    </w:p>
    <w:p>
      <w:r>
        <w:t>Utrinki s snemanja oddaje Dobeo jutro v našem muzeju... #mnzc #dobrojutro #rtvslo @ Muzej novejše zgodovine Celje https://t.co/ZwOEx1NZIh</w:t>
      </w:r>
    </w:p>
    <w:p>
      <w:r>
        <w:rPr>
          <w:b/>
          <w:u w:val="single"/>
        </w:rPr>
        <w:t>708658</w:t>
      </w:r>
    </w:p>
    <w:p>
      <w:r>
        <w:t>@MiroCerar @MZZRS I D I O T komunajzarski! Te nič ni sram? PODRZAJ SE, ŠE PREJ PA VRNI DIJAKOM UKRADENI DENAR!!!</w:t>
      </w:r>
    </w:p>
    <w:p>
      <w:r>
        <w:rPr>
          <w:b/>
          <w:u w:val="single"/>
        </w:rPr>
        <w:t>708659</w:t>
      </w:r>
    </w:p>
    <w:p>
      <w:r>
        <w:t>@petrasovdat @potepuski jaz sem že odjavil peč,raje 10x več plača, elektrike,kot pa podpiram to bando in cerarja</w:t>
      </w:r>
    </w:p>
    <w:p>
      <w:r>
        <w:rPr>
          <w:b/>
          <w:u w:val="single"/>
        </w:rPr>
        <w:t>708660</w:t>
      </w:r>
    </w:p>
    <w:p>
      <w:r>
        <w:t>@UrosPotocnik @andrejcus Zdaj, ko je Senčar odstopil, Majnik nima več tarče 🤣</w:t>
      </w:r>
    </w:p>
    <w:p>
      <w:r>
        <w:rPr>
          <w:b/>
          <w:u w:val="single"/>
        </w:rPr>
        <w:t>708661</w:t>
      </w:r>
    </w:p>
    <w:p>
      <w:r>
        <w:t>@Matej_Klaric Ker sovraznosti prihajajo kot bumerang nazaj in zadenejo vse skupaj ne glede na polozaj.</w:t>
      </w:r>
    </w:p>
    <w:p>
      <w:r>
        <w:rPr>
          <w:b/>
          <w:u w:val="single"/>
        </w:rPr>
        <w:t>708662</w:t>
      </w:r>
    </w:p>
    <w:p>
      <w:r>
        <w:t>Meritve so pokazale visoko koncentracijo ksenofobije v notranjih prostorih. Ugasnite tv, odprite okna.</w:t>
      </w:r>
    </w:p>
    <w:p>
      <w:r>
        <w:rPr>
          <w:b/>
          <w:u w:val="single"/>
        </w:rPr>
        <w:t>708663</w:t>
      </w:r>
    </w:p>
    <w:p>
      <w:r>
        <w:t>"Terapevtov je bilo že pred prihodom beguncev premalo. Postelja v telovadnici in nekaj evrov v žep pač ne zadošča."</w:t>
      </w:r>
    </w:p>
    <w:p>
      <w:r>
        <w:rPr>
          <w:b/>
          <w:u w:val="single"/>
        </w:rPr>
        <w:t>708664</w:t>
      </w:r>
    </w:p>
    <w:p>
      <w:r>
        <w:t>Poglejte si to razliko med  obupanjem in vstrajanjem. Marsi kdo bi se od otrok lahko cesa naucil!!! https://t.co/k7YWUOSVau</w:t>
      </w:r>
    </w:p>
    <w:p>
      <w:r>
        <w:rPr>
          <w:b/>
          <w:u w:val="single"/>
        </w:rPr>
        <w:t>708665</w:t>
      </w:r>
    </w:p>
    <w:p>
      <w:r>
        <w:t>@MStrtak @cikibucka @TelekomSlo SDS zmagala, stvari pa ne bodo urejene, ampak se bodo še bolj sfižile.</w:t>
      </w:r>
    </w:p>
    <w:p>
      <w:r>
        <w:rPr>
          <w:b/>
          <w:u w:val="single"/>
        </w:rPr>
        <w:t>708666</w:t>
      </w:r>
    </w:p>
    <w:p>
      <w:r>
        <w:t>Če lahko Čehi shajajo s komunisti v vladi, bomo najbrž tudi mi preživeli, ce bo Levica podprla vlado! #neokomunizem</w:t>
      </w:r>
    </w:p>
    <w:p>
      <w:r>
        <w:rPr>
          <w:b/>
          <w:u w:val="single"/>
        </w:rPr>
        <w:t>708667</w:t>
      </w:r>
    </w:p>
    <w:p>
      <w:r>
        <w:t>@MilenkoZiherl1 @anja8_8 @strankaSDS Saj tut sama ne razume kaj bi rada povedala morda to da so izgubili enega poslanca dobli pa Bogovica</w:t>
      </w:r>
    </w:p>
    <w:p>
      <w:r>
        <w:rPr>
          <w:b/>
          <w:u w:val="single"/>
        </w:rPr>
        <w:t>708668</w:t>
      </w:r>
    </w:p>
    <w:p>
      <w:r>
        <w:t>@Bojanzadel @IvanSimi3 @JiriKocica Tudi, če ne bi blokiral ljudi, ne bi bil vreden funkcije.</w:t>
      </w:r>
    </w:p>
    <w:p>
      <w:r>
        <w:rPr>
          <w:b/>
          <w:u w:val="single"/>
        </w:rPr>
        <w:t>708669</w:t>
      </w:r>
    </w:p>
    <w:p>
      <w:r>
        <w:t>@IgorZavrsnik @DamjanTo @BineTraven @lucijausaj To so naredili v komunizmu. Vernike in liderje so ukinili precej konkretno.</w:t>
      </w:r>
    </w:p>
    <w:p>
      <w:r>
        <w:rPr>
          <w:b/>
          <w:u w:val="single"/>
        </w:rPr>
        <w:t>708670</w:t>
      </w:r>
    </w:p>
    <w:p>
      <w:r>
        <w:t>@Komar4442 @BesenKotPes @lucijausaj @BernardBrscic Ne izključuj teh farbinatk prehitro. Morda pa pridejo na sod.</w:t>
      </w:r>
    </w:p>
    <w:p>
      <w:r>
        <w:rPr>
          <w:b/>
          <w:u w:val="single"/>
        </w:rPr>
        <w:t>708671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708672</w:t>
      </w:r>
    </w:p>
    <w:p>
      <w:r>
        <w:t>Sarec je dokazal samo, da zna zapravljat in odpuscat, pa je dosegel kar dobro podporo</w:t>
      </w:r>
    </w:p>
    <w:p>
      <w:r>
        <w:rPr>
          <w:b/>
          <w:u w:val="single"/>
        </w:rPr>
        <w:t>708673</w:t>
      </w:r>
    </w:p>
    <w:p>
      <w:r>
        <w:t>Milenijec Kekec: Jaz pa pojdem in zasejem prezir ter letargijo pri ljudeh. V eni roki nosim iPhone, v drugi roki avokado toast.</w:t>
      </w:r>
    </w:p>
    <w:p>
      <w:r>
        <w:rPr>
          <w:b/>
          <w:u w:val="single"/>
        </w:rPr>
        <w:t>708674</w:t>
      </w:r>
    </w:p>
    <w:p>
      <w:r>
        <w:t>Vozniki, dejte mal preverjat če vam vse žarnice v avtu delajo.. Ne bit brezbrižni in šlampasti pa še za varnost vseh je bolje.</w:t>
      </w:r>
    </w:p>
    <w:p>
      <w:r>
        <w:rPr>
          <w:b/>
          <w:u w:val="single"/>
        </w:rPr>
        <w:t>708675</w:t>
      </w:r>
    </w:p>
    <w:p>
      <w:r>
        <w:t>Tojeto, kar je na fotki. Nekje se mi je izgubil en polnilec, kompenziram z dodatnim paščkom. https://t.co/f34vtv3NBI</w:t>
      </w:r>
    </w:p>
    <w:p>
      <w:r>
        <w:rPr>
          <w:b/>
          <w:u w:val="single"/>
        </w:rPr>
        <w:t>708676</w:t>
      </w:r>
    </w:p>
    <w:p>
      <w:r>
        <w:t>Serpentinšek pravi: program bomo vrgli na mizo in se pogovorili. Če smo za skup, smo, če ne pa ne. Kva je zdej babe?? A ni tko??</w:t>
      </w:r>
    </w:p>
    <w:p>
      <w:r>
        <w:rPr>
          <w:b/>
          <w:u w:val="single"/>
        </w:rPr>
        <w:t>708677</w:t>
      </w:r>
    </w:p>
    <w:p>
      <w:r>
        <w:t>@rtvslo V oddaji dobro jutro lobirate za vlado,ceste itd-nerealno,neresnice, veliko laži.</w:t>
      </w:r>
    </w:p>
    <w:p>
      <w:r>
        <w:rPr>
          <w:b/>
          <w:u w:val="single"/>
        </w:rPr>
        <w:t>708678</w:t>
      </w:r>
    </w:p>
    <w:p>
      <w:r>
        <w:t>@AfneGunca16 @nejkom Jaz tudi!! Sam sem dons spet mal zmatrana, pa možgan ni potegnu... pa si ga rešla😁</w:t>
      </w:r>
    </w:p>
    <w:p>
      <w:r>
        <w:rPr>
          <w:b/>
          <w:u w:val="single"/>
        </w:rPr>
        <w:t>708679</w:t>
      </w:r>
    </w:p>
    <w:p>
      <w:r>
        <w:t>@RevijaReporter Preberite si mišljenje bivšega vodjo NKBM Hoisa,pa vam bo precej bolj jasno poslovanje SNB !</w:t>
      </w:r>
    </w:p>
    <w:p>
      <w:r>
        <w:rPr>
          <w:b/>
          <w:u w:val="single"/>
        </w:rPr>
        <w:t>708680</w:t>
      </w:r>
    </w:p>
    <w:p>
      <w:r>
        <w:t>@romunov @lukavalas Savo bomo itak segreli, ker bo hladila jedrski reaktor pod Šmarno goro. Glej projekt Atomske orgle.</w:t>
      </w:r>
    </w:p>
    <w:p>
      <w:r>
        <w:rPr>
          <w:b/>
          <w:u w:val="single"/>
        </w:rPr>
        <w:t>708681</w:t>
      </w:r>
    </w:p>
    <w:p>
      <w:r>
        <w:t>@Centrifuzija Janša je v slov. politiki potreben tako kot ogenj v zaraščenem gozdu. Kot Neron v Rimu. Kot Hitler v Evropi.</w:t>
      </w:r>
    </w:p>
    <w:p>
      <w:r>
        <w:rPr>
          <w:b/>
          <w:u w:val="single"/>
        </w:rPr>
        <w:t>708682</w:t>
      </w:r>
    </w:p>
    <w:p>
      <w:r>
        <w:t>Zakaj vsi politiki slikani z lopatami in ne za računalnikom?</w:t>
        <w:br/>
        <w:br/>
        <w:t>Ker so sprogramirani na abakus.</w:t>
      </w:r>
    </w:p>
    <w:p>
      <w:r>
        <w:rPr>
          <w:b/>
          <w:u w:val="single"/>
        </w:rPr>
        <w:t>708683</w:t>
      </w:r>
    </w:p>
    <w:p>
      <w:r>
        <w:t>A veš, ko te po 6 letih pohvalijo za prejeto nagrado za inovativnost.... #paše</w:t>
      </w:r>
    </w:p>
    <w:p>
      <w:r>
        <w:rPr>
          <w:b/>
          <w:u w:val="single"/>
        </w:rPr>
        <w:t>708684</w:t>
      </w:r>
    </w:p>
    <w:p>
      <w:r>
        <w:t>@had Lahko jih naročiš pri proizvajalcu znakov, prodajajo jih pa tudi v prodajalnah daril, v BTC.ju Hala A v kleti sem jih videl.</w:t>
      </w:r>
    </w:p>
    <w:p>
      <w:r>
        <w:rPr>
          <w:b/>
          <w:u w:val="single"/>
        </w:rPr>
        <w:t>708685</w:t>
      </w:r>
    </w:p>
    <w:p>
      <w:r>
        <w:t>Merska enota za izgubljene živce zavoljo kljubovanja (posameznika ali skupine) vsakršni logiki: en Shkodran</w:t>
        <w:br/>
        <w:br/>
        <w:t>🤬</w:t>
      </w:r>
    </w:p>
    <w:p>
      <w:r>
        <w:rPr>
          <w:b/>
          <w:u w:val="single"/>
        </w:rPr>
        <w:t>708686</w:t>
      </w:r>
    </w:p>
    <w:p>
      <w:r>
        <w:t>simptomatično je, da so nemški nacionalsocialisticni brambovci tako močni prav v Karl-Marx-Stadt</w:t>
      </w:r>
    </w:p>
    <w:p>
      <w:r>
        <w:rPr>
          <w:b/>
          <w:u w:val="single"/>
        </w:rPr>
        <w:t>708687</w:t>
      </w:r>
    </w:p>
    <w:p>
      <w:r>
        <w:t>@ovtsa @MadamSugarfree Lahko se tolažiš z #daddyissues, nam ostane le #oldfarts.</w:t>
      </w:r>
    </w:p>
    <w:p>
      <w:r>
        <w:rPr>
          <w:b/>
          <w:u w:val="single"/>
        </w:rPr>
        <w:t>708688</w:t>
      </w:r>
    </w:p>
    <w:p>
      <w:r>
        <w:t>@ATBeatris @jelka_godec Sramota in katastrofa,ali mora priti ULRIK II CELSKI,da to razžene ali pobije</w:t>
      </w:r>
    </w:p>
    <w:p>
      <w:r>
        <w:rPr>
          <w:b/>
          <w:u w:val="single"/>
        </w:rPr>
        <w:t>708689</w:t>
      </w:r>
    </w:p>
    <w:p>
      <w:r>
        <w:t>Po tej knjigi lahko Petrič @Delo mirno pošlje v stečaj. Prej to stori, manjša bo škoda za Kolektor. https://t.co/1248wecmjZ</w:t>
      </w:r>
    </w:p>
    <w:p>
      <w:r>
        <w:rPr>
          <w:b/>
          <w:u w:val="single"/>
        </w:rPr>
        <w:t>708690</w:t>
      </w:r>
    </w:p>
    <w:p>
      <w:r>
        <w:t>Mi pa lagano v foteljih. Ni čudno, da smo, kjer smo. https://t.co/AXGUAzl918</w:t>
      </w:r>
    </w:p>
    <w:p>
      <w:r>
        <w:rPr>
          <w:b/>
          <w:u w:val="single"/>
        </w:rPr>
        <w:t>708691</w:t>
      </w:r>
    </w:p>
    <w:p>
      <w:r>
        <w:t>Glede na to, da #petardesozaretarde, opažam, da je med nami veliko retardov. Upam, da živali preživijo tole sranje.</w:t>
      </w:r>
    </w:p>
    <w:p>
      <w:r>
        <w:rPr>
          <w:b/>
          <w:u w:val="single"/>
        </w:rPr>
        <w:t>708692</w:t>
      </w:r>
    </w:p>
    <w:p>
      <w:r>
        <w:t>Popoldne imam frizerko. Še vedno se odločam med pobrito glavo in nečim z lasmi.</w:t>
      </w:r>
    </w:p>
    <w:p>
      <w:r>
        <w:rPr>
          <w:b/>
          <w:u w:val="single"/>
        </w:rPr>
        <w:t>708693</w:t>
      </w:r>
    </w:p>
    <w:p>
      <w:r>
        <w:t>V strašni zgodovini holokavsta je prav ta »akcija« največja posamezna operacija uničevanja Judov. https://t.co/QK9cAXtRvm</w:t>
      </w:r>
    </w:p>
    <w:p>
      <w:r>
        <w:rPr>
          <w:b/>
          <w:u w:val="single"/>
        </w:rPr>
        <w:t>708694</w:t>
      </w:r>
    </w:p>
    <w:p>
      <w:r>
        <w:t>@KorsikaB Sumljivi so ti fricli brez kleti... po mojem držijo te miljarde v štumfih.</w:t>
      </w:r>
    </w:p>
    <w:p>
      <w:r>
        <w:rPr>
          <w:b/>
          <w:u w:val="single"/>
        </w:rPr>
        <w:t>708695</w:t>
      </w:r>
    </w:p>
    <w:p>
      <w:r>
        <w:t>aja,pa navadni piskoti. Skatlice narejene iz kartonskih krožnikov. https://t.co/MaHXLcg1nB</w:t>
      </w:r>
    </w:p>
    <w:p>
      <w:r>
        <w:rPr>
          <w:b/>
          <w:u w:val="single"/>
        </w:rPr>
        <w:t>708696</w:t>
      </w:r>
    </w:p>
    <w:p>
      <w:r>
        <w:t>@strankaSD banda rdečuharska zatlačte si to v vaš šupak pa praznujte. Mi SLOVENCI praznujemo VESEL IN SREČEN BOŽIČ.</w:t>
      </w:r>
    </w:p>
    <w:p>
      <w:r>
        <w:rPr>
          <w:b/>
          <w:u w:val="single"/>
        </w:rPr>
        <w:t>708697</w:t>
      </w:r>
    </w:p>
    <w:p>
      <w:r>
        <w:t>Kakšno srečo imajo Angleži, da imajo vodstvo, ki ni prepovedalo in uničilo pameti in se bodo zadnji trenutek rešili! https://t.co/diI6rvYB8O</w:t>
      </w:r>
    </w:p>
    <w:p>
      <w:r>
        <w:rPr>
          <w:b/>
          <w:u w:val="single"/>
        </w:rPr>
        <w:t>708698</w:t>
      </w:r>
    </w:p>
    <w:p>
      <w:r>
        <w:t>Domoljubi, pozor!</w:t>
        <w:br/>
        <w:t>Levičarji spet promovirajo evtanazijo kot cenejšo rešitev.... https://t.co/9gQonD1z3r</w:t>
      </w:r>
    </w:p>
    <w:p>
      <w:r>
        <w:rPr>
          <w:b/>
          <w:u w:val="single"/>
        </w:rPr>
        <w:t>708699</w:t>
      </w:r>
    </w:p>
    <w:p>
      <w:r>
        <w:t>Slabo, niti srednje sole si ne zna kupit, pol bi pa o cepivih govorila. https://t.co/olBX3qm8YS</w:t>
      </w:r>
    </w:p>
    <w:p>
      <w:r>
        <w:rPr>
          <w:b/>
          <w:u w:val="single"/>
        </w:rPr>
        <w:t>708700</w:t>
      </w:r>
    </w:p>
    <w:p>
      <w:r>
        <w:t>@AljosaPersak @MatijaStepisnik Pušenjak zna iz tega še kaj berljivega napraviti.</w:t>
      </w:r>
    </w:p>
    <w:p>
      <w:r>
        <w:rPr>
          <w:b/>
          <w:u w:val="single"/>
        </w:rPr>
        <w:t>708701</w:t>
      </w:r>
    </w:p>
    <w:p>
      <w:r>
        <w:t>@BojanPozar @PetraSkrinjar @sarecmarjan Nateguje elastiko Kučanovih gat,kot pred njim že mnogi.</w:t>
      </w:r>
    </w:p>
    <w:p>
      <w:r>
        <w:rPr>
          <w:b/>
          <w:u w:val="single"/>
        </w:rPr>
        <w:t>708702</w:t>
      </w:r>
    </w:p>
    <w:p>
      <w:r>
        <w:t>Izolacija fasade: kje lahko dobite subvencijo in koliko energije prihranite z obnovo https://t.co/cRqEeEl42i</w:t>
      </w:r>
    </w:p>
    <w:p>
      <w:r>
        <w:rPr>
          <w:b/>
          <w:u w:val="single"/>
        </w:rPr>
        <w:t>708703</w:t>
      </w:r>
    </w:p>
    <w:p>
      <w:r>
        <w:t>@ZigaTurk @MatejTonin @BojanPozar sicer pa upam, da boste vi kot novi vodja stranke takrat bolj pritisnili. Ne pa padal na limanice.</w:t>
      </w:r>
    </w:p>
    <w:p>
      <w:r>
        <w:rPr>
          <w:b/>
          <w:u w:val="single"/>
        </w:rPr>
        <w:t>708704</w:t>
      </w:r>
    </w:p>
    <w:p>
      <w:r>
        <w:t>"Bača teče po hudourniški soteski, kjer sinje zeleni tolmuni v svoji neizmerni lepoti skrivajo pravo ribje... https://t.co/siFosGiLWk</w:t>
      </w:r>
    </w:p>
    <w:p>
      <w:r>
        <w:rPr>
          <w:b/>
          <w:u w:val="single"/>
        </w:rPr>
        <w:t>708705</w:t>
      </w:r>
    </w:p>
    <w:p>
      <w:r>
        <w:t>@GPreac Samo tega levaki in ritni nastavljači nočejo in nočejo dojeti.Prej bi to človek živali dopovedal.</w:t>
      </w:r>
    </w:p>
    <w:p>
      <w:r>
        <w:rPr>
          <w:b/>
          <w:u w:val="single"/>
        </w:rPr>
        <w:t>708706</w:t>
      </w:r>
    </w:p>
    <w:p>
      <w:r>
        <w:t>@LolekTheGreat Opravičilo sprejeto. Nič od tega nisem rekla. BTW, kaj bi pa vi storili?</w:t>
      </w:r>
    </w:p>
    <w:p>
      <w:r>
        <w:rPr>
          <w:b/>
          <w:u w:val="single"/>
        </w:rPr>
        <w:t>708707</w:t>
      </w:r>
    </w:p>
    <w:p>
      <w:r>
        <w:t>#bananaman #pust #maskare #festival #carnival @ Ljubljana, Slovenia https://t.co/6Ob0ENtuo6</w:t>
      </w:r>
    </w:p>
    <w:p>
      <w:r>
        <w:rPr>
          <w:b/>
          <w:u w:val="single"/>
        </w:rPr>
        <w:t>708708</w:t>
      </w:r>
    </w:p>
    <w:p>
      <w:r>
        <w:t>Mislim,da je potrebno pri nameravanem tako drastičnem znižanju sredstev za prostovoljne gasilce v proračunu za leto 2014 še enkrat premislit</w:t>
      </w:r>
    </w:p>
    <w:p>
      <w:r>
        <w:rPr>
          <w:b/>
          <w:u w:val="single"/>
        </w:rPr>
        <w:t>708709</w:t>
      </w:r>
    </w:p>
    <w:p>
      <w:r>
        <w:t>@crico111 Mojo dolenjsko idilo, ki je kar kičasto lepa,moti zobobol!  Brrrr....</w:t>
      </w:r>
    </w:p>
    <w:p>
      <w:r>
        <w:rPr>
          <w:b/>
          <w:u w:val="single"/>
        </w:rPr>
        <w:t>708710</w:t>
      </w:r>
    </w:p>
    <w:p>
      <w:r>
        <w:t>@SiolNEWS V isti sapi sprejmejo avtenticno razlago kot potrebno pol pa za nazaj komentirajo. Nic ne velja za nazaj, vedno od zdaj naprej</w:t>
      </w:r>
    </w:p>
    <w:p>
      <w:r>
        <w:rPr>
          <w:b/>
          <w:u w:val="single"/>
        </w:rPr>
        <w:t>708711</w:t>
      </w:r>
    </w:p>
    <w:p>
      <w:r>
        <w:t>bolj levaki napadajo Trumpa...bolj je Amerika uspešnejša pod njem... https://t.co/cVKG0GD9kD</w:t>
      </w:r>
    </w:p>
    <w:p>
      <w:r>
        <w:rPr>
          <w:b/>
          <w:u w:val="single"/>
        </w:rPr>
        <w:t>708712</w:t>
      </w:r>
    </w:p>
    <w:p>
      <w:r>
        <w:t>Resno nimate boljsga dela kot se na fedtivalu moriti ljudi z temi vasimi sranji??? #getthefout https://t.co/WwVUU8ufNb</w:t>
      </w:r>
    </w:p>
    <w:p>
      <w:r>
        <w:rPr>
          <w:b/>
          <w:u w:val="single"/>
        </w:rPr>
        <w:t>708713</w:t>
      </w:r>
    </w:p>
    <w:p>
      <w:r>
        <w:t>@EPameten @PreglArjan @BineTraven @KLaznik @Nova24TV Koristni idioti v sekti.</w:t>
      </w:r>
    </w:p>
    <w:p>
      <w:r>
        <w:rPr>
          <w:b/>
          <w:u w:val="single"/>
        </w:rPr>
        <w:t>708714</w:t>
      </w:r>
    </w:p>
    <w:p>
      <w:r>
        <w:t>Čakamo še Adriatic. Ne bomo dolgo čakati, se ve. #Triglav #zavarovanje #jebitese</w:t>
      </w:r>
    </w:p>
    <w:p>
      <w:r>
        <w:rPr>
          <w:b/>
          <w:u w:val="single"/>
        </w:rPr>
        <w:t>708715</w:t>
      </w:r>
    </w:p>
    <w:p>
      <w:r>
        <w:t>@KatarinaJenko Vodebove izjave so resda debilne in ostudne, a se komajda kosajo z Vodebilovim glasom.</w:t>
      </w:r>
    </w:p>
    <w:p>
      <w:r>
        <w:rPr>
          <w:b/>
          <w:u w:val="single"/>
        </w:rPr>
        <w:t>708716</w:t>
      </w:r>
    </w:p>
    <w:p>
      <w:r>
        <w:t xml:space="preserve">@cesenj vedno so drugi krivi in vedno nas boli rit. </w:t>
        <w:br/>
        <w:t>nekaj očitno ne delamo prav!!!</w:t>
      </w:r>
    </w:p>
    <w:p>
      <w:r>
        <w:rPr>
          <w:b/>
          <w:u w:val="single"/>
        </w:rPr>
        <w:t>708717</w:t>
      </w:r>
    </w:p>
    <w:p>
      <w:r>
        <w:t xml:space="preserve">Breaking!!! ŠKANDAL!!!! Kučan ni ploskal Avsenikom!!! Do gdaj še!? </w:t>
        <w:br/>
        <w:br/>
        <w:t>Vi ste bolani! 😂😂😂 https://t.co/mUfo88voXK</w:t>
      </w:r>
    </w:p>
    <w:p>
      <w:r>
        <w:rPr>
          <w:b/>
          <w:u w:val="single"/>
        </w:rPr>
        <w:t>708718</w:t>
      </w:r>
    </w:p>
    <w:p>
      <w:r>
        <w:t>Bravo! Res je v dezelah z odl pitno vodo neumnost kupovati ustekleniceno! RT "@HBuljubasic: Voda s porukom! http://t.co/53dGXZ4Oh4"</w:t>
      </w:r>
    </w:p>
    <w:p>
      <w:r>
        <w:rPr>
          <w:b/>
          <w:u w:val="single"/>
        </w:rPr>
        <w:t>708719</w:t>
      </w:r>
    </w:p>
    <w:p>
      <w:r>
        <w:t>Butast sodnik, podkrepljen z gnilo ameriško aroganco. Zmagovalka pa kot zadnji... Ogabno. @usopen</w:t>
      </w:r>
    </w:p>
    <w:p>
      <w:r>
        <w:rPr>
          <w:b/>
          <w:u w:val="single"/>
        </w:rPr>
        <w:t>708720</w:t>
      </w:r>
    </w:p>
    <w:p>
      <w:r>
        <w:t>@intelektulukec @RevijaReporter @MatejTonin @NovaSlovenija Itq, ker misli samo na svojo rit....</w:t>
      </w:r>
    </w:p>
    <w:p>
      <w:r>
        <w:rPr>
          <w:b/>
          <w:u w:val="single"/>
        </w:rPr>
        <w:t>708721</w:t>
      </w:r>
    </w:p>
    <w:p>
      <w:r>
        <w:t>Jutranji #rollingstones moment: sprehod na Debelem rtiču, nasproti prideta dva možakarja 70+, v žepu telefon nabija Honky tonk woman.</w:t>
      </w:r>
    </w:p>
    <w:p>
      <w:r>
        <w:rPr>
          <w:b/>
          <w:u w:val="single"/>
        </w:rPr>
        <w:t>708722</w:t>
      </w:r>
    </w:p>
    <w:p>
      <w:r>
        <w:t>Pri 52 sem podoben novofundlandcu. To je davek na grehe iz mladosti. Zvečer bom gledal fuzbal. Solarij je za pudle.</w:t>
      </w:r>
    </w:p>
    <w:p>
      <w:r>
        <w:rPr>
          <w:b/>
          <w:u w:val="single"/>
        </w:rPr>
        <w:t>708723</w:t>
      </w:r>
    </w:p>
    <w:p>
      <w:r>
        <w:t>Interpelacija zoper @ErjavecKarl: Zloraba OVS, zavajanja, nezakonita razrešitev Škerbinca! https://t.co/iyS2rd6h5E via @vecer</w:t>
      </w:r>
    </w:p>
    <w:p>
      <w:r>
        <w:rPr>
          <w:b/>
          <w:u w:val="single"/>
        </w:rPr>
        <w:t>708724</w:t>
      </w:r>
    </w:p>
    <w:p>
      <w:r>
        <w:t>@MladenPrajdic @MrGabbah @Donfarfezi To je samo sirsi model z belim nosilcem te ki si jo slikal</w:t>
      </w:r>
    </w:p>
    <w:p>
      <w:r>
        <w:rPr>
          <w:b/>
          <w:u w:val="single"/>
        </w:rPr>
        <w:t>708725</w:t>
      </w:r>
    </w:p>
    <w:p>
      <w:r>
        <w:t>Vsi so zadovoljni: boljševiki so zmagali, SDS je 2x boljša od NSi, NSi ostaja v parlamentu, SMS pa gre z naropanim plenom komot v penzijo.</w:t>
      </w:r>
    </w:p>
    <w:p>
      <w:r>
        <w:rPr>
          <w:b/>
          <w:u w:val="single"/>
        </w:rPr>
        <w:t>708726</w:t>
      </w:r>
    </w:p>
    <w:p>
      <w:r>
        <w:t>@tinavonss Za nogomet mi je isto k za lanski sneg, sam me pa zabava napovedovat :)</w:t>
        <w:br/>
        <w:t>Pa mi mamo interno tlele, ti si ekstra z mano (ce ces).</w:t>
      </w:r>
    </w:p>
    <w:p>
      <w:r>
        <w:rPr>
          <w:b/>
          <w:u w:val="single"/>
        </w:rPr>
        <w:t>708727</w:t>
      </w:r>
    </w:p>
    <w:p>
      <w:r>
        <w:t>Izdelajte tablete proti kašlju kar doma! - Domače septolete http://t.co/Z6GsU6YjlT</w:t>
      </w:r>
    </w:p>
    <w:p>
      <w:r>
        <w:rPr>
          <w:b/>
          <w:u w:val="single"/>
        </w:rPr>
        <w:t>708728</w:t>
      </w:r>
    </w:p>
    <w:p>
      <w:r>
        <w:t>@duledoz @nejcjemec Ali kako že pravijo... Podarjeni legokocki se ne gleda v... Zobe.</w:t>
      </w:r>
    </w:p>
    <w:p>
      <w:r>
        <w:rPr>
          <w:b/>
          <w:u w:val="single"/>
        </w:rPr>
        <w:t>708729</w:t>
      </w:r>
    </w:p>
    <w:p>
      <w:r>
        <w:t>@tmoven hja, to je ta korajža in modus operandi, ki ga ljudje poskrajo v okviru svojih mehurčkov... škoda</w:t>
      </w:r>
    </w:p>
    <w:p>
      <w:r>
        <w:rPr>
          <w:b/>
          <w:u w:val="single"/>
        </w:rPr>
        <w:t>708730</w:t>
      </w:r>
    </w:p>
    <w:p>
      <w:r>
        <w:t>@phikoss @SpletnaMladina @marijanli kot mimogrede opazim,na Nori24 razkazuje obupen okus oblačenja</w:t>
      </w:r>
    </w:p>
    <w:p>
      <w:r>
        <w:rPr>
          <w:b/>
          <w:u w:val="single"/>
        </w:rPr>
        <w:t>708731</w:t>
      </w:r>
    </w:p>
    <w:p>
      <w:r>
        <w:t>@staneC Zvonlonej.</w:t>
        <w:br/>
        <w:br/>
        <w:t>Vidimo, da se je stanje pri njemu občutno poslabšalo.</w:t>
        <w:br/>
        <w:t>Zvonili bomo, da se popravi.</w:t>
        <w:br/>
        <w:br/>
        <w:t>Bong</w:t>
      </w:r>
    </w:p>
    <w:p>
      <w:r>
        <w:rPr>
          <w:b/>
          <w:u w:val="single"/>
        </w:rPr>
        <w:t>708732</w:t>
      </w:r>
    </w:p>
    <w:p>
      <w:r>
        <w:t>@toplovodar, največji zrezek, ki je visel s krožnika, so mi postregli na Dunaju, @fugelmuller .Ni to samo naša lastnost.</w:t>
      </w:r>
    </w:p>
    <w:p>
      <w:r>
        <w:rPr>
          <w:b/>
          <w:u w:val="single"/>
        </w:rPr>
        <w:t>708733</w:t>
      </w:r>
    </w:p>
    <w:p>
      <w:r>
        <w:t>@xmp125a @PrometejDD Mah ta ugibanja, kaj bi, če bi, so brez veze. Če se foter ne bi silil, hčerka ne bi rinila v Washington.</w:t>
      </w:r>
    </w:p>
    <w:p>
      <w:r>
        <w:rPr>
          <w:b/>
          <w:u w:val="single"/>
        </w:rPr>
        <w:t>708734</w:t>
      </w:r>
    </w:p>
    <w:p>
      <w:r>
        <w:t>Straniščna golazen dela sramoto Sloveniji tudi v tujini https://t.co/pN3k6o6vqJ</w:t>
      </w:r>
    </w:p>
    <w:p>
      <w:r>
        <w:rPr>
          <w:b/>
          <w:u w:val="single"/>
        </w:rPr>
        <w:t>708735</w:t>
      </w:r>
    </w:p>
    <w:p>
      <w:r>
        <w:t>Stranke niso navdušene nad Jankovićevim levim blokom #video https://t.co/10i2XwMu6X via @SiolNEWS</w:t>
      </w:r>
    </w:p>
    <w:p>
      <w:r>
        <w:rPr>
          <w:b/>
          <w:u w:val="single"/>
        </w:rPr>
        <w:t>708736</w:t>
      </w:r>
    </w:p>
    <w:p>
      <w:r>
        <w:t>ŽIDAN-WC-SD deluješ kot DEBIL na 24ur zvečer. Skoči v WC-školko in potegni vodo, da odplakne DREK.</w:t>
      </w:r>
    </w:p>
    <w:p>
      <w:r>
        <w:rPr>
          <w:b/>
          <w:u w:val="single"/>
        </w:rPr>
        <w:t>708737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708738</w:t>
      </w:r>
    </w:p>
    <w:p>
      <w:r>
        <w:t>Ob 13. uri v KR slovesnost ob dnevu SV, glavni govornik PRS @BorutPahor. Zbrane bosta nagovorila še min. @RomanJakic in nač. GŠSV gm. Božič.</w:t>
      </w:r>
    </w:p>
    <w:p>
      <w:r>
        <w:rPr>
          <w:b/>
          <w:u w:val="single"/>
        </w:rPr>
        <w:t>708739</w:t>
      </w:r>
    </w:p>
    <w:p>
      <w:r>
        <w:t>Borghesia iz prihajajoče plošče 'Proti kapitulaciji' s poezijo Srečkq Kosovela objavlja prov skladbo ' Rodovnik'... https://t.co/RutwmVZo87</w:t>
      </w:r>
    </w:p>
    <w:p>
      <w:r>
        <w:rPr>
          <w:b/>
          <w:u w:val="single"/>
        </w:rPr>
        <w:t>708740</w:t>
      </w:r>
    </w:p>
    <w:p>
      <w:r>
        <w:t>@Alex4aleksandra @alojztetickovi3 @DKaloh Taki so komunisti in mi jih volimo.</w:t>
      </w:r>
    </w:p>
    <w:p>
      <w:r>
        <w:rPr>
          <w:b/>
          <w:u w:val="single"/>
        </w:rPr>
        <w:t>708741</w:t>
      </w:r>
    </w:p>
    <w:p>
      <w:r>
        <w:t>@bostios @BrankoGrims1 So premalokrat bili na vladi. Ne morem rečt enakega za tvoje vedno nove leve.</w:t>
      </w:r>
    </w:p>
    <w:p>
      <w:r>
        <w:rPr>
          <w:b/>
          <w:u w:val="single"/>
        </w:rPr>
        <w:t>708742</w:t>
      </w:r>
    </w:p>
    <w:p>
      <w:r>
        <w:t>Malo sta me zbegala @jkandorfer in Pretnar s teorijo torzijskega polja. @TV3_SI</w:t>
      </w:r>
    </w:p>
    <w:p>
      <w:r>
        <w:rPr>
          <w:b/>
          <w:u w:val="single"/>
        </w:rPr>
        <w:t>708743</w:t>
      </w:r>
    </w:p>
    <w:p>
      <w:r>
        <w:t>DRAGI POLITIKI DRŽAVA NI VREDNA DA BI  FANTJE ŠLI SLUŽIT VOJAŠKI ROK KAJ ŠELE BRANIT DRŽAVO SE POKRADLI ZAKAJ BI SE BORILI</w:t>
      </w:r>
    </w:p>
    <w:p>
      <w:r>
        <w:rPr>
          <w:b/>
          <w:u w:val="single"/>
        </w:rPr>
        <w:t>708744</w:t>
      </w:r>
    </w:p>
    <w:p>
      <w:r>
        <w:t>Soboški gimnazijci na simulaciji Evropskega parlamenta v Strasbourgu - https://t.co/H7JwaUC0rV https://t.co/7rEo4gW7yO</w:t>
      </w:r>
    </w:p>
    <w:p>
      <w:r>
        <w:rPr>
          <w:b/>
          <w:u w:val="single"/>
        </w:rPr>
        <w:t>708745</w:t>
      </w:r>
    </w:p>
    <w:p>
      <w:r>
        <w:t>Kdor ne skače, ni Slovenc! #RoadtoTokyo @SloVolley #berlin https://t.co/Ly92QijCKl</w:t>
      </w:r>
    </w:p>
    <w:p>
      <w:r>
        <w:rPr>
          <w:b/>
          <w:u w:val="single"/>
        </w:rPr>
        <w:t>708746</w:t>
      </w:r>
    </w:p>
    <w:p>
      <w:r>
        <w:t>@stanka_d @Tevilevi Sedaj bo še on svoje ovčice oblekel v rumene telovnike in bojo blejali pred džamijo.</w:t>
      </w:r>
    </w:p>
    <w:p>
      <w:r>
        <w:rPr>
          <w:b/>
          <w:u w:val="single"/>
        </w:rPr>
        <w:t>708747</w:t>
      </w:r>
    </w:p>
    <w:p>
      <w:r>
        <w:t>Alkohola v trgovini mulcem res ne prodajo. Zato pa ni panike, naj 9-letnik spije pol litra kofeinsko cukrane energijske pijače. To pa.</w:t>
      </w:r>
    </w:p>
    <w:p>
      <w:r>
        <w:rPr>
          <w:b/>
          <w:u w:val="single"/>
        </w:rPr>
        <w:t>708748</w:t>
      </w:r>
    </w:p>
    <w:p>
      <w:r>
        <w:t>Čas bi bil za eno redno politično nekorektno TV oddajo. Vse kar vidim sedaj je ali amatersko nabijanje, ali pa preveč poštirkano.</w:t>
      </w:r>
    </w:p>
    <w:p>
      <w:r>
        <w:rPr>
          <w:b/>
          <w:u w:val="single"/>
        </w:rPr>
        <w:t>708749</w:t>
      </w:r>
    </w:p>
    <w:p>
      <w:r>
        <w:t>da je pa Slovenija postala največja komunistična vukojebina pa vemo že dolgo časa https://t.co/eOasV6SXN3</w:t>
      </w:r>
    </w:p>
    <w:p>
      <w:r>
        <w:rPr>
          <w:b/>
          <w:u w:val="single"/>
        </w:rPr>
        <w:t>708750</w:t>
      </w:r>
    </w:p>
    <w:p>
      <w:r>
        <w:t>Možje, bodimo zgled v družini. Bodimo prvi, ki odpuščamo, ljubimo, prosimo odpuščanja, vzpodbujajo, pohvalimo... https://t.co/d4CBzlgyTJ</w:t>
      </w:r>
    </w:p>
    <w:p>
      <w:r>
        <w:rPr>
          <w:b/>
          <w:u w:val="single"/>
        </w:rPr>
        <w:t>708751</w:t>
      </w:r>
    </w:p>
    <w:p>
      <w:r>
        <w:t>Komunist Židan pa obljublja še več kot komunisti leta 1945. Pa vemo, kaj smo takrat dobili od njih.</w:t>
      </w:r>
    </w:p>
    <w:p>
      <w:r>
        <w:rPr>
          <w:b/>
          <w:u w:val="single"/>
        </w:rPr>
        <w:t>708752</w:t>
      </w:r>
    </w:p>
    <w:p>
      <w:r>
        <w:t>POZOR: Za valentinov koncert Perpetuum Jazzile in Vlado Kreslin je na voljo samo še nekaj vstopnic. Pohitite in... https://t.co/SvaiWtubiM</w:t>
      </w:r>
    </w:p>
    <w:p>
      <w:r>
        <w:rPr>
          <w:b/>
          <w:u w:val="single"/>
        </w:rPr>
        <w:t>708753</w:t>
      </w:r>
    </w:p>
    <w:p>
      <w:r>
        <w:t>Rok Golob se s Simfonično ekstazo 2 vrača v Ljubljano https://t.co/YgWxYkXV0x</w:t>
      </w:r>
    </w:p>
    <w:p>
      <w:r>
        <w:rPr>
          <w:b/>
          <w:u w:val="single"/>
        </w:rPr>
        <w:t>708754</w:t>
      </w:r>
    </w:p>
    <w:p>
      <w:r>
        <w:t>Varda na pomoč! Neki tujci se plazijo po naših gričih! https://t.co/KaMfu43VA3</w:t>
      </w:r>
    </w:p>
    <w:p>
      <w:r>
        <w:rPr>
          <w:b/>
          <w:u w:val="single"/>
        </w:rPr>
        <w:t>708755</w:t>
      </w:r>
    </w:p>
    <w:p>
      <w:r>
        <w:t>@darkob @vladaRS Bolj verjeten scenarij je, da bo treba registrirat se bicikle in skiroje, DDV pa bo sel na 25% ;)</w:t>
      </w:r>
    </w:p>
    <w:p>
      <w:r>
        <w:rPr>
          <w:b/>
          <w:u w:val="single"/>
        </w:rPr>
        <w:t>708756</w:t>
      </w:r>
    </w:p>
    <w:p>
      <w:r>
        <w:t>Divica zdaj. Ponoci neznanci razstrelili bankomat. To so posledice. @24UR https://t.co/ZcZ7GvAkS3</w:t>
      </w:r>
    </w:p>
    <w:p>
      <w:r>
        <w:rPr>
          <w:b/>
          <w:u w:val="single"/>
        </w:rPr>
        <w:t>708757</w:t>
      </w:r>
    </w:p>
    <w:p>
      <w:r>
        <w:t>#novzacetek Tonin bi zdravstvo vodil preko gospodarske družbe..... stečaji bi se kar vrstili, bolniki pa?</w:t>
      </w:r>
    </w:p>
    <w:p>
      <w:r>
        <w:rPr>
          <w:b/>
          <w:u w:val="single"/>
        </w:rPr>
        <w:t>708758</w:t>
      </w:r>
    </w:p>
    <w:p>
      <w:r>
        <w:t xml:space="preserve">Pozor, pozor! </w:t>
        <w:br/>
        <w:br/>
        <w:t xml:space="preserve">Navice o predsedniških kandidatih: </w:t>
        <w:br/>
        <w:br/>
        <w:t>Popovič je preveč bolan, da bi hodil na sodišča, ima pa... https://t.co/1HPUicXZWN</w:t>
      </w:r>
    </w:p>
    <w:p>
      <w:r>
        <w:rPr>
          <w:b/>
          <w:u w:val="single"/>
        </w:rPr>
        <w:t>708759</w:t>
      </w:r>
    </w:p>
    <w:p>
      <w:r>
        <w:t>@Jaka__Dolinar To bi lahko delale mornarice EU držav, reševati in nazaj pelati ! Tko pa neke manevre na Blatiku, halo!</w:t>
      </w:r>
    </w:p>
    <w:p>
      <w:r>
        <w:rPr>
          <w:b/>
          <w:u w:val="single"/>
        </w:rPr>
        <w:t>708760</w:t>
      </w:r>
    </w:p>
    <w:p>
      <w:r>
        <w:t>@BozidarBiscan @JJansaSDS @Slovenskavojska Banda krvava preko komolcev!!!#mrš</w:t>
      </w:r>
    </w:p>
    <w:p>
      <w:r>
        <w:rPr>
          <w:b/>
          <w:u w:val="single"/>
        </w:rPr>
        <w:t>708761</w:t>
      </w:r>
    </w:p>
    <w:p>
      <w:r>
        <w:t>@mcanzutti @Mlinar72 @crico111 @TomTrampus Ja, veš tist k isces spegle pa jih mas na glavi.</w:t>
      </w:r>
    </w:p>
    <w:p>
      <w:r>
        <w:rPr>
          <w:b/>
          <w:u w:val="single"/>
        </w:rPr>
        <w:t>708762</w:t>
      </w:r>
    </w:p>
    <w:p>
      <w:r>
        <w:t>@SarahPalinUSA @ajitamxy Pozdrav Tomički, Kordišu, Mescu in drugim lunatikom</w:t>
      </w:r>
    </w:p>
    <w:p>
      <w:r>
        <w:rPr>
          <w:b/>
          <w:u w:val="single"/>
        </w:rPr>
        <w:t>708763</w:t>
      </w:r>
    </w:p>
    <w:p>
      <w:r>
        <w:t>@RevijaReporter tako tudi je. hvala rusiji da so pomagali uničiti to kar so ustvarili okupatorji židi z amiji</w:t>
      </w:r>
    </w:p>
    <w:p>
      <w:r>
        <w:rPr>
          <w:b/>
          <w:u w:val="single"/>
        </w:rPr>
        <w:t>708764</w:t>
      </w:r>
    </w:p>
    <w:p>
      <w:r>
        <w:t>@DarkoErmenc @Blaz_88 @TomTrampus @Vrtowc @LidlSLO 16, pa ne s z malim zadovoljit, no #butl</w:t>
      </w:r>
    </w:p>
    <w:p>
      <w:r>
        <w:rPr>
          <w:b/>
          <w:u w:val="single"/>
        </w:rPr>
        <w:t>708765</w:t>
      </w:r>
    </w:p>
    <w:p>
      <w:r>
        <w:t>Jasno, ker desnica širi bedne ponaredke, ki jim ta isti desničarji slepo verjamejo. https://t.co/DRWjOKrQpr</w:t>
      </w:r>
    </w:p>
    <w:p>
      <w:r>
        <w:rPr>
          <w:b/>
          <w:u w:val="single"/>
        </w:rPr>
        <w:t>708766</w:t>
      </w:r>
    </w:p>
    <w:p>
      <w:r>
        <w:t>@petrasovdat @FranklFin @finance_si mora biti pa hud brainstorming....obrazi zgledajo zelo zaskrbljeni....</w:t>
      </w:r>
    </w:p>
    <w:p>
      <w:r>
        <w:rPr>
          <w:b/>
          <w:u w:val="single"/>
        </w:rPr>
        <w:t>708767</w:t>
      </w:r>
    </w:p>
    <w:p>
      <w:r>
        <w:t>@t_celestina @illegall_blonde Nesposobni Turki, še minaretov ne znajo navpično postaviti.</w:t>
      </w:r>
    </w:p>
    <w:p>
      <w:r>
        <w:rPr>
          <w:b/>
          <w:u w:val="single"/>
        </w:rPr>
        <w:t>708768</w:t>
      </w:r>
    </w:p>
    <w:p>
      <w:r>
        <w:t>@t_celestina Zajebano je. Očitni kreteni in pretirano samovšečno osebki brez meja žal obstajajo, in prav je na njih opozarjat.</w:t>
      </w:r>
    </w:p>
    <w:p>
      <w:r>
        <w:rPr>
          <w:b/>
          <w:u w:val="single"/>
        </w:rPr>
        <w:t>708769</w:t>
      </w:r>
    </w:p>
    <w:p>
      <w:r>
        <w:t xml:space="preserve">MENT. </w:t>
        <w:br/>
        <w:t xml:space="preserve">Ker vsako leto pripeljejo nove bende z odličnimi nastopi. </w:t>
        <w:br/>
        <w:t xml:space="preserve">Hvala. </w:t>
        <w:br/>
        <w:br/>
        <w:t>#mentlj https://t.co/JWj5jWG9Fo</w:t>
      </w:r>
    </w:p>
    <w:p>
      <w:r>
        <w:rPr>
          <w:b/>
          <w:u w:val="single"/>
        </w:rPr>
        <w:t>708770</w:t>
      </w:r>
    </w:p>
    <w:p>
      <w:r>
        <w:t>@Agathung @t_celestina Pomembno je, da je termostat zavarovan pred pretiranim mrazom.🤣</w:t>
      </w:r>
    </w:p>
    <w:p>
      <w:r>
        <w:rPr>
          <w:b/>
          <w:u w:val="single"/>
        </w:rPr>
        <w:t>708771</w:t>
      </w:r>
    </w:p>
    <w:p>
      <w:r>
        <w:t>@dratpirsna Ne dotiki se mi dekce, ti prasica,</w:t>
        <w:br/>
        <w:t>ne dotiki se mi dekce, če čš bit moja psica,</w:t>
        <w:br/>
        <w:t>Ne dotiki se mi dekce, da nam te zbou,</w:t>
      </w:r>
    </w:p>
    <w:p>
      <w:r>
        <w:rPr>
          <w:b/>
          <w:u w:val="single"/>
        </w:rPr>
        <w:t>708772</w:t>
      </w:r>
    </w:p>
    <w:p>
      <w:r>
        <w:t>Rečem, da mi naj da lupčka pa mi prinese tole. #lobcki https://t.co/9oko2RHTow</w:t>
      </w:r>
    </w:p>
    <w:p>
      <w:r>
        <w:rPr>
          <w:b/>
          <w:u w:val="single"/>
        </w:rPr>
        <w:t>708773</w:t>
      </w:r>
    </w:p>
    <w:p>
      <w:r>
        <w:t>Pa še golaž ala @t_celestina, da bo mami na porodniški lažje. https://t.co/OH2LhMmYBJ</w:t>
      </w:r>
    </w:p>
    <w:p>
      <w:r>
        <w:rPr>
          <w:b/>
          <w:u w:val="single"/>
        </w:rPr>
        <w:t>708774</w:t>
      </w:r>
    </w:p>
    <w:p>
      <w:r>
        <w:t>Privatizacija je nujna. Nujno je povečanje obrambnih izdatkov. Drugače lahko izgubimo kredibilnost.</w:t>
        <w:br/>
        <w:t>#lukakoper #ultimat @vladaRS @MiroCerar</w:t>
      </w:r>
    </w:p>
    <w:p>
      <w:r>
        <w:rPr>
          <w:b/>
          <w:u w:val="single"/>
        </w:rPr>
        <w:t>708775</w:t>
      </w:r>
    </w:p>
    <w:p>
      <w:r>
        <w:t>Manjkajo samo še Eddie Murphy, Macaulay Culkin in Mariah Carey ... oziroma ko rano rani ... #veselidecemberoktobra https://t.co/CqLnDPxR7l</w:t>
      </w:r>
    </w:p>
    <w:p>
      <w:r>
        <w:rPr>
          <w:b/>
          <w:u w:val="single"/>
        </w:rPr>
        <w:t>708776</w:t>
      </w:r>
    </w:p>
    <w:p>
      <w:r>
        <w:t>Nova24TV prva v službi resnice! Tolk fejk medija ni daleč naokoli... https://t.co/8NHY6EsSOp</w:t>
      </w:r>
    </w:p>
    <w:p>
      <w:r>
        <w:rPr>
          <w:b/>
          <w:u w:val="single"/>
        </w:rPr>
        <w:t>708777</w:t>
      </w:r>
    </w:p>
    <w:p>
      <w:r>
        <w:t>@Libertarec Ja ja, kr dejmo, še mal pritiska, dejmo zdej nabijat, kuj željezo dok’r je vroče!</w:t>
      </w:r>
    </w:p>
    <w:p>
      <w:r>
        <w:rPr>
          <w:b/>
          <w:u w:val="single"/>
        </w:rPr>
        <w:t>708778</w:t>
      </w:r>
    </w:p>
    <w:p>
      <w:r>
        <w:t>Carsko....enim komi rata s postle vstat....medtem, ko drugi že prideskajo medaljo :) Bron se sveti. Bravo Žan. =)</w:t>
      </w:r>
    </w:p>
    <w:p>
      <w:r>
        <w:rPr>
          <w:b/>
          <w:u w:val="single"/>
        </w:rPr>
        <w:t>708779</w:t>
      </w:r>
    </w:p>
    <w:p>
      <w:r>
        <w:t>Ful mi gre na živce, kadar mi butler ne kupi letalske vozovnice za Istanbul.</w:t>
      </w:r>
    </w:p>
    <w:p>
      <w:r>
        <w:rPr>
          <w:b/>
          <w:u w:val="single"/>
        </w:rPr>
        <w:t>708780</w:t>
      </w:r>
    </w:p>
    <w:p>
      <w:r>
        <w:t>@TheCmok @IrenaSirena A vi tud zapkirate v dvojne crne veecke za smeti, da fotr ne vidi?</w:t>
      </w:r>
    </w:p>
    <w:p>
      <w:r>
        <w:rPr>
          <w:b/>
          <w:u w:val="single"/>
        </w:rPr>
        <w:t>708781</w:t>
      </w:r>
    </w:p>
    <w:p>
      <w:r>
        <w:t xml:space="preserve">@pivovarna @AlanOrlic Kar priznaj, da ga je blo treba samo ugasnit* in še enkrat zagnat**. </w:t>
        <w:br/>
        <w:br/>
        <w:t>* spraznit</w:t>
        <w:br/>
        <w:t>** novega odpret</w:t>
        <w:br/>
        <w:t>😉</w:t>
      </w:r>
    </w:p>
    <w:p>
      <w:r>
        <w:rPr>
          <w:b/>
          <w:u w:val="single"/>
        </w:rPr>
        <w:t>708782</w:t>
      </w:r>
    </w:p>
    <w:p>
      <w:r>
        <w:t>Kar se tiče teh deklet, šiško nima kaj prevzemati odgovornosti namesto nedoraslih, butastih staršev teh punc. https://t.co/nT1Gbf9Kdo</w:t>
      </w:r>
    </w:p>
    <w:p>
      <w:r>
        <w:rPr>
          <w:b/>
          <w:u w:val="single"/>
        </w:rPr>
        <w:t>708783</w:t>
      </w:r>
    </w:p>
    <w:p>
      <w:r>
        <w:t>Sobotni večer: buteljka vina, kila arašidov, Ljubezen po domače.</w:t>
        <w:br/>
        <w:br/>
        <w:t>Kolebam med 'white trash' in 'šit, kok dobr'.</w:t>
      </w:r>
    </w:p>
    <w:p>
      <w:r>
        <w:rPr>
          <w:b/>
          <w:u w:val="single"/>
        </w:rPr>
        <w:t>708784</w:t>
      </w:r>
    </w:p>
    <w:p>
      <w:r>
        <w:t>Našim oblastnikom se je očitno utrgalo, ni dovolj, da vdirajo k nam v kamionih, še sami jih nameščajo po SL....#ProtislovenskaVlada</w:t>
      </w:r>
    </w:p>
    <w:p>
      <w:r>
        <w:rPr>
          <w:b/>
          <w:u w:val="single"/>
        </w:rPr>
        <w:t>708785</w:t>
      </w:r>
    </w:p>
    <w:p>
      <w:r>
        <w:t>Inšpekcija Lipico postavila na laž, uvedla bo prekrškovni postopek https://t.co/XYHzcECPLx putem korisnika/ce @SiolNEWS</w:t>
      </w:r>
    </w:p>
    <w:p>
      <w:r>
        <w:rPr>
          <w:b/>
          <w:u w:val="single"/>
        </w:rPr>
        <w:t>708786</w:t>
      </w:r>
    </w:p>
    <w:p>
      <w:r>
        <w:t>No prou, izstrelitev uspela, zdej začnem šparat, da grem na Mars.. Edin Elon mora naštudirat, kako čokolado gor dobavljat :)</w:t>
      </w:r>
    </w:p>
    <w:p>
      <w:r>
        <w:rPr>
          <w:b/>
          <w:u w:val="single"/>
        </w:rPr>
        <w:t>708787</w:t>
      </w:r>
    </w:p>
    <w:p>
      <w:r>
        <w:t>@stekslc SD prvi, Židan po priljubljenosti šesti.</w:t>
        <w:br/>
        <w:t>SDS tretja,Janeza pa sploh ni med prvih 20 politikov.</w:t>
        <w:br/>
        <w:t>Ta Ninamedija LAŽE, pa še to narobe.</w:t>
      </w:r>
    </w:p>
    <w:p>
      <w:r>
        <w:rPr>
          <w:b/>
          <w:u w:val="single"/>
        </w:rPr>
        <w:t>708788</w:t>
      </w:r>
    </w:p>
    <w:p>
      <w:r>
        <w:t>Mezgec in Roglič uspešna v vlogah pomočnikov https://t.co/JAsuJnbzJV https://t.co/VjTLQxu4Oa</w:t>
      </w:r>
    </w:p>
    <w:p>
      <w:r>
        <w:rPr>
          <w:b/>
          <w:u w:val="single"/>
        </w:rPr>
        <w:t>708789</w:t>
      </w:r>
    </w:p>
    <w:p>
      <w:r>
        <w:t>@PurpleJokerhini @zaslovenijo2 ženske imajo s sabo zato, da jih porinejo naprej pred policaje</w:t>
      </w:r>
    </w:p>
    <w:p>
      <w:r>
        <w:rPr>
          <w:b/>
          <w:u w:val="single"/>
        </w:rPr>
        <w:t>708790</w:t>
      </w:r>
    </w:p>
    <w:p>
      <w:r>
        <w:t>Skupek nevihtnih celic je nastal na severu Hrvaške in se pomika proti Sloveniji.</w:t>
        <w:br/>
        <w:t>#TrenutnoVreme #neurje https://t.co/7IAnvHlhMC</w:t>
      </w:r>
    </w:p>
    <w:p>
      <w:r>
        <w:rPr>
          <w:b/>
          <w:u w:val="single"/>
        </w:rPr>
        <w:t>708791</w:t>
      </w:r>
    </w:p>
    <w:p>
      <w:r>
        <w:t>@Adornoisdead Džabe it v Majemi na tekmo, če nimaš nobengam k bi mu kazal fakiče na drugo stran tribune.</w:t>
      </w:r>
    </w:p>
    <w:p>
      <w:r>
        <w:rPr>
          <w:b/>
          <w:u w:val="single"/>
        </w:rPr>
        <w:t>708792</w:t>
      </w:r>
    </w:p>
    <w:p>
      <w:r>
        <w:t>Tole bo še heca... V bistvu ne rabim podatkov, samo procesorsko moč računalnika... https://t.co/GCMMrMY9LO</w:t>
      </w:r>
    </w:p>
    <w:p>
      <w:r>
        <w:rPr>
          <w:b/>
          <w:u w:val="single"/>
        </w:rPr>
        <w:t>708793</w:t>
      </w:r>
    </w:p>
    <w:p>
      <w:r>
        <w:t xml:space="preserve">@EdoHabe @darkob @Alex4aleksandra @alojztetickovi3 ODKUPUJEJO ? </w:t>
        <w:br/>
        <w:t>za gešenk jim jih vozim. še nafta je moja , samo da se potegnejo</w:t>
      </w:r>
    </w:p>
    <w:p>
      <w:r>
        <w:rPr>
          <w:b/>
          <w:u w:val="single"/>
        </w:rPr>
        <w:t>708794</w:t>
      </w:r>
    </w:p>
    <w:p>
      <w:r>
        <w:t>Padavine povzročajo razlivanje rek, meja sneženja se spušča https://t.co/dggEA55Whx</w:t>
      </w:r>
    </w:p>
    <w:p>
      <w:r>
        <w:rPr>
          <w:b/>
          <w:u w:val="single"/>
        </w:rPr>
        <w:t>708795</w:t>
      </w:r>
    </w:p>
    <w:p>
      <w:r>
        <w:t>@VreckoMajstr @POP_TVprogram Že, že samo ni edini. Tukaj se bevska, grize, pa še mucki so kremplje dobli. Ne vem kaj so prej čakali.</w:t>
      </w:r>
    </w:p>
    <w:p>
      <w:r>
        <w:rPr>
          <w:b/>
          <w:u w:val="single"/>
        </w:rPr>
        <w:t>708796</w:t>
      </w:r>
    </w:p>
    <w:p>
      <w:r>
        <w:t>✅ Odstrani škrge (opcijsko) - s prstom zahaklaj in potegni ven: https://t.co/IkxGl9lcaZ</w:t>
      </w:r>
    </w:p>
    <w:p>
      <w:r>
        <w:rPr>
          <w:b/>
          <w:u w:val="single"/>
        </w:rPr>
        <w:t>708797</w:t>
      </w:r>
    </w:p>
    <w:p>
      <w:r>
        <w:t>Haha. Na Foxu so predstavnika Antifa vprasali, ce je bil policijski konj, ki so ga Antifa zabodli rasist. Odgovor: Seveda. #antifaumobolnica</w:t>
      </w:r>
    </w:p>
    <w:p>
      <w:r>
        <w:rPr>
          <w:b/>
          <w:u w:val="single"/>
        </w:rPr>
        <w:t>708798</w:t>
      </w:r>
    </w:p>
    <w:p>
      <w:r>
        <w:t>@kricac ne rabiš Googla . Gledaš tekmo in vidiš da gre vse v rit, takoj ko gre Dragić iz igre.</w:t>
      </w:r>
    </w:p>
    <w:p>
      <w:r>
        <w:rPr>
          <w:b/>
          <w:u w:val="single"/>
        </w:rPr>
        <w:t>708799</w:t>
      </w:r>
    </w:p>
    <w:p>
      <w:r>
        <w:t>@crico111 v kolkor berlinski zid ne bi padel, bi komunizem ostal samo na vzhodu tako pa je pljusknil po celi Evropi😡</w:t>
      </w:r>
    </w:p>
    <w:p>
      <w:r>
        <w:rPr>
          <w:b/>
          <w:u w:val="single"/>
        </w:rPr>
        <w:t>708800</w:t>
      </w:r>
    </w:p>
    <w:p>
      <w:r>
        <w:t>@stanka_d Saj bi se tolažil, da se bo cvrl v peklu. Farški kapital je premočan za slovensko sodstvo. Ogabno!</w:t>
      </w:r>
    </w:p>
    <w:p>
      <w:r>
        <w:rPr>
          <w:b/>
          <w:u w:val="single"/>
        </w:rPr>
        <w:t>708801</w:t>
      </w:r>
    </w:p>
    <w:p>
      <w:r>
        <w:t>no #levakipodpornikikozjejebcev, toliko o groznih #nacistih z #vzhoda #nemčije... https://t.co/kbNY5zMkJN</w:t>
      </w:r>
    </w:p>
    <w:p>
      <w:r>
        <w:rPr>
          <w:b/>
          <w:u w:val="single"/>
        </w:rPr>
        <w:t>708802</w:t>
      </w:r>
    </w:p>
    <w:p>
      <w:r>
        <w:t>@MartinaKenda Zraven spada še ploščica z brusnim papirjem za šiljenje min :-)</w:t>
      </w:r>
    </w:p>
    <w:p>
      <w:r>
        <w:rPr>
          <w:b/>
          <w:u w:val="single"/>
        </w:rPr>
        <w:t>708803</w:t>
      </w:r>
    </w:p>
    <w:p>
      <w:r>
        <w:t>@carla23321696 Vem ker stalno krpam že to fleho od optimizma, da bomo opravili z rdečo golaznijo. 😂🤣 https://t.co/3cqL9FjoJW</w:t>
      </w:r>
    </w:p>
    <w:p>
      <w:r>
        <w:rPr>
          <w:b/>
          <w:u w:val="single"/>
        </w:rPr>
        <w:t>708804</w:t>
      </w:r>
    </w:p>
    <w:p>
      <w:r>
        <w:t>Ko policisti snamejo čelade in oblečejo rumeni telovnik … https://t.co/O5xVrdSymQ via @Nova24TV</w:t>
      </w:r>
    </w:p>
    <w:p>
      <w:r>
        <w:rPr>
          <w:b/>
          <w:u w:val="single"/>
        </w:rPr>
        <w:t>708805</w:t>
      </w:r>
    </w:p>
    <w:p>
      <w:r>
        <w:t>Likovičeva zmerjala Deželaka: "On je butelj, oprostite..." - Občutek.si https://t.co/VYnlxj7JJF</w:t>
      </w:r>
    </w:p>
    <w:p>
      <w:r>
        <w:rPr>
          <w:b/>
          <w:u w:val="single"/>
        </w:rPr>
        <w:t>708806</w:t>
      </w:r>
    </w:p>
    <w:p>
      <w:r>
        <w:t>Modni spektakel »13. NADSTROPJE« navdih za ustvarjanje samosvojih stilov oblačenja https://t.co/HgsY95obHN https://t.co/Cj5DU4kf5G</w:t>
      </w:r>
    </w:p>
    <w:p>
      <w:r>
        <w:rPr>
          <w:b/>
          <w:u w:val="single"/>
        </w:rPr>
        <w:t>708807</w:t>
      </w:r>
    </w:p>
    <w:p>
      <w:r>
        <w:t>To je tko fajn gledat... lahko bi kdaj prvih 90 min kr preskocili! 😜⚽️ #penali</w:t>
      </w:r>
    </w:p>
    <w:p>
      <w:r>
        <w:rPr>
          <w:b/>
          <w:u w:val="single"/>
        </w:rPr>
        <w:t>708808</w:t>
      </w:r>
    </w:p>
    <w:p>
      <w:r>
        <w:t>Od najmanjšega bonbona do največjega izdelka: vse ima svojo zgodbo https://t.co/bF8H4ugodf</w:t>
      </w:r>
    </w:p>
    <w:p>
      <w:r>
        <w:rPr>
          <w:b/>
          <w:u w:val="single"/>
        </w:rPr>
        <w:t>708809</w:t>
      </w:r>
    </w:p>
    <w:p>
      <w:r>
        <w:t>Na kateri bencinski pumpi in kdaj bo SDS vrnila pol milinončka, da ne bo spet ob neznanem času in na neznanem kraju #kreditgate</w:t>
      </w:r>
    </w:p>
    <w:p>
      <w:r>
        <w:rPr>
          <w:b/>
          <w:u w:val="single"/>
        </w:rPr>
        <w:t>708810</w:t>
      </w:r>
    </w:p>
    <w:p>
      <w:r>
        <w:t>@Libertarec Levica ima dober razlog - indoktrinacija - to smo bili deležni vsi, ki smo v SFRJ hodili v šolo (ki je bila samo javna).</w:t>
      </w:r>
    </w:p>
    <w:p>
      <w:r>
        <w:rPr>
          <w:b/>
          <w:u w:val="single"/>
        </w:rPr>
        <w:t>708811</w:t>
      </w:r>
    </w:p>
    <w:p>
      <w:r>
        <w:t>Očitno ti @SparSlovenija kuponi presenečenja z 99% popusta niso le bajke! :) https://t.co/cUDC0GdB72</w:t>
      </w:r>
    </w:p>
    <w:p>
      <w:r>
        <w:rPr>
          <w:b/>
          <w:u w:val="single"/>
        </w:rPr>
        <w:t>708812</w:t>
      </w:r>
    </w:p>
    <w:p>
      <w:r>
        <w:t>@DobraDrzava Ko je bil pred par dnevi gost pri Slaku, mi je bilo jasno. Slak ne poje hvalnice komerkoli! Ogabno.</w:t>
      </w:r>
    </w:p>
    <w:p>
      <w:r>
        <w:rPr>
          <w:b/>
          <w:u w:val="single"/>
        </w:rPr>
        <w:t>708813</w:t>
      </w:r>
    </w:p>
    <w:p>
      <w:r>
        <w:t>Dokapitaliziramo pa seveda dostop do luke Koper, kjer ena sama ladja onesnaži za 1.000.000 avtomobilov.</w:t>
      </w:r>
    </w:p>
    <w:p>
      <w:r>
        <w:rPr>
          <w:b/>
          <w:u w:val="single"/>
        </w:rPr>
        <w:t>708814</w:t>
      </w:r>
    </w:p>
    <w:p>
      <w:r>
        <w:t>@TeaLogar @illegall_blonde To so kvalitetne teorije zarote, ne pa naši amaterji, k komuniste že 30 let vlačijo po zobeh…</w:t>
      </w:r>
    </w:p>
    <w:p>
      <w:r>
        <w:rPr>
          <w:b/>
          <w:u w:val="single"/>
        </w:rPr>
        <w:t>708815</w:t>
      </w:r>
    </w:p>
    <w:p>
      <w:r>
        <w:t>@MlRezek @tomltoml Nekaj takega je sposoben zapisati samo neumen in zabit človek.</w:t>
      </w:r>
    </w:p>
    <w:p>
      <w:r>
        <w:rPr>
          <w:b/>
          <w:u w:val="single"/>
        </w:rPr>
        <w:t>708816</w:t>
      </w:r>
    </w:p>
    <w:p>
      <w:r>
        <w:t>@Simon142x Mnogi pa sledijo vodji ki ima za stopnico pa celo dve nižjo pamet..kaj svetovati takim..</w:t>
      </w:r>
    </w:p>
    <w:p>
      <w:r>
        <w:rPr>
          <w:b/>
          <w:u w:val="single"/>
        </w:rPr>
        <w:t>708817</w:t>
      </w:r>
    </w:p>
    <w:p>
      <w:r>
        <w:t>Messi in El Shaarawy brez izmenjave majic, video #fuzbal #nogomet #ligaprvakov - http://t.co/5vOJYVuzr7</w:t>
      </w:r>
    </w:p>
    <w:p>
      <w:r>
        <w:rPr>
          <w:b/>
          <w:u w:val="single"/>
        </w:rPr>
        <w:t>708818</w:t>
      </w:r>
    </w:p>
    <w:p>
      <w:r>
        <w:t>@2xtangocharlie Fotkano v Trogirju. Se letala že zelo spuščajo. Mislim,da je letališče oddaljeno 10 minut z avtom. https://t.co/meFVgGlrwx</w:t>
      </w:r>
    </w:p>
    <w:p>
      <w:r>
        <w:rPr>
          <w:b/>
          <w:u w:val="single"/>
        </w:rPr>
        <w:t>708819</w:t>
      </w:r>
    </w:p>
    <w:p>
      <w:r>
        <w:t>Pretrgan kabel v predoru Karavanke povzročil zastoje https://t.co/2l3Mr7j0Cv https://t.co/XjAxRKw0Eb</w:t>
      </w:r>
    </w:p>
    <w:p>
      <w:r>
        <w:rPr>
          <w:b/>
          <w:u w:val="single"/>
        </w:rPr>
        <w:t>708820</w:t>
      </w:r>
    </w:p>
    <w:p>
      <w:r>
        <w:t>@RichieKis @dorotheum Po naših podatkih ne. So pa bilo na tokratni dražbi copati, senčnik, cigare ... več na linku Dela spodaj :)</w:t>
      </w:r>
    </w:p>
    <w:p>
      <w:r>
        <w:rPr>
          <w:b/>
          <w:u w:val="single"/>
        </w:rPr>
        <w:t>708821</w:t>
      </w:r>
    </w:p>
    <w:p>
      <w:r>
        <w:t>Ja, če hočeš medaljo, moraš premagati najboljše. Hvala, ker ste najbolši 😘 @Goran_Dragic @luka7doncic @Edo_Muric #mojtim</w:t>
      </w:r>
    </w:p>
    <w:p>
      <w:r>
        <w:rPr>
          <w:b/>
          <w:u w:val="single"/>
        </w:rPr>
        <w:t>708822</w:t>
      </w:r>
    </w:p>
    <w:p>
      <w:r>
        <w:t>Študent naj bo: Subvencija za študentsko prehrano že šest let enaka https://t.co/oCG3WUACEm</w:t>
      </w:r>
    </w:p>
    <w:p>
      <w:r>
        <w:rPr>
          <w:b/>
          <w:u w:val="single"/>
        </w:rPr>
        <w:t>708823</w:t>
      </w:r>
    </w:p>
    <w:p>
      <w:r>
        <w:t>Bolezen #KamniškegaNapoleončka skokovito napreduje... #KoalicijaLuzerjev se je zaletela že pred prvim ovinkom. https://t.co/D3XOa1V2NE</w:t>
      </w:r>
    </w:p>
    <w:p>
      <w:r>
        <w:rPr>
          <w:b/>
          <w:u w:val="single"/>
        </w:rPr>
        <w:t>708824</w:t>
      </w:r>
    </w:p>
    <w:p>
      <w:r>
        <w:t>@JJansaSDS @petra_jansa Družbeno politični revolucionarni manifest..še ne dolgo tega tega je OF na občinskih odborih propagirala komunizem</w:t>
      </w:r>
    </w:p>
    <w:p>
      <w:r>
        <w:rPr>
          <w:b/>
          <w:u w:val="single"/>
        </w:rPr>
        <w:t>708825</w:t>
      </w:r>
    </w:p>
    <w:p>
      <w:r>
        <w:t>[NAPOVED] Poslanec @JaniModern nocoj ob 22. uri v oddaji @TVOdmevi na TV SLO 1 glede #NLB. Vabljeni k ogledu! https://t.co/mpyXnY8YPO</w:t>
      </w:r>
    </w:p>
    <w:p>
      <w:r>
        <w:rPr>
          <w:b/>
          <w:u w:val="single"/>
        </w:rPr>
        <w:t>708826</w:t>
      </w:r>
    </w:p>
    <w:p>
      <w:r>
        <w:t>@jure_mastnak Čakaj ... a to so letalsko enoto angažirali???? Pa #DoKdajŠe!!?? *za vsak slučaj doda še en klicaj!*</w:t>
      </w:r>
    </w:p>
    <w:p>
      <w:r>
        <w:rPr>
          <w:b/>
          <w:u w:val="single"/>
        </w:rPr>
        <w:t>708827</w:t>
      </w:r>
    </w:p>
    <w:p>
      <w:r>
        <w:t>Toplotne črpalke so bolj učinkovite, novost so hibridni sistemi https://t.co/XWkuclEZy7</w:t>
      </w:r>
    </w:p>
    <w:p>
      <w:r>
        <w:rPr>
          <w:b/>
          <w:u w:val="single"/>
        </w:rPr>
        <w:t>708828</w:t>
      </w:r>
    </w:p>
    <w:p>
      <w:r>
        <w:t>1 zoga, 22 zensk in ploha vmes. Skoraj ne more biti boljse 😂 https://t.co/pvpZ9gfnWu</w:t>
      </w:r>
    </w:p>
    <w:p>
      <w:r>
        <w:rPr>
          <w:b/>
          <w:u w:val="single"/>
        </w:rPr>
        <w:t>708829</w:t>
      </w:r>
    </w:p>
    <w:p>
      <w:r>
        <w:t>US itak rabi vsaj psihologa, če ne celo psihiatra... https://t.co/7AbEUrQ8Vn</w:t>
      </w:r>
    </w:p>
    <w:p>
      <w:r>
        <w:rPr>
          <w:b/>
          <w:u w:val="single"/>
        </w:rPr>
        <w:t>708830</w:t>
      </w:r>
    </w:p>
    <w:p>
      <w:r>
        <w:t>@jkmcnk Mene pa še zmer ne cenijo kolikor sem vreden. Grem jokat pred svojo zbirko viskijev :)</w:t>
      </w:r>
    </w:p>
    <w:p>
      <w:r>
        <w:rPr>
          <w:b/>
          <w:u w:val="single"/>
        </w:rPr>
        <w:t>708831</w:t>
      </w:r>
    </w:p>
    <w:p>
      <w:r>
        <w:t>pedri in lezbijke, muslimanski bratje in sestre vas tako pricakujejo https://t.co/4HWPJBMD6u</w:t>
      </w:r>
    </w:p>
    <w:p>
      <w:r>
        <w:rPr>
          <w:b/>
          <w:u w:val="single"/>
        </w:rPr>
        <w:t>708832</w:t>
      </w:r>
    </w:p>
    <w:p>
      <w:r>
        <w:t>angelca pravi, da je arbitražni sporazum katastrofa. njen vikend v savudriji je še kr na hrvaškem</w:t>
      </w:r>
    </w:p>
    <w:p>
      <w:r>
        <w:rPr>
          <w:b/>
          <w:u w:val="single"/>
        </w:rPr>
        <w:t>708833</w:t>
      </w:r>
    </w:p>
    <w:p>
      <w:r>
        <w:t>@MadmSlo Prosiiim??? Mi smo z rešilcem oddaljeni skoraj 2 uri! Kaj hočeš povedat?!?</w:t>
      </w:r>
    </w:p>
    <w:p>
      <w:r>
        <w:rPr>
          <w:b/>
          <w:u w:val="single"/>
        </w:rPr>
        <w:t>708834</w:t>
      </w:r>
    </w:p>
    <w:p>
      <w:r>
        <w:t>Nohte bi si moral postrič, ker mam res dolge.</w:t>
        <w:br/>
        <w:t>Sam #cimra -i tooook pase ko jo z njimi čoham, da bom še mal razmilil o tem.</w:t>
      </w:r>
    </w:p>
    <w:p>
      <w:r>
        <w:rPr>
          <w:b/>
          <w:u w:val="single"/>
        </w:rPr>
        <w:t>708835</w:t>
      </w:r>
    </w:p>
    <w:p>
      <w:r>
        <w:t>Spekla sem tako dobro pico, da sploh ni bil greh, ko sva ob njej spila buteljko ta dobrega Simčiča.</w:t>
      </w:r>
    </w:p>
    <w:p>
      <w:r>
        <w:rPr>
          <w:b/>
          <w:u w:val="single"/>
        </w:rPr>
        <w:t>708836</w:t>
      </w:r>
    </w:p>
    <w:p>
      <w:r>
        <w:t>Kdaj je že zagrebški reperski duo Tram 11 pel: "Od nekoliko kila koke ne trunu banane" https://t.co/2YiEpPOvVu</w:t>
      </w:r>
    </w:p>
    <w:p>
      <w:r>
        <w:rPr>
          <w:b/>
          <w:u w:val="single"/>
        </w:rPr>
        <w:t>708837</w:t>
      </w:r>
    </w:p>
    <w:p>
      <w:r>
        <w:t>Fotografije "mačjega dedka" grejejo srca in osvajajo splet 😍🥰🐱🐱https://t.co/HjRdyJzS11 https://t.co/x1wKF9zwSQ</w:t>
      </w:r>
    </w:p>
    <w:p>
      <w:r>
        <w:rPr>
          <w:b/>
          <w:u w:val="single"/>
        </w:rPr>
        <w:t>708838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708839</w:t>
      </w:r>
    </w:p>
    <w:p>
      <w:r>
        <w:t>@JozeBiscak Mogoče bodo bolj natančno razložili, katere pasme smo desničarski psi.</w:t>
      </w:r>
    </w:p>
    <w:p>
      <w:r>
        <w:rPr>
          <w:b/>
          <w:u w:val="single"/>
        </w:rPr>
        <w:t>708840</w:t>
      </w:r>
    </w:p>
    <w:p>
      <w:r>
        <w:t>Mater luka Koper sami juznjaki na vodilnih mestih  kam gre ta gnila Slovenija zakaj smo se osamosvojil mater so me nategnal banda</w:t>
      </w:r>
    </w:p>
    <w:p>
      <w:r>
        <w:rPr>
          <w:b/>
          <w:u w:val="single"/>
        </w:rPr>
        <w:t>708841</w:t>
      </w:r>
    </w:p>
    <w:p>
      <w:r>
        <w:t>V zahvalo Mariji za pomoč, vsak dan zvonijo zvonovi po cerkvah. Še vedno! https://t.co/Z9RASGO21k</w:t>
      </w:r>
    </w:p>
    <w:p>
      <w:r>
        <w:rPr>
          <w:b/>
          <w:u w:val="single"/>
        </w:rPr>
        <w:t>708842</w:t>
      </w:r>
    </w:p>
    <w:p>
      <w:r>
        <w:t>@JozeBiscak @MarkoPavlisic @Libertarec Slamica potopljena v medijski del proračuna. https://t.co/3B2k2eLWdC</w:t>
      </w:r>
    </w:p>
    <w:p>
      <w:r>
        <w:rPr>
          <w:b/>
          <w:u w:val="single"/>
        </w:rPr>
        <w:t>708843</w:t>
      </w:r>
    </w:p>
    <w:p>
      <w:r>
        <w:t>Mariborčani tko razočarani nad Fištravcem..da hočjo Arsenovića... fak ej... Maribor je res GOTOF!</w:t>
      </w:r>
    </w:p>
    <w:p>
      <w:r>
        <w:rPr>
          <w:b/>
          <w:u w:val="single"/>
        </w:rPr>
        <w:t>708844</w:t>
      </w:r>
    </w:p>
    <w:p>
      <w:r>
        <w:t xml:space="preserve">Nacionalisti bi vam tukaj povedali, da se je Orban zmotil. </w:t>
        <w:br/>
        <w:t>Popravek se glasi</w:t>
        <w:br/>
        <w:t>Ste že nekaj časa, ne da postajate. https://t.co/yB5KHQJYBg</w:t>
      </w:r>
    </w:p>
    <w:p>
      <w:r>
        <w:rPr>
          <w:b/>
          <w:u w:val="single"/>
        </w:rPr>
        <w:t>708845</w:t>
      </w:r>
    </w:p>
    <w:p>
      <w:r>
        <w:t>Študenti ostali brez zdravstvenega zavarovanja in ostalih pravic!</w:t>
        <w:br/>
        <w:t>https://t.co/e7f1gvklSn https://t.co/Jjl9gV4FCk</w:t>
      </w:r>
    </w:p>
    <w:p>
      <w:r>
        <w:rPr>
          <w:b/>
          <w:u w:val="single"/>
        </w:rPr>
        <w:t>708846</w:t>
      </w:r>
    </w:p>
    <w:p>
      <w:r>
        <w:t>@schoo666 @pesubreg Men je ura top. Sam še to sprdenamo, da zna Huawei Health futrat svoje podatke v Stravo pa smo zmagal.</w:t>
      </w:r>
    </w:p>
    <w:p>
      <w:r>
        <w:rPr>
          <w:b/>
          <w:u w:val="single"/>
        </w:rPr>
        <w:t>708847</w:t>
      </w:r>
    </w:p>
    <w:p>
      <w:r>
        <w:t>@FrancTursic @StezinarDrago @petra_jansa @ZdruzenaDesnica Hm..Eden je našel 'tržno nišo'....striže...</w:t>
        <w:br/>
        <w:t>bebebebepress</w:t>
      </w:r>
    </w:p>
    <w:p>
      <w:r>
        <w:rPr>
          <w:b/>
          <w:u w:val="single"/>
        </w:rPr>
        <w:t>708848</w:t>
      </w:r>
    </w:p>
    <w:p>
      <w:r>
        <w:t>@FrancTursic , iskrena hvala za vaš nastop v oddaji Pričevalci. Samo resnica lahko osvobodi Slovenijo.</w:t>
      </w:r>
    </w:p>
    <w:p>
      <w:r>
        <w:rPr>
          <w:b/>
          <w:u w:val="single"/>
        </w:rPr>
        <w:t>708849</w:t>
      </w:r>
    </w:p>
    <w:p>
      <w:r>
        <w:t>Umira Slovenska Podgana SD z grobarjem Terano-lobadarozaver in Weper kočevski. https://t.co/6XxopmWx8Q</w:t>
      </w:r>
    </w:p>
    <w:p>
      <w:r>
        <w:rPr>
          <w:b/>
          <w:u w:val="single"/>
        </w:rPr>
        <w:t>708850</w:t>
      </w:r>
    </w:p>
    <w:p>
      <w:r>
        <w:t>Šele takrat, ko Radgončan govori angleško zaslišiš ta avstrijski, naglas, ritem, dikcijo. #slovenščina #bevog https://t.co/mojApAzFB1</w:t>
      </w:r>
    </w:p>
    <w:p>
      <w:r>
        <w:rPr>
          <w:b/>
          <w:u w:val="single"/>
        </w:rPr>
        <w:t>708851</w:t>
      </w:r>
    </w:p>
    <w:p>
      <w:r>
        <w:t>Kako si je SD s pol milijona davkoplačevalskih evrov kupila naklonjenost POP TV | Nova24TV https://t.co/uMVgieorw5</w:t>
      </w:r>
    </w:p>
    <w:p>
      <w:r>
        <w:rPr>
          <w:b/>
          <w:u w:val="single"/>
        </w:rPr>
        <w:t>708852</w:t>
      </w:r>
    </w:p>
    <w:p>
      <w:r>
        <w:t>Dežurna nočna taksi služba po potrebi deluje tudi v SV predelu naše domovine.</w:t>
      </w:r>
    </w:p>
    <w:p>
      <w:r>
        <w:rPr>
          <w:b/>
          <w:u w:val="single"/>
        </w:rPr>
        <w:t>708853</w:t>
      </w:r>
    </w:p>
    <w:p>
      <w:r>
        <w:t>@ales_primc Ja skoda da ti nisi kancler. Aja sj se trudiš pa 10 podpirnikov ni zadosti #idiots</w:t>
      </w:r>
    </w:p>
    <w:p>
      <w:r>
        <w:rPr>
          <w:b/>
          <w:u w:val="single"/>
        </w:rPr>
        <w:t>708854</w:t>
      </w:r>
    </w:p>
    <w:p>
      <w:r>
        <w:t>@butalskipolicaj @marijanli @FerdinandPusnik @Bilko33374287 FDV-jevci so slovenska politična elita. Janša, Pahor, Mesec, Zver....</w:t>
      </w:r>
    </w:p>
    <w:p>
      <w:r>
        <w:rPr>
          <w:b/>
          <w:u w:val="single"/>
        </w:rPr>
        <w:t>708855</w:t>
      </w:r>
    </w:p>
    <w:p>
      <w:r>
        <w:t>Prešernova zapuščina v slovenski kulturi je ogromna. Kartice znanja in kviz o Prešernu https://t.co/aRF0SUyRcU</w:t>
      </w:r>
    </w:p>
    <w:p>
      <w:r>
        <w:rPr>
          <w:b/>
          <w:u w:val="single"/>
        </w:rPr>
        <w:t>708856</w:t>
      </w:r>
    </w:p>
    <w:p>
      <w:r>
        <w:t>@t_andrej @peterjancic Tumpl s sončarico,takšnim butjem zahojenim kot si ti je vsaka stvar raj,pa kje si ti revše gor rasel?</w:t>
      </w:r>
    </w:p>
    <w:p>
      <w:r>
        <w:rPr>
          <w:b/>
          <w:u w:val="single"/>
        </w:rPr>
        <w:t>708857</w:t>
      </w:r>
    </w:p>
    <w:p>
      <w:r>
        <w:t>Postopek za METALNO manikiro je tako ABSURDEN, da si ga boš želela preizkusiti https://t.co/BUL7soKNAY https://t.co/iEATCfN37v</w:t>
      </w:r>
    </w:p>
    <w:p>
      <w:r>
        <w:rPr>
          <w:b/>
          <w:u w:val="single"/>
        </w:rPr>
        <w:t>708858</w:t>
      </w:r>
    </w:p>
    <w:p>
      <w:r>
        <w:t>Ha, ha, ha, jasno, ki je njihov aluminij kaplja v morje in je čist vseeno, a je ocarinjen ali ne! Bedaki! https://t.co/NoB4LDUXPK</w:t>
      </w:r>
    </w:p>
    <w:p>
      <w:r>
        <w:rPr>
          <w:b/>
          <w:u w:val="single"/>
        </w:rPr>
        <w:t>708859</w:t>
      </w:r>
    </w:p>
    <w:p>
      <w:r>
        <w:t>TARČA  LEVI,  DESNI VENDAR NOBENIH REŠITEV ? IZRAČUN ZA POKOJNINE PA 57,63% Kje je razlika do 100% vrnite pokraden€!</w:t>
      </w:r>
    </w:p>
    <w:p>
      <w:r>
        <w:rPr>
          <w:b/>
          <w:u w:val="single"/>
        </w:rPr>
        <w:t>708860</w:t>
      </w:r>
    </w:p>
    <w:p>
      <w:r>
        <w:t>VIČ-NANOŠKA-PARK-POZOR!!! Lastniki psov - nastavljena klobasa z žiletko!</w:t>
        <w:br/>
        <w:br/>
        <w:t>Ko ostaneš brez teksta. https://t.co/7HL52MKVin</w:t>
      </w:r>
    </w:p>
    <w:p>
      <w:r>
        <w:rPr>
          <w:b/>
          <w:u w:val="single"/>
        </w:rPr>
        <w:t>708861</w:t>
      </w:r>
    </w:p>
    <w:p>
      <w:r>
        <w:t>Ustave ne velja za nekatere! Če si proti Janši lahko na veliko kradeš in goljufaš. Kučan pa molči! https://t.co/jO3JPkBisS</w:t>
      </w:r>
    </w:p>
    <w:p>
      <w:r>
        <w:rPr>
          <w:b/>
          <w:u w:val="single"/>
        </w:rPr>
        <w:t>708862</w:t>
      </w:r>
    </w:p>
    <w:p>
      <w:r>
        <w:t>@Libertarec . @ZoranDELA , bojazljivec, strahopetec, ne bodi takšna kukavica !?</w:t>
      </w:r>
    </w:p>
    <w:p>
      <w:r>
        <w:rPr>
          <w:b/>
          <w:u w:val="single"/>
        </w:rPr>
        <w:t>708863</w:t>
      </w:r>
    </w:p>
    <w:p>
      <w:r>
        <w:t>@mrevlje Eno je socialna demokracija, drugo je pa komunisticna partija.... To dvoje ne gre mesat.</w:t>
      </w:r>
    </w:p>
    <w:p>
      <w:r>
        <w:rPr>
          <w:b/>
          <w:u w:val="single"/>
        </w:rPr>
        <w:t>708864</w:t>
      </w:r>
    </w:p>
    <w:p>
      <w:r>
        <w:t>@VaneGosnik Kaj pa je un okupatorski tujec, ki je Gornjo Radgono razbil &amp;amp; zažgal? Narodni heroj.</w:t>
      </w:r>
    </w:p>
    <w:p>
      <w:r>
        <w:rPr>
          <w:b/>
          <w:u w:val="single"/>
        </w:rPr>
        <w:t>708865</w:t>
      </w:r>
    </w:p>
    <w:p>
      <w:r>
        <w:t>@KilgoreSH5 Janša je bil hujši komunist od Kučana, Kardelja, Kidriča in Tita. https://t.co/TKqKxlt8v5</w:t>
      </w:r>
    </w:p>
    <w:p>
      <w:r>
        <w:rPr>
          <w:b/>
          <w:u w:val="single"/>
        </w:rPr>
        <w:t>708866</w:t>
      </w:r>
    </w:p>
    <w:p>
      <w:r>
        <w:t>@PreglArjan To lahko napišete le,če komunizma ne enačite z fašizmom. Ne moreš s komunizmom nad fašizem.</w:t>
        <w:br/>
        <w:t>Fašizem=komunizem=nacizem</w:t>
      </w:r>
    </w:p>
    <w:p>
      <w:r>
        <w:rPr>
          <w:b/>
          <w:u w:val="single"/>
        </w:rPr>
        <w:t>708867</w:t>
      </w:r>
    </w:p>
    <w:p>
      <w:r>
        <w:t>@crico111 @mojcaskrinjar Nič novega ,preproste punce od TVS do Nove. Nič krive,le naivne .</w:t>
      </w:r>
    </w:p>
    <w:p>
      <w:r>
        <w:rPr>
          <w:b/>
          <w:u w:val="single"/>
        </w:rPr>
        <w:t>708868</w:t>
      </w:r>
    </w:p>
    <w:p>
      <w:r>
        <w:t>@BRajgelj @AlmaSedlar Na primer tisk: Zaradi majhnih naklad ni rentabilen. Tako se financira iz rdečih virov in je v službi komunistov.</w:t>
      </w:r>
    </w:p>
    <w:p>
      <w:r>
        <w:rPr>
          <w:b/>
          <w:u w:val="single"/>
        </w:rPr>
        <w:t>708869</w:t>
      </w:r>
    </w:p>
    <w:p>
      <w:r>
        <w:t>@p2035e @SiolNEWS Škoda, da je tako, Gogijev namen je dober. Ampak lagati, da prazno igrišče "živi"❓</w:t>
      </w:r>
    </w:p>
    <w:p>
      <w:r>
        <w:rPr>
          <w:b/>
          <w:u w:val="single"/>
        </w:rPr>
        <w:t>708870</w:t>
      </w:r>
    </w:p>
    <w:p>
      <w:r>
        <w:t>17. december</w:t>
        <w:br/>
        <w:t>v štacuno sm šla v all starkah, kapucarju pa brez žab https://t.co/1a7sQCrB9I</w:t>
      </w:r>
    </w:p>
    <w:p>
      <w:r>
        <w:rPr>
          <w:b/>
          <w:u w:val="single"/>
        </w:rPr>
        <w:t>708871</w:t>
      </w:r>
    </w:p>
    <w:p>
      <w:r>
        <w:t>@MisaVugrinec ful, tkole ima zdaj navado povsod šnofat in firbcat, namest rož na oknu :)</w:t>
      </w:r>
    </w:p>
    <w:p>
      <w:r>
        <w:rPr>
          <w:b/>
          <w:u w:val="single"/>
        </w:rPr>
        <w:t>708872</w:t>
      </w:r>
    </w:p>
    <w:p>
      <w:r>
        <w:t>Spet ima prav veliki poznavalec podnebnega ohlajena Grims. Na Kredarici imajo že 3 metre snega. Njegovi verniki doživljajo orgazem.</w:t>
      </w:r>
    </w:p>
    <w:p>
      <w:r>
        <w:rPr>
          <w:b/>
          <w:u w:val="single"/>
        </w:rPr>
        <w:t>708873</w:t>
      </w:r>
    </w:p>
    <w:p>
      <w:r>
        <w:t>Kronični  mums  razsaja po Državnem zboru!</w:t>
        <w:br/>
        <w:t>To je posledica kloniranja primitivcev.... https://t.co/yaABqyqD6k</w:t>
      </w:r>
    </w:p>
    <w:p>
      <w:r>
        <w:rPr>
          <w:b/>
          <w:u w:val="single"/>
        </w:rPr>
        <w:t>708874</w:t>
      </w:r>
    </w:p>
    <w:p>
      <w:r>
        <w:t>@KilgoreSH5 Sem šel pogledat tvit in ugotovil, da sem tudi sam blokiran, čeprav se sploh ne spomnim, da bi kdaj bral njegove tvite</w:t>
      </w:r>
    </w:p>
    <w:p>
      <w:r>
        <w:rPr>
          <w:b/>
          <w:u w:val="single"/>
        </w:rPr>
        <w:t>708875</w:t>
      </w:r>
    </w:p>
    <w:p>
      <w:r>
        <w:t>R1 2015 komplet original plastike pa original izpuh brez krivin ce koga zanima.</w:t>
      </w:r>
    </w:p>
    <w:p>
      <w:r>
        <w:rPr>
          <w:b/>
          <w:u w:val="single"/>
        </w:rPr>
        <w:t>708876</w:t>
      </w:r>
    </w:p>
    <w:p>
      <w:r>
        <w:t>@karmennovak 15 let, pekla burgerje in pomfit v Noč in Dan (pet-nedelje), moj šiht se je končal ob 21ih ker sem bila še mladoletna 😅</w:t>
      </w:r>
    </w:p>
    <w:p>
      <w:r>
        <w:rPr>
          <w:b/>
          <w:u w:val="single"/>
        </w:rPr>
        <w:t>708877</w:t>
      </w:r>
    </w:p>
    <w:p>
      <w:r>
        <w:t>@RedlionEster @had @DARS_SI Hitrejso, ja 😂 cist naokol, po se hujsih ovinkih. Da lah doma lazje zbruhas...</w:t>
      </w:r>
    </w:p>
    <w:p>
      <w:r>
        <w:rPr>
          <w:b/>
          <w:u w:val="single"/>
        </w:rPr>
        <w:t>708878</w:t>
      </w:r>
    </w:p>
    <w:p>
      <w:r>
        <w:t>Imate pač srečo, da so Slovenci butalski narod in volijo vas iz EPP ali pa rdečo golazen, oboji ste enak smrad.</w:t>
      </w:r>
    </w:p>
    <w:p>
      <w:r>
        <w:rPr>
          <w:b/>
          <w:u w:val="single"/>
        </w:rPr>
        <w:t>708879</w:t>
      </w:r>
    </w:p>
    <w:p>
      <w:r>
        <w:t>Pogled v hladilnik pa spodbuden kot že dolgo ne. Samo starše povabiš na kafe, pa je založen za teden dni. #kuhanjezatelebane</w:t>
      </w:r>
    </w:p>
    <w:p>
      <w:r>
        <w:rPr>
          <w:b/>
          <w:u w:val="single"/>
        </w:rPr>
        <w:t>708880</w:t>
      </w:r>
    </w:p>
    <w:p>
      <w:r>
        <w:t>Na žaganju babe bo prisoten tudi top, ki bo oznanil začetek pustovanja. Letos ga bomo pripeljali kar z Vurberka. https://t.co/vWNThxVQHW</w:t>
      </w:r>
    </w:p>
    <w:p>
      <w:r>
        <w:rPr>
          <w:b/>
          <w:u w:val="single"/>
        </w:rPr>
        <w:t>708881</w:t>
      </w:r>
    </w:p>
    <w:p>
      <w:r>
        <w:t>Sposobnost rdečih mašnic in kondomov, da zasenčijo lučke, okraske in darila je naravnost presenetljiva. #WorldAIDSDay</w:t>
      </w:r>
    </w:p>
    <w:p>
      <w:r>
        <w:rPr>
          <w:b/>
          <w:u w:val="single"/>
        </w:rPr>
        <w:t>708882</w:t>
      </w:r>
    </w:p>
    <w:p>
      <w:r>
        <w:t>pohvala za @BMWSlovenija 🏆 DVAKRAT so mi že rešili rit, ko se je pooblaščenec izmikal 🙏</w:t>
      </w:r>
    </w:p>
    <w:p>
      <w:r>
        <w:rPr>
          <w:b/>
          <w:u w:val="single"/>
        </w:rPr>
        <w:t>708883</w:t>
      </w:r>
    </w:p>
    <w:p>
      <w:r>
        <w:t>@ZidanDejan Ja politika je ras kurba. Pred enim tednom ste bili pa za to ministrico. Je vest čista?</w:t>
      </w:r>
    </w:p>
    <w:p>
      <w:r>
        <w:rPr>
          <w:b/>
          <w:u w:val="single"/>
        </w:rPr>
        <w:t>708884</w:t>
      </w:r>
    </w:p>
    <w:p>
      <w:r>
        <w:t>@tasosedova rejv. pleš dokler ti noge ne odpadejo, zmanjka glasilk in je pondelk na vratih.</w:t>
      </w:r>
    </w:p>
    <w:p>
      <w:r>
        <w:rPr>
          <w:b/>
          <w:u w:val="single"/>
        </w:rPr>
        <w:t>708885</w:t>
      </w:r>
    </w:p>
    <w:p>
      <w:r>
        <w:t>@miran_lipovec @JozeBiscak @Matej_Klaric @adDrapi odneham, s takšno možgansko veličino se ne da prerekat</w:t>
      </w:r>
    </w:p>
    <w:p>
      <w:r>
        <w:rPr>
          <w:b/>
          <w:u w:val="single"/>
        </w:rPr>
        <w:t>708886</w:t>
      </w:r>
    </w:p>
    <w:p>
      <w:r>
        <w:t>Kompas A #sirikt #ekosistemA Za 12 minut 12 resitev za 12 izzivov tehnologije od vrtca do univerze</w:t>
      </w:r>
    </w:p>
    <w:p>
      <w:r>
        <w:rPr>
          <w:b/>
          <w:u w:val="single"/>
        </w:rPr>
        <w:t>708887</w:t>
      </w:r>
    </w:p>
    <w:p>
      <w:r>
        <w:t>Fakme naše firme in bedne sponzorske nagrade. Dejte jim masaže, pa karte za dopuste pa večerje. Oni majo vsi telefone jebovas.</w:t>
      </w:r>
    </w:p>
    <w:p>
      <w:r>
        <w:rPr>
          <w:b/>
          <w:u w:val="single"/>
        </w:rPr>
        <w:t>708888</w:t>
      </w:r>
    </w:p>
    <w:p>
      <w:r>
        <w:t>Kar je Stalin  delal s celimi narodi, so slovenski komunisti izvajali nad lastnim narodom https://t.co/TfDy3ua2nU via @Nova24TV</w:t>
      </w:r>
    </w:p>
    <w:p>
      <w:r>
        <w:rPr>
          <w:b/>
          <w:u w:val="single"/>
        </w:rPr>
        <w:t>708889</w:t>
      </w:r>
    </w:p>
    <w:p>
      <w:r>
        <w:t>A: "Ali je AI (umetna inteligenca) nevarna?"</w:t>
        <w:br/>
        <w:t>B: "Ne! Nevarna je naravna neumnost!" #cigre</w:t>
      </w:r>
    </w:p>
    <w:p>
      <w:r>
        <w:rPr>
          <w:b/>
          <w:u w:val="single"/>
        </w:rPr>
        <w:t>708890</w:t>
      </w:r>
    </w:p>
    <w:p>
      <w:r>
        <w:t>Novi ventilčki. Konec tedna bom lahko spet napačno parkiral. :) https://t.co/BlOQe7Gaq1</w:t>
      </w:r>
    </w:p>
    <w:p>
      <w:r>
        <w:rPr>
          <w:b/>
          <w:u w:val="single"/>
        </w:rPr>
        <w:t>708891</w:t>
      </w:r>
    </w:p>
    <w:p>
      <w:r>
        <w:t>Prvih 500 kilometrov na biciklu letos... kar ok, glede na to, da 4 mesce nazaj niti spat nisem mogel brez tablet...</w:t>
      </w:r>
    </w:p>
    <w:p>
      <w:r>
        <w:rPr>
          <w:b/>
          <w:u w:val="single"/>
        </w:rPr>
        <w:t>708892</w:t>
      </w:r>
    </w:p>
    <w:p>
      <w:r>
        <w:t>@vecer Točno tako! Tito je z okupatorjem kolaboriral, ne sme se ga rehabilitirat!</w:t>
      </w:r>
    </w:p>
    <w:p>
      <w:r>
        <w:rPr>
          <w:b/>
          <w:u w:val="single"/>
        </w:rPr>
        <w:t>708893</w:t>
      </w:r>
    </w:p>
    <w:p>
      <w:r>
        <w:t>@zaslovenijo2 Našemu Janšatu splih ni treba kontrirati, samo njegove lastne izjave se mu servira #kučan #merlak</w:t>
      </w:r>
    </w:p>
    <w:p>
      <w:r>
        <w:rPr>
          <w:b/>
          <w:u w:val="single"/>
        </w:rPr>
        <w:t>708894</w:t>
      </w:r>
    </w:p>
    <w:p>
      <w:r>
        <w:t>@maticc1 Res tragično, da ni dobil šanse v PL. Sploh v tej sezoni, jebal vas ta blessing in disguise od transfer bana 😝</w:t>
      </w:r>
    </w:p>
    <w:p>
      <w:r>
        <w:rPr>
          <w:b/>
          <w:u w:val="single"/>
        </w:rPr>
        <w:t>708895</w:t>
      </w:r>
    </w:p>
    <w:p>
      <w:r>
        <w:t>Madžari ponosni na slovenskega evroposlanca Zvera, ki se v evropskem parlamentu zavzema za resnico o Orbanovi vladi https://t.co/bNIgUCm9wQ</w:t>
      </w:r>
    </w:p>
    <w:p>
      <w:r>
        <w:rPr>
          <w:b/>
          <w:u w:val="single"/>
        </w:rPr>
        <w:t>708896</w:t>
      </w:r>
    </w:p>
    <w:p>
      <w:r>
        <w:t>Torej jutri pričakujem novo tiskovko @nkolimpija se bo pritožla ker mora tolk penalov streljat</w:t>
      </w:r>
    </w:p>
    <w:p>
      <w:r>
        <w:rPr>
          <w:b/>
          <w:u w:val="single"/>
        </w:rPr>
        <w:t>708897</w:t>
      </w:r>
    </w:p>
    <w:p>
      <w:r>
        <w:t>Sveže kumare za tiste, ki imajo težave s pritiskom in holesterolom https://t.co/u5Z8PcH400 https://t.co/yLAPmVuPyP</w:t>
      </w:r>
    </w:p>
    <w:p>
      <w:r>
        <w:rPr>
          <w:b/>
          <w:u w:val="single"/>
        </w:rPr>
        <w:t>708898</w:t>
      </w:r>
    </w:p>
    <w:p>
      <w:r>
        <w:t>Čudna so pota gospodova, ampak ti si navaden Goy in ti ni dano razumevanje višje kaste. https://t.co/oMnhHcVvro</w:t>
      </w:r>
    </w:p>
    <w:p>
      <w:r>
        <w:rPr>
          <w:b/>
          <w:u w:val="single"/>
        </w:rPr>
        <w:t>708899</w:t>
      </w:r>
    </w:p>
    <w:p>
      <w:r>
        <w:t>@AllBriefs @Aleksan61182821 Če bi bil Janša močen, bi se taki kreteni poskrili v luknje.</w:t>
      </w:r>
    </w:p>
    <w:p>
      <w:r>
        <w:rPr>
          <w:b/>
          <w:u w:val="single"/>
        </w:rPr>
        <w:t>708900</w:t>
      </w:r>
    </w:p>
    <w:p>
      <w:r>
        <w:t>Nikoli ne bom razumela navijačev, ki veselo tečejo ob kolesarjih. Kot da ne vidijo kako se reveži mučijo #TDFTVS</w:t>
      </w:r>
    </w:p>
    <w:p>
      <w:r>
        <w:rPr>
          <w:b/>
          <w:u w:val="single"/>
        </w:rPr>
        <w:t>708901</w:t>
      </w:r>
    </w:p>
    <w:p>
      <w:r>
        <w:t>@karn_ivol @PortalSpolsi @surfon Ker matriarhalni režim sovraži vse moške in vse kar je moškega.</w:t>
      </w:r>
    </w:p>
    <w:p>
      <w:r>
        <w:rPr>
          <w:b/>
          <w:u w:val="single"/>
        </w:rPr>
        <w:t>708902</w:t>
      </w:r>
    </w:p>
    <w:p>
      <w:r>
        <w:t>@BojanPozar @MiroCerar @vladaRS Bojan za verodostojnost manjkajo fotogtafije #blef</w:t>
      </w:r>
    </w:p>
    <w:p>
      <w:r>
        <w:rPr>
          <w:b/>
          <w:u w:val="single"/>
        </w:rPr>
        <w:t>708903</w:t>
      </w:r>
    </w:p>
    <w:p>
      <w:r>
        <w:t>Če ne morate spati!</w:t>
        <w:br/>
        <w:br/>
        <w:t>Pretakanje v živo uporabnika Nova24TV Slovenija https://t.co/E7ZS6L3NQP via @YouTube</w:t>
      </w:r>
    </w:p>
    <w:p>
      <w:r>
        <w:rPr>
          <w:b/>
          <w:u w:val="single"/>
        </w:rPr>
        <w:t>708904</w:t>
      </w:r>
    </w:p>
    <w:p>
      <w:r>
        <w:t>@LajnarEU @Delo Trapasto vprašanje seveda. Saj so partizani bili taprvi pri bežanju v gošo.</w:t>
      </w:r>
    </w:p>
    <w:p>
      <w:r>
        <w:rPr>
          <w:b/>
          <w:u w:val="single"/>
        </w:rPr>
        <w:t>708905</w:t>
      </w:r>
    </w:p>
    <w:p>
      <w:r>
        <w:t>@SpletnaMladina @narancsonline @magyarnarancs @hvg_hu ampak jaz sem bral, da tam ni opozicijskih medijev</w:t>
      </w:r>
    </w:p>
    <w:p>
      <w:r>
        <w:rPr>
          <w:b/>
          <w:u w:val="single"/>
        </w:rPr>
        <w:t>708906</w:t>
      </w:r>
    </w:p>
    <w:p>
      <w:r>
        <w:t>"Copatarji se dobimo in debatiramo o stvareh, ki se nam dogajajo doma." - Društvo copatarjev</w:t>
        <w:br/>
        <w:br/>
        <w:t>#zdajsevrti</w:t>
      </w:r>
    </w:p>
    <w:p>
      <w:r>
        <w:rPr>
          <w:b/>
          <w:u w:val="single"/>
        </w:rPr>
        <w:t>708907</w:t>
      </w:r>
    </w:p>
    <w:p>
      <w:r>
        <w:t>Lovci iz Šentjurja in Jurkloštra skupaj poličkali koruzo https://t.co/OQIDA3x0Nf</w:t>
      </w:r>
    </w:p>
    <w:p>
      <w:r>
        <w:rPr>
          <w:b/>
          <w:u w:val="single"/>
        </w:rPr>
        <w:t>708908</w:t>
      </w:r>
    </w:p>
    <w:p>
      <w:r>
        <w:t>@TheDamjan @kricac svašta bodo naredl da zastrašijo folk.V sosesko pridt strelat namišleno tarčo. Neb me čudl da za tem stoji orožarski lobi</w:t>
      </w:r>
    </w:p>
    <w:p>
      <w:r>
        <w:rPr>
          <w:b/>
          <w:u w:val="single"/>
        </w:rPr>
        <w:t>708909</w:t>
      </w:r>
    </w:p>
    <w:p>
      <w:r>
        <w:t>vzgon. plini ne zapolnijo vedno celega prostora! SF6 https://t.co/l5NQheYtqj</w:t>
      </w:r>
    </w:p>
    <w:p>
      <w:r>
        <w:rPr>
          <w:b/>
          <w:u w:val="single"/>
        </w:rPr>
        <w:t>708910</w:t>
      </w:r>
    </w:p>
    <w:p>
      <w:r>
        <w:t>Ves, da neki ni OK, ce se na Smartinki pri zeleni luci 2 avta lahko zapeljeta naprej pa se to na sred krizisca pocakata.</w:t>
      </w:r>
    </w:p>
    <w:p>
      <w:r>
        <w:rPr>
          <w:b/>
          <w:u w:val="single"/>
        </w:rPr>
        <w:t>708911</w:t>
      </w:r>
    </w:p>
    <w:p>
      <w:r>
        <w:t>REVOLUCIJA: Na ZZR pričakujejo Kučanove agente s kapucami, ki bodo povsem miren protest šestih sprevrgli v kaos petih ljudi.</w:t>
      </w:r>
    </w:p>
    <w:p>
      <w:r>
        <w:rPr>
          <w:b/>
          <w:u w:val="single"/>
        </w:rPr>
        <w:t>708912</w:t>
      </w:r>
    </w:p>
    <w:p>
      <w:r>
        <w:t>@Libertarec Kolikor vem mora bit tud "vrisana" v kataster. Vsaj to na občinah pregledujejo po satelitskih slikah. Pa imamo geodeti delo...</w:t>
      </w:r>
    </w:p>
    <w:p>
      <w:r>
        <w:rPr>
          <w:b/>
          <w:u w:val="single"/>
        </w:rPr>
        <w:t>708913</w:t>
      </w:r>
    </w:p>
    <w:p>
      <w:r>
        <w:t>@SamoGlavan Pri nas nočejo, ker najbrž vedo da ti Venezuelci ne bi volili za nore levičarje, ki so hoteli, da diktator obdrži oblast.</w:t>
      </w:r>
    </w:p>
    <w:p>
      <w:r>
        <w:rPr>
          <w:b/>
          <w:u w:val="single"/>
        </w:rPr>
        <w:t>708914</w:t>
      </w:r>
    </w:p>
    <w:p>
      <w:r>
        <w:t>@SanjaLT @dvk_rs @ABratusek Tukaj https://t.co/5BRJvmB8mS. Daš na puščici po mandatih ali pač karkoli. Res kul. Ni pa še fertig, kakopak.</w:t>
      </w:r>
    </w:p>
    <w:p>
      <w:r>
        <w:rPr>
          <w:b/>
          <w:u w:val="single"/>
        </w:rPr>
        <w:t>708915</w:t>
      </w:r>
    </w:p>
    <w:p>
      <w:r>
        <w:t>#drazba Stanovanje (66,05m2), Maistrova 13, S.Gradec. Izklicna cena = 35.000€. https://t.co/5iQyP7JuKh https://t.co/E8NT87N05W</w:t>
      </w:r>
    </w:p>
    <w:p>
      <w:r>
        <w:rPr>
          <w:b/>
          <w:u w:val="single"/>
        </w:rPr>
        <w:t>708916</w:t>
      </w:r>
    </w:p>
    <w:p>
      <w:r>
        <w:t>@papezlenart kaj se pizdiš, bolš to kot pol leta :D zdej bo herrera pokazal, če je res najboljši igralec v unitedu.</w:t>
      </w:r>
    </w:p>
    <w:p>
      <w:r>
        <w:rPr>
          <w:b/>
          <w:u w:val="single"/>
        </w:rPr>
        <w:t>708917</w:t>
      </w:r>
    </w:p>
    <w:p>
      <w:r>
        <w:t>@MazzoVanKlein V gozdu ne, niti v Tivoliju, ceprav moj fotr jo je ene 55 let nazaj prav v Tivoliju.</w:t>
      </w:r>
    </w:p>
    <w:p>
      <w:r>
        <w:rPr>
          <w:b/>
          <w:u w:val="single"/>
        </w:rPr>
        <w:t>708918</w:t>
      </w:r>
    </w:p>
    <w:p>
      <w:r>
        <w:t>komunisti so uničili dve jugoslaviji. v tretje gre rado https://t.co/l6rhsPH59i</w:t>
      </w:r>
    </w:p>
    <w:p>
      <w:r>
        <w:rPr>
          <w:b/>
          <w:u w:val="single"/>
        </w:rPr>
        <w:t>708919</w:t>
      </w:r>
    </w:p>
    <w:p>
      <w:r>
        <w:t>@JazbarMatjaz Ne gre za neumnosti, množična posiljevanja s strani migrantov, ne spadajo v področje neumnosti!</w:t>
      </w:r>
    </w:p>
    <w:p>
      <w:r>
        <w:rPr>
          <w:b/>
          <w:u w:val="single"/>
        </w:rPr>
        <w:t>708920</w:t>
      </w:r>
    </w:p>
    <w:p>
      <w:r>
        <w:t>Janezovi SDS in Toninovi NSi domoljupci bi s Knovs betonirali totalitarno Slovenijo….. https://t.co/DvFWfmr3dU via @DonMarkoM</w:t>
      </w:r>
    </w:p>
    <w:p>
      <w:r>
        <w:rPr>
          <w:b/>
          <w:u w:val="single"/>
        </w:rPr>
        <w:t>708921</w:t>
      </w:r>
    </w:p>
    <w:p>
      <w:r>
        <w:t>@dvladar @petra_cj Dedca sta trpela zaradi preobilice žensk alil vsebine sestanka?</w:t>
      </w:r>
    </w:p>
    <w:p>
      <w:r>
        <w:rPr>
          <w:b/>
          <w:u w:val="single"/>
        </w:rPr>
        <w:t>708922</w:t>
      </w:r>
    </w:p>
    <w:p>
      <w:r>
        <w:t>@borutk9191 In temu tipu zaupajo kode za nuklearni napad! Kaj bo, ko mu Melania enkrat ne bo dala?!</w:t>
      </w:r>
    </w:p>
    <w:p>
      <w:r>
        <w:rPr>
          <w:b/>
          <w:u w:val="single"/>
        </w:rPr>
        <w:t>708923</w:t>
      </w:r>
    </w:p>
    <w:p>
      <w:r>
        <w:t>"POMLADANSKA EKODELAVNICA" z ZELIŠČI!</w:t>
        <w:br/>
        <w:t>NE POZABITE izkoristiti 110,00€ POPUSTA (na voljo je le še NEKAJ prostih mest) https://t.co/cU6zwnz60H</w:t>
      </w:r>
    </w:p>
    <w:p>
      <w:r>
        <w:rPr>
          <w:b/>
          <w:u w:val="single"/>
        </w:rPr>
        <w:t>708924</w:t>
      </w:r>
    </w:p>
    <w:p>
      <w:r>
        <w:t>Jutr bo cel žur na naši ulci.</w:t>
        <w:br/>
        <w:t>Popoldan seveda. Ko bi morala ležat doma...šaltat tv in se skrivat pod deko ter... https://t.co/1b9hCWG4Xw</w:t>
      </w:r>
    </w:p>
    <w:p>
      <w:r>
        <w:rPr>
          <w:b/>
          <w:u w:val="single"/>
        </w:rPr>
        <w:t>708925</w:t>
      </w:r>
    </w:p>
    <w:p>
      <w:r>
        <w:t>Akcija! Pipice so rosne, pivovarji pa že točijo hmeljske zvarke vseh možnih vrst vsem, ki jim je na septembrskem soncu vroče kot poleti.</w:t>
      </w:r>
    </w:p>
    <w:p>
      <w:r>
        <w:rPr>
          <w:b/>
          <w:u w:val="single"/>
        </w:rPr>
        <w:t>708926</w:t>
      </w:r>
    </w:p>
    <w:p>
      <w:r>
        <w:t>@IsmeTsHorjuLa @gregorbeslic Zato, da se lahko na letni piknik podjetja pripelje z njim.</w:t>
      </w:r>
    </w:p>
    <w:p>
      <w:r>
        <w:rPr>
          <w:b/>
          <w:u w:val="single"/>
        </w:rPr>
        <w:t>708927</w:t>
      </w:r>
    </w:p>
    <w:p>
      <w:r>
        <w:t>@cesenj Predstava za bedake?! Bo Milan rekel, mir otroci, vsakem eno primazal, pa bo stvar urejena?!</w:t>
      </w:r>
    </w:p>
    <w:p>
      <w:r>
        <w:rPr>
          <w:b/>
          <w:u w:val="single"/>
        </w:rPr>
        <w:t>708928</w:t>
      </w:r>
    </w:p>
    <w:p>
      <w:r>
        <w:t>Ne izgleda tako?</w:t>
        <w:br/>
        <w:t>Sebastian tudi ne, samo ena je mrtva, druga brez roke 😱</w:t>
        <w:br/>
        <w:t>*Psihipati med nami 🤮 https://t.co/EOle60rqqd</w:t>
      </w:r>
    </w:p>
    <w:p>
      <w:r>
        <w:rPr>
          <w:b/>
          <w:u w:val="single"/>
        </w:rPr>
        <w:t>708929</w:t>
      </w:r>
    </w:p>
    <w:p>
      <w:r>
        <w:t>@ajitamxy @had Tudi ne skodi organizaciji, ki odkrito podpira pedofile! Novo upanje pa to...</w:t>
      </w:r>
    </w:p>
    <w:p>
      <w:r>
        <w:rPr>
          <w:b/>
          <w:u w:val="single"/>
        </w:rPr>
        <w:t>708930</w:t>
      </w:r>
    </w:p>
    <w:p>
      <w:r>
        <w:t>@lojzi1 na žalost je tako. In dokler bo tako bo desnica razklada , levakom pa prihaja v potokih</w:t>
      </w:r>
    </w:p>
    <w:p>
      <w:r>
        <w:rPr>
          <w:b/>
          <w:u w:val="single"/>
        </w:rPr>
        <w:t>708931</w:t>
      </w:r>
    </w:p>
    <w:p>
      <w:r>
        <w:t>Dva izdajalca, pucko in tonin sta dobila še jelinčiča,(ne plemeniti) se potem čudimo da ga je Monika dala na švapel👺</w:t>
      </w:r>
    </w:p>
    <w:p>
      <w:r>
        <w:rPr>
          <w:b/>
          <w:u w:val="single"/>
        </w:rPr>
        <w:t>708932</w:t>
      </w:r>
    </w:p>
    <w:p>
      <w:r>
        <w:t>@PStendler @EPameten #predvolilnebucke in jugoslavija za vsakogar :D pa se golaz za vsakega :)</w:t>
      </w:r>
    </w:p>
    <w:p>
      <w:r>
        <w:rPr>
          <w:b/>
          <w:u w:val="single"/>
        </w:rPr>
        <w:t>708933</w:t>
      </w:r>
    </w:p>
    <w:p>
      <w:r>
        <w:t>Jutri bo spet en kup tečnega folka blodilo naokoli. Luna ornk trka pol planeta.</w:t>
      </w:r>
    </w:p>
    <w:p>
      <w:r>
        <w:rPr>
          <w:b/>
          <w:u w:val="single"/>
        </w:rPr>
        <w:t>708934</w:t>
      </w:r>
    </w:p>
    <w:p>
      <w:r>
        <w:t>Ne vem zakaj presežnih knapov ne preusmerijo iz kopanja rjavega lignita v kopanje bitkojnov? #samvprasam #iKnap</w:t>
      </w:r>
    </w:p>
    <w:p>
      <w:r>
        <w:rPr>
          <w:b/>
          <w:u w:val="single"/>
        </w:rPr>
        <w:t>708935</w:t>
      </w:r>
    </w:p>
    <w:p>
      <w:r>
        <w:t>bizhub PRESS C8000 vodi igro v Evropi!: bizhub PRESS C8000, paradni konj Konice Minolte v segmentu barvnega prod... http://t.co/HmC6Pef0</w:t>
      </w:r>
    </w:p>
    <w:p>
      <w:r>
        <w:rPr>
          <w:b/>
          <w:u w:val="single"/>
        </w:rPr>
        <w:t>708936</w:t>
      </w:r>
    </w:p>
    <w:p>
      <w:r>
        <w:t>Hoče naročiti brezglutensko pico, pa ugotovi, da je premajhna, zato vzame vegansko (z glutenom!). Pije pa coca-colo 😂</w:t>
      </w:r>
    </w:p>
    <w:p>
      <w:r>
        <w:rPr>
          <w:b/>
          <w:u w:val="single"/>
        </w:rPr>
        <w:t>708937</w:t>
      </w:r>
    </w:p>
    <w:p>
      <w:r>
        <w:t>@hajdyXP @MesarecP @VeronikaVodlan dajta se s Perotom  zmenit plis.Jaz bom Perotu sledila kot ovca :)</w:t>
      </w:r>
    </w:p>
    <w:p>
      <w:r>
        <w:rPr>
          <w:b/>
          <w:u w:val="single"/>
        </w:rPr>
        <w:t>708938</w:t>
      </w:r>
    </w:p>
    <w:p>
      <w:r>
        <w:t>Bolje pozno,</w:t>
        <w:br/>
        <w:t>kot nikoli... kava 😎</w:t>
        <w:br/>
        <w:t>#goletete #coffeetime #kafetarime https://t.co/QjgHlvBwV1</w:t>
      </w:r>
    </w:p>
    <w:p>
      <w:r>
        <w:rPr>
          <w:b/>
          <w:u w:val="single"/>
        </w:rPr>
        <w:t>708939</w:t>
      </w:r>
    </w:p>
    <w:p>
      <w:r>
        <w:t>@Plavalka @MarjeticaM @YanchMb @Val202 @MacjaHisa Absolutno dvigam rokico v prid MUCKOM! Mačke so tečne :P</w:t>
      </w:r>
    </w:p>
    <w:p>
      <w:r>
        <w:rPr>
          <w:b/>
          <w:u w:val="single"/>
        </w:rPr>
        <w:t>708940</w:t>
      </w:r>
    </w:p>
    <w:p>
      <w:r>
        <w:t>Glej, glej, grosupeljski "domoljubi" se pa še hvalijo s to svojo protizakonito in protiustavno ceremonijo. https://t.co/KmoSEHLW80</w:t>
      </w:r>
    </w:p>
    <w:p>
      <w:r>
        <w:rPr>
          <w:b/>
          <w:u w:val="single"/>
        </w:rPr>
        <w:t>708941</w:t>
      </w:r>
    </w:p>
    <w:p>
      <w:r>
        <w:t>@jezerska Glavno, da po hiši lepo diši, ostanejo pa itak ne. Vse gre v promet 😉 lepi in manj lepi.</w:t>
      </w:r>
    </w:p>
    <w:p>
      <w:r>
        <w:rPr>
          <w:b/>
          <w:u w:val="single"/>
        </w:rPr>
        <w:t>708942</w:t>
      </w:r>
    </w:p>
    <w:p>
      <w:r>
        <w:t>Največji možen Mercedes, pol pa ne zna kartice v parkirni hiši vzet in sem mu morala jaz pritisnit knof, k sem za njim stala. 🙄</w:t>
      </w:r>
    </w:p>
    <w:p>
      <w:r>
        <w:rPr>
          <w:b/>
          <w:u w:val="single"/>
        </w:rPr>
        <w:t>708943</w:t>
      </w:r>
    </w:p>
    <w:p>
      <w:r>
        <w:t>Energetski zajtrk: Slovenija bo kakšno veliko vetrnico zagotovo še postavila https://t.co/pIjxhAECC4 #elektrika #OVE #vetrnaenergija</w:t>
      </w:r>
    </w:p>
    <w:p>
      <w:r>
        <w:rPr>
          <w:b/>
          <w:u w:val="single"/>
        </w:rPr>
        <w:t>708944</w:t>
      </w:r>
    </w:p>
    <w:p>
      <w:r>
        <w:t xml:space="preserve">Lidl in Hofer bi morala za tiste, ki 15 do osmih čakajo pred vrati štacune, zgradit eno poslovalnico v peklu. </w:t>
        <w:br/>
        <w:br/>
        <w:t>In nikol odpret.</w:t>
      </w:r>
    </w:p>
    <w:p>
      <w:r>
        <w:rPr>
          <w:b/>
          <w:u w:val="single"/>
        </w:rPr>
        <w:t>708945</w:t>
      </w:r>
    </w:p>
    <w:p>
      <w:r>
        <w:t>@tradicijaslo @BineTraven @borisvasev Najbolj zalostno pa je dejstvo, da je tam res veliko orozja in da se je res veliko streljalo....</w:t>
      </w:r>
    </w:p>
    <w:p>
      <w:r>
        <w:rPr>
          <w:b/>
          <w:u w:val="single"/>
        </w:rPr>
        <w:t>708946</w:t>
      </w:r>
    </w:p>
    <w:p>
      <w:r>
        <w:t xml:space="preserve">A, verjetno je pobudnica naša elita. Jih rihtajo za vsak slučaj. </w:t>
        <w:br/>
        <w:t>Nikoli se ne ve, pa naj bo vsaj udobno https://t.co/TBk6Hlalxu</w:t>
      </w:r>
    </w:p>
    <w:p>
      <w:r>
        <w:rPr>
          <w:b/>
          <w:u w:val="single"/>
        </w:rPr>
        <w:t>708947</w:t>
      </w:r>
    </w:p>
    <w:p>
      <w:r>
        <w:t>@ciro_ciril Kaj pa naj bi se ob kurčevih "Palestincih" oglašali? Njihove Izraelci povsrm ustrezno obvladujejo.</w:t>
      </w:r>
    </w:p>
    <w:p>
      <w:r>
        <w:rPr>
          <w:b/>
          <w:u w:val="single"/>
        </w:rPr>
        <w:t>708948</w:t>
      </w:r>
    </w:p>
    <w:p>
      <w:r>
        <w:t>@tomazstih najboljsi je pa un star komunist z palico na zacetku. Ni vazna stroka ,vazna je partija🤘</w:t>
      </w:r>
    </w:p>
    <w:p>
      <w:r>
        <w:rPr>
          <w:b/>
          <w:u w:val="single"/>
        </w:rPr>
        <w:t>708949</w:t>
      </w:r>
    </w:p>
    <w:p>
      <w:r>
        <w:t>@Sasa_AM karirasta srajca, rdeči šuhi, valda da si bil! :D kok je letel v tist ovink? :D</w:t>
      </w:r>
    </w:p>
    <w:p>
      <w:r>
        <w:rPr>
          <w:b/>
          <w:u w:val="single"/>
        </w:rPr>
        <w:t>708950</w:t>
      </w:r>
    </w:p>
    <w:p>
      <w:r>
        <w:t>@KilgoreSH5 Ker je družbeno in politično tetraplegik, samo še z jezikom opleta in sovraštvo bruha</w:t>
      </w:r>
    </w:p>
    <w:p>
      <w:r>
        <w:rPr>
          <w:b/>
          <w:u w:val="single"/>
        </w:rPr>
        <w:t>708951</w:t>
      </w:r>
    </w:p>
    <w:p>
      <w:r>
        <w:t>@kekec68 @MatevzNovak @bostjan_voje @Thomismus @laurakriznik @AljosaSore @Nova24TV Ta je pa močna! Nimam kaj dodati #overandout</w:t>
      </w:r>
    </w:p>
    <w:p>
      <w:r>
        <w:rPr>
          <w:b/>
          <w:u w:val="single"/>
        </w:rPr>
        <w:t>708952</w:t>
      </w:r>
    </w:p>
    <w:p>
      <w:r>
        <w:t>Rokometaši Pomurja prvič izgubili - https://t.co/H7JwaUC0rV https://t.co/N3FYZhca6t</w:t>
      </w:r>
    </w:p>
    <w:p>
      <w:r>
        <w:rPr>
          <w:b/>
          <w:u w:val="single"/>
        </w:rPr>
        <w:t>708953</w:t>
      </w:r>
    </w:p>
    <w:p>
      <w:r>
        <w:t>@MisaVugrinec Gospa v belem? Priletela vmes pred TV, pa me je bilo sram namesto nje.</w:t>
      </w:r>
    </w:p>
    <w:p>
      <w:r>
        <w:rPr>
          <w:b/>
          <w:u w:val="single"/>
        </w:rPr>
        <w:t>708954</w:t>
      </w:r>
    </w:p>
    <w:p>
      <w:r>
        <w:t>@vecer @Soba404 Resnica ni sovražni govor. Je le odkrivanje dejanskega stanja komunističnih oblastnikov.</w:t>
      </w:r>
    </w:p>
    <w:p>
      <w:r>
        <w:rPr>
          <w:b/>
          <w:u w:val="single"/>
        </w:rPr>
        <w:t>708955</w:t>
      </w:r>
    </w:p>
    <w:p>
      <w:r>
        <w:t>@BojanPozar @LukaMesec @strankalevica Socialisti okrog obložene mize.....njihov masten račun pa plačajo obubožani slovenski davkoplačevalci.</w:t>
      </w:r>
    </w:p>
    <w:p>
      <w:r>
        <w:rPr>
          <w:b/>
          <w:u w:val="single"/>
        </w:rPr>
        <w:t>708956</w:t>
      </w:r>
    </w:p>
    <w:p>
      <w:r>
        <w:t xml:space="preserve">Danes,ko bi pa lahko še kako minuto potrgnila. Budnica. </w:t>
        <w:br/>
        <w:t xml:space="preserve">Aloo gremoo. Mi moremo ob 9 it. </w:t>
        <w:br/>
        <w:br/>
        <w:t>Super mi gre.Do zdej sem si sam kavo zrihtala.</w:t>
      </w:r>
    </w:p>
    <w:p>
      <w:r>
        <w:rPr>
          <w:b/>
          <w:u w:val="single"/>
        </w:rPr>
        <w:t>708957</w:t>
      </w:r>
    </w:p>
    <w:p>
      <w:r>
        <w:t>Židi (kučan) nas hočejo uničit kot narod, Vi Srbi pa ste prevzeli to nečastno vlogo, Sram vas naj bodi!!!!</w:t>
      </w:r>
    </w:p>
    <w:p>
      <w:r>
        <w:rPr>
          <w:b/>
          <w:u w:val="single"/>
        </w:rPr>
        <w:t>708958</w:t>
      </w:r>
    </w:p>
    <w:p>
      <w:r>
        <w:t>jebemti, grims, a ne bi bilo krasno ko bi pod peco rjoveli črni panterji https://t.co/GLSXx5WYlL</w:t>
      </w:r>
    </w:p>
    <w:p>
      <w:r>
        <w:rPr>
          <w:b/>
          <w:u w:val="single"/>
        </w:rPr>
        <w:t>708959</w:t>
      </w:r>
    </w:p>
    <w:p>
      <w:r>
        <w:t>@MuriMursic @MiroCerar @vladaRS @Microsoft @msexcel jst bi tožil #microsoft sigurno so jim kej podturili</w:t>
      </w:r>
    </w:p>
    <w:p>
      <w:r>
        <w:rPr>
          <w:b/>
          <w:u w:val="single"/>
        </w:rPr>
        <w:t>708960</w:t>
      </w:r>
    </w:p>
    <w:p>
      <w:r>
        <w:t>In med spanjem dobiš na "nasilni" obisk smrekovo deblo. Huuudo! Srečno Korošči, Štajerci in vsi, ki vas ogroža naraslost voda.🍀🍀🍀</w:t>
      </w:r>
    </w:p>
    <w:p>
      <w:r>
        <w:rPr>
          <w:b/>
          <w:u w:val="single"/>
        </w:rPr>
        <w:t>708961</w:t>
      </w:r>
    </w:p>
    <w:p>
      <w:r>
        <w:t>Jutro na idiličnem Pohorju. Moj fotr nosi dojencla gor in dol in mu poje Čista jeba od @mi2band. Da mu bo ja hitro jasno, kje smo...</w:t>
      </w:r>
    </w:p>
    <w:p>
      <w:r>
        <w:rPr>
          <w:b/>
          <w:u w:val="single"/>
        </w:rPr>
        <w:t>708962</w:t>
      </w:r>
    </w:p>
    <w:p>
      <w:r>
        <w:t>Mladež pisarniška, tam 7 komadov, stari med 24-9 let. Vsi najmanj z diplomo, ne zmorejo naložit MS Office. To je moj lajf.</w:t>
      </w:r>
    </w:p>
    <w:p>
      <w:r>
        <w:rPr>
          <w:b/>
          <w:u w:val="single"/>
        </w:rPr>
        <w:t>708963</w:t>
      </w:r>
    </w:p>
    <w:p>
      <w:r>
        <w:t>@davorvrban kot so nas Fr v 4. in 5. nizu uničili z blokom so nas Srbi v finalu - nič se niso naučili, sicer pa čestitke za odlične igre...</w:t>
      </w:r>
    </w:p>
    <w:p>
      <w:r>
        <w:rPr>
          <w:b/>
          <w:u w:val="single"/>
        </w:rPr>
        <w:t>708964</w:t>
      </w:r>
    </w:p>
    <w:p>
      <w:r>
        <w:t>@vecer Tožilci bodo sedaj posthumno vložili obtožnice proti vsem njegovim netransparentno umrlim bolnikom.</w:t>
      </w:r>
    </w:p>
    <w:p>
      <w:r>
        <w:rPr>
          <w:b/>
          <w:u w:val="single"/>
        </w:rPr>
        <w:t>708965</w:t>
      </w:r>
    </w:p>
    <w:p>
      <w:r>
        <w:t>Komentarji Applovega dogodka v živo. #iPhoneX #iPhone8 #AppleWatch https://t.co/19S67Ia5fj</w:t>
      </w:r>
    </w:p>
    <w:p>
      <w:r>
        <w:rPr>
          <w:b/>
          <w:u w:val="single"/>
        </w:rPr>
        <w:t>708966</w:t>
      </w:r>
    </w:p>
    <w:p>
      <w:r>
        <w:t>Socializem nam je dal vse in takoj/sproti/hkrati vse vzel nazaj in je tako vztrajen, da še danes jemlje, čeprav skoraj ni več kaj za vzet.</w:t>
      </w:r>
    </w:p>
    <w:p>
      <w:r>
        <w:rPr>
          <w:b/>
          <w:u w:val="single"/>
        </w:rPr>
        <w:t>708967</w:t>
      </w:r>
    </w:p>
    <w:p>
      <w:r>
        <w:t>700k Slovencev ima pokojnine in državne službe. Ne upajo si preveč zibati čolna, zato vedno volijo kontinuiteto. To jim mora nuditi desnica</w:t>
      </w:r>
    </w:p>
    <w:p>
      <w:r>
        <w:rPr>
          <w:b/>
          <w:u w:val="single"/>
        </w:rPr>
        <w:t>708968</w:t>
      </w:r>
    </w:p>
    <w:p>
      <w:r>
        <w:t>Otroštvo se konča tisti trenutek, ko začneš piti kavo.</w:t>
        <w:br/>
        <w:t>Bemti kavo servirano z zgodnjim vstajanjem pa komot bi ostala na čokolinu!</w:t>
      </w:r>
    </w:p>
    <w:p>
      <w:r>
        <w:rPr>
          <w:b/>
          <w:u w:val="single"/>
        </w:rPr>
        <w:t>708969</w:t>
      </w:r>
    </w:p>
    <w:p>
      <w:r>
        <w:t>@Mojca1a ni on poklican da sestavlja novo vlado ve se kdo je najmočnejši v parlamentu zastonj se trudi.</w:t>
      </w:r>
    </w:p>
    <w:p>
      <w:r>
        <w:rPr>
          <w:b/>
          <w:u w:val="single"/>
        </w:rPr>
        <w:t>708970</w:t>
      </w:r>
    </w:p>
    <w:p>
      <w:r>
        <w:t>@krentip @BlazMocnik Katastrofa. Očitno gremo po sotpinjah Hrvaške, kjer se vse koncesionira.</w:t>
      </w:r>
    </w:p>
    <w:p>
      <w:r>
        <w:rPr>
          <w:b/>
          <w:u w:val="single"/>
        </w:rPr>
        <w:t>708971</w:t>
      </w:r>
    </w:p>
    <w:p>
      <w:r>
        <w:t>@NIP44258070 A poleg komunistov se ti prikazuje še kaj?  Bele miške,  flourescenčni vzorčki?</w:t>
      </w:r>
    </w:p>
    <w:p>
      <w:r>
        <w:rPr>
          <w:b/>
          <w:u w:val="single"/>
        </w:rPr>
        <w:t>708972</w:t>
      </w:r>
    </w:p>
    <w:p>
      <w:r>
        <w:t>@Nebodigatreba2 @BojanPozar @JureLeben @Twitter Mogoče za v Lady zdržijo take smešnice. Tu si ga malo pihnil.</w:t>
      </w:r>
    </w:p>
    <w:p>
      <w:r>
        <w:rPr>
          <w:b/>
          <w:u w:val="single"/>
        </w:rPr>
        <w:t>708973</w:t>
      </w:r>
    </w:p>
    <w:p>
      <w:r>
        <w:t>@tinncu Na prvo roko zgleda mostu podobno.</w:t>
        <w:br/>
        <w:t>Malo me pa skrbi, ko to gledam, glede na to, da v pregovorno močvirnati Lj ni tako megleno ;)</w:t>
      </w:r>
    </w:p>
    <w:p>
      <w:r>
        <w:rPr>
          <w:b/>
          <w:u w:val="single"/>
        </w:rPr>
        <w:t>708974</w:t>
      </w:r>
    </w:p>
    <w:p>
      <w:r>
        <w:t>Danasnje predavanje Terorizem kot sredstvo manipulacije bomo prenasali preko live streama. Sledite lahko preko nase internetne strani.</w:t>
      </w:r>
    </w:p>
    <w:p>
      <w:r>
        <w:rPr>
          <w:b/>
          <w:u w:val="single"/>
        </w:rPr>
        <w:t>708975</w:t>
      </w:r>
    </w:p>
    <w:p>
      <w:r>
        <w:t>POZOR! Slovenska policija opozarja: ILEGALNI MIGRANTI NA MEJI SO NEVARNI! https://t.co/5qii8DHz0p</w:t>
      </w:r>
    </w:p>
    <w:p>
      <w:r>
        <w:rPr>
          <w:b/>
          <w:u w:val="single"/>
        </w:rPr>
        <w:t>708976</w:t>
      </w:r>
    </w:p>
    <w:p>
      <w:r>
        <w:t>Nikakor ne podpiram kmetov, ki imajo 3x vecje prihodke kot vecina , s  hitrim zasluzkom z #ovce nic jih pa ne brigajo pesticidi v hrani #slo</w:t>
      </w:r>
    </w:p>
    <w:p>
      <w:r>
        <w:rPr>
          <w:b/>
          <w:u w:val="single"/>
        </w:rPr>
        <w:t>708977</w:t>
      </w:r>
    </w:p>
    <w:p>
      <w:r>
        <w:t>@AnaZagozen @hladnikp @Max970 Ni važno kdo je, važno je z vsemi sredstvi uničiti produktivni del družbe</w:t>
      </w:r>
    </w:p>
    <w:p>
      <w:r>
        <w:rPr>
          <w:b/>
          <w:u w:val="single"/>
        </w:rPr>
        <w:t>708978</w:t>
      </w:r>
    </w:p>
    <w:p>
      <w:r>
        <w:t>Novi tekaški copati adidas UltraBOOST 3.0 prinašajo še večji povratek energije https://t.co/OCsoApM148 https://t.co/cGB3JTdDmc</w:t>
      </w:r>
    </w:p>
    <w:p>
      <w:r>
        <w:rPr>
          <w:b/>
          <w:u w:val="single"/>
        </w:rPr>
        <w:t>708979</w:t>
      </w:r>
    </w:p>
    <w:p>
      <w:r>
        <w:t>@MiroCerar očala si zgubu, pa ne vidiš... lej, kolk bolj luštno in pametno si izgledal z njimi 🤓🤓🤓🤓🤓 https://t.co/OrdX9D943x</w:t>
      </w:r>
    </w:p>
    <w:p>
      <w:r>
        <w:rPr>
          <w:b/>
          <w:u w:val="single"/>
        </w:rPr>
        <w:t>708980</w:t>
      </w:r>
    </w:p>
    <w:p>
      <w:r>
        <w:t>@AlzheimerUltra Ali sem zaznala nek odmev ..."še premalo so jih" . Aja, samo zdelo se mi je. #poklon_žrtvam</w:t>
      </w:r>
    </w:p>
    <w:p>
      <w:r>
        <w:rPr>
          <w:b/>
          <w:u w:val="single"/>
        </w:rPr>
        <w:t>708981</w:t>
      </w:r>
    </w:p>
    <w:p>
      <w:r>
        <w:t>@Marjanmark @jolandabuh To je katastrofa za nas ker je nimamo  mamo sam spreobrjene komuniste kateri lazejo narod da so desnica</w:t>
      </w:r>
    </w:p>
    <w:p>
      <w:r>
        <w:rPr>
          <w:b/>
          <w:u w:val="single"/>
        </w:rPr>
        <w:t>708982</w:t>
      </w:r>
    </w:p>
    <w:p>
      <w:r>
        <w:t>@Nova24TV Desnica naj pa predvaja Fasisticne enote, ki streljajo upornike, pa bo...ps.sami fasisti ste, vsi...</w:t>
      </w:r>
    </w:p>
    <w:p>
      <w:r>
        <w:rPr>
          <w:b/>
          <w:u w:val="single"/>
        </w:rPr>
        <w:t>708983</w:t>
      </w:r>
    </w:p>
    <w:p>
      <w:r>
        <w:t>Komur tole ni jasno, naj skoči na glavo v bazen brez vode. https://t.co/aHBtt4Rjqp</w:t>
      </w:r>
    </w:p>
    <w:p>
      <w:r>
        <w:rPr>
          <w:b/>
          <w:u w:val="single"/>
        </w:rPr>
        <w:t>708984</w:t>
      </w:r>
    </w:p>
    <w:p>
      <w:r>
        <w:t>Astrolife dnevna astrološka napoved za 28. december 2017 #astrologija #zodiak #horoskop Preberi svoj DNEVNI... https://t.co/PN9FKB4Vda</w:t>
      </w:r>
    </w:p>
    <w:p>
      <w:r>
        <w:rPr>
          <w:b/>
          <w:u w:val="single"/>
        </w:rPr>
        <w:t>708985</w:t>
      </w:r>
    </w:p>
    <w:p>
      <w:r>
        <w:t>Janša v Ribnici: Kot narod potrebujemo vero vase in v to, da smo sposobni doseči svoje potenciale https://t.co/2ipFF2BrsK via @Nova24TV</w:t>
      </w:r>
    </w:p>
    <w:p>
      <w:r>
        <w:rPr>
          <w:b/>
          <w:u w:val="single"/>
        </w:rPr>
        <w:t>708986</w:t>
      </w:r>
    </w:p>
    <w:p>
      <w:r>
        <w:t xml:space="preserve">@MatjaNemec @strankaSD @Mladiforum @ZenskiforumSD Še kramp pa lopato v roke pa ajde jarke kopat ŠVABA . </w:t>
        <w:br/>
        <w:t>Tko boš najbolj produktiven.</w:t>
      </w:r>
    </w:p>
    <w:p>
      <w:r>
        <w:rPr>
          <w:b/>
          <w:u w:val="single"/>
        </w:rPr>
        <w:t>708987</w:t>
      </w:r>
    </w:p>
    <w:p>
      <w:r>
        <w:t>@KatarinaJenko Zdravnik ti bo povedal, ne tviterji! Želim ti, da je samo pretesen modrc.</w:t>
      </w:r>
    </w:p>
    <w:p>
      <w:r>
        <w:rPr>
          <w:b/>
          <w:u w:val="single"/>
        </w:rPr>
        <w:t>708988</w:t>
      </w:r>
    </w:p>
    <w:p>
      <w:r>
        <w:t>Gasilci pozivajo k čiščenju in vzdrževanju grelnih naprav, v mrazu poskrbite tudi za vozila in telefone ... https://t.co/Wff34b5zQp</w:t>
      </w:r>
    </w:p>
    <w:p>
      <w:r>
        <w:rPr>
          <w:b/>
          <w:u w:val="single"/>
        </w:rPr>
        <w:t>708989</w:t>
      </w:r>
    </w:p>
    <w:p>
      <w:r>
        <w:t>@Onkraj_ @Pust_Me Ce bodo Katalonci trmoglavili naprej bodo tudi hudo ranjeni in mrtvi, to je menda jasno. Ni to nekaj novega za Spanijo.</w:t>
      </w:r>
    </w:p>
    <w:p>
      <w:r>
        <w:rPr>
          <w:b/>
          <w:u w:val="single"/>
        </w:rPr>
        <w:t>708990</w:t>
      </w:r>
    </w:p>
    <w:p>
      <w:r>
        <w:t>@freeeky Mreža, financiral sam, najemodajalec niti ne ve. Strošek: pet evrov za mrežo in osem minut za montažo.</w:t>
      </w:r>
    </w:p>
    <w:p>
      <w:r>
        <w:rPr>
          <w:b/>
          <w:u w:val="single"/>
        </w:rPr>
        <w:t>708991</w:t>
      </w:r>
    </w:p>
    <w:p>
      <w:r>
        <w:t>Lep dan fsem, še posebej tistim, ki se bodo mastili s kostanjem, moštom in kmečkimi dobrotami iz peči.</w:t>
        <w:br/>
        <w:t>"vozi na vas" 😍😍😍</w:t>
      </w:r>
    </w:p>
    <w:p>
      <w:r>
        <w:rPr>
          <w:b/>
          <w:u w:val="single"/>
        </w:rPr>
        <w:t>708992</w:t>
      </w:r>
    </w:p>
    <w:p>
      <w:r>
        <w:t>Ricciardu je ugasnil pogonski sklop</w:t>
        <w:br/>
        <w:t>Hulkenberg pa je imel okvaro, varnostni avtomobil na progi, dva kroga do konca</w:t>
        <w:br/>
        <w:t>#F1 #BahrainGP #f1si</w:t>
      </w:r>
    </w:p>
    <w:p>
      <w:r>
        <w:rPr>
          <w:b/>
          <w:u w:val="single"/>
        </w:rPr>
        <w:t>708993</w:t>
      </w:r>
    </w:p>
    <w:p>
      <w:r>
        <w:t>Paradoksi (Prave) Duhovnosti</w:t>
        <w:br/>
        <w:br/>
        <w:t>"Ko spoznaš in sprejmeš, da nisi nič posebnega, postaneš nekaj zares POSEBNEGA.</w:t>
        <w:br/>
        <w:t>Ko... https://t.co/wOqihqTDNw</w:t>
      </w:r>
    </w:p>
    <w:p>
      <w:r>
        <w:rPr>
          <w:b/>
          <w:u w:val="single"/>
        </w:rPr>
        <w:t>708994</w:t>
      </w:r>
    </w:p>
    <w:p>
      <w:r>
        <w:t>@embalaza @madpixel @yoyoba24 @KatarinaDbr Čist komunistično z nageljni and all ... :D eštegkjut :)</w:t>
      </w:r>
    </w:p>
    <w:p>
      <w:r>
        <w:rPr>
          <w:b/>
          <w:u w:val="single"/>
        </w:rPr>
        <w:t>708995</w:t>
      </w:r>
    </w:p>
    <w:p>
      <w:r>
        <w:t>@strankaSD Vi niste vredni E-JA od evrope vaš teren je balkan in še nižje ,ponosni nasledniki morilske bande!..</w:t>
      </w:r>
    </w:p>
    <w:p>
      <w:r>
        <w:rPr>
          <w:b/>
          <w:u w:val="single"/>
        </w:rPr>
        <w:t>708996</w:t>
      </w:r>
    </w:p>
    <w:p>
      <w:r>
        <w:t>@FerdinandPusnik Ne bo držalo,smo videli zaprisego Hitlerju, rožmana in rupnika in ostalih izdajalcev na dokumentarnem posnetku.</w:t>
      </w:r>
    </w:p>
    <w:p>
      <w:r>
        <w:rPr>
          <w:b/>
          <w:u w:val="single"/>
        </w:rPr>
        <w:t>708997</w:t>
      </w:r>
    </w:p>
    <w:p>
      <w:r>
        <w:t>Električni in hibrdidi bodo čez 5 let preteklost. Nemčija si strelja v koleno in s tem vsa EU. Pametni Kitajci se že umikajo.</w:t>
      </w:r>
    </w:p>
    <w:p>
      <w:r>
        <w:rPr>
          <w:b/>
          <w:u w:val="single"/>
        </w:rPr>
        <w:t>708998</w:t>
      </w:r>
    </w:p>
    <w:p>
      <w:r>
        <w:t>@MladenPrajdic @KatarinaJenko Kako je pa s tem, da pokojni želi, da njegov pepel raztresejo domači v npr. morje?</w:t>
      </w:r>
    </w:p>
    <w:p>
      <w:r>
        <w:rPr>
          <w:b/>
          <w:u w:val="single"/>
        </w:rPr>
        <w:t>708999</w:t>
      </w:r>
    </w:p>
    <w:p>
      <w:r>
        <w:t>Otroka bom dala v rejo. Vstaja sredi noči (pred 5). Statistika pizdarij samo za danes pa je pol metra dolga. https://t.co/4sNfl3gRcJ</w:t>
      </w:r>
    </w:p>
    <w:p>
      <w:r>
        <w:rPr>
          <w:b/>
          <w:u w:val="single"/>
        </w:rPr>
        <w:t>709000</w:t>
      </w:r>
    </w:p>
    <w:p>
      <w:r>
        <w:t>Trump karavani migrantov , ki se približuje ameriški meji, grozi z vojaki.</w:t>
        <w:br/>
        <w:br/>
        <w:t>https://t.co/IN9B5RxOHN</w:t>
      </w:r>
    </w:p>
    <w:p>
      <w:r>
        <w:rPr>
          <w:b/>
          <w:u w:val="single"/>
        </w:rPr>
        <w:t>709001</w:t>
      </w:r>
    </w:p>
    <w:p>
      <w:r>
        <w:t>@JakaDolinar2 @petra_jansa @alenkamajsep @IUS_INFO Sluzba je sluzba, predsednica Sveta za zenske na podezelju.</w:t>
      </w:r>
    </w:p>
    <w:p>
      <w:r>
        <w:rPr>
          <w:b/>
          <w:u w:val="single"/>
        </w:rPr>
        <w:t>709002</w:t>
      </w:r>
    </w:p>
    <w:p>
      <w:r>
        <w:t>190cm bi morala biti min višina da ti dajo exit seat...ne pa 163cm in 60kg, jaz pa tlačim noge za vrat... https://t.co/3h2IAI66Td</w:t>
      </w:r>
    </w:p>
    <w:p>
      <w:r>
        <w:rPr>
          <w:b/>
          <w:u w:val="single"/>
        </w:rPr>
        <w:t>709003</w:t>
      </w:r>
    </w:p>
    <w:p>
      <w:r>
        <w:t>Bogi Ahmad, sploh mu ni jasno, da ga združeni levičarji uporabljajo za kanonfuter svojih ideoloških bojev.</w:t>
      </w:r>
    </w:p>
    <w:p>
      <w:r>
        <w:rPr>
          <w:b/>
          <w:u w:val="single"/>
        </w:rPr>
        <w:t>709004</w:t>
      </w:r>
    </w:p>
    <w:p>
      <w:r>
        <w:t>@Jaka__Dolinar Kaj si tok uraden, jaz bi napisal da nej gre brisat usrano rit prasicu zavaljenemu... 😂</w:t>
      </w:r>
    </w:p>
    <w:p>
      <w:r>
        <w:rPr>
          <w:b/>
          <w:u w:val="single"/>
        </w:rPr>
        <w:t>709005</w:t>
      </w:r>
    </w:p>
    <w:p>
      <w:r>
        <w:t xml:space="preserve">@spagetyuse Vse bolj predrzna ali bolana v glavo. Blekne kar ji pade na bolni um. </w:t>
        <w:br/>
        <w:t>So ji vcepili kak genom🤔</w:t>
      </w:r>
    </w:p>
    <w:p>
      <w:r>
        <w:rPr>
          <w:b/>
          <w:u w:val="single"/>
        </w:rPr>
        <w:t>709006</w:t>
      </w:r>
    </w:p>
    <w:p>
      <w:r>
        <w:t>@DFK01 @MetkaSmole @MarkoSket Kot sem rekla...poišči si psihiatrično pomoč, ker nekaj ni v redu s tabo....</w:t>
      </w:r>
    </w:p>
    <w:p>
      <w:r>
        <w:rPr>
          <w:b/>
          <w:u w:val="single"/>
        </w:rPr>
        <w:t>709007</w:t>
      </w:r>
    </w:p>
    <w:p>
      <w:r>
        <w:t>@FliserB očitno so šiptarji že pozabili, kaj so jim komunisti delali leta 1981</w:t>
      </w:r>
    </w:p>
    <w:p>
      <w:r>
        <w:rPr>
          <w:b/>
          <w:u w:val="single"/>
        </w:rPr>
        <w:t>709008</w:t>
      </w:r>
    </w:p>
    <w:p>
      <w:r>
        <w:t>… s tem, da za rdečo zvezdo nisem prepričan, da bo še dolgo. Ljudje niso neumni. https://t.co/ZsWTVgDJTn</w:t>
      </w:r>
    </w:p>
    <w:p>
      <w:r>
        <w:rPr>
          <w:b/>
          <w:u w:val="single"/>
        </w:rPr>
        <w:t>709009</w:t>
      </w:r>
    </w:p>
    <w:p>
      <w:r>
        <w:t>Sponzorična mi je z dobrimi željami uletela v božični #instagram. https://t.co/9fgg55b87U https://t.co/qSGFvcWIWn</w:t>
      </w:r>
    </w:p>
    <w:p>
      <w:r>
        <w:rPr>
          <w:b/>
          <w:u w:val="single"/>
        </w:rPr>
        <w:t>709010</w:t>
      </w:r>
    </w:p>
    <w:p>
      <w:r>
        <w:t>Jutri si moram dati sam inekcijo v trebuh. Razmišljam, da bi si jo dal kar skozi pulover... #prpa</w:t>
      </w:r>
    </w:p>
    <w:p>
      <w:r>
        <w:rPr>
          <w:b/>
          <w:u w:val="single"/>
        </w:rPr>
        <w:t>709011</w:t>
      </w:r>
    </w:p>
    <w:p>
      <w:r>
        <w:t>Balotelliju zmanjšali kazen #fuzbal #nogomet #ligaprvakov - http://t.co/Zi4ambOuXs</w:t>
      </w:r>
    </w:p>
    <w:p>
      <w:r>
        <w:rPr>
          <w:b/>
          <w:u w:val="single"/>
        </w:rPr>
        <w:t>709012</w:t>
      </w:r>
    </w:p>
    <w:p>
      <w:r>
        <w:t>@PortalPolitikis Kaj smo se zarotil proti komurkoli ze, da nam je takega kretena poslal na pot...</w:t>
      </w:r>
    </w:p>
    <w:p>
      <w:r>
        <w:rPr>
          <w:b/>
          <w:u w:val="single"/>
        </w:rPr>
        <w:t>709013</w:t>
      </w:r>
    </w:p>
    <w:p>
      <w:r>
        <w:t>Max. 6 delavcev, preverjeno!  Slovensko mesto, v katerem policisti garajo precej bolj od gradbincev https://t.co/5UzWyfWNMv</w:t>
      </w:r>
    </w:p>
    <w:p>
      <w:r>
        <w:rPr>
          <w:b/>
          <w:u w:val="single"/>
        </w:rPr>
        <w:t>709014</w:t>
      </w:r>
    </w:p>
    <w:p>
      <w:r>
        <w:t>10 citatov, ki vas bodo dvignili s kavča naravnost v najbližji fitnes center. Katri pa je tvoj najljubši citat? 🤔 deli ga z nami. 🤗💪</w:t>
      </w:r>
    </w:p>
    <w:p>
      <w:r>
        <w:rPr>
          <w:b/>
          <w:u w:val="single"/>
        </w:rPr>
        <w:t>709015</w:t>
      </w:r>
    </w:p>
    <w:p>
      <w:r>
        <w:t>Dajala so senco mamam z dojenčki, sošolcem med razigranim klepetom, novo nastajajočim parčkom.</w:t>
      </w:r>
    </w:p>
    <w:p>
      <w:r>
        <w:rPr>
          <w:b/>
          <w:u w:val="single"/>
        </w:rPr>
        <w:t>709016</w:t>
      </w:r>
    </w:p>
    <w:p>
      <w:r>
        <w:t>Ubistvu ne vem, če se še hočem pobarvat na sivo, ker me ful mika živa oranžna, hkrati bi pa šla mogoče kr nazaj na čokoladno, fak #NEVEM</w:t>
      </w:r>
    </w:p>
    <w:p>
      <w:r>
        <w:rPr>
          <w:b/>
          <w:u w:val="single"/>
        </w:rPr>
        <w:t>709017</w:t>
      </w:r>
    </w:p>
    <w:p>
      <w:r>
        <w:t>@tekvsakdan Če nimam tolk mišic, da z ostalo pakungo hrane še to prinesem peš domov. 😂</w:t>
      </w:r>
    </w:p>
    <w:p>
      <w:r>
        <w:rPr>
          <w:b/>
          <w:u w:val="single"/>
        </w:rPr>
        <w:t>709018</w:t>
      </w:r>
    </w:p>
    <w:p>
      <w:r>
        <w:t>O, zdaj bomo pa bojda zaradi gradbenih del na tirih še stali 15 min 😑 (ampak bonus točke: za spremembo je to sprevodnik vsaj prišel povedat)</w:t>
      </w:r>
    </w:p>
    <w:p>
      <w:r>
        <w:rPr>
          <w:b/>
          <w:u w:val="single"/>
        </w:rPr>
        <w:t>709019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709020</w:t>
      </w:r>
    </w:p>
    <w:p>
      <w:r>
        <w:t>Kje zivi@Cerar?V oblakih,v drugem svetu in naj se neha sklicevati na medijski linc.Butelj na kvadrat</w:t>
      </w:r>
    </w:p>
    <w:p>
      <w:r>
        <w:rPr>
          <w:b/>
          <w:u w:val="single"/>
        </w:rPr>
        <w:t>709021</w:t>
      </w:r>
    </w:p>
    <w:p>
      <w:r>
        <w:t xml:space="preserve">Recept za odličen PIRINO-RŽEN KRUH na http://t.co/9nS4MrnvX0 </w:t>
        <w:br/>
        <w:t>Paket sestavin za pirino-ržen kruh po AKCIJSKI ceni na http://t.co/RU4QYQVaXw</w:t>
      </w:r>
    </w:p>
    <w:p>
      <w:r>
        <w:rPr>
          <w:b/>
          <w:u w:val="single"/>
        </w:rPr>
        <w:t>709022</w:t>
      </w:r>
    </w:p>
    <w:p>
      <w:r>
        <w:t>Ah, še en nafukator, ki mi ponuja bajne donose na ForEx-u 🙄</w:t>
        <w:br/>
        <w:t>Kako kaj pa vaša nedelja?</w:t>
      </w:r>
    </w:p>
    <w:p>
      <w:r>
        <w:rPr>
          <w:b/>
          <w:u w:val="single"/>
        </w:rPr>
        <w:t>709023</w:t>
      </w:r>
    </w:p>
    <w:p>
      <w:r>
        <w:t>@meteoriterain Hlapce ogroža srbizem ,albanizem,komunizem fašizem...zaenkrat</w:t>
      </w:r>
    </w:p>
    <w:p>
      <w:r>
        <w:rPr>
          <w:b/>
          <w:u w:val="single"/>
        </w:rPr>
        <w:t>709024</w:t>
      </w:r>
    </w:p>
    <w:p>
      <w:r>
        <w:t>Danes bi zapalilo, da Odmeve vodi @IEBergant in opravi pogovor s predstavniki katalonske vlade v katalonscini.</w:t>
      </w:r>
    </w:p>
    <w:p>
      <w:r>
        <w:rPr>
          <w:b/>
          <w:u w:val="single"/>
        </w:rPr>
        <w:t>709025</w:t>
      </w:r>
    </w:p>
    <w:p>
      <w:r>
        <w:t>@007_delic @Tomi__Ce @TVOdmevi hanzi tv, že skoz govorim, čeprav, pri raznih vratolomnih in fantastičnih rehabilitacijah niso edini</w:t>
      </w:r>
    </w:p>
    <w:p>
      <w:r>
        <w:rPr>
          <w:b/>
          <w:u w:val="single"/>
        </w:rPr>
        <w:t>709026</w:t>
      </w:r>
    </w:p>
    <w:p>
      <w:r>
        <w:t>#UTD, zmečkan, zažgan in pometen iz strani IMF-a.</w:t>
        <w:br/>
        <w:br/>
        <w:t>IL FONDO MONETARIO STRONCA IL REDDITO DI CITTADINANZA: ''E https://t.co/oQU58oWmlT</w:t>
      </w:r>
    </w:p>
    <w:p>
      <w:r>
        <w:rPr>
          <w:b/>
          <w:u w:val="single"/>
        </w:rPr>
        <w:t>709027</w:t>
      </w:r>
    </w:p>
    <w:p>
      <w:r>
        <w:t>Glihkar v varnem zavetju kavča brskam in na črnem YT ena poje Znaš da momci vole kad je otkopčano. Sem preklopil na video in meehhh...</w:t>
      </w:r>
    </w:p>
    <w:p>
      <w:r>
        <w:rPr>
          <w:b/>
          <w:u w:val="single"/>
        </w:rPr>
        <w:t>709028</w:t>
      </w:r>
    </w:p>
    <w:p>
      <w:r>
        <w:t>@shamantheshaman @lucijausaj Ja ona je "borka za javno zdravstvo" tja je bila postavljena da se nič ne spremeni pa naj vse crkne  !</w:t>
      </w:r>
    </w:p>
    <w:p>
      <w:r>
        <w:rPr>
          <w:b/>
          <w:u w:val="single"/>
        </w:rPr>
        <w:t>709029</w:t>
      </w:r>
    </w:p>
    <w:p>
      <w:r>
        <w:t>Naša desnica je ful proti muslimanom, hkrati pa so v enem hipiu vse Grke pomuslimanili.</w:t>
      </w:r>
    </w:p>
    <w:p>
      <w:r>
        <w:rPr>
          <w:b/>
          <w:u w:val="single"/>
        </w:rPr>
        <w:t>709030</w:t>
      </w:r>
    </w:p>
    <w:p>
      <w:r>
        <w:t>@Nika_Per cak cak, to bi mogla ti tednsko posiljat, ne pa da morm jaz drezat. za zivalce gre</w:t>
      </w:r>
    </w:p>
    <w:p>
      <w:r>
        <w:rPr>
          <w:b/>
          <w:u w:val="single"/>
        </w:rPr>
        <w:t>709031</w:t>
      </w:r>
    </w:p>
    <w:p>
      <w:r>
        <w:t>@indijanec @LukaMesec Ko dvigne roko z dvema prstoma, vedno pričakujem, da bo vprašal, če sme na WC.</w:t>
      </w:r>
    </w:p>
    <w:p>
      <w:r>
        <w:rPr>
          <w:b/>
          <w:u w:val="single"/>
        </w:rPr>
        <w:t>709032</w:t>
      </w:r>
    </w:p>
    <w:p>
      <w:r>
        <w:t>@MitjaKravanja @janbuc8 katastrofa kva se to dogaja ... bol da Kadric sanso dobiva k pa da tole vozjo</w:t>
      </w:r>
    </w:p>
    <w:p>
      <w:r>
        <w:rPr>
          <w:b/>
          <w:u w:val="single"/>
        </w:rPr>
        <w:t>709033</w:t>
      </w:r>
    </w:p>
    <w:p>
      <w:r>
        <w:t>Minister napovedal, da imajo zdaj pravico sestreliti ameriške bombnike, tudi izven severnokorejskega zrač. prostora. https://t.co/CY47uhrx8p</w:t>
      </w:r>
    </w:p>
    <w:p>
      <w:r>
        <w:rPr>
          <w:b/>
          <w:u w:val="single"/>
        </w:rPr>
        <w:t>709034</w:t>
      </w:r>
    </w:p>
    <w:p>
      <w:r>
        <w:t>@klavdijaactual @Kracalnik 3jurje...sitnica...to je 300 ojrov na 10 let k bo zdrzal...oziroma 2.5 let cigaret</w:t>
      </w:r>
    </w:p>
    <w:p>
      <w:r>
        <w:rPr>
          <w:b/>
          <w:u w:val="single"/>
        </w:rPr>
        <w:t>709035</w:t>
      </w:r>
    </w:p>
    <w:p>
      <w:r>
        <w:t>@petracj Mafini kot zasilni izhod? Dokler se pečejo, v miru spiješ kavo  😊 https://t.co/W6z4IR0O58</w:t>
      </w:r>
    </w:p>
    <w:p>
      <w:r>
        <w:rPr>
          <w:b/>
          <w:u w:val="single"/>
        </w:rPr>
        <w:t>709036</w:t>
      </w:r>
    </w:p>
    <w:p>
      <w:r>
        <w:t>@Fitzroy1985 Saj cel čas pravim. Komunikacija ni iskrena, ampak se gre za ponesrečen poskus nadmudrivanja, krneki.</w:t>
      </w:r>
    </w:p>
    <w:p>
      <w:r>
        <w:rPr>
          <w:b/>
          <w:u w:val="single"/>
        </w:rPr>
        <w:t>709037</w:t>
      </w:r>
    </w:p>
    <w:p>
      <w:r>
        <w:t>@aleksandertusek logicno. to je tudi treba, ce pa sistem drzijo v rokah komunisti</w:t>
      </w:r>
    </w:p>
    <w:p>
      <w:r>
        <w:rPr>
          <w:b/>
          <w:u w:val="single"/>
        </w:rPr>
        <w:t>709038</w:t>
      </w:r>
    </w:p>
    <w:p>
      <w:r>
        <w:t>@Alex4aleksandra Kaj tako neumnega, lahko pogruntajo le v mladini, je potem čudno, da so totalno u k....?</w:t>
      </w:r>
    </w:p>
    <w:p>
      <w:r>
        <w:rPr>
          <w:b/>
          <w:u w:val="single"/>
        </w:rPr>
        <w:t>709039</w:t>
      </w:r>
    </w:p>
    <w:p>
      <w:r>
        <w:t>NYT: Z naročnino vam umaknemo oglase!</w:t>
        <w:br/>
        <w:br/>
        <w:t>Dnevnik: Z naročnino vam damo tekst, oglase pa pustimo! :*</w:t>
      </w:r>
    </w:p>
    <w:p>
      <w:r>
        <w:rPr>
          <w:b/>
          <w:u w:val="single"/>
        </w:rPr>
        <w:t>709040</w:t>
      </w:r>
    </w:p>
    <w:p>
      <w:r>
        <w:t>Današnje jedrske konice imajo večstokrat večjo uničevalno moč kot bomba, ki je uničila Hirošimo.</w:t>
        <w:br/>
        <w:t>https://t.co/QBgVnY68S2</w:t>
      </w:r>
    </w:p>
    <w:p>
      <w:r>
        <w:rPr>
          <w:b/>
          <w:u w:val="single"/>
        </w:rPr>
        <w:t>709041</w:t>
      </w:r>
    </w:p>
    <w:p>
      <w:r>
        <w:t>Letošnja nagrajenca sta Pekarna Pečjak in Steklarna Hrastnik. (1/2) https://t.co/epvFbJXblO</w:t>
      </w:r>
    </w:p>
    <w:p>
      <w:r>
        <w:rPr>
          <w:b/>
          <w:u w:val="single"/>
        </w:rPr>
        <w:t>709042</w:t>
      </w:r>
    </w:p>
    <w:p>
      <w:r>
        <w:t>@tomltoml @vladaRS Opice rdeče, med njimi pa zdaj, na ladji norcev, tud velik raznobarvnih podgan!</w:t>
      </w:r>
    </w:p>
    <w:p>
      <w:r>
        <w:rPr>
          <w:b/>
          <w:u w:val="single"/>
        </w:rPr>
        <w:t>709043</w:t>
      </w:r>
    </w:p>
    <w:p>
      <w:r>
        <w:t>@bogjak @tomltoml @vladaRS Ne samo Hrvatom, tudi Bosancem nas prodajajo. #bandanesposobna</w:t>
      </w:r>
    </w:p>
    <w:p>
      <w:r>
        <w:rPr>
          <w:b/>
          <w:u w:val="single"/>
        </w:rPr>
        <w:t>709044</w:t>
      </w:r>
    </w:p>
    <w:p>
      <w:r>
        <w:t>Bojan priznava, da je Petro ustrelil, a trdi, da ni streljal iz maščevanja https://t.co/9iw84PJTd3 https://t.co/xiEfyez3RD</w:t>
      </w:r>
    </w:p>
    <w:p>
      <w:r>
        <w:rPr>
          <w:b/>
          <w:u w:val="single"/>
        </w:rPr>
        <w:t>709045</w:t>
      </w:r>
    </w:p>
    <w:p>
      <w:r>
        <w:t>@5er_peter @MorskaKvacka @RomanVodeb @ZigaTurk Pri usposobljenih psihoanalitikih sem prepričan, da je lahko tut kontra :D</w:t>
      </w:r>
    </w:p>
    <w:p>
      <w:r>
        <w:rPr>
          <w:b/>
          <w:u w:val="single"/>
        </w:rPr>
        <w:t>709046</w:t>
      </w:r>
    </w:p>
    <w:p>
      <w:r>
        <w:t>@Nika_Per Rešitev je preprosta. V kuhinji se najde pismo od miške, kjer miška napiše, da se ji je ful mudil in da pride jutri.</w:t>
      </w:r>
    </w:p>
    <w:p>
      <w:r>
        <w:rPr>
          <w:b/>
          <w:u w:val="single"/>
        </w:rPr>
        <w:t>709047</w:t>
      </w:r>
    </w:p>
    <w:p>
      <w:r>
        <w:t>Komunizem je zatiranje svobode posameznika, res živijo v virtualnem svetu https://t.co/vFVqU3sobp</w:t>
      </w:r>
    </w:p>
    <w:p>
      <w:r>
        <w:rPr>
          <w:b/>
          <w:u w:val="single"/>
        </w:rPr>
        <w:t>709048</w:t>
      </w:r>
    </w:p>
    <w:p>
      <w:r>
        <w:t>pahor bi moraj izbruhati svoje organe, jih prežvečiti in pogoltniti in še enkrat izbruhati.... tako pač... ker lahko</w:t>
      </w:r>
    </w:p>
    <w:p>
      <w:r>
        <w:rPr>
          <w:b/>
          <w:u w:val="single"/>
        </w:rPr>
        <w:t>709049</w:t>
      </w:r>
    </w:p>
    <w:p>
      <w:r>
        <w:t>Sneg. Turisti na Bledu v bermudah.</w:t>
        <w:br/>
        <w:t>V soboto sosede v bazenu. *montira zimske gume https://t.co/T7Al7lRcKy</w:t>
      </w:r>
    </w:p>
    <w:p>
      <w:r>
        <w:rPr>
          <w:b/>
          <w:u w:val="single"/>
        </w:rPr>
        <w:t>709050</w:t>
      </w:r>
    </w:p>
    <w:p>
      <w:r>
        <w:t>Pri polaganju izolacije je najprej zagorel plin, ki je izhajal iz jeklenke, nato pa je eksplodirala še jeklenka. https://t.co/DKOCHy6rLJ</w:t>
      </w:r>
    </w:p>
    <w:p>
      <w:r>
        <w:rPr>
          <w:b/>
          <w:u w:val="single"/>
        </w:rPr>
        <w:t>709051</w:t>
      </w:r>
    </w:p>
    <w:p>
      <w:r>
        <w:t>@JozeBiscak @JJansaSDS Samo roko na srce, rdrcim se mora mesat, vcasih so lepo vse prepovrdali in je bilo zrihtano</w:t>
      </w:r>
    </w:p>
    <w:p>
      <w:r>
        <w:rPr>
          <w:b/>
          <w:u w:val="single"/>
        </w:rPr>
        <w:t>709052</w:t>
      </w:r>
    </w:p>
    <w:p>
      <w:r>
        <w:t>Zgodovina in identiteta komunistov in fašistov v 4 slikah. Odlično. https://t.co/j1f71shh7s</w:t>
      </w:r>
    </w:p>
    <w:p>
      <w:r>
        <w:rPr>
          <w:b/>
          <w:u w:val="single"/>
        </w:rPr>
        <w:t>709053</w:t>
      </w:r>
    </w:p>
    <w:p>
      <w:r>
        <w:t>@MlRezek @Savethe68821402 Hvala. Pa le pojdi spat. V miru. Vsaj neumnosti ne boš pisal.</w:t>
      </w:r>
    </w:p>
    <w:p>
      <w:r>
        <w:rPr>
          <w:b/>
          <w:u w:val="single"/>
        </w:rPr>
        <w:t>709054</w:t>
      </w:r>
    </w:p>
    <w:p>
      <w:r>
        <w:t>@alojztetickovi3 Nevem, če imate hude bolečine pojdite na urgenco in ne čakajte, da si jih boste sami kupili.</w:t>
      </w:r>
    </w:p>
    <w:p>
      <w:r>
        <w:rPr>
          <w:b/>
          <w:u w:val="single"/>
        </w:rPr>
        <w:t>709055</w:t>
      </w:r>
    </w:p>
    <w:p>
      <w:r>
        <w:t>@JasaLorencic Ne bom prevec pameten, ampak obe sportni tv sta svetlobna leta spredaj kar se tega tice.</w:t>
      </w:r>
    </w:p>
    <w:p>
      <w:r>
        <w:rPr>
          <w:b/>
          <w:u w:val="single"/>
        </w:rPr>
        <w:t>709056</w:t>
      </w:r>
    </w:p>
    <w:p>
      <w:r>
        <w:t>@Jaka__Dolinar Kdo normalen?Plenilci in šivilja se mi zdijo dost normalni.Vzamejo kar se jim ponudi.</w:t>
      </w:r>
    </w:p>
    <w:p>
      <w:r>
        <w:rPr>
          <w:b/>
          <w:u w:val="single"/>
        </w:rPr>
        <w:t>709057</w:t>
      </w:r>
    </w:p>
    <w:p>
      <w:r>
        <w:t>jas ko hočem vzet tazadno bajadero samo so še samo prazni ovitki not https://t.co/kgYFQkjZGd</w:t>
      </w:r>
    </w:p>
    <w:p>
      <w:r>
        <w:rPr>
          <w:b/>
          <w:u w:val="single"/>
        </w:rPr>
        <w:t>709058</w:t>
      </w:r>
    </w:p>
    <w:p>
      <w:r>
        <w:t>Manipulacija okoljevarstvene zakonodaje in subvencije. Slovenskim podjetnikom pa višji davki. #sampovem</w:t>
      </w:r>
    </w:p>
    <w:p>
      <w:r>
        <w:rPr>
          <w:b/>
          <w:u w:val="single"/>
        </w:rPr>
        <w:t>709059</w:t>
      </w:r>
    </w:p>
    <w:p>
      <w:r>
        <w:t>@MazzoVanKlein Temu ga je za vzet in stisnt v kocko pol krat pol metra, brez odskodnine.</w:t>
      </w:r>
    </w:p>
    <w:p>
      <w:r>
        <w:rPr>
          <w:b/>
          <w:u w:val="single"/>
        </w:rPr>
        <w:t>709060</w:t>
      </w:r>
    </w:p>
    <w:p>
      <w:r>
        <w:t>@CvetaStepanjan @RibicTine @jocarules ...saj zato pa udbovci in hostarski koljači crkavajo tako dolgo...!!!</w:t>
      </w:r>
    </w:p>
    <w:p>
      <w:r>
        <w:rPr>
          <w:b/>
          <w:u w:val="single"/>
        </w:rPr>
        <w:t>709061</w:t>
      </w:r>
    </w:p>
    <w:p>
      <w:r>
        <w:t>@Baldrick_57 @Mateja_Rose pol urce hoje vdihovat izpušne pline al pa bus, srečno pljuča</w:t>
      </w:r>
    </w:p>
    <w:p>
      <w:r>
        <w:rPr>
          <w:b/>
          <w:u w:val="single"/>
        </w:rPr>
        <w:t>709062</w:t>
      </w:r>
    </w:p>
    <w:p>
      <w:r>
        <w:t>a se lahko za pol ure dvigneš s kavča in greš volt....</w:t>
        <w:br/>
        <w:t xml:space="preserve">#pejtevolt </w:t>
        <w:br/>
        <w:t>#referendum</w:t>
        <w:br/>
        <w:t>#2tir</w:t>
      </w:r>
    </w:p>
    <w:p>
      <w:r>
        <w:rPr>
          <w:b/>
          <w:u w:val="single"/>
        </w:rPr>
        <w:t>709063</w:t>
      </w:r>
    </w:p>
    <w:p>
      <w:r>
        <w:t>miselni poskus: Kurčevo ÖVP ujamejo pri poslovanju čez shithole country tipa Republika Srpska</w:t>
      </w:r>
    </w:p>
    <w:p>
      <w:r>
        <w:rPr>
          <w:b/>
          <w:u w:val="single"/>
        </w:rPr>
        <w:t>709064</w:t>
      </w:r>
    </w:p>
    <w:p>
      <w:r>
        <w:t>Turčija si tako vztrajno želi ruskih raket S-400 tudi zaradi izkušenj iz časa neuspelega puča.</w:t>
        <w:br/>
        <w:br/>
        <w:t>https://t.co/K5ktZyoQkk</w:t>
      </w:r>
    </w:p>
    <w:p>
      <w:r>
        <w:rPr>
          <w:b/>
          <w:u w:val="single"/>
        </w:rPr>
        <w:t>709065</w:t>
      </w:r>
    </w:p>
    <w:p>
      <w:r>
        <w:t>@GPreac Zakaj si se tukaj pol? Aja sej res ne marajo klosarjev, jih majo dovolj... ;)</w:t>
      </w:r>
    </w:p>
    <w:p>
      <w:r>
        <w:rPr>
          <w:b/>
          <w:u w:val="single"/>
        </w:rPr>
        <w:t>709066</w:t>
      </w:r>
    </w:p>
    <w:p>
      <w:r>
        <w:t>@Istrianer Uzivaj vsaj v hrani. To znajo. Pa metin caj :) Ce si na naftni ploscadi verjetno sise ne bos videl ;)</w:t>
      </w:r>
    </w:p>
    <w:p>
      <w:r>
        <w:rPr>
          <w:b/>
          <w:u w:val="single"/>
        </w:rPr>
        <w:t>709067</w:t>
      </w:r>
    </w:p>
    <w:p>
      <w:r>
        <w:t>@DFK01 @JanezMeznarec @PreglArjan Tale, retardirani Janez, ki misli, da mora vsakič prjavt eno globoko misel, izpade pa totalen kreten.</w:t>
      </w:r>
    </w:p>
    <w:p>
      <w:r>
        <w:rPr>
          <w:b/>
          <w:u w:val="single"/>
        </w:rPr>
        <w:t>709068</w:t>
      </w:r>
    </w:p>
    <w:p>
      <w:r>
        <w:t>To si naj ogleda NM " obešenjakovič " in ostali policaji,ki naj bi varovali imovino in varnost Slov.državljanov !</w:t>
      </w:r>
    </w:p>
    <w:p>
      <w:r>
        <w:rPr>
          <w:b/>
          <w:u w:val="single"/>
        </w:rPr>
        <w:t>709069</w:t>
      </w:r>
    </w:p>
    <w:p>
      <w:r>
        <w:t>Se mi pa zdi odkar se je začela oddaja #thebiggestloserslo , da vidim več buckotov športno aktivnih. thumbs up.</w:t>
      </w:r>
    </w:p>
    <w:p>
      <w:r>
        <w:rPr>
          <w:b/>
          <w:u w:val="single"/>
        </w:rPr>
        <w:t>709070</w:t>
      </w:r>
    </w:p>
    <w:p>
      <w:r>
        <w:t>Marakeški sporazum je zelena luč za invazijo na Evropo, le kateri pametni voditelj države bi podpisal tak dokument, to je samomor.</w:t>
      </w:r>
    </w:p>
    <w:p>
      <w:r>
        <w:rPr>
          <w:b/>
          <w:u w:val="single"/>
        </w:rPr>
        <w:t>709071</w:t>
      </w:r>
    </w:p>
    <w:p>
      <w:r>
        <w:t>Zato je nujno uvesti hitro železnico in postopoma potnike iz avtomobilov premaknit na vlake... https://t.co/rN1aORVXmv</w:t>
      </w:r>
    </w:p>
    <w:p>
      <w:r>
        <w:rPr>
          <w:b/>
          <w:u w:val="single"/>
        </w:rPr>
        <w:t>709072</w:t>
      </w:r>
    </w:p>
    <w:p>
      <w:r>
        <w:t>@NenadLatinovic @ciro_ciril @JazbarMatjaz @Svarun_K Pa tole si še enkrat poglejte :    https://t.co/vBUALzt6iK</w:t>
      </w:r>
    </w:p>
    <w:p>
      <w:r>
        <w:rPr>
          <w:b/>
          <w:u w:val="single"/>
        </w:rPr>
        <w:t>709073</w:t>
      </w:r>
    </w:p>
    <w:p>
      <w:r>
        <w:t>Niti levo niti desno, ampak po resnici. Nova24TV začenja z novo programsko shemo https://t.co/FhoNzV0rj9 via @Nova24TV</w:t>
      </w:r>
    </w:p>
    <w:p>
      <w:r>
        <w:rPr>
          <w:b/>
          <w:u w:val="single"/>
        </w:rPr>
        <w:t>709074</w:t>
      </w:r>
    </w:p>
    <w:p>
      <w:r>
        <w:t>VIDEO: Lamborghinijev masažni stol, ki stane 27 tisoč evrov https://t.co/sjwhsTsGOs</w:t>
      </w:r>
    </w:p>
    <w:p>
      <w:r>
        <w:rPr>
          <w:b/>
          <w:u w:val="single"/>
        </w:rPr>
        <w:t>709075</w:t>
      </w:r>
    </w:p>
    <w:p>
      <w:r>
        <w:t>Pevski zbor učiteljskega zbora OŠ Sladki Vrh je po proslavi ob 70-letnici konca druge svetovne vojne in praznika KS Topolšica.</w:t>
      </w:r>
    </w:p>
    <w:p>
      <w:r>
        <w:rPr>
          <w:b/>
          <w:u w:val="single"/>
        </w:rPr>
        <w:t>709076</w:t>
      </w:r>
    </w:p>
    <w:p>
      <w:r>
        <w:t>Na naciosralki so tako in tako sami levuharski sralci. Kdo jih pa sploh še posluša. https://t.co/heo7d2Bd6w</w:t>
      </w:r>
    </w:p>
    <w:p>
      <w:r>
        <w:rPr>
          <w:b/>
          <w:u w:val="single"/>
        </w:rPr>
        <w:t>709077</w:t>
      </w:r>
    </w:p>
    <w:p>
      <w:r>
        <w:t>Vmes, med pavzo, bi lahko delili nasvete profijev o padanju pa to #NapadiMeNežno</w:t>
      </w:r>
    </w:p>
    <w:p>
      <w:r>
        <w:rPr>
          <w:b/>
          <w:u w:val="single"/>
        </w:rPr>
        <w:t>709078</w:t>
      </w:r>
    </w:p>
    <w:p>
      <w:r>
        <w:t>@bota112 @ZigaTurk @Betajnova najmočnejsi izvenparlamentarni so SLS. še v parlament niste prišli pa že lažete?</w:t>
      </w:r>
    </w:p>
    <w:p>
      <w:r>
        <w:rPr>
          <w:b/>
          <w:u w:val="single"/>
        </w:rPr>
        <w:t>709079</w:t>
      </w:r>
    </w:p>
    <w:p>
      <w:r>
        <w:t>Konec dneva:</w:t>
        <w:br/>
        <w:t>-baklavo so pohvalili,</w:t>
        <w:br/>
        <w:t>-(vsaj) ena dobra fotka,</w:t>
        <w:br/>
        <w:t>-KluBar poln glaževne,</w:t>
        <w:br/>
        <w:t>-Kupujem 50mm 1.8 AF ali hitrejšo, za Canon.</w:t>
        <w:br/>
        <w:t>Lahko noč.</w:t>
      </w:r>
    </w:p>
    <w:p>
      <w:r>
        <w:rPr>
          <w:b/>
          <w:u w:val="single"/>
        </w:rPr>
        <w:t>709080</w:t>
      </w:r>
    </w:p>
    <w:p>
      <w:r>
        <w:t>Preprosto fengshui orodje vam lahko pomaga do izpolnitve najglobljih in nezavednih želja. https://t.co/JDFyh68h7u</w:t>
      </w:r>
    </w:p>
    <w:p>
      <w:r>
        <w:rPr>
          <w:b/>
          <w:u w:val="single"/>
        </w:rPr>
        <w:t>709081</w:t>
      </w:r>
    </w:p>
    <w:p>
      <w:r>
        <w:t>Palestinska država je samo evfemizem za skupek terorističnih band. Največjo škodo od nje imajo Palestinci sami.</w:t>
      </w:r>
    </w:p>
    <w:p>
      <w:r>
        <w:rPr>
          <w:b/>
          <w:u w:val="single"/>
        </w:rPr>
        <w:t>709082</w:t>
      </w:r>
    </w:p>
    <w:p>
      <w:r>
        <w:t>Po dolgem času gledal Odmeve. Franjo Štiblar je take neumnost nakladal, da te oddaje spet ne bom gledal par mesecev.</w:t>
      </w:r>
    </w:p>
    <w:p>
      <w:r>
        <w:rPr>
          <w:b/>
          <w:u w:val="single"/>
        </w:rPr>
        <w:t>709083</w:t>
      </w:r>
    </w:p>
    <w:p>
      <w:r>
        <w:t>@penzionist12 @StrankaSMC Slugica ,da te nebo kap ,rabiš zrak si kot riba na suhem.!</w:t>
      </w:r>
    </w:p>
    <w:p>
      <w:r>
        <w:rPr>
          <w:b/>
          <w:u w:val="single"/>
        </w:rPr>
        <w:t>709084</w:t>
      </w:r>
    </w:p>
    <w:p>
      <w:r>
        <w:t>@ZigaTurk Nedeljski dnevnik, glasilo neuvrščene SFRJ. Nekdaj transmisijsko pop časnik za socialistične ovce, zdaj glasilo izrojene Levice!</w:t>
      </w:r>
    </w:p>
    <w:p>
      <w:r>
        <w:rPr>
          <w:b/>
          <w:u w:val="single"/>
        </w:rPr>
        <w:t>709085</w:t>
      </w:r>
    </w:p>
    <w:p>
      <w:r>
        <w:t>@2pir_a Taki, kot je Janša, vozijo bicikel, ko ga ukradejo, potem pa proda. Brajdič.</w:t>
      </w:r>
    </w:p>
    <w:p>
      <w:r>
        <w:rPr>
          <w:b/>
          <w:u w:val="single"/>
        </w:rPr>
        <w:t>709086</w:t>
      </w:r>
    </w:p>
    <w:p>
      <w:r>
        <w:t>Ze takoj na zacetku so nam pot prekrizali alpski smucarji. Kmalu se vidimo.  #Olympics @TVSLOsport #olimpijskiponos https://t.co/hVLedn5u8g</w:t>
      </w:r>
    </w:p>
    <w:p>
      <w:r>
        <w:rPr>
          <w:b/>
          <w:u w:val="single"/>
        </w:rPr>
        <w:t>709087</w:t>
      </w:r>
    </w:p>
    <w:p>
      <w:r>
        <w:t>Kljub vsemu napredek. Včasih so rdeči za širjenje resnice streljali. https://t.co/jtZwvcKXZW</w:t>
      </w:r>
    </w:p>
    <w:p>
      <w:r>
        <w:rPr>
          <w:b/>
          <w:u w:val="single"/>
        </w:rPr>
        <w:t>709088</w:t>
      </w:r>
    </w:p>
    <w:p>
      <w:r>
        <w:t>@Jo_AnnaOfArt ...temu čudaku lahko revolucija nadene krono na glavo, vendar on bo šel zvečer z ovcami spat , itak😀</w:t>
      </w:r>
    </w:p>
    <w:p>
      <w:r>
        <w:rPr>
          <w:b/>
          <w:u w:val="single"/>
        </w:rPr>
        <w:t>709089</w:t>
      </w:r>
    </w:p>
    <w:p>
      <w:r>
        <w:t>tole skrivajte pred janšo, že tako se mu meša od hudega https://t.co/Mae3n27qq8</w:t>
      </w:r>
    </w:p>
    <w:p>
      <w:r>
        <w:rPr>
          <w:b/>
          <w:u w:val="single"/>
        </w:rPr>
        <w:t>709090</w:t>
      </w:r>
    </w:p>
    <w:p>
      <w:r>
        <w:t>@Millavzz @ciro_ciril @list_novi @SpletnaMladina @had @Tevilevi @SlovenskeNovice Ti si retard ne pa slovenc</w:t>
      </w:r>
    </w:p>
    <w:p>
      <w:r>
        <w:rPr>
          <w:b/>
          <w:u w:val="single"/>
        </w:rPr>
        <w:t>709091</w:t>
      </w:r>
    </w:p>
    <w:p>
      <w:r>
        <w:t>Ali so cinizem naumili zgolj zato ker ne prenesejo ogledala?</w:t>
        <w:br/>
        <w:t>Cinik pač😉 https://t.co/Yw4DV5lQi2</w:t>
      </w:r>
    </w:p>
    <w:p>
      <w:r>
        <w:rPr>
          <w:b/>
          <w:u w:val="single"/>
        </w:rPr>
        <w:t>709092</w:t>
      </w:r>
    </w:p>
    <w:p>
      <w:r>
        <w:t>Z diplomatskimi notami si Hrvaska politika brise riti, nasim ribicem pa se zgolj kopicijo kazni. https://t.co/4Uif1NQnus</w:t>
      </w:r>
    </w:p>
    <w:p>
      <w:r>
        <w:rPr>
          <w:b/>
          <w:u w:val="single"/>
        </w:rPr>
        <w:t>709093</w:t>
      </w:r>
    </w:p>
    <w:p>
      <w:r>
        <w:t>Izvrsten dokumentarec o letalskih napadih na Idrijo! Bravo @rtvslo ! #jeklenepticenadidrijo</w:t>
      </w:r>
    </w:p>
    <w:p>
      <w:r>
        <w:rPr>
          <w:b/>
          <w:u w:val="single"/>
        </w:rPr>
        <w:t>709094</w:t>
      </w:r>
    </w:p>
    <w:p>
      <w:r>
        <w:t>@petrasovdat Hrbet ok, rame in meča so se danes do konca razboleli. Mažem, pizdim in jamram.</w:t>
      </w:r>
    </w:p>
    <w:p>
      <w:r>
        <w:rPr>
          <w:b/>
          <w:u w:val="single"/>
        </w:rPr>
        <w:t>709095</w:t>
      </w:r>
    </w:p>
    <w:p>
      <w:r>
        <w:t>@multikultivator @Soba404 Povabili so ga, fotkali so se z njim, pisali pohvale. Ne vsi, ampak priokus gnilega ostaja.</w:t>
      </w:r>
    </w:p>
    <w:p>
      <w:r>
        <w:rPr>
          <w:b/>
          <w:u w:val="single"/>
        </w:rPr>
        <w:t>709096</w:t>
      </w:r>
    </w:p>
    <w:p>
      <w:r>
        <w:t>@vlada @sarecmarjan priporoča državljanom, da zaklepajo hiše, avtomobile, ..., sama pa pušča vrata na južni meji na stežaj odprta.</w:t>
      </w:r>
    </w:p>
    <w:p>
      <w:r>
        <w:rPr>
          <w:b/>
          <w:u w:val="single"/>
        </w:rPr>
        <w:t>709097</w:t>
      </w:r>
    </w:p>
    <w:p>
      <w:r>
        <w:t>@dkosen @MTurjan Verjetno Angleži, ki so razorožili SNV in jo predali rdečim.</w:t>
      </w:r>
    </w:p>
    <w:p>
      <w:r>
        <w:rPr>
          <w:b/>
          <w:u w:val="single"/>
        </w:rPr>
        <w:t>709098</w:t>
      </w:r>
    </w:p>
    <w:p>
      <w:r>
        <w:t>@MatevzNovak Z britanskim državljanstvom! Tapravi briti so siti tega rjuharjenja okoli njihovih hiš. Dokaz zato je Tommy Robinson z družbo!</w:t>
      </w:r>
    </w:p>
    <w:p>
      <w:r>
        <w:rPr>
          <w:b/>
          <w:u w:val="single"/>
        </w:rPr>
        <w:t>709099</w:t>
      </w:r>
    </w:p>
    <w:p>
      <w:r>
        <w:t>Razvoj mesta niso le mostovi, tlakovani trgi, športni objekti, urejeni parki in otroška igrišča... https://t.co/CAngWc2LKL</w:t>
      </w:r>
    </w:p>
    <w:p>
      <w:r>
        <w:rPr>
          <w:b/>
          <w:u w:val="single"/>
        </w:rPr>
        <w:t>709100</w:t>
      </w:r>
    </w:p>
    <w:p>
      <w:r>
        <w:t>@tomltoml SDS jebe narod z svojo mlačnostjo,namesto da bi sami organizirali demonstracije.</w:t>
      </w:r>
    </w:p>
    <w:p>
      <w:r>
        <w:rPr>
          <w:b/>
          <w:u w:val="single"/>
        </w:rPr>
        <w:t>709101</w:t>
      </w:r>
    </w:p>
    <w:p>
      <w:r>
        <w:t>@Skolobrinski Zoran dela</w:t>
        <w:br/>
        <w:t>Škodo, pizdarije, ah škoda naštevat naprej, poglejte si nabor 7 naglavnih grehov. Vseh 7 ima!!!</w:t>
      </w:r>
    </w:p>
    <w:p>
      <w:r>
        <w:rPr>
          <w:b/>
          <w:u w:val="single"/>
        </w:rPr>
        <w:t>709102</w:t>
      </w:r>
    </w:p>
    <w:p>
      <w:r>
        <w:t>@NusaZajc @surfon Meni so še najboljši na Punti.Imajo dobro kavo in "spagete".</w:t>
      </w:r>
    </w:p>
    <w:p>
      <w:r>
        <w:rPr>
          <w:b/>
          <w:u w:val="single"/>
        </w:rPr>
        <w:t>709103</w:t>
      </w:r>
    </w:p>
    <w:p>
      <w:r>
        <w:t>Izvedba "Na lepi modri Donavi", ki so jo, namesto na novoletnem koncertu, zase odfušali sindikarmoniki, ni vredna resne filharmonije. #švoh</w:t>
      </w:r>
    </w:p>
    <w:p>
      <w:r>
        <w:rPr>
          <w:b/>
          <w:u w:val="single"/>
        </w:rPr>
        <w:t>709104</w:t>
      </w:r>
    </w:p>
    <w:p>
      <w:r>
        <w:t>@surfon se da. Recimo da nekdo po freudovsko namiguje na spolnost, pa ne ves ali gre za nakljucja ali manipulacijo.</w:t>
      </w:r>
    </w:p>
    <w:p>
      <w:r>
        <w:rPr>
          <w:b/>
          <w:u w:val="single"/>
        </w:rPr>
        <w:t>709105</w:t>
      </w:r>
    </w:p>
    <w:p>
      <w:r>
        <w:t>@MuriMursic @strankaSD Kot že imamo prekmursko paradržavo Pomgrad-Panvita...</w:t>
      </w:r>
    </w:p>
    <w:p>
      <w:r>
        <w:rPr>
          <w:b/>
          <w:u w:val="single"/>
        </w:rPr>
        <w:t>709106</w:t>
      </w:r>
    </w:p>
    <w:p>
      <w:r>
        <w:t>@petra_jansa Česa se komunistični kriminalci tako bojijo, da so ga morali odstraniti? Petra piši naj narod vidi.</w:t>
      </w:r>
    </w:p>
    <w:p>
      <w:r>
        <w:rPr>
          <w:b/>
          <w:u w:val="single"/>
        </w:rPr>
        <w:t>709107</w:t>
      </w:r>
    </w:p>
    <w:p>
      <w:r>
        <w:t>@cikibucka @matteosalvinimi Kitajci se s takimi ne pogajajo, po nekaj sekundah bi dobil nekaj svinca v telo!!🙄</w:t>
      </w:r>
    </w:p>
    <w:p>
      <w:r>
        <w:rPr>
          <w:b/>
          <w:u w:val="single"/>
        </w:rPr>
        <w:t>709108</w:t>
      </w:r>
    </w:p>
    <w:p>
      <w:r>
        <w:t>Liberalec nagonsko napade poskus omejevanja konkurence. https://t.co/7uxvDmdWI3</w:t>
      </w:r>
    </w:p>
    <w:p>
      <w:r>
        <w:rPr>
          <w:b/>
          <w:u w:val="single"/>
        </w:rPr>
        <w:t>709109</w:t>
      </w:r>
    </w:p>
    <w:p>
      <w:r>
        <w:t>@leaathenatabako Planka udari za 8-12 minut, ti butne srce na max utrip , ne rabiš nič več kave in ptičkov 😊</w:t>
      </w:r>
    </w:p>
    <w:p>
      <w:r>
        <w:rPr>
          <w:b/>
          <w:u w:val="single"/>
        </w:rPr>
        <w:t>709110</w:t>
      </w:r>
    </w:p>
    <w:p>
      <w:r>
        <w:t>Dasiravno so spolne kvote neumnost, gre za različne stvari. Ne gre primerjati jabolk in hrušk. https://t.co/Jm7hOyl17w</w:t>
      </w:r>
    </w:p>
    <w:p>
      <w:r>
        <w:rPr>
          <w:b/>
          <w:u w:val="single"/>
        </w:rPr>
        <w:t>709111</w:t>
      </w:r>
    </w:p>
    <w:p>
      <w:r>
        <w:t>Skoraj prazna baterija in nobenega usb-c polnilca v blizini. A kdo hujsi problem</w:t>
      </w:r>
    </w:p>
    <w:p>
      <w:r>
        <w:rPr>
          <w:b/>
          <w:u w:val="single"/>
        </w:rPr>
        <w:t>709112</w:t>
      </w:r>
    </w:p>
    <w:p>
      <w:r>
        <w:t>Strah je nekaj, kar moraš priznati se ga zavedati</w:t>
        <w:br/>
        <w:t>da sploh je,da obstaja da te je strah,Zato pa drugi lahko manipulirajo z njihovim Strahom</w:t>
      </w:r>
    </w:p>
    <w:p>
      <w:r>
        <w:rPr>
          <w:b/>
          <w:u w:val="single"/>
        </w:rPr>
        <w:t>709113</w:t>
      </w:r>
    </w:p>
    <w:p>
      <w:r>
        <w:t>@AlHarlamov @toplovodar Tole ne drži. Mi dobimo lakirnico sosedje pa bodo BMW proizvajali.</w:t>
        <w:br/>
        <w:t>More biti še kaj?</w:t>
      </w:r>
    </w:p>
    <w:p>
      <w:r>
        <w:rPr>
          <w:b/>
          <w:u w:val="single"/>
        </w:rPr>
        <w:t>709114</w:t>
      </w:r>
    </w:p>
    <w:p>
      <w:r>
        <w:t>Meni se zdi, da je doma pozabil čutaro in cigaretnico - pol pa ni bil čist siguren v preboj. https://t.co/4hOkQwhkK7</w:t>
      </w:r>
    </w:p>
    <w:p>
      <w:r>
        <w:rPr>
          <w:b/>
          <w:u w:val="single"/>
        </w:rPr>
        <w:t>709115</w:t>
      </w:r>
    </w:p>
    <w:p>
      <w:r>
        <w:t>@leaathenatabako Ah, malo fejknjuzaš... obstajajo tudi pasje dive, ki nočejo ven, ko je premrzlo in te ponoči rinejo iz postelje.</w:t>
      </w:r>
    </w:p>
    <w:p>
      <w:r>
        <w:rPr>
          <w:b/>
          <w:u w:val="single"/>
        </w:rPr>
        <w:t>709116</w:t>
      </w:r>
    </w:p>
    <w:p>
      <w:r>
        <w:t>@indijanec @BojanPozar Plače da, pokojnine ne! Kdo pa polni proračun, morda veter po tvoje.</w:t>
      </w:r>
    </w:p>
    <w:p>
      <w:r>
        <w:rPr>
          <w:b/>
          <w:u w:val="single"/>
        </w:rPr>
        <w:t>709117</w:t>
      </w:r>
    </w:p>
    <w:p>
      <w:r>
        <w:t>@ZigaTurk Prepucavanje 2: novinar/politik posisal iz državnega Telekoma 132.000</w:t>
      </w:r>
    </w:p>
    <w:p>
      <w:r>
        <w:rPr>
          <w:b/>
          <w:u w:val="single"/>
        </w:rPr>
        <w:t>709118</w:t>
      </w:r>
    </w:p>
    <w:p>
      <w:r>
        <w:t>V tekmi zdrave pameti so nas Maročani uspeli prehitet. https://t.co/vMRuxX1klQ</w:t>
      </w:r>
    </w:p>
    <w:p>
      <w:r>
        <w:rPr>
          <w:b/>
          <w:u w:val="single"/>
        </w:rPr>
        <w:t>709119</w:t>
      </w:r>
    </w:p>
    <w:p>
      <w:r>
        <w:t>@PetraGreiner Nujno mu polomit, obe nogi nad kolenom, da bo upravičen do inv. parkiranja !</w:t>
      </w:r>
    </w:p>
    <w:p>
      <w:r>
        <w:rPr>
          <w:b/>
          <w:u w:val="single"/>
        </w:rPr>
        <w:t>709120</w:t>
      </w:r>
    </w:p>
    <w:p>
      <w:r>
        <w:t>@Istrianer Kokr jst vem je mel dražbo šuhov. Majico jim je pa verjetno poslal ekstra. Ne vem, men se zdi čisto lepa gesta.</w:t>
      </w:r>
    </w:p>
    <w:p>
      <w:r>
        <w:rPr>
          <w:b/>
          <w:u w:val="single"/>
        </w:rPr>
        <w:t>709121</w:t>
      </w:r>
    </w:p>
    <w:p>
      <w:r>
        <w:t>@jozevolf @cashkee Mnogo sem jih pri/odklapljal v 15 letih banda. Od mojega riga dveh bass glav in boxov, do celotnega ozvocenja.</w:t>
      </w:r>
    </w:p>
    <w:p>
      <w:r>
        <w:rPr>
          <w:b/>
          <w:u w:val="single"/>
        </w:rPr>
        <w:t>709122</w:t>
      </w:r>
    </w:p>
    <w:p>
      <w:r>
        <w:t>Jutri resujemo tetoricčni paradoks. Kako to, da bedaki ob nagovoru ne morejo zadovoljiti tistih, ki so njim enaki.</w:t>
      </w:r>
    </w:p>
    <w:p>
      <w:r>
        <w:rPr>
          <w:b/>
          <w:u w:val="single"/>
        </w:rPr>
        <w:t>709123</w:t>
      </w:r>
    </w:p>
    <w:p>
      <w:r>
        <w:t>@Alex4aleksandra Volili ste tega debila sedaj pa ga imejte! Tisti, ki ste ga volili ste še večji debili!</w:t>
      </w:r>
    </w:p>
    <w:p>
      <w:r>
        <w:rPr>
          <w:b/>
          <w:u w:val="single"/>
        </w:rPr>
        <w:t>709124</w:t>
      </w:r>
    </w:p>
    <w:p>
      <w:r>
        <w:t>@aleksandertusek tole je en mali gravzek 😂 Ampak zelena pa ni tako svoh, bi se dalo kaj prijaznega skombinirati.</w:t>
      </w:r>
    </w:p>
    <w:p>
      <w:r>
        <w:rPr>
          <w:b/>
          <w:u w:val="single"/>
        </w:rPr>
        <w:t>709125</w:t>
      </w:r>
    </w:p>
    <w:p>
      <w:r>
        <w:t>Kriminalisti obiskali štiri osumljene zdravnike | Žurnal24 https://t.co/KwgDZR43N7 https://t.co/taUeWhjmmz</w:t>
      </w:r>
    </w:p>
    <w:p>
      <w:r>
        <w:rPr>
          <w:b/>
          <w:u w:val="single"/>
        </w:rPr>
        <w:t>709126</w:t>
      </w:r>
    </w:p>
    <w:p>
      <w:r>
        <w:t>Jutri ne bom mogla rok dvignit, ampak cela sn srečna. https://t.co/12wjQhvNeD</w:t>
      </w:r>
    </w:p>
    <w:p>
      <w:r>
        <w:rPr>
          <w:b/>
          <w:u w:val="single"/>
        </w:rPr>
        <w:t>709127</w:t>
      </w:r>
    </w:p>
    <w:p>
      <w:r>
        <w:t>@had Objavi poimenski seznam pedofilskega lobija, ki se bori za boljšo preskrbo z otroci! #zaotrokegre</w:t>
      </w:r>
    </w:p>
    <w:p>
      <w:r>
        <w:rPr>
          <w:b/>
          <w:u w:val="single"/>
        </w:rPr>
        <w:t>709128</w:t>
      </w:r>
    </w:p>
    <w:p>
      <w:r>
        <w:t>Najbolj je pa,ko Zahovic izjavi da je Klopp populisticen in da mu to ni ravno blizu - vsec!  😂😂</w:t>
      </w:r>
    </w:p>
    <w:p>
      <w:r>
        <w:rPr>
          <w:b/>
          <w:u w:val="single"/>
        </w:rPr>
        <w:t>709129</w:t>
      </w:r>
    </w:p>
    <w:p>
      <w:r>
        <w:t>Glede krepitve notranjega trga in ahilove pete slovenskega izvoza. https://t.co/LXoroLcaoR</w:t>
      </w:r>
    </w:p>
    <w:p>
      <w:r>
        <w:rPr>
          <w:b/>
          <w:u w:val="single"/>
        </w:rPr>
        <w:t>709130</w:t>
      </w:r>
    </w:p>
    <w:p>
      <w:r>
        <w:t>@yrennia1 Ti nisi sposobna, da sama živiš. Moraš živet na plečih drugih delavnih ljudi. Golazen...</w:t>
      </w:r>
    </w:p>
    <w:p>
      <w:r>
        <w:rPr>
          <w:b/>
          <w:u w:val="single"/>
        </w:rPr>
        <w:t>709131</w:t>
      </w:r>
    </w:p>
    <w:p>
      <w:r>
        <w:t>@DrLevch @BokiNachbar tole je v rozni pr meckatorju. na tiste brez cebule in cilija sem narisal pa mucko (za pusije)</w:t>
      </w:r>
    </w:p>
    <w:p>
      <w:r>
        <w:rPr>
          <w:b/>
          <w:u w:val="single"/>
        </w:rPr>
        <w:t>709132</w:t>
      </w:r>
    </w:p>
    <w:p>
      <w:r>
        <w:t>@PrinasalkaZlata Tale je tudi okužen z antijanša virusom. In potem malo manipulira, malo kaže in druge levičarske. Gre pa-pa.</w:t>
      </w:r>
    </w:p>
    <w:p>
      <w:r>
        <w:rPr>
          <w:b/>
          <w:u w:val="single"/>
        </w:rPr>
        <w:t>709133</w:t>
      </w:r>
    </w:p>
    <w:p>
      <w:r>
        <w:t>@dusankocevar1 Možina, Peskova, ipd. strankarske hujskače sem dala na ignore že zdavnaj.</w:t>
      </w:r>
    </w:p>
    <w:p>
      <w:r>
        <w:rPr>
          <w:b/>
          <w:u w:val="single"/>
        </w:rPr>
        <w:t>709134</w:t>
      </w:r>
    </w:p>
    <w:p>
      <w:r>
        <w:t>PODPIS ZA NAŠE PRAVICE</w:t>
        <w:br/>
        <w:t>UNA FIRMA PER I NOSTRI DIRITTI</w:t>
        <w:br/>
        <w:t>https://t.co/2nev7VCvxQ https://t.co/niBQ7SF3Og</w:t>
      </w:r>
    </w:p>
    <w:p>
      <w:r>
        <w:rPr>
          <w:b/>
          <w:u w:val="single"/>
        </w:rPr>
        <w:t>709135</w:t>
      </w:r>
    </w:p>
    <w:p>
      <w:r>
        <w:t>@BojanPozar Pa pamet in ponos staga tudi že davno zapustila, le srbaki so mu še ostali.</w:t>
      </w:r>
    </w:p>
    <w:p>
      <w:r>
        <w:rPr>
          <w:b/>
          <w:u w:val="single"/>
        </w:rPr>
        <w:t>709136</w:t>
      </w:r>
    </w:p>
    <w:p>
      <w:r>
        <w:t>@majsanom Močno držim pesti za hitro in uspesno okrevanje. Cimprej se vrni domov🍀✊🙋</w:t>
      </w:r>
    </w:p>
    <w:p>
      <w:r>
        <w:rPr>
          <w:b/>
          <w:u w:val="single"/>
        </w:rPr>
        <w:t>709137</w:t>
      </w:r>
    </w:p>
    <w:p>
      <w:r>
        <w:t>@PStendler @nadkaku @strankaSDS @JanezPogorelec @NovaSlovenija Pogorelca so poslali zmerit Janševo parcelo v Trento</w:t>
      </w:r>
    </w:p>
    <w:p>
      <w:r>
        <w:rPr>
          <w:b/>
          <w:u w:val="single"/>
        </w:rPr>
        <w:t>709138</w:t>
      </w:r>
    </w:p>
    <w:p>
      <w:r>
        <w:t>@LottaS10 @BozidarBiscan @sarecmarjan Serpentinšek obrača besede s plugom. 🧐</w:t>
      </w:r>
    </w:p>
    <w:p>
      <w:r>
        <w:rPr>
          <w:b/>
          <w:u w:val="single"/>
        </w:rPr>
        <w:t>709139</w:t>
      </w:r>
    </w:p>
    <w:p>
      <w:r>
        <w:t>@MarkoJuhant @nada568352656 Tudi rokice vnukov in vnukinj so zlate,običajno sladke od čokolade ....</w:t>
      </w:r>
    </w:p>
    <w:p>
      <w:r>
        <w:rPr>
          <w:b/>
          <w:u w:val="single"/>
        </w:rPr>
        <w:t>709140</w:t>
      </w:r>
    </w:p>
    <w:p>
      <w:r>
        <w:t>@FR66 @EPameten No saj,ker vsi govorijo v pogojniku,ampak izganjajo diplomate?????</w:t>
      </w:r>
    </w:p>
    <w:p>
      <w:r>
        <w:rPr>
          <w:b/>
          <w:u w:val="single"/>
        </w:rPr>
        <w:t>709141</w:t>
      </w:r>
    </w:p>
    <w:p>
      <w:r>
        <w:t>@MitjaIrsic Če je kdo ostuden si to ti,s svojo rdečo faco in bolnimi možgani</w:t>
      </w:r>
    </w:p>
    <w:p>
      <w:r>
        <w:rPr>
          <w:b/>
          <w:u w:val="single"/>
        </w:rPr>
        <w:t>709142</w:t>
      </w:r>
    </w:p>
    <w:p>
      <w:r>
        <w:t>@JazbarMatjaz ne vem, ce sploh lovimo te lokalne kanale. Hrvate bi, pa so nam jih zatemnili, banda!</w:t>
      </w:r>
    </w:p>
    <w:p>
      <w:r>
        <w:rPr>
          <w:b/>
          <w:u w:val="single"/>
        </w:rPr>
        <w:t>709143</w:t>
      </w:r>
    </w:p>
    <w:p>
      <w:r>
        <w:t>@vinkovasle1 Važno da je v MSM Plemeniti na tapeti. Sploh zdaj ko bo čas kislih kumaric.</w:t>
      </w:r>
    </w:p>
    <w:p>
      <w:r>
        <w:rPr>
          <w:b/>
          <w:u w:val="single"/>
        </w:rPr>
        <w:t>709144</w:t>
      </w:r>
    </w:p>
    <w:p>
      <w:r>
        <w:t>@LibusaStepancic @LahovnikMatej @AllBriefs U ti mast si v enem stavku lepo vse skupaj povezal!</w:t>
      </w:r>
    </w:p>
    <w:p>
      <w:r>
        <w:rPr>
          <w:b/>
          <w:u w:val="single"/>
        </w:rPr>
        <w:t>709145</w:t>
      </w:r>
    </w:p>
    <w:p>
      <w:r>
        <w:t>@MasaKociper @bobsparrow70 Ej Masa, a ti si tista, ki je ta velke krogce tlacila v tamajhne? Pa saj tudi tisto ni bilo smesno!</w:t>
      </w:r>
    </w:p>
    <w:p>
      <w:r>
        <w:rPr>
          <w:b/>
          <w:u w:val="single"/>
        </w:rPr>
        <w:t>709146</w:t>
      </w:r>
    </w:p>
    <w:p>
      <w:r>
        <w:t>Silvestrujte v planinski družbi🥂: https://t.co/401fRfAQYK https://t.co/44IJvRmaJx</w:t>
      </w:r>
    </w:p>
    <w:p>
      <w:r>
        <w:rPr>
          <w:b/>
          <w:u w:val="single"/>
        </w:rPr>
        <w:t>709147</w:t>
      </w:r>
    </w:p>
    <w:p>
      <w:r>
        <w:t>@DejanLevanic @strankaSDS Ne želi se radikalne desnice!Takrat bojo spremembe res ekstremne!</w:t>
      </w:r>
    </w:p>
    <w:p>
      <w:r>
        <w:rPr>
          <w:b/>
          <w:u w:val="single"/>
        </w:rPr>
        <w:t>709148</w:t>
      </w:r>
    </w:p>
    <w:p>
      <w:r>
        <w:t>NLB ni več v komunizmu: konec plačne uravnilovke še za nadzornike https://t.co/H6kTqS7rBG</w:t>
      </w:r>
    </w:p>
    <w:p>
      <w:r>
        <w:rPr>
          <w:b/>
          <w:u w:val="single"/>
        </w:rPr>
        <w:t>709149</w:t>
      </w:r>
    </w:p>
    <w:p>
      <w:r>
        <w:t>Pisano in dinamično. Šolarji spet na obisku v #hisapisanihspominov @ Zgodovinski arhiv Celje https://t.co/exPZ0rM517</w:t>
      </w:r>
    </w:p>
    <w:p>
      <w:r>
        <w:rPr>
          <w:b/>
          <w:u w:val="single"/>
        </w:rPr>
        <w:t>709150</w:t>
      </w:r>
    </w:p>
    <w:p>
      <w:r>
        <w:t>@dragica12 V trgovskih centrih to skoraj ni več mogoče. Dohitevajo jih že vaške gostilne.</w:t>
      </w:r>
    </w:p>
    <w:p>
      <w:r>
        <w:rPr>
          <w:b/>
          <w:u w:val="single"/>
        </w:rPr>
        <w:t>709151</w:t>
      </w:r>
    </w:p>
    <w:p>
      <w:r>
        <w:t>Uroš Kuzman v reviji Ona o ugankah v naši oddaji! #znanost #ugriznimoznanost #uroskuzman #matematika #tvslovenija https://t.co/UrLjXP9ghl</w:t>
      </w:r>
    </w:p>
    <w:p>
      <w:r>
        <w:rPr>
          <w:b/>
          <w:u w:val="single"/>
        </w:rPr>
        <w:t>709152</w:t>
      </w:r>
    </w:p>
    <w:p>
      <w:r>
        <w:t>@MitjaIrsic @vinkovasle1 Znajo bit žleht: na Fužinama so enega klicali Urac, pa čeprav bil v resnici Enis...</w:t>
      </w:r>
    </w:p>
    <w:p>
      <w:r>
        <w:rPr>
          <w:b/>
          <w:u w:val="single"/>
        </w:rPr>
        <w:t>709153</w:t>
      </w:r>
    </w:p>
    <w:p>
      <w:r>
        <w:t>@BigWhale Damn, jaz pa iz njih skuhal marmelado. Z lupinami. Nič, grem kopat grob.</w:t>
      </w:r>
    </w:p>
    <w:p>
      <w:r>
        <w:rPr>
          <w:b/>
          <w:u w:val="single"/>
        </w:rPr>
        <w:t>709154</w:t>
      </w:r>
    </w:p>
    <w:p>
      <w:r>
        <w:t>Anti-vaxerji so našli rešitev! Otrokom bodo začeli dajati kontracepcijske tabletke, s čimer bodo dosegli kontra učinke cepljenja.</w:t>
      </w:r>
    </w:p>
    <w:p>
      <w:r>
        <w:rPr>
          <w:b/>
          <w:u w:val="single"/>
        </w:rPr>
        <w:t>709155</w:t>
      </w:r>
    </w:p>
    <w:p>
      <w:r>
        <w:t>Hrvaška policija poziva oškodovane slovenske lastnike nepremičnin naj prijavijo kazniva dejanja https://t.co/wAQyh9DJx7</w:t>
      </w:r>
    </w:p>
    <w:p>
      <w:r>
        <w:rPr>
          <w:b/>
          <w:u w:val="single"/>
        </w:rPr>
        <w:t>709156</w:t>
      </w:r>
    </w:p>
    <w:p>
      <w:r>
        <w:t>Fojbe – komunistična morišča vseh mogočih narodnostnih skupin https://t.co/l6wAe5qMbB via @Nova24TV</w:t>
      </w:r>
    </w:p>
    <w:p>
      <w:r>
        <w:rPr>
          <w:b/>
          <w:u w:val="single"/>
        </w:rPr>
        <w:t>709157</w:t>
      </w:r>
    </w:p>
    <w:p>
      <w:r>
        <w:t>@tfajon @EP_Slovenija Seveda, ker ste politiki zaščiteni kot kočevski medvedi. Kaj pa mrtvi ljudje ma ulicah?</w:t>
        <w:br/>
        <w:t>Za tiste vam ni mar, ne?</w:t>
      </w:r>
    </w:p>
    <w:p>
      <w:r>
        <w:rPr>
          <w:b/>
          <w:u w:val="single"/>
        </w:rPr>
        <w:t>709158</w:t>
      </w:r>
    </w:p>
    <w:p>
      <w:r>
        <w:t>(KOMENTAR) Dr. Ivan Štuhec za radio Ognjišče: Politični oportunizem, rak rana slovenske politike https://t.co/vpvqdYErdL</w:t>
      </w:r>
    </w:p>
    <w:p>
      <w:r>
        <w:rPr>
          <w:b/>
          <w:u w:val="single"/>
        </w:rPr>
        <w:t>709159</w:t>
      </w:r>
    </w:p>
    <w:p>
      <w:r>
        <w:t>Znamke na voljo na #25AEC, priložnostni žig na centralni pošti v #Ljubljana, filatelistično okence https://t.co/TU77aGqeRs</w:t>
      </w:r>
    </w:p>
    <w:p>
      <w:r>
        <w:rPr>
          <w:b/>
          <w:u w:val="single"/>
        </w:rPr>
        <w:t>709160</w:t>
      </w:r>
    </w:p>
    <w:p>
      <w:r>
        <w:t>Take butaste obtožbe, ki jih sproducirajo provokatorji, preusmerjajo pozornost z resnih tem in vprašanj. Pa sej je itak šarada</w:t>
      </w:r>
    </w:p>
    <w:p>
      <w:r>
        <w:rPr>
          <w:b/>
          <w:u w:val="single"/>
        </w:rPr>
        <w:t>709161</w:t>
      </w:r>
    </w:p>
    <w:p>
      <w:r>
        <w:t>SDS z interpelacijo nad ministra Klemenčiča! https://t.co/54JfMWdnDu https://t.co/cwNNCM6JRw</w:t>
      </w:r>
    </w:p>
    <w:p>
      <w:r>
        <w:rPr>
          <w:b/>
          <w:u w:val="single"/>
        </w:rPr>
        <w:t>709162</w:t>
      </w:r>
    </w:p>
    <w:p>
      <w:r>
        <w:t>@MilenaMilenca @vinkovasle1 kaj pa si upajo, ko pa je javno šolstvo infiltrirano s strani NOB fan.ov</w:t>
      </w:r>
    </w:p>
    <w:p>
      <w:r>
        <w:rPr>
          <w:b/>
          <w:u w:val="single"/>
        </w:rPr>
        <w:t>709163</w:t>
      </w:r>
    </w:p>
    <w:p>
      <w:r>
        <w:t>@JelenaJal Kar sejejo vsak dan, občasno tudi požanjejo. Ko so sami žrtve, je seveda jok in stok.</w:t>
      </w:r>
    </w:p>
    <w:p>
      <w:r>
        <w:rPr>
          <w:b/>
          <w:u w:val="single"/>
        </w:rPr>
        <w:t>709164</w:t>
      </w:r>
    </w:p>
    <w:p>
      <w:r>
        <w:t>@PodnarSimon Ko se bo ta poskusila vkrcati na vlak, bo prišlo do trajne zaustavitve železniškega prometa v pol Evrope.</w:t>
      </w:r>
    </w:p>
    <w:p>
      <w:r>
        <w:rPr>
          <w:b/>
          <w:u w:val="single"/>
        </w:rPr>
        <w:t>709165</w:t>
      </w:r>
    </w:p>
    <w:p>
      <w:r>
        <w:t>A se lahko slikarjev ne sprašuje o državnih zadevah ker ne prispevajo popolnoma nič.</w:t>
        <w:br/>
        <w:t>Migranti razdelili Belokranjce https://t.co/sXxuU14QaC</w:t>
      </w:r>
    </w:p>
    <w:p>
      <w:r>
        <w:rPr>
          <w:b/>
          <w:u w:val="single"/>
        </w:rPr>
        <w:t>709166</w:t>
      </w:r>
    </w:p>
    <w:p>
      <w:r>
        <w:t>@motobrane @JJansaSDS Groza a ne? Kje so vsi jugoljubci? A kakšne čefurke (beri: jugomuzike) tudi ni bilo? Joj joj..</w:t>
        <w:br/>
        <w:t>.</w:t>
      </w:r>
    </w:p>
    <w:p>
      <w:r>
        <w:rPr>
          <w:b/>
          <w:u w:val="single"/>
        </w:rPr>
        <w:t>709167</w:t>
      </w:r>
    </w:p>
    <w:p>
      <w:r>
        <w:t>@Agathung @ZalozbaGoga_ Ciglenečki zveni tako fino, onomatopoetsko. Ko drobiš med zobmi zadnje koščke dobrega bonbona. 🤩</w:t>
      </w:r>
    </w:p>
    <w:p>
      <w:r>
        <w:rPr>
          <w:b/>
          <w:u w:val="single"/>
        </w:rPr>
        <w:t>709168</w:t>
      </w:r>
    </w:p>
    <w:p>
      <w:r>
        <w:t>@SlovenijaVsrcu Mogoče bodo pa na Novi24 TV kaj v tej smeri posneli. Jaz sem tole:</w:t>
        <w:br/>
        <w:br/>
        <w:t>https://t.co/a4vjVm6QL2</w:t>
      </w:r>
    </w:p>
    <w:p>
      <w:r>
        <w:rPr>
          <w:b/>
          <w:u w:val="single"/>
        </w:rPr>
        <w:t>709169</w:t>
      </w:r>
    </w:p>
    <w:p>
      <w:r>
        <w:t>Degradacija starsevske vloge pri izobrazevanju svojih otrok po 18.letu #zabruhat</w:t>
      </w:r>
    </w:p>
    <w:p>
      <w:r>
        <w:rPr>
          <w:b/>
          <w:u w:val="single"/>
        </w:rPr>
        <w:t>709170</w:t>
      </w:r>
    </w:p>
    <w:p>
      <w:r>
        <w:t>@Pertinacal @JozeBiscak @TVOdmevi ..še huje, da so bili sredina in liberalci. Kako nerealno.</w:t>
      </w:r>
    </w:p>
    <w:p>
      <w:r>
        <w:rPr>
          <w:b/>
          <w:u w:val="single"/>
        </w:rPr>
        <w:t>709171</w:t>
      </w:r>
    </w:p>
    <w:p>
      <w:r>
        <w:t>komunisti obljubljao tisto kar bodo pokradli delovnim ljudjem #ukradena_vila https://t.co/X9hW8BpOP5</w:t>
      </w:r>
    </w:p>
    <w:p>
      <w:r>
        <w:rPr>
          <w:b/>
          <w:u w:val="single"/>
        </w:rPr>
        <w:t>709172</w:t>
      </w:r>
    </w:p>
    <w:p>
      <w:r>
        <w:t>@MatevzNovak @strankaSD @vladaRS @sarecmarjan Tako kot bi dal lisici čuvati kure...</w:t>
      </w:r>
    </w:p>
    <w:p>
      <w:r>
        <w:rPr>
          <w:b/>
          <w:u w:val="single"/>
        </w:rPr>
        <w:t>709173</w:t>
      </w:r>
    </w:p>
    <w:p>
      <w:r>
        <w:t>@SikkPuppi @had raje naj predlagajo novelo, da bi njihove varde prevzgojil v vojake, ce se tako zelijo skrivat po hostah...</w:t>
      </w:r>
    </w:p>
    <w:p>
      <w:r>
        <w:rPr>
          <w:b/>
          <w:u w:val="single"/>
        </w:rPr>
        <w:t>709174</w:t>
      </w:r>
    </w:p>
    <w:p>
      <w:r>
        <w:t>Soočenje na 2 programu. Kakšne klovn ima Kontič za nasprotnike. Za crknt smesn.</w:t>
        <w:br/>
        <w:t>Ne maram.tardecih ampak Kontič je car!!</w:t>
      </w:r>
    </w:p>
    <w:p>
      <w:r>
        <w:rPr>
          <w:b/>
          <w:u w:val="single"/>
        </w:rPr>
        <w:t>709175</w:t>
      </w:r>
    </w:p>
    <w:p>
      <w:r>
        <w:t>@penzionist12 @24ur_com Rezime vseh protestov za @24ur_com pa ---vse razbito, pokradeno, uničeno....niti besede o Antifa divjakih...</w:t>
      </w:r>
    </w:p>
    <w:p>
      <w:r>
        <w:rPr>
          <w:b/>
          <w:u w:val="single"/>
        </w:rPr>
        <w:t>709176</w:t>
      </w:r>
    </w:p>
    <w:p>
      <w:r>
        <w:t>Če bi dali izdelati graditeljem malih železnic, bi se za 1/10 cene iskrilo izpod koles, pa jodlanje s Slavnika bi se slišalo..#tarca</w:t>
      </w:r>
    </w:p>
    <w:p>
      <w:r>
        <w:rPr>
          <w:b/>
          <w:u w:val="single"/>
        </w:rPr>
        <w:t>709177</w:t>
      </w:r>
    </w:p>
    <w:p>
      <w:r>
        <w:t>@PatrickPrelec @had @rogla @TKovsca @davidcrmelj @MihaMisic Pa še prej nogomet, vmes pa wimbeldon, se kar zmatraš</w:t>
      </w:r>
    </w:p>
    <w:p>
      <w:r>
        <w:rPr>
          <w:b/>
          <w:u w:val="single"/>
        </w:rPr>
        <w:t>709178</w:t>
      </w:r>
    </w:p>
    <w:p>
      <w:r>
        <w:t>@swiftwit @petrasovdat Ne joki. Jst še nisem rekla, da je dober konjak. Tud skenderbek je srednje dober. :D</w:t>
      </w:r>
    </w:p>
    <w:p>
      <w:r>
        <w:rPr>
          <w:b/>
          <w:u w:val="single"/>
        </w:rPr>
        <w:t>709179</w:t>
      </w:r>
    </w:p>
    <w:p>
      <w:r>
        <w:t>Osamosvojili smo se, zdaj imamo lastno DOMovino...Nihče od veteranov ne prejema pokojnine, uni NOB gošarji pa še zmeraj #razumi_če_moreš...</w:t>
      </w:r>
    </w:p>
    <w:p>
      <w:r>
        <w:rPr>
          <w:b/>
          <w:u w:val="single"/>
        </w:rPr>
        <w:t>709180</w:t>
      </w:r>
    </w:p>
    <w:p>
      <w:r>
        <w:t>@penzionist12 @tomltoml @had Njemu se kolca, ker bi bil vsaj diktatorjev postrešček, kar bi bila zelo imenitna služba za manj sposobne.</w:t>
      </w:r>
    </w:p>
    <w:p>
      <w:r>
        <w:rPr>
          <w:b/>
          <w:u w:val="single"/>
        </w:rPr>
        <w:t>709181</w:t>
      </w:r>
    </w:p>
    <w:p>
      <w:r>
        <w:t>@vanfranco @eenca @schoo666 @freeeky @TelemachSi Saj si bodo ljudje počas prišli k pameti,kar se njih tiče! 😉😠</w:t>
      </w:r>
    </w:p>
    <w:p>
      <w:r>
        <w:rPr>
          <w:b/>
          <w:u w:val="single"/>
        </w:rPr>
        <w:t>709182</w:t>
      </w:r>
    </w:p>
    <w:p>
      <w:r>
        <w:t>@LukaSkrlep @impedelight Pusti mačke. Glej dalekovode. Pa nikomur ne pade na pamet, da bi jih zaradi ptic prepovedal.</w:t>
      </w:r>
    </w:p>
    <w:p>
      <w:r>
        <w:rPr>
          <w:b/>
          <w:u w:val="single"/>
        </w:rPr>
        <w:t>709183</w:t>
      </w:r>
    </w:p>
    <w:p>
      <w:r>
        <w:t>Ma, glej, to je čisto enostavno. Samo janšata umaknete  pa bote na oblasti. pisofkejk. https://t.co/aNSVN7D9JL</w:t>
      </w:r>
    </w:p>
    <w:p>
      <w:r>
        <w:rPr>
          <w:b/>
          <w:u w:val="single"/>
        </w:rPr>
        <w:t>709184</w:t>
      </w:r>
    </w:p>
    <w:p>
      <w:r>
        <w:t>Nekaj primerov:</w:t>
        <w:br/>
        <w:t xml:space="preserve">Voziček je poklumpan. </w:t>
        <w:br/>
        <w:t>Vse takoj poklumpa.</w:t>
        <w:br/>
        <w:t>Kdo bo ta klump odpeljal na odpad.</w:t>
        <w:br/>
        <w:t>Že spet si kupila ta klump.</w:t>
      </w:r>
    </w:p>
    <w:p>
      <w:r>
        <w:rPr>
          <w:b/>
          <w:u w:val="single"/>
        </w:rPr>
        <w:t>709185</w:t>
      </w:r>
    </w:p>
    <w:p>
      <w:r>
        <w:t>Škoda, da jih ni prej nihče opozoril, naj ne sprejemajo TEH migrantov ... https://t.co/FT9Tberzj2</w:t>
      </w:r>
    </w:p>
    <w:p>
      <w:r>
        <w:rPr>
          <w:b/>
          <w:u w:val="single"/>
        </w:rPr>
        <w:t>709186</w:t>
      </w:r>
    </w:p>
    <w:p>
      <w:r>
        <w:t>@Pikowaru Na polno objavljajo slike otrok. Pika. Ne rabijo bit goli da to ni ok.</w:t>
      </w:r>
    </w:p>
    <w:p>
      <w:r>
        <w:rPr>
          <w:b/>
          <w:u w:val="single"/>
        </w:rPr>
        <w:t>709187</w:t>
      </w:r>
    </w:p>
    <w:p>
      <w:r>
        <w:t>Ne živcirajte se dragi bolivarji. SMC tudi brez glavnega rdečega gverilca (zaenkrat) še ostaja Stranka Modernega Centralnega komiteja.</w:t>
      </w:r>
    </w:p>
    <w:p>
      <w:r>
        <w:rPr>
          <w:b/>
          <w:u w:val="single"/>
        </w:rPr>
        <w:t>709188</w:t>
      </w:r>
    </w:p>
    <w:p>
      <w:r>
        <w:t xml:space="preserve">@esad_babacic Papirne knjige pa ne bodo izginile, ker so zanimive. </w:t>
        <w:br/>
        <w:t>Digitalne knjige še pospešujejo branje papirnih.</w:t>
      </w:r>
    </w:p>
    <w:p>
      <w:r>
        <w:rPr>
          <w:b/>
          <w:u w:val="single"/>
        </w:rPr>
        <w:t>709189</w:t>
      </w:r>
    </w:p>
    <w:p>
      <w:r>
        <w:t>@AnaOstricki @illegall_blonde @uporabnastran @br00dah Z vsem tem sranjem dobivamo trdo kožo (softiči pa se umaknejo).</w:t>
      </w:r>
    </w:p>
    <w:p>
      <w:r>
        <w:rPr>
          <w:b/>
          <w:u w:val="single"/>
        </w:rPr>
        <w:t>709190</w:t>
      </w:r>
    </w:p>
    <w:p>
      <w:r>
        <w:t>@majsanom Posnetek seje na 3 programu, sin mi pravi, da mi ga bo blokiral, pa tudi druge ne bom prevec morila z mojimi tviti</w:t>
      </w:r>
    </w:p>
    <w:p>
      <w:r>
        <w:rPr>
          <w:b/>
          <w:u w:val="single"/>
        </w:rPr>
        <w:t>709191</w:t>
      </w:r>
    </w:p>
    <w:p>
      <w:r>
        <w:t>@Margu501 @Razkroj Saj se od takrat do danes pojmovanje o ženskah-belih-nevernicah in civiliziranost ni nič razvilo na boljše.</w:t>
      </w:r>
    </w:p>
    <w:p>
      <w:r>
        <w:rPr>
          <w:b/>
          <w:u w:val="single"/>
        </w:rPr>
        <w:t>709192</w:t>
      </w:r>
    </w:p>
    <w:p>
      <w:r>
        <w:t>@LazarjevPolzek Metanje skozi okno visoke stolpnice zagotovi precejšnjo pohitritev, ampak... :)</w:t>
      </w:r>
    </w:p>
    <w:p>
      <w:r>
        <w:rPr>
          <w:b/>
          <w:u w:val="single"/>
        </w:rPr>
        <w:t>709193</w:t>
      </w:r>
    </w:p>
    <w:p>
      <w:r>
        <w:t>To je bila nekoč vroča služba našega novega ministra https://t.co/bxPe6WCUlG</w:t>
      </w:r>
    </w:p>
    <w:p>
      <w:r>
        <w:rPr>
          <w:b/>
          <w:u w:val="single"/>
        </w:rPr>
        <w:t>709194</w:t>
      </w:r>
    </w:p>
    <w:p>
      <w:r>
        <w:t>https://t.co/krvnXgR2GL</w:t>
        <w:br/>
        <w:t>Novinarji hanzija se sramujejo @FLOTUS  . psihiatrična klinika postmoderne RS.</w:t>
      </w:r>
    </w:p>
    <w:p>
      <w:r>
        <w:rPr>
          <w:b/>
          <w:u w:val="single"/>
        </w:rPr>
        <w:t>709195</w:t>
      </w:r>
    </w:p>
    <w:p>
      <w:r>
        <w:t>256 fotk v ožjem izboru, kave ni več &amp;amp; Strele v maju. #fotografske #nomadi</w:t>
        <w:br/>
        <w:br/>
        <w:t>https://t.co/UlZR6WFlHG</w:t>
      </w:r>
    </w:p>
    <w:p>
      <w:r>
        <w:rPr>
          <w:b/>
          <w:u w:val="single"/>
        </w:rPr>
        <w:t>709196</w:t>
      </w:r>
    </w:p>
    <w:p>
      <w:r>
        <w:t>Pravica do pranja. Bombardiranje s pretiravanji in lažmi. https://t.co/8aHUJ0ebjk</w:t>
      </w:r>
    </w:p>
    <w:p>
      <w:r>
        <w:rPr>
          <w:b/>
          <w:u w:val="single"/>
        </w:rPr>
        <w:t>709197</w:t>
      </w:r>
    </w:p>
    <w:p>
      <w:r>
        <w:t>Nedeljsko popoldne lahko preživite v družbi bremenskih godcev iz predstave Štirje muzikanti (3+). Vabljeni ob 17h! https://t.co/oIWX8CtmPU</w:t>
      </w:r>
    </w:p>
    <w:p>
      <w:r>
        <w:rPr>
          <w:b/>
          <w:u w:val="single"/>
        </w:rPr>
        <w:t>709198</w:t>
      </w:r>
    </w:p>
    <w:p>
      <w:r>
        <w:t>@KatarinaDbr Pojdi noter pa reči,da si prišla iz Slovenije na klepet z Melanijo :)</w:t>
      </w:r>
    </w:p>
    <w:p>
      <w:r>
        <w:rPr>
          <w:b/>
          <w:u w:val="single"/>
        </w:rPr>
        <w:t>709199</w:t>
      </w:r>
    </w:p>
    <w:p>
      <w:r>
        <w:t>Po dolgem času na letališču. Mislim, da bolj zjahanega in neurejenega letališča ni na svetu.</w:t>
      </w:r>
    </w:p>
    <w:p>
      <w:r>
        <w:rPr>
          <w:b/>
          <w:u w:val="single"/>
        </w:rPr>
        <w:t>709200</w:t>
      </w:r>
    </w:p>
    <w:p>
      <w:r>
        <w:t>@marijanli @Kersterin12 @cashkee Zgradimo še TEŠ7 namesto elektrarn na Muri.</w:t>
      </w:r>
    </w:p>
    <w:p>
      <w:r>
        <w:rPr>
          <w:b/>
          <w:u w:val="single"/>
        </w:rPr>
        <w:t>709201</w:t>
      </w:r>
    </w:p>
    <w:p>
      <w:r>
        <w:t>@gregorKita Tudi v NZ, mislis da je blok zidan, noup samo opeke okol nalimajo d leps zgleda, vse ostalo notr je les pa gips :)</w:t>
      </w:r>
    </w:p>
    <w:p>
      <w:r>
        <w:rPr>
          <w:b/>
          <w:u w:val="single"/>
        </w:rPr>
        <w:t>709202</w:t>
      </w:r>
    </w:p>
    <w:p>
      <w:r>
        <w:t>Nogometaši Mure darovali kri - V zavarovalnici Generali podpi - https://t.co/GsWWtFJ3UF</w:t>
      </w:r>
    </w:p>
    <w:p>
      <w:r>
        <w:rPr>
          <w:b/>
          <w:u w:val="single"/>
        </w:rPr>
        <w:t>709203</w:t>
      </w:r>
    </w:p>
    <w:p>
      <w:r>
        <w:t>PA dobr no.</w:t>
        <w:br/>
        <w:t>A se lahko en spomne algoritem,ki bo štekal,</w:t>
        <w:br/>
        <w:t>da že mam dotično stvar?</w:t>
        <w:br/>
        <w:t>Superge so že parkrat jokale od blata</w:t>
        <w:br/>
        <w:t>te pa še kar težijo!</w:t>
      </w:r>
    </w:p>
    <w:p>
      <w:r>
        <w:rPr>
          <w:b/>
          <w:u w:val="single"/>
        </w:rPr>
        <w:t>709204</w:t>
      </w:r>
    </w:p>
    <w:p>
      <w:r>
        <w:t>Arsenovič ne mara Thompsona, raje hodi na parado ponosa in za naš denar v London? https://t.co/Du8LpS399x via @TotiMariborcan</w:t>
      </w:r>
    </w:p>
    <w:p>
      <w:r>
        <w:rPr>
          <w:b/>
          <w:u w:val="single"/>
        </w:rPr>
        <w:t>709205</w:t>
      </w:r>
    </w:p>
    <w:p>
      <w:r>
        <w:t>@jkmcnk @fitnesmen @24ur_com To je dobesedno edina stvar, ki jo razlikuje od drugih nagic. https://t.co/nG26VgRgUP</w:t>
      </w:r>
    </w:p>
    <w:p>
      <w:r>
        <w:rPr>
          <w:b/>
          <w:u w:val="single"/>
        </w:rPr>
        <w:t>709206</w:t>
      </w:r>
    </w:p>
    <w:p>
      <w:r>
        <w:t>@crnkovic nas sedaj prepričuje, da se moramo zaradi lažje komunikacije v lastni državi naučiti albansko. #absurd https://t.co/Y7Wdvtk1kZ</w:t>
      </w:r>
    </w:p>
    <w:p>
      <w:r>
        <w:rPr>
          <w:b/>
          <w:u w:val="single"/>
        </w:rPr>
        <w:t>709207</w:t>
      </w:r>
    </w:p>
    <w:p>
      <w:r>
        <w:t>@SVesel @NormaMKorosec Taka nizkotna privoščljivost je nezrela in infantilna! Gojko je prav čivknil!</w:t>
      </w:r>
    </w:p>
    <w:p>
      <w:r>
        <w:rPr>
          <w:b/>
          <w:u w:val="single"/>
        </w:rPr>
        <w:t>709208</w:t>
      </w:r>
    </w:p>
    <w:p>
      <w:r>
        <w:t>@Platinis2 @pjur11 Ti bi mogu na kak inštitut al pa univerzo kjer jo študirajo, da bi jim to povedal! To bi ploskali ko bi jim odprl oči!</w:t>
      </w:r>
    </w:p>
    <w:p>
      <w:r>
        <w:rPr>
          <w:b/>
          <w:u w:val="single"/>
        </w:rPr>
        <w:t>709209</w:t>
      </w:r>
    </w:p>
    <w:p>
      <w:r>
        <w:t xml:space="preserve">#halloween #znižanje cen praznovanja novega leta se izteka! Izkoristi priložnost za nepozaben  #party! </w:t>
        <w:br/>
        <w:t>#novoleto... http://t.co/gyoAepNbm7</w:t>
      </w:r>
    </w:p>
    <w:p>
      <w:r>
        <w:rPr>
          <w:b/>
          <w:u w:val="single"/>
        </w:rPr>
        <w:t>709210</w:t>
      </w:r>
    </w:p>
    <w:p>
      <w:r>
        <w:t>Zbil peško in jo hudo poškodovano pustil ležati ob cesti | Svet24 https://t.co/j5EzLP4ljO https://t.co/omt13F74g5</w:t>
      </w:r>
    </w:p>
    <w:p>
      <w:r>
        <w:rPr>
          <w:b/>
          <w:u w:val="single"/>
        </w:rPr>
        <w:t>709211</w:t>
      </w:r>
    </w:p>
    <w:p>
      <w:r>
        <w:t>@JozeBiscak @JJansaSDS Verjetno bodo ob meji kmalu prepovedali tudi pečenje pokovke 🤪</w:t>
      </w:r>
    </w:p>
    <w:p>
      <w:r>
        <w:rPr>
          <w:b/>
          <w:u w:val="single"/>
        </w:rPr>
        <w:t>709212</w:t>
      </w:r>
    </w:p>
    <w:p>
      <w:r>
        <w:t>Korona virus, pardon pivo Corona še vedno čaka na bolnika, pardon lastnika. https://t.co/3k1PCCtuu3</w:t>
      </w:r>
    </w:p>
    <w:p>
      <w:r>
        <w:rPr>
          <w:b/>
          <w:u w:val="single"/>
        </w:rPr>
        <w:t>709213</w:t>
      </w:r>
    </w:p>
    <w:p>
      <w:r>
        <w:t>@IvankaKoprivc @Maxatnes Študente z opranimi možgani na koncu še centrifugira.</w:t>
      </w:r>
    </w:p>
    <w:p>
      <w:r>
        <w:rPr>
          <w:b/>
          <w:u w:val="single"/>
        </w:rPr>
        <w:t>709214</w:t>
      </w:r>
    </w:p>
    <w:p>
      <w:r>
        <w:t>Pa da ne bo pomote ... danes smo si sami krivi za poraz. Samo kar pa sodniki delajo, je pa visek in sramota</w:t>
      </w:r>
    </w:p>
    <w:p>
      <w:r>
        <w:rPr>
          <w:b/>
          <w:u w:val="single"/>
        </w:rPr>
        <w:t>709215</w:t>
      </w:r>
    </w:p>
    <w:p>
      <w:r>
        <w:t>@petrasovdat @Orleanska1 @KatarinaDbr @anejmehadzic @drfilomena za2tigre bi bil lahko # za tekače brez majic?</w:t>
      </w:r>
    </w:p>
    <w:p>
      <w:r>
        <w:rPr>
          <w:b/>
          <w:u w:val="single"/>
        </w:rPr>
        <w:t>709216</w:t>
      </w:r>
    </w:p>
    <w:p>
      <w:r>
        <w:t>@alfa_lj Vztrajal je dokler je šlo  sam rdeči grejo do konca. Me res zanima kdo bo tem lenuharjem v  parlamentu za plače ejal</w:t>
      </w:r>
    </w:p>
    <w:p>
      <w:r>
        <w:rPr>
          <w:b/>
          <w:u w:val="single"/>
        </w:rPr>
        <w:t>709217</w:t>
      </w:r>
    </w:p>
    <w:p>
      <w:r>
        <w:t>Kaj spuščajo Tanzanijci v kable, da se telefon ponoči med polnjenjem  stopi?? 😱</w:t>
      </w:r>
    </w:p>
    <w:p>
      <w:r>
        <w:rPr>
          <w:b/>
          <w:u w:val="single"/>
        </w:rPr>
        <w:t>709218</w:t>
      </w:r>
    </w:p>
    <w:p>
      <w:r>
        <w:t>@matjasec Tako kulten avto, da ga eni kar konzervirajo.:) https://t.co/kPNT6Nj9J8</w:t>
      </w:r>
    </w:p>
    <w:p>
      <w:r>
        <w:rPr>
          <w:b/>
          <w:u w:val="single"/>
        </w:rPr>
        <w:t>709219</w:t>
      </w:r>
    </w:p>
    <w:p>
      <w:r>
        <w:t>@AnaMarijaMitic Cca jurčka bivših tolarjev. Za kar tako. #opabato #doberbussines</w:t>
      </w:r>
    </w:p>
    <w:p>
      <w:r>
        <w:rPr>
          <w:b/>
          <w:u w:val="single"/>
        </w:rPr>
        <w:t>709220</w:t>
      </w:r>
    </w:p>
    <w:p>
      <w:r>
        <w:t>@duledoz Ojoj se unicevanje nogometa. Ce to nardijo izgubijo oni se tist čar ki so ga imel za razliko od evrope</w:t>
      </w:r>
    </w:p>
    <w:p>
      <w:r>
        <w:rPr>
          <w:b/>
          <w:u w:val="single"/>
        </w:rPr>
        <w:t>709221</w:t>
      </w:r>
    </w:p>
    <w:p>
      <w:r>
        <w:t>Konec je časa kislih kumaric, @rtvslo skrbi za dvigovanje sladkorja #butale https://t.co/IYDuofO6Bn</w:t>
      </w:r>
    </w:p>
    <w:p>
      <w:r>
        <w:rPr>
          <w:b/>
          <w:u w:val="single"/>
        </w:rPr>
        <w:t>709222</w:t>
      </w:r>
    </w:p>
    <w:p>
      <w:r>
        <w:t>Darilo na katerega se ne nabira prah.</w:t>
        <w:br/>
        <w:t>#vrtickiprikozolcu</w:t>
        <w:br/>
        <w:t>#vrtickanje https://t.co/wbbZMa1Ufh</w:t>
      </w:r>
    </w:p>
    <w:p>
      <w:r>
        <w:rPr>
          <w:b/>
          <w:u w:val="single"/>
        </w:rPr>
        <w:t>709223</w:t>
      </w:r>
    </w:p>
    <w:p>
      <w:r>
        <w:t>@tomltoml Nekateri živijo 'idiji koromandiji'...da ne bo kdo razumev karantaniji..</w:t>
      </w:r>
    </w:p>
    <w:p>
      <w:r>
        <w:rPr>
          <w:b/>
          <w:u w:val="single"/>
        </w:rPr>
        <w:t>709224</w:t>
      </w:r>
    </w:p>
    <w:p>
      <w:r>
        <w:t>@SimonetaSho ohh čudovita, jaz to ves čas govorim. Čeprav tole, kar ti skupaj spraviš je pa že orenk nadstandard. Res šik :)</w:t>
      </w:r>
    </w:p>
    <w:p>
      <w:r>
        <w:rPr>
          <w:b/>
          <w:u w:val="single"/>
        </w:rPr>
        <w:t>709225</w:t>
      </w:r>
    </w:p>
    <w:p>
      <w:r>
        <w:t>.@MajaMakovec blagoslov šole prijavila inšpekciji #fuj Naj raje poskrbi, da se vse Titove slike umaknejo iz uradnih prostorov #dvojnamerila</w:t>
      </w:r>
    </w:p>
    <w:p>
      <w:r>
        <w:rPr>
          <w:b/>
          <w:u w:val="single"/>
        </w:rPr>
        <w:t>709226</w:t>
      </w:r>
    </w:p>
    <w:p>
      <w:r>
        <w:t>Kva pol a boste kar trpel še naprej al boste šli iz parlamenta vržt merjasce</w:t>
      </w:r>
    </w:p>
    <w:p>
      <w:r>
        <w:rPr>
          <w:b/>
          <w:u w:val="single"/>
        </w:rPr>
        <w:t>709227</w:t>
      </w:r>
    </w:p>
    <w:p>
      <w:r>
        <w:t>@MTurjan Tako je povsod, kjer vladajo komunisti, kjer delijo tuj denar, pridobljen s krajo ali krediti!</w:t>
      </w:r>
    </w:p>
    <w:p>
      <w:r>
        <w:rPr>
          <w:b/>
          <w:u w:val="single"/>
        </w:rPr>
        <w:t>709228</w:t>
      </w:r>
    </w:p>
    <w:p>
      <w:r>
        <w:t>@RobertHrovat To je dokaz, da se pameti ne da kupiti z denarjem. #bogatinesposobneži</w:t>
      </w:r>
    </w:p>
    <w:p>
      <w:r>
        <w:rPr>
          <w:b/>
          <w:u w:val="single"/>
        </w:rPr>
        <w:t>709229</w:t>
      </w:r>
    </w:p>
    <w:p>
      <w:r>
        <w:t>@symru @crnkovic @ZavodZIVIM @Domovina_je "Otrok nima ustavnih pravic, če prav vem (lahko se seveda motim), mesojedci jih pa imajo."</w:t>
      </w:r>
    </w:p>
    <w:p>
      <w:r>
        <w:rPr>
          <w:b/>
          <w:u w:val="single"/>
        </w:rPr>
        <w:t>709230</w:t>
      </w:r>
    </w:p>
    <w:p>
      <w:r>
        <w:t>Se počutite opeharjeni?</w:t>
        <w:br/>
        <w:t>Občutki vas ne varajo.</w:t>
        <w:br/>
        <w:t>Ste plačniki rdečega cirkusa.🍌🎪</w:t>
      </w:r>
    </w:p>
    <w:p>
      <w:r>
        <w:rPr>
          <w:b/>
          <w:u w:val="single"/>
        </w:rPr>
        <w:t>709231</w:t>
      </w:r>
    </w:p>
    <w:p>
      <w:r>
        <w:t>@mahkovic_eva @RLjubljana Obstaja eurbana al nekaj takega, ki si jo lahko naložite na telefon.</w:t>
      </w:r>
    </w:p>
    <w:p>
      <w:r>
        <w:rPr>
          <w:b/>
          <w:u w:val="single"/>
        </w:rPr>
        <w:t>709232</w:t>
      </w:r>
    </w:p>
    <w:p>
      <w:r>
        <w:t>Zaradi smug-a tviterašev ob fake novici o Faku otežkočena identifikacija "javnosti". Slaba vidljivost. #smugalert #pravičnjaki</w:t>
      </w:r>
    </w:p>
    <w:p>
      <w:r>
        <w:rPr>
          <w:b/>
          <w:u w:val="single"/>
        </w:rPr>
        <w:t>709233</w:t>
      </w:r>
    </w:p>
    <w:p>
      <w:r>
        <w:t>Pred Črenšovci ustavili tihotapca, ki si je v osebni avtomobil &amp;amp;#8220;naložil&amp;amp;#8221; kar 9 ilegalnih migrantov https://t.co/nHTVD1T1jy</w:t>
      </w:r>
    </w:p>
    <w:p>
      <w:r>
        <w:rPr>
          <w:b/>
          <w:u w:val="single"/>
        </w:rPr>
        <w:t>709234</w:t>
      </w:r>
    </w:p>
    <w:p>
      <w:r>
        <w:t>To nedeljo bo Slomšek gostil prvo reprezentančno futsal tekmo. Pomerili se bosta reprezentanci U21 Slovenije in... https://t.co/jRfxGTuG83</w:t>
      </w:r>
    </w:p>
    <w:p>
      <w:r>
        <w:rPr>
          <w:b/>
          <w:u w:val="single"/>
        </w:rPr>
        <w:t>709235</w:t>
      </w:r>
    </w:p>
    <w:p>
      <w:r>
        <w:t>Mladi v Sloveniji se počutijo Evropejce skoraj toliko kot se počutijo Slovence. https://t.co/4EUShwYk0U</w:t>
      </w:r>
    </w:p>
    <w:p>
      <w:r>
        <w:rPr>
          <w:b/>
          <w:u w:val="single"/>
        </w:rPr>
        <w:t>709236</w:t>
      </w:r>
    </w:p>
    <w:p>
      <w:r>
        <w:t>@KilgoreSH5 @ales_primc Za razliko od JJ, ki je kot odrasell vstopil v KP. pa se jokal, ko so gs izkljucili.</w:t>
      </w:r>
    </w:p>
    <w:p>
      <w:r>
        <w:rPr>
          <w:b/>
          <w:u w:val="single"/>
        </w:rPr>
        <w:t>709237</w:t>
      </w:r>
    </w:p>
    <w:p>
      <w:r>
        <w:t>@caplcapinski @GlobeR305 @strankalevica Uf, ne moreš verjeti, koliko jih je! V Sloveniji Butalcev res ne manjka.</w:t>
      </w:r>
    </w:p>
    <w:p>
      <w:r>
        <w:rPr>
          <w:b/>
          <w:u w:val="single"/>
        </w:rPr>
        <w:t>709238</w:t>
      </w:r>
    </w:p>
    <w:p>
      <w:r>
        <w:t>@AnaOstricki Pri nas imamo čistilca, pa ga vsi pozdravimo, še qfe spijemo skupaj.</w:t>
      </w:r>
    </w:p>
    <w:p>
      <w:r>
        <w:rPr>
          <w:b/>
          <w:u w:val="single"/>
        </w:rPr>
        <w:t>709239</w:t>
      </w:r>
    </w:p>
    <w:p>
      <w:r>
        <w:t>@spagetyuse Očitno je da napol bedasto-komunistična srenja, to namenoma dopušča v dogovoru s bruseljsko opito bando ?</w:t>
      </w:r>
    </w:p>
    <w:p>
      <w:r>
        <w:rPr>
          <w:b/>
          <w:u w:val="single"/>
        </w:rPr>
        <w:t>709240</w:t>
      </w:r>
    </w:p>
    <w:p>
      <w:r>
        <w:t>Za zmago proti nasprotniku, moraš najprej premagati peto kolono levičarjev na oblasti naš predsednik vlade.</w:t>
      </w:r>
    </w:p>
    <w:p>
      <w:r>
        <w:rPr>
          <w:b/>
          <w:u w:val="single"/>
        </w:rPr>
        <w:t>709241</w:t>
      </w:r>
    </w:p>
    <w:p>
      <w:r>
        <w:t xml:space="preserve">Izjemno prisrčen hranilnik, kjer kuža pomalica kovančke :-) Super darilo za pod smrekco! </w:t>
        <w:br/>
        <w:t>Ena dva tri, še kakšen... https://t.co/uCpNJIoyLw</w:t>
      </w:r>
    </w:p>
    <w:p>
      <w:r>
        <w:rPr>
          <w:b/>
          <w:u w:val="single"/>
        </w:rPr>
        <w:t>709242</w:t>
      </w:r>
    </w:p>
    <w:p>
      <w:r>
        <w:t>Ta naravni nasvet vam bo pomagal, da boste razstrupili svoje telo in si izboljšali počutje. Poskusite :) https://t.co/ISaycQcQ93</w:t>
      </w:r>
    </w:p>
    <w:p>
      <w:r>
        <w:rPr>
          <w:b/>
          <w:u w:val="single"/>
        </w:rPr>
        <w:t>709243</w:t>
      </w:r>
    </w:p>
    <w:p>
      <w:r>
        <w:t>@KlemenMesarec Oportunist skratka, tisto levo ali desno je samo kam veter pihlja. Ce bi bilo treba, bi se tudi v Islam spreobrnili.</w:t>
      </w:r>
    </w:p>
    <w:p>
      <w:r>
        <w:rPr>
          <w:b/>
          <w:u w:val="single"/>
        </w:rPr>
        <w:t>709244</w:t>
      </w:r>
    </w:p>
    <w:p>
      <w:r>
        <w:t>Radio Mladina: Vasja Jager o v medije preoblečeni politični propagandi SDS. Prisluhnite pogovoru! #podcast https://t.co/pJaiV4YOiw</w:t>
      </w:r>
    </w:p>
    <w:p>
      <w:r>
        <w:rPr>
          <w:b/>
          <w:u w:val="single"/>
        </w:rPr>
        <w:t>709245</w:t>
      </w:r>
    </w:p>
    <w:p>
      <w:r>
        <w:t>Generacijo določa kultura, ne geni. Kulturni/družbeni premiki pa jo zaznamujejo. #AleksanderZadel @COMPETOslo #competo2018</w:t>
      </w:r>
    </w:p>
    <w:p>
      <w:r>
        <w:rPr>
          <w:b/>
          <w:u w:val="single"/>
        </w:rPr>
        <w:t>709246</w:t>
      </w:r>
    </w:p>
    <w:p>
      <w:r>
        <w:t>@IndijancTecumse @FinancnaUPR Sej ti bodo. So full prijazni. Sploh, če jih pohvališ.</w:t>
      </w:r>
    </w:p>
    <w:p>
      <w:r>
        <w:rPr>
          <w:b/>
          <w:u w:val="single"/>
        </w:rPr>
        <w:t>709247</w:t>
      </w:r>
    </w:p>
    <w:p>
      <w:r>
        <w:t>nasprotnika res hudo premagaš takrat, ko ti reče idiot https://t.co/NqDZKacB0m</w:t>
      </w:r>
    </w:p>
    <w:p>
      <w:r>
        <w:rPr>
          <w:b/>
          <w:u w:val="single"/>
        </w:rPr>
        <w:t>709248</w:t>
      </w:r>
    </w:p>
    <w:p>
      <w:r>
        <w:t>#dekade60 #hisapisanihspominov #antoprometrija #pravosodje @ Zgodovinski arhiv Celje https://t.co/Y3jQ522PjE</w:t>
      </w:r>
    </w:p>
    <w:p>
      <w:r>
        <w:rPr>
          <w:b/>
          <w:u w:val="single"/>
        </w:rPr>
        <w:t>709249</w:t>
      </w:r>
    </w:p>
    <w:p>
      <w:r>
        <w:t>POŠTEN NATEG</w:t>
        <w:br/>
        <w:t xml:space="preserve">Kjer se prepirata dva, </w:t>
        <w:br/>
        <w:t>se na koncu za en cekin proda.</w:t>
        <w:br/>
        <w:t xml:space="preserve">Če so vmes še nacionalni interesi, </w:t>
        <w:br/>
        <w:t>gotovo Metod svoj lonček privesi.</w:t>
      </w:r>
    </w:p>
    <w:p>
      <w:r>
        <w:rPr>
          <w:b/>
          <w:u w:val="single"/>
        </w:rPr>
        <w:t>709250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709251</w:t>
      </w:r>
    </w:p>
    <w:p>
      <w:r>
        <w:t>@_wupe Na oddelek kjer imajo rekonvalescenco vsi s šivanimi ritmi. Tako bi se razumeli...</w:t>
      </w:r>
    </w:p>
    <w:p>
      <w:r>
        <w:rPr>
          <w:b/>
          <w:u w:val="single"/>
        </w:rPr>
        <w:t>709252</w:t>
      </w:r>
    </w:p>
    <w:p>
      <w:r>
        <w:t>Evropi se obetajo boljši časi, saj je dobila prvega varuha človekovih pravic. In your face Putin!</w:t>
      </w:r>
    </w:p>
    <w:p>
      <w:r>
        <w:rPr>
          <w:b/>
          <w:u w:val="single"/>
        </w:rPr>
        <w:t>709253</w:t>
      </w:r>
    </w:p>
    <w:p>
      <w:r>
        <w:t>@ATBeatris @1nekorektna @ZanMahnic Res neverjetne trosite. Predvsem smo država slovenskih državljanov.</w:t>
      </w:r>
    </w:p>
    <w:p>
      <w:r>
        <w:rPr>
          <w:b/>
          <w:u w:val="single"/>
        </w:rPr>
        <w:t>709254</w:t>
      </w:r>
    </w:p>
    <w:p>
      <w:r>
        <w:t>@zalaglavic Kaj, sama? Pridi k nam, bomo mel otroški šampanjec v plišastih pižamah party :)</w:t>
      </w:r>
    </w:p>
    <w:p>
      <w:r>
        <w:rPr>
          <w:b/>
          <w:u w:val="single"/>
        </w:rPr>
        <w:t>709255</w:t>
      </w:r>
    </w:p>
    <w:p>
      <w:r>
        <w:t>Stanovalci so se pred požarom umaknili brez poškodb.  https://t.co/6iudifje66</w:t>
      </w:r>
    </w:p>
    <w:p>
      <w:r>
        <w:rPr>
          <w:b/>
          <w:u w:val="single"/>
        </w:rPr>
        <w:t>709256</w:t>
      </w:r>
    </w:p>
    <w:p>
      <w:r>
        <w:t>pizda ... Nikoli ne more biti dec ... :P Četudi se skriva za diplomacijo. https://t.co/4vH1boF6ou</w:t>
      </w:r>
    </w:p>
    <w:p>
      <w:r>
        <w:rPr>
          <w:b/>
          <w:u w:val="single"/>
        </w:rPr>
        <w:t>709257</w:t>
      </w:r>
    </w:p>
    <w:p>
      <w:r>
        <w:t>@notaneffigy @mrevlje Samo eno rubriko prebereš, pa vse jasno ;)) je pa nekaj butasti zapisov v razpisu #j***ga</w:t>
      </w:r>
    </w:p>
    <w:p>
      <w:r>
        <w:rPr>
          <w:b/>
          <w:u w:val="single"/>
        </w:rPr>
        <w:t>709258</w:t>
      </w:r>
    </w:p>
    <w:p>
      <w:r>
        <w:t>@vmatijevec @Svarun_K Mene moti, če ob tem jamrajo zraven, sami ne naredijo nič in pričakujejo, da se drugi prilagodijo njihovim navadam.</w:t>
      </w:r>
    </w:p>
    <w:p>
      <w:r>
        <w:rPr>
          <w:b/>
          <w:u w:val="single"/>
        </w:rPr>
        <w:t>709259</w:t>
      </w:r>
    </w:p>
    <w:p>
      <w:r>
        <w:t>@Medeja_7 Bodo pumpali milni mehurček do maja... če ne bo prej ljudem počilo.</w:t>
      </w:r>
    </w:p>
    <w:p>
      <w:r>
        <w:rPr>
          <w:b/>
          <w:u w:val="single"/>
        </w:rPr>
        <w:t>709260</w:t>
      </w:r>
    </w:p>
    <w:p>
      <w:r>
        <w:t>@valovarka virus #kretenparkira ima svoje žarišče za bežigradom in se nezadržno širi v ostale dele ljubljane.</w:t>
      </w:r>
    </w:p>
    <w:p>
      <w:r>
        <w:rPr>
          <w:b/>
          <w:u w:val="single"/>
        </w:rPr>
        <w:t>709261</w:t>
      </w:r>
    </w:p>
    <w:p>
      <w:r>
        <w:t>Po vsem tem pompu...gre karavana moškosti mirno naprej... https://t.co/s60nkFUl46</w:t>
      </w:r>
    </w:p>
    <w:p>
      <w:r>
        <w:rPr>
          <w:b/>
          <w:u w:val="single"/>
        </w:rPr>
        <w:t>709262</w:t>
      </w:r>
    </w:p>
    <w:p>
      <w:r>
        <w:t>Ljubi bog, kje najdejo te ogabne face, ki se hočejo norčevati iz državljnov. https://t.co/5bzvqit4Ys</w:t>
      </w:r>
    </w:p>
    <w:p>
      <w:r>
        <w:rPr>
          <w:b/>
          <w:u w:val="single"/>
        </w:rPr>
        <w:t>709263</w:t>
      </w:r>
    </w:p>
    <w:p>
      <w:r>
        <w:t>@rgrilec moraš biti tudi bumbar, da greš takole stegnit nogo pod Ronaldota. v 16m. z aviona se je videlo, kam to pelje. :)</w:t>
      </w:r>
    </w:p>
    <w:p>
      <w:r>
        <w:rPr>
          <w:b/>
          <w:u w:val="single"/>
        </w:rPr>
        <w:t>709264</w:t>
      </w:r>
    </w:p>
    <w:p>
      <w:r>
        <w:t>UGRIZNIMO ZNANOST: Katalizator za vodikovo gorivno celico https://t.co/r2KOSug5oP via @YouTube</w:t>
      </w:r>
    </w:p>
    <w:p>
      <w:r>
        <w:rPr>
          <w:b/>
          <w:u w:val="single"/>
        </w:rPr>
        <w:t>709265</w:t>
      </w:r>
    </w:p>
    <w:p>
      <w:r>
        <w:t>@Butalci @ABratusek Res? Preberite si raje vi zakon. Kdor koli že ste. Gospa poslanka dobro ve.</w:t>
      </w:r>
    </w:p>
    <w:p>
      <w:r>
        <w:rPr>
          <w:b/>
          <w:u w:val="single"/>
        </w:rPr>
        <w:t>709266</w:t>
      </w:r>
    </w:p>
    <w:p>
      <w:r>
        <w:t>@MucaLisa @tomatokosir @guardian @chrisclarkecc Bravo - za tole in še za marsikaj!</w:t>
      </w:r>
    </w:p>
    <w:p>
      <w:r>
        <w:rPr>
          <w:b/>
          <w:u w:val="single"/>
        </w:rPr>
        <w:t>709267</w:t>
      </w:r>
    </w:p>
    <w:p>
      <w:r>
        <w:t>@_MegWhite_ Zveni kot kosilo pri Popotu s tem, da je hobotnica zgolj tista mafijska. 😁</w:t>
      </w:r>
    </w:p>
    <w:p>
      <w:r>
        <w:rPr>
          <w:b/>
          <w:u w:val="single"/>
        </w:rPr>
        <w:t>709268</w:t>
      </w:r>
    </w:p>
    <w:p>
      <w:r>
        <w:t>Ta "objektivna" "sodnica" je onemogočila daleč najboljšega Francoisa Fillona, in omogočila narcisoidnega Macrona. https://t.co/2CjVisGuCA</w:t>
      </w:r>
    </w:p>
    <w:p>
      <w:r>
        <w:rPr>
          <w:b/>
          <w:u w:val="single"/>
        </w:rPr>
        <w:t>709269</w:t>
      </w:r>
    </w:p>
    <w:p>
      <w:r>
        <w:t>V&amp;amp;F: V KS M. Slatnik medgeneracijsko delovni in družabni - https://t.co/xuVA5iQk7a</w:t>
      </w:r>
    </w:p>
    <w:p>
      <w:r>
        <w:rPr>
          <w:b/>
          <w:u w:val="single"/>
        </w:rPr>
        <w:t>709270</w:t>
      </w:r>
    </w:p>
    <w:p>
      <w:r>
        <w:t>@dragica12 Bangladeš, tako kot Stožice. Me je sram, če se samo mimo peljem po obvoznici...</w:t>
      </w:r>
    </w:p>
    <w:p>
      <w:r>
        <w:rPr>
          <w:b/>
          <w:u w:val="single"/>
        </w:rPr>
        <w:t>709271</w:t>
      </w:r>
    </w:p>
    <w:p>
      <w:r>
        <w:t>@nadkaku Popovič je bil pa "lovilec" glasov, ki so jih razočarani "Pahorjanci" spuščali v luft. #za_zabavo</w:t>
      </w:r>
    </w:p>
    <w:p>
      <w:r>
        <w:rPr>
          <w:b/>
          <w:u w:val="single"/>
        </w:rPr>
        <w:t>709272</w:t>
      </w:r>
    </w:p>
    <w:p>
      <w:r>
        <w:t>@lbeethoven39 @LajnarEU hahahah...bolj zaupam znanstveno dokazanim rezultatom, kot propagandnim spotom  v eno ali drugo smer.</w:t>
      </w:r>
    </w:p>
    <w:p>
      <w:r>
        <w:rPr>
          <w:b/>
          <w:u w:val="single"/>
        </w:rPr>
        <w:t>709273</w:t>
      </w:r>
    </w:p>
    <w:p>
      <w:r>
        <w:t>@indijanec @tomltoml To tudi mene skrbi!Sicer pa šivilja,badenmaister in predsednih mehkih mamb tudi niso blesteli❗️</w:t>
      </w:r>
    </w:p>
    <w:p>
      <w:r>
        <w:rPr>
          <w:b/>
          <w:u w:val="single"/>
        </w:rPr>
        <w:t>709274</w:t>
      </w:r>
    </w:p>
    <w:p>
      <w:r>
        <w:t>@Delo</w:t>
        <w:br/>
        <w:t>Oglasi, ki so na vaših straneh, so na telefonih nightmare za zapirat. Bi se dalo porihtat?</w:t>
      </w:r>
    </w:p>
    <w:p>
      <w:r>
        <w:rPr>
          <w:b/>
          <w:u w:val="single"/>
        </w:rPr>
        <w:t>709275</w:t>
      </w:r>
    </w:p>
    <w:p>
      <w:r>
        <w:t>@TjasaZavrh akanal ogled za nazaj na sioltv.. mogoce je to.. no boljse slika prej kot zvok :)</w:t>
      </w:r>
    </w:p>
    <w:p>
      <w:r>
        <w:rPr>
          <w:b/>
          <w:u w:val="single"/>
        </w:rPr>
        <w:t>709276</w:t>
      </w:r>
    </w:p>
    <w:p>
      <w:r>
        <w:t>#u9: 1.SPOMLADANSKI TURNIR ZA NAŠE CICIBANE ZELO USPEŠEN!</w:t>
        <w:br/>
        <w:br/>
        <w:t>#VsiZaŠAMPIONčkEizDoba!</w:t>
        <w:br/>
        <w:br/>
        <w:t>https://t.co/GjC25Ws8vA</w:t>
      </w:r>
    </w:p>
    <w:p>
      <w:r>
        <w:rPr>
          <w:b/>
          <w:u w:val="single"/>
        </w:rPr>
        <w:t>709277</w:t>
      </w:r>
    </w:p>
    <w:p>
      <w:r>
        <w:t>Legalno vprasanje: ce v pogodbi ni povedano nic o lastnistvu kode, ki jo zunanji programer napise za podjetje, cigava je koda?</w:t>
      </w:r>
    </w:p>
    <w:p>
      <w:r>
        <w:rPr>
          <w:b/>
          <w:u w:val="single"/>
        </w:rPr>
        <w:t>709278</w:t>
      </w:r>
    </w:p>
    <w:p>
      <w:r>
        <w:t>Retardirana primerljivost @staneC Kaj je hujše?Direkt uboj ali umiranje v del.taboriščih SibirijaG.otok @ZigaTurk @JozeJerovsek @Pertinacal</w:t>
      </w:r>
    </w:p>
    <w:p>
      <w:r>
        <w:rPr>
          <w:b/>
          <w:u w:val="single"/>
        </w:rPr>
        <w:t>709279</w:t>
      </w:r>
    </w:p>
    <w:p>
      <w:r>
        <w:t>Vsi so za veternice dokler se jih od daleč gleda, ja tolk o trajnostnem razvoju. Najboljš da naredimo še par blokov TEŠa p bo.</w:t>
      </w:r>
    </w:p>
    <w:p>
      <w:r>
        <w:rPr>
          <w:b/>
          <w:u w:val="single"/>
        </w:rPr>
        <w:t>709280</w:t>
      </w:r>
    </w:p>
    <w:p>
      <w:r>
        <w:t>Samo za jest sem si šla kupit, ne rabim predavanja kaj imajo moški radi in da bom MOGLA znat pečt/kuhat, ko bom "velika".</w:t>
      </w:r>
    </w:p>
    <w:p>
      <w:r>
        <w:rPr>
          <w:b/>
          <w:u w:val="single"/>
        </w:rPr>
        <w:t>709281</w:t>
      </w:r>
    </w:p>
    <w:p>
      <w:r>
        <w:t>@miss0MFGspot Tk k jaz zrd kosa pite nebi pekla cele. Mam pa cel pleh narejene jabolcne ;)</w:t>
      </w:r>
    </w:p>
    <w:p>
      <w:r>
        <w:rPr>
          <w:b/>
          <w:u w:val="single"/>
        </w:rPr>
        <w:t>709282</w:t>
      </w:r>
    </w:p>
    <w:p>
      <w:r>
        <w:t>@RagnarBelial (Če že keremu od tehno gigantov zaupam kartico, albeit debetno, je to Apple, mmg)</w:t>
      </w:r>
    </w:p>
    <w:p>
      <w:r>
        <w:rPr>
          <w:b/>
          <w:u w:val="single"/>
        </w:rPr>
        <w:t>709283</w:t>
      </w:r>
    </w:p>
    <w:p>
      <w:r>
        <w:t>primozsturman: Božidar Premrl, Slavno županstvo v Koprivi https://t.co/vSaF86uIk6</w:t>
      </w:r>
    </w:p>
    <w:p>
      <w:r>
        <w:rPr>
          <w:b/>
          <w:u w:val="single"/>
        </w:rPr>
        <w:t>709284</w:t>
      </w:r>
    </w:p>
    <w:p>
      <w:r>
        <w:t>Kako je Pahor pomagal pri izdelavi severnokorejske atomske bombe, ki jo mimogrede izdelujejo Iranci, se sprašujejo???</w:t>
      </w:r>
    </w:p>
    <w:p>
      <w:r>
        <w:rPr>
          <w:b/>
          <w:u w:val="single"/>
        </w:rPr>
        <w:t>709285</w:t>
      </w:r>
    </w:p>
    <w:p>
      <w:r>
        <w:t>Na gimnaziji aretirali učitelja. 41-letnik naj bi za katerom masturbiral. https://t.co/XZ5U44BEim</w:t>
      </w:r>
    </w:p>
    <w:p>
      <w:r>
        <w:rPr>
          <w:b/>
          <w:u w:val="single"/>
        </w:rPr>
        <w:t>709286</w:t>
      </w:r>
    </w:p>
    <w:p>
      <w:r>
        <w:t>SDS , najbolj konzervativna stranka v parlamentu, hoče interpelirat Cerarja zaradi AHMEDA, Niskotno fašistično dejanje!!!!</w:t>
      </w:r>
    </w:p>
    <w:p>
      <w:r>
        <w:rPr>
          <w:b/>
          <w:u w:val="single"/>
        </w:rPr>
        <w:t>709287</w:t>
      </w:r>
    </w:p>
    <w:p>
      <w:r>
        <w:t>Bolj kot je poceni trgovina oz. bolj kot je draga, manj se znajo kupci obnasat 🤔</w:t>
      </w:r>
    </w:p>
    <w:p>
      <w:r>
        <w:rPr>
          <w:b/>
          <w:u w:val="single"/>
        </w:rPr>
        <w:t>709288</w:t>
      </w:r>
    </w:p>
    <w:p>
      <w:r>
        <w:t>@MartinaKenda Pravilno. Dona je imela v kopalnici luč in radio naglas, malo klasike in malo #val202 ;-)</w:t>
      </w:r>
    </w:p>
    <w:p>
      <w:r>
        <w:rPr>
          <w:b/>
          <w:u w:val="single"/>
        </w:rPr>
        <w:t>709289</w:t>
      </w:r>
    </w:p>
    <w:p>
      <w:r>
        <w:t>Pri ministrici za enakost spolov bo potrebo protestirati, saj državna meteorloška služba striktno uporablja izraz 'babje poletje'</w:t>
      </w:r>
    </w:p>
    <w:p>
      <w:r>
        <w:rPr>
          <w:b/>
          <w:u w:val="single"/>
        </w:rPr>
        <w:t>709290</w:t>
      </w:r>
    </w:p>
    <w:p>
      <w:r>
        <w:t>So paraziti zavarovali človekovo pravico, da mu toča ne uniči dom? https://t.co/hhbqFJlHAF</w:t>
      </w:r>
    </w:p>
    <w:p>
      <w:r>
        <w:rPr>
          <w:b/>
          <w:u w:val="single"/>
        </w:rPr>
        <w:t>709291</w:t>
      </w:r>
    </w:p>
    <w:p>
      <w:r>
        <w:t>@DRprlek Ma js sm zdaj raztrešen neki sem začel fade igrat ampak je z dolgimi palcami slice  pogosto.</w:t>
      </w:r>
    </w:p>
    <w:p>
      <w:r>
        <w:rPr>
          <w:b/>
          <w:u w:val="single"/>
        </w:rPr>
        <w:t>709292</w:t>
      </w:r>
    </w:p>
    <w:p>
      <w:r>
        <w:t>Do sedaj smo resda bili tiho in samo jamrali, pa stokali pa jamrali kot cmere nad krivicami, katere so nam... https://t.co/L7SzOxWNq3</w:t>
      </w:r>
    </w:p>
    <w:p>
      <w:r>
        <w:rPr>
          <w:b/>
          <w:u w:val="single"/>
        </w:rPr>
        <w:t>709293</w:t>
      </w:r>
    </w:p>
    <w:p>
      <w:r>
        <w:t>Rabljena platišča z okrasnimi pokrovi in zimske gume za Alfa Romeo naprodaj !... http://t.co/IqhutaQnmR</w:t>
      </w:r>
    </w:p>
    <w:p>
      <w:r>
        <w:rPr>
          <w:b/>
          <w:u w:val="single"/>
        </w:rPr>
        <w:t>709294</w:t>
      </w:r>
    </w:p>
    <w:p>
      <w:r>
        <w:t>Pritlikavi agami pravkar okopani v taboljšem dalmatinskem olivnem olju, naj se zajedalske pršice zadušijo.</w:t>
      </w:r>
    </w:p>
    <w:p>
      <w:r>
        <w:rPr>
          <w:b/>
          <w:u w:val="single"/>
        </w:rPr>
        <w:t>709295</w:t>
      </w:r>
    </w:p>
    <w:p>
      <w:r>
        <w:t>@DeusSagittarius @SpletnaMladina Kaj pa drugega lahko pričakujemo od Makarovičke kot metanje dreka v ljudi!</w:t>
      </w:r>
    </w:p>
    <w:p>
      <w:r>
        <w:rPr>
          <w:b/>
          <w:u w:val="single"/>
        </w:rPr>
        <w:t>709296</w:t>
      </w:r>
    </w:p>
    <w:p>
      <w:r>
        <w:t>ej mirovni institut in levicarji ,vasi varovanci zopet morijo po Evropi https://t.co/Km1zbPpEgP</w:t>
      </w:r>
    </w:p>
    <w:p>
      <w:r>
        <w:rPr>
          <w:b/>
          <w:u w:val="single"/>
        </w:rPr>
        <w:t>709297</w:t>
      </w:r>
    </w:p>
    <w:p>
      <w:r>
        <w:t>@Jure_Bajic Ne me jebat ...</w:t>
        <w:br/>
        <w:t>Karkol rečem bo brezveze, familija Šugman vsekakor ornk štempl v naši kulturi. Sožalje bližnjim.</w:t>
      </w:r>
    </w:p>
    <w:p>
      <w:r>
        <w:rPr>
          <w:b/>
          <w:u w:val="single"/>
        </w:rPr>
        <w:t>709298</w:t>
      </w:r>
    </w:p>
    <w:p>
      <w:r>
        <w:t xml:space="preserve">Ja pa kaj še... Polajkal mu bom vse tvite tu &amp;gt; </w:t>
        <w:br/>
        <w:br/>
        <w:t xml:space="preserve">https://t.co/WstsS42z6I </w:t>
        <w:br/>
        <w:br/>
        <w:t>In blokiral. rip https://t.co/dQZqk33gWA</w:t>
      </w:r>
    </w:p>
    <w:p>
      <w:r>
        <w:rPr>
          <w:b/>
          <w:u w:val="single"/>
        </w:rPr>
        <w:t>709299</w:t>
      </w:r>
    </w:p>
    <w:p>
      <w:r>
        <w:t>Športno navijaštvo je poganski pojav. Protikrščanska oblika zabavne industrije, ki spodbuja primitivne nagone in žali krščanskega Boga.</w:t>
      </w:r>
    </w:p>
    <w:p>
      <w:r>
        <w:rPr>
          <w:b/>
          <w:u w:val="single"/>
        </w:rPr>
        <w:t>709300</w:t>
      </w:r>
    </w:p>
    <w:p>
      <w:r>
        <w:t>@GetrudaNivelska @Nebodigatreba2 @ArnulfusRex @AnitaNiNikoli @Protoracialist Ne. Bili so vzdržni.</w:t>
      </w:r>
    </w:p>
    <w:p>
      <w:r>
        <w:rPr>
          <w:b/>
          <w:u w:val="single"/>
        </w:rPr>
        <w:t>709301</w:t>
      </w:r>
    </w:p>
    <w:p>
      <w:r>
        <w:t>@romandolenc na spomlad začnejo spet ... še drugo stran viadukta Ravbarkomanda. Ampak samo za dolžino viadukta, pravijo</w:t>
      </w:r>
    </w:p>
    <w:p>
      <w:r>
        <w:rPr>
          <w:b/>
          <w:u w:val="single"/>
        </w:rPr>
        <w:t>709302</w:t>
      </w:r>
    </w:p>
    <w:p>
      <w:r>
        <w:t>@lednikow @aleshojs Še en SDSovski primitivizem. Kako gledajo na podtaknjenca v @NovaSlovenija ?</w:t>
      </w:r>
    </w:p>
    <w:p>
      <w:r>
        <w:rPr>
          <w:b/>
          <w:u w:val="single"/>
        </w:rPr>
        <w:t>709303</w:t>
      </w:r>
    </w:p>
    <w:p>
      <w:r>
        <w:t>@Jaka__Dolinar @freewiseguy Brglezu lahko samo še bog pomaga. Ali pa malo več podkupnine.</w:t>
      </w:r>
    </w:p>
    <w:p>
      <w:r>
        <w:rPr>
          <w:b/>
          <w:u w:val="single"/>
        </w:rPr>
        <w:t>709304</w:t>
      </w:r>
    </w:p>
    <w:p>
      <w:r>
        <w:t>Dajmo si nalit čistega vina. Za 5 jurjev bruto boljših ljudi ne bomo uspeli dobit. #vladapadla</w:t>
      </w:r>
    </w:p>
    <w:p>
      <w:r>
        <w:rPr>
          <w:b/>
          <w:u w:val="single"/>
        </w:rPr>
        <w:t>709305</w:t>
      </w:r>
    </w:p>
    <w:p>
      <w:r>
        <w:t>Bolj originalna pa ne more bit! Mi Balkanci! Spet jokam! 😂😂😂 https://t.co/WcsW1TNgc3</w:t>
      </w:r>
    </w:p>
    <w:p>
      <w:r>
        <w:rPr>
          <w:b/>
          <w:u w:val="single"/>
        </w:rPr>
        <w:t>709306</w:t>
      </w:r>
    </w:p>
    <w:p>
      <w:r>
        <w:t>[PRODAM] Krops Dolce Gusto Drop kavni aparat - neuporabljen https://t.co/4kqD875eQq</w:t>
      </w:r>
    </w:p>
    <w:p>
      <w:r>
        <w:rPr>
          <w:b/>
          <w:u w:val="single"/>
        </w:rPr>
        <w:t>709307</w:t>
      </w:r>
    </w:p>
    <w:p>
      <w:r>
        <w:t>tudi tekači so za gobarje komaj obstoječa bitja, kvečjemu slišijo jih, kako sopihajo in lomijo vejevje, kot blazneži, slepi za sadove gozda</w:t>
      </w:r>
    </w:p>
    <w:p>
      <w:r>
        <w:rPr>
          <w:b/>
          <w:u w:val="single"/>
        </w:rPr>
        <w:t>709308</w:t>
      </w:r>
    </w:p>
    <w:p>
      <w:r>
        <w:t>@LeskovecNot Gnusobe uvajajo ovaduštvo v najosnovnejšo celico družbe, družino!🤭</w:t>
      </w:r>
    </w:p>
    <w:p>
      <w:r>
        <w:rPr>
          <w:b/>
          <w:u w:val="single"/>
        </w:rPr>
        <w:t>709309</w:t>
      </w:r>
    </w:p>
    <w:p>
      <w:r>
        <w:t>Družinski derbi - spopad bratov Inzaghi #fuzbal #nogomet #ligaprvakov - http://t.co/Pf87nX4Csw</w:t>
      </w:r>
    </w:p>
    <w:p>
      <w:r>
        <w:rPr>
          <w:b/>
          <w:u w:val="single"/>
        </w:rPr>
        <w:t>709310</w:t>
      </w:r>
    </w:p>
    <w:p>
      <w:r>
        <w:t>@vztrajnik @strankaSDS Ti zadnji usklajeni in podli napadi izrojeninih slovenskih levičarjev so še en dokaz, da je stranka na pravi poti.</w:t>
      </w:r>
    </w:p>
    <w:p>
      <w:r>
        <w:rPr>
          <w:b/>
          <w:u w:val="single"/>
        </w:rPr>
        <w:t>709311</w:t>
      </w:r>
    </w:p>
    <w:p>
      <w:r>
        <w:t>@Pertinacal @ZmagoPlemeniti le zmagu? kaj pa janši, ki je širclja proč poslal?</w:t>
      </w:r>
    </w:p>
    <w:p>
      <w:r>
        <w:rPr>
          <w:b/>
          <w:u w:val="single"/>
        </w:rPr>
        <w:t>709312</w:t>
      </w:r>
    </w:p>
    <w:p>
      <w:r>
        <w:t>@MitjaIrsic Kuponi CO2 so po 25EUR kar podvoji strosek proizvodnje Elektricne energije iz ucinkovitejsih termoelektrarn</w:t>
      </w:r>
    </w:p>
    <w:p>
      <w:r>
        <w:rPr>
          <w:b/>
          <w:u w:val="single"/>
        </w:rPr>
        <w:t>709313</w:t>
      </w:r>
    </w:p>
    <w:p>
      <w:r>
        <w:t>@had No, embalaže majo res lahko nove dimenzije. Samo ne vem, če je tistih nekaj cm več ali manj res vredno na veliki zvon obešat.</w:t>
      </w:r>
    </w:p>
    <w:p>
      <w:r>
        <w:rPr>
          <w:b/>
          <w:u w:val="single"/>
        </w:rPr>
        <w:t>709314</w:t>
      </w:r>
    </w:p>
    <w:p>
      <w:r>
        <w:t>@MatejTonin @Medeja_7 Če boste preveč tresli, bo še tisto, kar je notri, ven padlo.</w:t>
      </w:r>
    </w:p>
    <w:p>
      <w:r>
        <w:rPr>
          <w:b/>
          <w:u w:val="single"/>
        </w:rPr>
        <w:t>709315</w:t>
      </w:r>
    </w:p>
    <w:p>
      <w:r>
        <w:t>@MazzoVanKlein @petrasovdat Mogoče si pa sam en tak humanitarc, ki se zna poistovetit 😊</w:t>
      </w:r>
    </w:p>
    <w:p>
      <w:r>
        <w:rPr>
          <w:b/>
          <w:u w:val="single"/>
        </w:rPr>
        <w:t>709316</w:t>
      </w:r>
    </w:p>
    <w:p>
      <w:r>
        <w:t>@BojanPozar @PrinasalkaZlata Tip brez j+++! Samo še jezik mu teče. Pa še to neiskreno!</w:t>
      </w:r>
    </w:p>
    <w:p>
      <w:r>
        <w:rPr>
          <w:b/>
          <w:u w:val="single"/>
        </w:rPr>
        <w:t>709317</w:t>
      </w:r>
    </w:p>
    <w:p>
      <w:r>
        <w:t>@petrasovdat Ups. Kaj bodo pa zdaj počeli vsi tisti severnoafriški, sirski in iraški inženirji, ki ilegalno prihajajo skozi šengenska vrata?</w:t>
      </w:r>
    </w:p>
    <w:p>
      <w:r>
        <w:rPr>
          <w:b/>
          <w:u w:val="single"/>
        </w:rPr>
        <w:t>709318</w:t>
      </w:r>
    </w:p>
    <w:p>
      <w:r>
        <w:t>@Bennetova_liza ne štekam, res ne. ti psi jim v stanovanjih sigurno vse uničijo.</w:t>
      </w:r>
    </w:p>
    <w:p>
      <w:r>
        <w:rPr>
          <w:b/>
          <w:u w:val="single"/>
        </w:rPr>
        <w:t>709319</w:t>
      </w:r>
    </w:p>
    <w:p>
      <w:r>
        <w:t>@GregorVirant1 @drfilomena @helencam @SZagorc Brez takih rasizmov in evropocemtričnega kompleksa bi bil arabski svet že zdavnaj normalen.</w:t>
      </w:r>
    </w:p>
    <w:p>
      <w:r>
        <w:rPr>
          <w:b/>
          <w:u w:val="single"/>
        </w:rPr>
        <w:t>709320</w:t>
      </w:r>
    </w:p>
    <w:p>
      <w:r>
        <w:t>Stroške pripisati še Masleši, Fišerju, Bavconu, Hrastarjevi, Barbari Klanjšek, Fišerju in capo di bandi Kučanu!</w:t>
      </w:r>
    </w:p>
    <w:p>
      <w:r>
        <w:rPr>
          <w:b/>
          <w:u w:val="single"/>
        </w:rPr>
        <w:t>709321</w:t>
      </w:r>
    </w:p>
    <w:p>
      <w:r>
        <w:t>[Video] V SDS vložili interpelacijo – Erjavcu očitajo kup grehov, laži in zavajanja! https://t.co/3vYoT4PFg9 via @Nova24TV</w:t>
      </w:r>
    </w:p>
    <w:p>
      <w:r>
        <w:rPr>
          <w:b/>
          <w:u w:val="single"/>
        </w:rPr>
        <w:t>709322</w:t>
      </w:r>
    </w:p>
    <w:p>
      <w:r>
        <w:t>Dež 'odplaknil' teniške obračune v Roland Garrosu. https://t.co/ru4Uj3vVMX #tenis #RolandGarros2019</w:t>
      </w:r>
    </w:p>
    <w:p>
      <w:r>
        <w:rPr>
          <w:b/>
          <w:u w:val="single"/>
        </w:rPr>
        <w:t>709323</w:t>
      </w:r>
    </w:p>
    <w:p>
      <w:r>
        <w:t>@ANJABAHZIBERT @lajnar_EU Trda droga inkriminira zakon,ker posega v najvišje veje oblasti..policija,kriminalisti naj raje pogleda okoli sebe</w:t>
      </w:r>
    </w:p>
    <w:p>
      <w:r>
        <w:rPr>
          <w:b/>
          <w:u w:val="single"/>
        </w:rPr>
        <w:t>709324</w:t>
      </w:r>
    </w:p>
    <w:p>
      <w:r>
        <w:t>Uno k greš domov z žurke, čez 6 ur maš pa let. #berlin https://t.co/hj7hSbRndc</w:t>
      </w:r>
    </w:p>
    <w:p>
      <w:r>
        <w:rPr>
          <w:b/>
          <w:u w:val="single"/>
        </w:rPr>
        <w:t>709325</w:t>
      </w:r>
    </w:p>
    <w:p>
      <w:r>
        <w:t>6.1. dobis delno odločbo, da je treba izprazniti objekt, 20.1. bodo na pritisk novinarjev objekt zapečatili..........</w:t>
      </w:r>
    </w:p>
    <w:p>
      <w:r>
        <w:rPr>
          <w:b/>
          <w:u w:val="single"/>
        </w:rPr>
        <w:t>709326</w:t>
      </w:r>
    </w:p>
    <w:p>
      <w:r>
        <w:t>Ta teden v ND: Podokničar kot Terminator: »Vrnil se bom!« - Z letošnjo zadnjo Podoknico smo gostovali pod balkonom Nike Horvat v Trnju</w:t>
      </w:r>
    </w:p>
    <w:p>
      <w:r>
        <w:rPr>
          <w:b/>
          <w:u w:val="single"/>
        </w:rPr>
        <w:t>709327</w:t>
      </w:r>
    </w:p>
    <w:p>
      <w:r>
        <w:t>@AntonTomazic Rezultati volitev in dogovorov kažejo nekaj drugega. Slovenska "levica" je v bistvu proti-resnica, pardon, desnica.</w:t>
      </w:r>
    </w:p>
    <w:p>
      <w:r>
        <w:rPr>
          <w:b/>
          <w:u w:val="single"/>
        </w:rPr>
        <w:t>709328</w:t>
      </w:r>
    </w:p>
    <w:p>
      <w:r>
        <w:t>Fotografije nove ljubljanske urgence, ki razkrivajo še eno Potemkinovo vas "pokvarjene Milojke": https://t.co/rGeEcsAu7K</w:t>
      </w:r>
    </w:p>
    <w:p>
      <w:r>
        <w:rPr>
          <w:b/>
          <w:u w:val="single"/>
        </w:rPr>
        <w:t>709329</w:t>
      </w:r>
    </w:p>
    <w:p>
      <w:r>
        <w:t>@NavadniNimda Se spomnim tistega filma, kako so brozarji postali tifusarji...in še zdaj to drži.</w:t>
      </w:r>
    </w:p>
    <w:p>
      <w:r>
        <w:rPr>
          <w:b/>
          <w:u w:val="single"/>
        </w:rPr>
        <w:t>709330</w:t>
      </w:r>
    </w:p>
    <w:p>
      <w:r>
        <w:t>@Centrifuzija @PortalSpolsi lohk je smešno, lohk pa tud ni. upam, da odkriješ namen teh darilc</w:t>
      </w:r>
    </w:p>
    <w:p>
      <w:r>
        <w:rPr>
          <w:b/>
          <w:u w:val="single"/>
        </w:rPr>
        <w:t>709331</w:t>
      </w:r>
    </w:p>
    <w:p>
      <w:r>
        <w:t>@nadkaku Mogoče ti hoče na lep način povedati, da moraš shujšat. (mi je glihkar sodelavec povedal-on je kriv).</w:t>
      </w:r>
    </w:p>
    <w:p>
      <w:r>
        <w:rPr>
          <w:b/>
          <w:u w:val="single"/>
        </w:rPr>
        <w:t>709332</w:t>
      </w:r>
    </w:p>
    <w:p>
      <w:r>
        <w:t>@_Almita__ Tko enih 20 let to  sprašujejo, potem jih pa mine. In ko si potem noseča, so kar malo presenečeni.</w:t>
      </w:r>
    </w:p>
    <w:p>
      <w:r>
        <w:rPr>
          <w:b/>
          <w:u w:val="single"/>
        </w:rPr>
        <w:t>709333</w:t>
      </w:r>
    </w:p>
    <w:p>
      <w:r>
        <w:t>@cikibucka @24ur_com Medijska. Predstavljajte si njegove najbližje, prijatelje.</w:t>
      </w:r>
    </w:p>
    <w:p>
      <w:r>
        <w:rPr>
          <w:b/>
          <w:u w:val="single"/>
        </w:rPr>
        <w:t>709334</w:t>
      </w:r>
    </w:p>
    <w:p>
      <w:r>
        <w:t>Povorko na Subicevi pricakala policijska ograja. Plakat: "Mladi verujejo vate, pravica" #ljprotest</w:t>
      </w:r>
    </w:p>
    <w:p>
      <w:r>
        <w:rPr>
          <w:b/>
          <w:u w:val="single"/>
        </w:rPr>
        <w:t>709335</w:t>
      </w:r>
    </w:p>
    <w:p>
      <w:r>
        <w:t>@peterstrovs @RobertSifrer Pogorelec baje trdi, da je prav takole:</w:t>
        <w:br/>
        <w:t>škatljja, pletnjja, Ljjubljjana, lažnjjivec, murgljje</w:t>
      </w:r>
    </w:p>
    <w:p>
      <w:r>
        <w:rPr>
          <w:b/>
          <w:u w:val="single"/>
        </w:rPr>
        <w:t>709336</w:t>
      </w:r>
    </w:p>
    <w:p>
      <w:r>
        <w:t>@MilenkoZiherl1 @Nova24TV JJ je moral prispevek plačat še za nazaj z obrestmi in kaznijo, iztirjali so ga.</w:t>
      </w:r>
    </w:p>
    <w:p>
      <w:r>
        <w:rPr>
          <w:b/>
          <w:u w:val="single"/>
        </w:rPr>
        <w:t>709337</w:t>
      </w:r>
    </w:p>
    <w:p>
      <w:r>
        <w:t>@PetraSlanic @uros_m Zakaj ti ni banka vrnila tega? Veš kdaj so ti ukradli številko kartice oz. ob katerem nakupu?</w:t>
      </w:r>
    </w:p>
    <w:p>
      <w:r>
        <w:rPr>
          <w:b/>
          <w:u w:val="single"/>
        </w:rPr>
        <w:t>709338</w:t>
      </w:r>
    </w:p>
    <w:p>
      <w:r>
        <w:t>Politično ekonomski namen je še kako POZNAN tebi, traiter in ostalih spreobrnjencev v glavi !!! ✊ https://t.co/yFkBoLYVA0</w:t>
      </w:r>
    </w:p>
    <w:p>
      <w:r>
        <w:rPr>
          <w:b/>
          <w:u w:val="single"/>
        </w:rPr>
        <w:t>709339</w:t>
      </w:r>
    </w:p>
    <w:p>
      <w:r>
        <w:t>@Matej_Klaric @SiolNEWS Nam je sploh dovoljeno razmišljat v to smer? Eni pri nas namreč menijo, da živimo v komunističnem peklu.  😂</w:t>
      </w:r>
    </w:p>
    <w:p>
      <w:r>
        <w:rPr>
          <w:b/>
          <w:u w:val="single"/>
        </w:rPr>
        <w:t>709340</w:t>
      </w:r>
    </w:p>
    <w:p>
      <w:r>
        <w:t>@schoo666 Oglasi se v Dobro potezo v Župančičevi jami pa se dogovoriva kaj :).</w:t>
      </w:r>
    </w:p>
    <w:p>
      <w:r>
        <w:rPr>
          <w:b/>
          <w:u w:val="single"/>
        </w:rPr>
        <w:t>709341</w:t>
      </w:r>
    </w:p>
    <w:p>
      <w:r>
        <w:t>Ko bi vsaj naša politika bila tako zabavna. Imamo pa cmerarje, janšeke in barbike. Sad. https://t.co/MiuKyigXYh</w:t>
      </w:r>
    </w:p>
    <w:p>
      <w:r>
        <w:rPr>
          <w:b/>
          <w:u w:val="single"/>
        </w:rPr>
        <w:t>709342</w:t>
      </w:r>
    </w:p>
    <w:p>
      <w:r>
        <w:t>BREAKING: SOVA priznala, da ima v lasti obilo občutljivih dokumentov. "Neprestano hlipajo," nam je zaupal piarovec.</w:t>
      </w:r>
    </w:p>
    <w:p>
      <w:r>
        <w:rPr>
          <w:b/>
          <w:u w:val="single"/>
        </w:rPr>
        <w:t>709343</w:t>
      </w:r>
    </w:p>
    <w:p>
      <w:r>
        <w:t>Zadnjič, ko smo se peljali z avtobusom, je le malo manjkalo, da se v nas ni zaletel tovornjak. #marjanovdnevnik https://t.co/2LiWUYtnKq</w:t>
      </w:r>
    </w:p>
    <w:p>
      <w:r>
        <w:rPr>
          <w:b/>
          <w:u w:val="single"/>
        </w:rPr>
        <w:t>709344</w:t>
      </w:r>
    </w:p>
    <w:p>
      <w:r>
        <w:t>@cebelca @galar Ce oddelek za tujce ne more razlozit process v anglescini, se lahko kar samoukini.</w:t>
      </w:r>
    </w:p>
    <w:p>
      <w:r>
        <w:rPr>
          <w:b/>
          <w:u w:val="single"/>
        </w:rPr>
        <w:t>709345</w:t>
      </w:r>
    </w:p>
    <w:p>
      <w:r>
        <w:t>Preklete barabe,Slovenije kmalu ne bo več take kot je https://t.co/HvAB97FZKD</w:t>
      </w:r>
    </w:p>
    <w:p>
      <w:r>
        <w:rPr>
          <w:b/>
          <w:u w:val="single"/>
        </w:rPr>
        <w:t>709346</w:t>
      </w:r>
    </w:p>
    <w:p>
      <w:r>
        <w:t>@opica no, no, družbo jim delajo tisti, ki na rolici toaletnega papirja pustijo listič ali dva. in še je takšnih zadev 💩</w:t>
      </w:r>
    </w:p>
    <w:p>
      <w:r>
        <w:rPr>
          <w:b/>
          <w:u w:val="single"/>
        </w:rPr>
        <w:t>709347</w:t>
      </w:r>
    </w:p>
    <w:p>
      <w:r>
        <w:t>@hrastelj Počasi bi si pa že lahko kupil privat avion. saj zdaj bodo privezi na brniku poceni.</w:t>
      </w:r>
    </w:p>
    <w:p>
      <w:r>
        <w:rPr>
          <w:b/>
          <w:u w:val="single"/>
        </w:rPr>
        <w:t>709348</w:t>
      </w:r>
    </w:p>
    <w:p>
      <w:r>
        <w:t>Ta teden v ND: Alenka Bratušek s prekratkimi krili - Povabljeni ste na kavo: Saša Županek, strokovnjak za bonton iz Prekmurja</w:t>
      </w:r>
    </w:p>
    <w:p>
      <w:r>
        <w:rPr>
          <w:b/>
          <w:u w:val="single"/>
        </w:rPr>
        <w:t>709349</w:t>
      </w:r>
    </w:p>
    <w:p>
      <w:r>
        <w:t>Za večjo varnost v prometu v Posočju s pomočjo silhuet policistov 👍 https://t.co/u7zSGR1b1Z</w:t>
      </w:r>
    </w:p>
    <w:p>
      <w:r>
        <w:rPr>
          <w:b/>
          <w:u w:val="single"/>
        </w:rPr>
        <w:t>709350</w:t>
      </w:r>
    </w:p>
    <w:p>
      <w:r>
        <w:t>Maničnega Narcisa Donalda Trumpa Naj DEPORTIRAJO v Kremelj k Carju NARCISU  V.Putinu,pa Naj Se POBRATITA..!!</w:t>
        <w:br/>
        <w:t>Samo... https://t.co/rTMs8Suyd8</w:t>
      </w:r>
    </w:p>
    <w:p>
      <w:r>
        <w:rPr>
          <w:b/>
          <w:u w:val="single"/>
        </w:rPr>
        <w:t>709351</w:t>
      </w:r>
    </w:p>
    <w:p>
      <w:r>
        <w:t>@JasaLorencic Obračun sam s sabo še ni naredil, zaenkrat samo s svojimi izjavami! Ko bo naredil ta obračun, se bo moral...posloviti!</w:t>
      </w:r>
    </w:p>
    <w:p>
      <w:r>
        <w:rPr>
          <w:b/>
          <w:u w:val="single"/>
        </w:rPr>
        <w:t>709352</w:t>
      </w:r>
    </w:p>
    <w:p>
      <w:r>
        <w:t>@MatevzNovak @DeFlasker sam res, kva ti govoriš, kacin nas je pomagaol osamosvojiti, korl ma pa usrane gate, ker je seronja in drekač</w:t>
      </w:r>
    </w:p>
    <w:p>
      <w:r>
        <w:rPr>
          <w:b/>
          <w:u w:val="single"/>
        </w:rPr>
        <w:t>709353</w:t>
      </w:r>
    </w:p>
    <w:p>
      <w:r>
        <w:t>@strankalevica Ja, v tujini poštene ljudi pošiljajo v zapor, medtem ko v Sloveniji pokvarjene bivše komuniste oprostimo vseh napak!</w:t>
      </w:r>
    </w:p>
    <w:p>
      <w:r>
        <w:rPr>
          <w:b/>
          <w:u w:val="single"/>
        </w:rPr>
        <w:t>709354</w:t>
      </w:r>
    </w:p>
    <w:p>
      <w:r>
        <w:t>@KlemenRobnik Preverjeno. Tudi fajn za potapljanje na vdih. Lep greben in ribice. Je pa kar močan tok. https://t.co/joZgrjamms</w:t>
      </w:r>
    </w:p>
    <w:p>
      <w:r>
        <w:rPr>
          <w:b/>
          <w:u w:val="single"/>
        </w:rPr>
        <w:t>709355</w:t>
      </w:r>
    </w:p>
    <w:p>
      <w:r>
        <w:t>ŠOKANTNO! V hostlu našli brutalno pretepenega italijanskega turista. Okoliščine dogodka še preiskujejo. https://t.co/4L4ARvD9l5</w:t>
      </w:r>
    </w:p>
    <w:p>
      <w:r>
        <w:rPr>
          <w:b/>
          <w:u w:val="single"/>
        </w:rPr>
        <w:t>709356</w:t>
      </w:r>
    </w:p>
    <w:p>
      <w:r>
        <w:t>Skupek samozvanih politikov, ki se imenuje Vlada RS, priporočam Sašu Hribarju za novo oddajo Butn beton (nadaljevanje Butn skale).</w:t>
      </w:r>
    </w:p>
    <w:p>
      <w:r>
        <w:rPr>
          <w:b/>
          <w:u w:val="single"/>
        </w:rPr>
        <w:t>709357</w:t>
      </w:r>
    </w:p>
    <w:p>
      <w:r>
        <w:t>73’ Žiga Lipušček z odličnim startom zaustavlja močan strel Tavaresa, odbita žoga pa naravnost v dlani Sorčana.</w:t>
        <w:br/>
        <w:br/>
        <w:t>#plts #MARGOR 1-1</w:t>
      </w:r>
    </w:p>
    <w:p>
      <w:r>
        <w:rPr>
          <w:b/>
          <w:u w:val="single"/>
        </w:rPr>
        <w:t>709358</w:t>
      </w:r>
    </w:p>
    <w:p>
      <w:r>
        <w:t>@MladenPrajdic Migrante furaš, a. Zanimiv ta njegov proračun. Na Hrvaškem bi verjetno preživel en mesec :-)</w:t>
      </w:r>
    </w:p>
    <w:p>
      <w:r>
        <w:rPr>
          <w:b/>
          <w:u w:val="single"/>
        </w:rPr>
        <w:t>709359</w:t>
      </w:r>
    </w:p>
    <w:p>
      <w:r>
        <w:t>@Sind_policistov Vse je povedala! Če si njihov te branijo do konca ostale pa za nic zavrzejo,za kozlat banda šefovska 🤮🤮🤮🤮</w:t>
      </w:r>
    </w:p>
    <w:p>
      <w:r>
        <w:rPr>
          <w:b/>
          <w:u w:val="single"/>
        </w:rPr>
        <w:t>709360</w:t>
      </w:r>
    </w:p>
    <w:p>
      <w:r>
        <w:t>Očitno si večina želi pomiloščene kriminalce povratnike. In ko se ponovi, se spet biča, zakaj tega niso preprečili. https://t.co/44vEqHWkPv</w:t>
      </w:r>
    </w:p>
    <w:p>
      <w:r>
        <w:rPr>
          <w:b/>
          <w:u w:val="single"/>
        </w:rPr>
        <w:t>709361</w:t>
      </w:r>
    </w:p>
    <w:p>
      <w:r>
        <w:t>@KogojSlavko @packica @JakaDolinar2 @MatjaNemec To gredo vsi z avtobusom dol in imajo popuste na količino kupljenih diplom</w:t>
      </w:r>
    </w:p>
    <w:p>
      <w:r>
        <w:rPr>
          <w:b/>
          <w:u w:val="single"/>
        </w:rPr>
        <w:t>709362</w:t>
      </w:r>
    </w:p>
    <w:p>
      <w:r>
        <w:t>Lokacije izvedbe kuharskih delavnic so izbrane. V OŠ Limbuš in OŠ Kašelj v Ljubljani. Začnemo po 15.1.2013!</w:t>
      </w:r>
    </w:p>
    <w:p>
      <w:r>
        <w:rPr>
          <w:b/>
          <w:u w:val="single"/>
        </w:rPr>
        <w:t>709363</w:t>
      </w:r>
    </w:p>
    <w:p>
      <w:r>
        <w:t>@uporabnastran @javniprevoz @slozeleznice Lahko pa pričakujemo kazenski pregon in izterjavo odškodnine od grafitarjev.</w:t>
      </w:r>
    </w:p>
    <w:p>
      <w:r>
        <w:rPr>
          <w:b/>
          <w:u w:val="single"/>
        </w:rPr>
        <w:t>709364</w:t>
      </w:r>
    </w:p>
    <w:p>
      <w:r>
        <w:t>POKAL PRINGLES 2016</w:t>
        <w:br/>
        <w:t>1. KMN Vodnar Loški Potok</w:t>
        <w:br/>
        <w:t>2. Sirena bar</w:t>
        <w:br/>
        <w:t>3. ŠD Mlinše</w:t>
        <w:br/>
        <w:t>4. Pekarna Center</w:t>
        <w:br/>
        <w:t>Najboljši igralec -... https://t.co/lgnYAoRqgb</w:t>
      </w:r>
    </w:p>
    <w:p>
      <w:r>
        <w:rPr>
          <w:b/>
          <w:u w:val="single"/>
        </w:rPr>
        <w:t>709365</w:t>
      </w:r>
    </w:p>
    <w:p>
      <w:r>
        <w:t>@ZigaTurk Zanikanje ogromnih razlik med Yu in drzavami za zaveso je pteprosto idiotizem! Zal take osebe celo predavajo.</w:t>
      </w:r>
    </w:p>
    <w:p>
      <w:r>
        <w:rPr>
          <w:b/>
          <w:u w:val="single"/>
        </w:rPr>
        <w:t>709366</w:t>
      </w:r>
    </w:p>
    <w:p>
      <w:r>
        <w:t>@irmabaloh Na lokalnem busu dol pr nas me stare babe niso tolko slatale!!!! Zivela provinca.</w:t>
      </w:r>
    </w:p>
    <w:p>
      <w:r>
        <w:rPr>
          <w:b/>
          <w:u w:val="single"/>
        </w:rPr>
        <w:t>709367</w:t>
      </w:r>
    </w:p>
    <w:p>
      <w:r>
        <w:t>NS Rave 4,7: Prodam jadro NS 4,7 m2, spodnje malo okence strgano, zalepljeno, dela. https://t.co/wt1eRPTBC5 https://t.co/xvGboPeeHK</w:t>
      </w:r>
    </w:p>
    <w:p>
      <w:r>
        <w:rPr>
          <w:b/>
          <w:u w:val="single"/>
        </w:rPr>
        <w:t>709368</w:t>
      </w:r>
    </w:p>
    <w:p>
      <w:r>
        <w:t>@MatevzNovak gubec nima groba, razčetverili so ga na koncu in odvrgli po štirih delih cesarstva</w:t>
      </w:r>
    </w:p>
    <w:p>
      <w:r>
        <w:rPr>
          <w:b/>
          <w:u w:val="single"/>
        </w:rPr>
        <w:t>709369</w:t>
      </w:r>
    </w:p>
    <w:p>
      <w:r>
        <w:t>Srednja generacija terorizma Cerar in Pahor,mladi  Šarec terorist,pri starosti terorizma MilanuKučanu https://t.co/YrYNNjE8V3</w:t>
      </w:r>
    </w:p>
    <w:p>
      <w:r>
        <w:rPr>
          <w:b/>
          <w:u w:val="single"/>
        </w:rPr>
        <w:t>709370</w:t>
      </w:r>
    </w:p>
    <w:p>
      <w:r>
        <w:t>Kolindino uletavanje v slačilnico je čist adijo, @FIFAWorldCup bi morala mal reda naredit na to temo.</w:t>
      </w:r>
    </w:p>
    <w:p>
      <w:r>
        <w:rPr>
          <w:b/>
          <w:u w:val="single"/>
        </w:rPr>
        <w:t>709371</w:t>
      </w:r>
    </w:p>
    <w:p>
      <w:r>
        <w:t>@realen16 @ZoranKofol @petrasovdat Vsaka mocna avtomobilska firma ima na voljo blindirano vozilo za rent, ker to je njihov biznis/image</w:t>
      </w:r>
    </w:p>
    <w:p>
      <w:r>
        <w:rPr>
          <w:b/>
          <w:u w:val="single"/>
        </w:rPr>
        <w:t>709372</w:t>
      </w:r>
    </w:p>
    <w:p>
      <w:r>
        <w:t>Brazilci so #rio2016 ...bolj za fuzbal... #riovnas ...še kar glasni ...na #tvslo2 https://t.co/INqDO9IGUQ</w:t>
      </w:r>
    </w:p>
    <w:p>
      <w:r>
        <w:rPr>
          <w:b/>
          <w:u w:val="single"/>
        </w:rPr>
        <w:t>709373</w:t>
      </w:r>
    </w:p>
    <w:p>
      <w:r>
        <w:t>Jaz malce zamudim s plačilom davka, pa mam blokirane račune še 1 teden po plačilu, romi nardijo bajto na moji zemlji pa jim vodo prpeljejo.</w:t>
      </w:r>
    </w:p>
    <w:p>
      <w:r>
        <w:rPr>
          <w:b/>
          <w:u w:val="single"/>
        </w:rPr>
        <w:t>709374</w:t>
      </w:r>
    </w:p>
    <w:p>
      <w:r>
        <w:t>Kaj še koga danes v Sloveniji lahko ločuje, je še samo vsa -Krimi-Mafijska oblastna neumnost!</w:t>
      </w:r>
    </w:p>
    <w:p>
      <w:r>
        <w:rPr>
          <w:b/>
          <w:u w:val="single"/>
        </w:rPr>
        <w:t>709375</w:t>
      </w:r>
    </w:p>
    <w:p>
      <w:r>
        <w:t>@NovicaMihajlo @zaslovenijo2 Morda bi želel še 4 leta vegetirat v parlamentu?</w:t>
      </w:r>
    </w:p>
    <w:p>
      <w:r>
        <w:rPr>
          <w:b/>
          <w:u w:val="single"/>
        </w:rPr>
        <w:t>709376</w:t>
      </w:r>
    </w:p>
    <w:p>
      <w:r>
        <w:t>Boys. In. Blue. Suits. Krasen primer zablod tehnološkega determinizma: https://t.co/Y15DFyrRbc</w:t>
      </w:r>
    </w:p>
    <w:p>
      <w:r>
        <w:rPr>
          <w:b/>
          <w:u w:val="single"/>
        </w:rPr>
        <w:t>709377</w:t>
      </w:r>
    </w:p>
    <w:p>
      <w:r>
        <w:t>@LahovnikMatej Spletu in sirše digitalizaciji navkljub je učinkovitost komunikacije inverzno proporcionalna oddaljenosti med ljudmi.</w:t>
      </w:r>
    </w:p>
    <w:p>
      <w:r>
        <w:rPr>
          <w:b/>
          <w:u w:val="single"/>
        </w:rPr>
        <w:t>709378</w:t>
      </w:r>
    </w:p>
    <w:p>
      <w:r>
        <w:t>Krvavi komunisti v sodobni preobleki vršijo nasilje nad drugače mislečimi,kristjani; jemljeno pravice, pokojnine,perfidna oblika genocida.</w:t>
      </w:r>
    </w:p>
    <w:p>
      <w:r>
        <w:rPr>
          <w:b/>
          <w:u w:val="single"/>
        </w:rPr>
        <w:t>709379</w:t>
      </w:r>
    </w:p>
    <w:p>
      <w:r>
        <w:t>termostat mam fuč. 1/2 noči prešvicam vse do spodnjega nadstropja, drugo 1/2 pa navlečem nase vse kovtre sveta in me še zebe. letni časi ftw</w:t>
      </w:r>
    </w:p>
    <w:p>
      <w:r>
        <w:rPr>
          <w:b/>
          <w:u w:val="single"/>
        </w:rPr>
        <w:t>709380</w:t>
      </w:r>
    </w:p>
    <w:p>
      <w:r>
        <w:t>@gfajdi @KunstAAD @YanchMb vcasih je bil prehod iz counterstrajka v bitko bolj trd</w:t>
      </w:r>
    </w:p>
    <w:p>
      <w:r>
        <w:rPr>
          <w:b/>
          <w:u w:val="single"/>
        </w:rPr>
        <w:t>709381</w:t>
      </w:r>
    </w:p>
    <w:p>
      <w:r>
        <w:t>Na letališču v Hannovru moški z avtom prebil ograjo in zapeljal na pristajalno stezo! https://t.co/08LIt5AJbf https://t.co/7jV9tpYUlO</w:t>
      </w:r>
    </w:p>
    <w:p>
      <w:r>
        <w:rPr>
          <w:b/>
          <w:u w:val="single"/>
        </w:rPr>
        <w:t>709382</w:t>
      </w:r>
    </w:p>
    <w:p>
      <w:r>
        <w:t>@NeuroVirtu @pengovsky @piratskastranka Če bodo fural naprej, volivci prihajajo. Kot pravi starejši govorijo in zgledajo normalno 😊.</w:t>
      </w:r>
    </w:p>
    <w:p>
      <w:r>
        <w:rPr>
          <w:b/>
          <w:u w:val="single"/>
        </w:rPr>
        <w:t>709383</w:t>
      </w:r>
    </w:p>
    <w:p>
      <w:r>
        <w:t>25.krog 3.SNL-V:</w:t>
        <w:br/>
        <w:t>Čarda-Nafta 1903 1:2</w:t>
        <w:br/>
        <w:t>Križevci-Mura 0:6</w:t>
        <w:br/>
        <w:t>Grad-Tromejnik G-Sukič 0:0</w:t>
      </w:r>
    </w:p>
    <w:p>
      <w:r>
        <w:rPr>
          <w:b/>
          <w:u w:val="single"/>
        </w:rPr>
        <w:t>709384</w:t>
      </w:r>
    </w:p>
    <w:p>
      <w:r>
        <w:t>S temi kriptovalutami si slej kot prej na winu ali pa na vinu. #quote #kriptokar #prevozi</w:t>
      </w:r>
    </w:p>
    <w:p>
      <w:r>
        <w:rPr>
          <w:b/>
          <w:u w:val="single"/>
        </w:rPr>
        <w:t>709385</w:t>
      </w:r>
    </w:p>
    <w:p>
      <w:r>
        <w:t>@lucijausaj Se strinjam z Lucijo.Turka in nekaj podobnih patronov sem blokirala.</w:t>
      </w:r>
    </w:p>
    <w:p>
      <w:r>
        <w:rPr>
          <w:b/>
          <w:u w:val="single"/>
        </w:rPr>
        <w:t>709386</w:t>
      </w:r>
    </w:p>
    <w:p>
      <w:r>
        <w:t xml:space="preserve">Ukucaš grace jones v Utube, daš v uler in po eni uri se zaveš, da poslušaš </w:t>
        <w:br/>
        <w:t>Last Cristmans. Heh?</w:t>
      </w:r>
    </w:p>
    <w:p>
      <w:r>
        <w:rPr>
          <w:b/>
          <w:u w:val="single"/>
        </w:rPr>
        <w:t>709387</w:t>
      </w:r>
    </w:p>
    <w:p>
      <w:r>
        <w:t>Temu se reče živahna demokracija - takoj se najdejo kandidati, ki hočejo na vrh, ko vodji spodrsne ... https://t.co/37HnYQwyHL</w:t>
      </w:r>
    </w:p>
    <w:p>
      <w:r>
        <w:rPr>
          <w:b/>
          <w:u w:val="single"/>
        </w:rPr>
        <w:t>709388</w:t>
      </w:r>
    </w:p>
    <w:p>
      <w:r>
        <w:t>@petrasovdat No, zej greš pa lahko še eno dnevno 10ko odlaufat. #nocna10ka @Nocna10ka</w:t>
      </w:r>
    </w:p>
    <w:p>
      <w:r>
        <w:rPr>
          <w:b/>
          <w:u w:val="single"/>
        </w:rPr>
        <w:t>709389</w:t>
      </w:r>
    </w:p>
    <w:p>
      <w:r>
        <w:t>Bebci, ki se počutijo kot cvet inteligence. Za moja merila so navadni posušeni kravjeki. Še smrdeti niso sposobni. https://t.co/cahnOSvWY8</w:t>
      </w:r>
    </w:p>
    <w:p>
      <w:r>
        <w:rPr>
          <w:b/>
          <w:u w:val="single"/>
        </w:rPr>
        <w:t>709390</w:t>
      </w:r>
    </w:p>
    <w:p>
      <w:r>
        <w:t>@apocalypsedone Ko se delajo še bolj neumne kot že so. In z njimi slo volilci</w:t>
      </w:r>
    </w:p>
    <w:p>
      <w:r>
        <w:rPr>
          <w:b/>
          <w:u w:val="single"/>
        </w:rPr>
        <w:t>709391</w:t>
      </w:r>
    </w:p>
    <w:p>
      <w:r>
        <w:t>Nimata elektricne rolke in avto na baterije. Imata nekaj veliko boljsega :)</w:t>
        <w:br/>
        <w:t>#harnessracing https://t.co/WDgzXZI6nO</w:t>
      </w:r>
    </w:p>
    <w:p>
      <w:r>
        <w:rPr>
          <w:b/>
          <w:u w:val="single"/>
        </w:rPr>
        <w:t>709392</w:t>
      </w:r>
    </w:p>
    <w:p>
      <w:r>
        <w:t>@TvslV Edino kar znajo komunisti je pobijati, pa še na tem področju so nesposobni. Vedno jim kdo iz jame uide.</w:t>
      </w:r>
    </w:p>
    <w:p>
      <w:r>
        <w:rPr>
          <w:b/>
          <w:u w:val="single"/>
        </w:rPr>
        <w:t>709393</w:t>
      </w:r>
    </w:p>
    <w:p>
      <w:r>
        <w:t>za tradicionalnega komitenta najdražja SKB, za e-komitenta pa NLB. Z zamenjavo se lahko prihrani skoraj 300 evrov https://t.co/sAm34fxcYC</w:t>
      </w:r>
    </w:p>
    <w:p>
      <w:r>
        <w:rPr>
          <w:b/>
          <w:u w:val="single"/>
        </w:rPr>
        <w:t>709394</w:t>
      </w:r>
    </w:p>
    <w:p>
      <w:r>
        <w:t>Morda veste koliko nas jebilo v Celju na konvenciji? Levosučni blejejo,da okoli 1000.</w:t>
      </w:r>
    </w:p>
    <w:p>
      <w:r>
        <w:rPr>
          <w:b/>
          <w:u w:val="single"/>
        </w:rPr>
        <w:t>709395</w:t>
      </w:r>
    </w:p>
    <w:p>
      <w:r>
        <w:t>Ne verjamem v kuhano vino, novoletne zaobljube in novorojenčke 1 minuto čez polnoč. Drugač sm pa ok. #slovenija #novoleto #oglas</w:t>
      </w:r>
    </w:p>
    <w:p>
      <w:r>
        <w:rPr>
          <w:b/>
          <w:u w:val="single"/>
        </w:rPr>
        <w:t>709396</w:t>
      </w:r>
    </w:p>
    <w:p>
      <w:r>
        <w:t>@alojztetickovi3 @Marjanmark @Medeja_7 To pa bo ekipa, sploh, če Levica ostane. #norenhaus</w:t>
      </w:r>
    </w:p>
    <w:p>
      <w:r>
        <w:rPr>
          <w:b/>
          <w:u w:val="single"/>
        </w:rPr>
        <w:t>709397</w:t>
      </w:r>
    </w:p>
    <w:p>
      <w:r>
        <w:t>@potepuski @Nova24TV Prvi je v "osvobojeno" Ljubljano prijahal Vrhunec. Ali je to stric nekdanjega direktorja UKC?</w:t>
      </w:r>
    </w:p>
    <w:p>
      <w:r>
        <w:rPr>
          <w:b/>
          <w:u w:val="single"/>
        </w:rPr>
        <w:t>709398</w:t>
      </w:r>
    </w:p>
    <w:p>
      <w:r>
        <w:t>@Stanisl15592752 @hrastelj Do perota ko ni v sluzbi hitri potem se pa ne premikaj od tam 2 jurja prabi za pivo smarnico in kotlete</w:t>
      </w:r>
    </w:p>
    <w:p>
      <w:r>
        <w:rPr>
          <w:b/>
          <w:u w:val="single"/>
        </w:rPr>
        <w:t>709399</w:t>
      </w:r>
    </w:p>
    <w:p>
      <w:r>
        <w:t>@Kombinatke @errrudit @KocuvanLidija @BozoPredalic @drVinkoGorenak @policija_si sodniki pa velika velika velika večina žensk</w:t>
      </w:r>
    </w:p>
    <w:p>
      <w:r>
        <w:rPr>
          <w:b/>
          <w:u w:val="single"/>
        </w:rPr>
        <w:t>709400</w:t>
      </w:r>
    </w:p>
    <w:p>
      <w:r>
        <w:t>@jernejsmisl @SportTVvitter @rtvslo Totalno dezorientirano in šlamastično...</w:t>
      </w:r>
    </w:p>
    <w:p>
      <w:r>
        <w:rPr>
          <w:b/>
          <w:u w:val="single"/>
        </w:rPr>
        <w:t>709401</w:t>
      </w:r>
    </w:p>
    <w:p>
      <w:r>
        <w:t>@russhie to so te inferiorne živali. mački samo zlijejo vodo ven, pol pa pasivno-agresivno sedijo zraven in obtožujoče gledajo.</w:t>
      </w:r>
    </w:p>
    <w:p>
      <w:r>
        <w:rPr>
          <w:b/>
          <w:u w:val="single"/>
        </w:rPr>
        <w:t>709402</w:t>
      </w:r>
    </w:p>
    <w:p>
      <w:r>
        <w:t>@Matej_Klaric Tajani in FI pa je druga zgodba. Tam se zbira tista peščica starih fašistov</w:t>
      </w:r>
    </w:p>
    <w:p>
      <w:r>
        <w:rPr>
          <w:b/>
          <w:u w:val="single"/>
        </w:rPr>
        <w:t>709403</w:t>
      </w:r>
    </w:p>
    <w:p>
      <w:r>
        <w:t>@drfilomena @Centrifuzija pomoje jih uči krompir sadit , z rižam je preveč dela</w:t>
      </w:r>
    </w:p>
    <w:p>
      <w:r>
        <w:rPr>
          <w:b/>
          <w:u w:val="single"/>
        </w:rPr>
        <w:t>709404</w:t>
      </w:r>
    </w:p>
    <w:p>
      <w:r>
        <w:t>Ponovno zaslišanje osumljencev iz afere smejalni plin: ZAPLET Z DOKAZI https://t.co/A3PqJOdvPh</w:t>
      </w:r>
    </w:p>
    <w:p>
      <w:r>
        <w:rPr>
          <w:b/>
          <w:u w:val="single"/>
        </w:rPr>
        <w:t>709405</w:t>
      </w:r>
    </w:p>
    <w:p>
      <w:r>
        <w:t>@Nogavicka_Pika Ne vem zakaj izpadeta kot dva prikrita pedofila k mata stranko sam za krinko?!?a ves tko k ameriski #PizzaGate</w:t>
      </w:r>
    </w:p>
    <w:p>
      <w:r>
        <w:rPr>
          <w:b/>
          <w:u w:val="single"/>
        </w:rPr>
        <w:t>709406</w:t>
      </w:r>
    </w:p>
    <w:p>
      <w:r>
        <w:t>@SiolNEWS @dragnslyr_ds Eno bi mu morala prpelat okol rilca in snemat reakcijo!</w:t>
      </w:r>
    </w:p>
    <w:p>
      <w:r>
        <w:rPr>
          <w:b/>
          <w:u w:val="single"/>
        </w:rPr>
        <w:t>709407</w:t>
      </w:r>
    </w:p>
    <w:p>
      <w:r>
        <w:t>Otroci, predno sta jih Allah in islam razstrelila</w:t>
        <w:br/>
        <w:t>https://t.co/Xe2TGBo2AK https://t.co/7Igor93Ieq</w:t>
      </w:r>
    </w:p>
    <w:p>
      <w:r>
        <w:rPr>
          <w:b/>
          <w:u w:val="single"/>
        </w:rPr>
        <w:t>709408</w:t>
      </w:r>
    </w:p>
    <w:p>
      <w:r>
        <w:t>@Pika_So @vinkovasle1 @petra_jansa @BozidarBiscan @strankaSD Spermo je podaril,  drži. Pa tud montaže ni zaračunal!</w:t>
      </w:r>
    </w:p>
    <w:p>
      <w:r>
        <w:rPr>
          <w:b/>
          <w:u w:val="single"/>
        </w:rPr>
        <w:t>709409</w:t>
      </w:r>
    </w:p>
    <w:p>
      <w:r>
        <w:t>Tristo kosmatih, saj ste v parlamentu, tam udarite po mizi. https://t.co/Qq5fpK8rx0</w:t>
      </w:r>
    </w:p>
    <w:p>
      <w:r>
        <w:rPr>
          <w:b/>
          <w:u w:val="single"/>
        </w:rPr>
        <w:t>709410</w:t>
      </w:r>
    </w:p>
    <w:p>
      <w:r>
        <w:t>Baletni večer ob 100. obletnici odprtja Opere Narodnega gledališča v Ljubljani https://t.co/iI4Zme8ry6 via @wordpressdotcom</w:t>
      </w:r>
    </w:p>
    <w:p>
      <w:r>
        <w:rPr>
          <w:b/>
          <w:u w:val="single"/>
        </w:rPr>
        <w:t>709411</w:t>
      </w:r>
    </w:p>
    <w:p>
      <w:r>
        <w:t>Bild jih imenuje črna drhal... rtvslo jih imenuje protestniki https://t.co/yobUz1aJ63</w:t>
      </w:r>
    </w:p>
    <w:p>
      <w:r>
        <w:rPr>
          <w:b/>
          <w:u w:val="single"/>
        </w:rPr>
        <w:t>709412</w:t>
      </w:r>
    </w:p>
    <w:p>
      <w:r>
        <w:t>Resna ranljivost Androida 4.0.3: Galaxy S3 možno reseirati na daljavo. Recimo kot Push WAP SMS s HTMLjem frame src="tel:*2767*3855%23" /@pof</w:t>
      </w:r>
    </w:p>
    <w:p>
      <w:r>
        <w:rPr>
          <w:b/>
          <w:u w:val="single"/>
        </w:rPr>
        <w:t>709413</w:t>
      </w:r>
    </w:p>
    <w:p>
      <w:r>
        <w:t>Mladinci še naprej sto odstotni v prvenstvu, tokrat so premagali Slavijo Jr:</w:t>
        <w:br/>
        <w:t>https://t.co/TpPJWMaorZ https://t.co/bSW4326NhL</w:t>
      </w:r>
    </w:p>
    <w:p>
      <w:r>
        <w:rPr>
          <w:b/>
          <w:u w:val="single"/>
        </w:rPr>
        <w:t>709414</w:t>
      </w:r>
    </w:p>
    <w:p>
      <w:r>
        <w:t>@KLaznik Svoje otroke so ti partizani radi pretepal,za vsak prekršek in jih ustrahovali #lastneizkušnje</w:t>
      </w:r>
    </w:p>
    <w:p>
      <w:r>
        <w:rPr>
          <w:b/>
          <w:u w:val="single"/>
        </w:rPr>
        <w:t>709415</w:t>
      </w:r>
    </w:p>
    <w:p>
      <w:r>
        <w:t>@MlRezek @NavadniNimda @darkob Debil do debila na desni! To vi nalašč neke naključne teme v debato pokate al ste sam nenormalno retardirani?</w:t>
      </w:r>
    </w:p>
    <w:p>
      <w:r>
        <w:rPr>
          <w:b/>
          <w:u w:val="single"/>
        </w:rPr>
        <w:t>709416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709417</w:t>
      </w:r>
    </w:p>
    <w:p>
      <w:r>
        <w:t>Cekuta naj bi padel v globoko komo, pripeljali naj bi ga v Slovenijo https://t.co/uLPcTvjvCU</w:t>
      </w:r>
    </w:p>
    <w:p>
      <w:r>
        <w:rPr>
          <w:b/>
          <w:u w:val="single"/>
        </w:rPr>
        <w:t>709418</w:t>
      </w:r>
    </w:p>
    <w:p>
      <w:r>
        <w:t>@karfjolca Namigujem: tako se lahko skozi obvode kaj povrne v žepe "poštarjev".</w:t>
      </w:r>
    </w:p>
    <w:p>
      <w:r>
        <w:rPr>
          <w:b/>
          <w:u w:val="single"/>
        </w:rPr>
        <w:t>709419</w:t>
      </w:r>
    </w:p>
    <w:p>
      <w:r>
        <w:t>@AlexKreb Konces. ortodont: v gotovini na roko stanejo porcelanasti zobje toliko, z računom stanejo toliko+toliko+toliko! Altroke presežki!🤔</w:t>
      </w:r>
    </w:p>
    <w:p>
      <w:r>
        <w:rPr>
          <w:b/>
          <w:u w:val="single"/>
        </w:rPr>
        <w:t>709420</w:t>
      </w:r>
    </w:p>
    <w:p>
      <w:r>
        <w:t>POLICIJA SE JE VKLJUČILA V PREISKAVO❗</w:t>
        <w:br/>
        <w:br/>
        <w:t>Je zaradi tega morala naša dijakinja umreti na Krfu? https://t.co/uZhl4cFDeo</w:t>
      </w:r>
    </w:p>
    <w:p>
      <w:r>
        <w:rPr>
          <w:b/>
          <w:u w:val="single"/>
        </w:rPr>
        <w:t>709421</w:t>
      </w:r>
    </w:p>
    <w:p>
      <w:r>
        <w:t>seveda. vse kar vašim opranim možganom ne paše, je izmanipulirano https://t.co/7GbMcilcvD</w:t>
      </w:r>
    </w:p>
    <w:p>
      <w:r>
        <w:rPr>
          <w:b/>
          <w:u w:val="single"/>
        </w:rPr>
        <w:t>709422</w:t>
      </w:r>
    </w:p>
    <w:p>
      <w:r>
        <w:t>Niso vsi imigranti enaki. Bajuka smo uvozili, ker je bil sposoben.</w:t>
        <w:br/>
        <w:br/>
        <w:t>Mlinarjevo pa zato, ker je korošci nočejo. https://t.co/I6qtpctKQH</w:t>
      </w:r>
    </w:p>
    <w:p>
      <w:r>
        <w:rPr>
          <w:b/>
          <w:u w:val="single"/>
        </w:rPr>
        <w:t>709423</w:t>
      </w:r>
    </w:p>
    <w:p>
      <w:r>
        <w:t>@MitjaIrsic Fundamentalistično teroristično organizacijo ta tip primerja z TO ? https://t.co/ktUSAlTOtK</w:t>
      </w:r>
    </w:p>
    <w:p>
      <w:r>
        <w:rPr>
          <w:b/>
          <w:u w:val="single"/>
        </w:rPr>
        <w:t>709424</w:t>
      </w:r>
    </w:p>
    <w:p>
      <w:r>
        <w:t>Tramte izpustil, da je bil v  New Yorku ob Pahorju, Cerarju in Fakinu še Türk https://t.co/z0Z7Yctxyi</w:t>
      </w:r>
    </w:p>
    <w:p>
      <w:r>
        <w:rPr>
          <w:b/>
          <w:u w:val="single"/>
        </w:rPr>
        <w:t>709425</w:t>
      </w:r>
    </w:p>
    <w:p>
      <w:r>
        <w:t>@JureBrankovic Na Popotov razgledni stolp v Kopru ne pozabit.  Stalna Poslovalnica!</w:t>
      </w:r>
    </w:p>
    <w:p>
      <w:r>
        <w:rPr>
          <w:b/>
          <w:u w:val="single"/>
        </w:rPr>
        <w:t>709426</w:t>
      </w:r>
    </w:p>
    <w:p>
      <w:r>
        <w:t>Berem da so temu revežu na CRO nataknili zapestnico...Miroslav Kutle namreč...</w:t>
      </w:r>
    </w:p>
    <w:p>
      <w:r>
        <w:rPr>
          <w:b/>
          <w:u w:val="single"/>
        </w:rPr>
        <w:t>709427</w:t>
      </w:r>
    </w:p>
    <w:p>
      <w:r>
        <w:t>@Japreva @kizidor Vsi so absolutni vrh neotesanosti, predvsem pa vrh medijske kloake!</w:t>
      </w:r>
    </w:p>
    <w:p>
      <w:r>
        <w:rPr>
          <w:b/>
          <w:u w:val="single"/>
        </w:rPr>
        <w:t>709428</w:t>
      </w:r>
    </w:p>
    <w:p>
      <w:r>
        <w:t>@Blaz_Inzenir @ZoranDELA To je propagandna tablica. Zunaj je pa mrzlo, no ;)</w:t>
      </w:r>
    </w:p>
    <w:p>
      <w:r>
        <w:rPr>
          <w:b/>
          <w:u w:val="single"/>
        </w:rPr>
        <w:t>709429</w:t>
      </w:r>
    </w:p>
    <w:p>
      <w:r>
        <w:t>Hoces neki dobrga nardit za planet, kupujes bio razgradljive vrecke za kakce, ki so jih zdej iz 2€ podrazil na 2,70. Pol se pa pejt.</w:t>
      </w:r>
    </w:p>
    <w:p>
      <w:r>
        <w:rPr>
          <w:b/>
          <w:u w:val="single"/>
        </w:rPr>
        <w:t>709430</w:t>
      </w:r>
    </w:p>
    <w:p>
      <w:r>
        <w:t>@VCepic @BogiSpanec Pa pikčasta ptička v pikčasti kletki in še kakšen...  😃https://t.co/TMpflE0Pa3</w:t>
      </w:r>
    </w:p>
    <w:p>
      <w:r>
        <w:rPr>
          <w:b/>
          <w:u w:val="single"/>
        </w:rPr>
        <w:t>709431</w:t>
      </w:r>
    </w:p>
    <w:p>
      <w:r>
        <w:t>@Chuppacadabra Ne razumem kako imaš lahko rada moške če praviš da smo vse uničili? https://t.co/opEC5jZHCM</w:t>
      </w:r>
    </w:p>
    <w:p>
      <w:r>
        <w:rPr>
          <w:b/>
          <w:u w:val="single"/>
        </w:rPr>
        <w:t>709432</w:t>
      </w:r>
    </w:p>
    <w:p>
      <w:r>
        <w:t>Katera EU drzava se gradi nuklearke? Postaviti kaj vec kot dve vetrnici, pa bo... https://t.co/zqwu9UQGMF</w:t>
      </w:r>
    </w:p>
    <w:p>
      <w:r>
        <w:rPr>
          <w:b/>
          <w:u w:val="single"/>
        </w:rPr>
        <w:t>709433</w:t>
      </w:r>
    </w:p>
    <w:p>
      <w:r>
        <w:t>un svinjakar na @Nova24TV  pravi,da če bi spiker prišel pijan na TV,ne bi šel v eter...ma rajši morto kot opranobučnež kot ti...pa ju3 bo...</w:t>
      </w:r>
    </w:p>
    <w:p>
      <w:r>
        <w:rPr>
          <w:b/>
          <w:u w:val="single"/>
        </w:rPr>
        <w:t>709434</w:t>
      </w:r>
    </w:p>
    <w:p>
      <w:r>
        <w:t>@KatarinaJenko @vitaminC_si Mene v resnici najbolj muči uganka, zakaj se tako hudičevo svetita. Kot bi bila z oljem premazana. Nuru masaža?</w:t>
      </w:r>
    </w:p>
    <w:p>
      <w:r>
        <w:rPr>
          <w:b/>
          <w:u w:val="single"/>
        </w:rPr>
        <w:t>709435</w:t>
      </w:r>
    </w:p>
    <w:p>
      <w:r>
        <w:t>Javne ankete se navadno zmotijo, ker stacionarne telefone dvigujejo zgolj še Janezovi volivci.</w:t>
      </w:r>
    </w:p>
    <w:p>
      <w:r>
        <w:rPr>
          <w:b/>
          <w:u w:val="single"/>
        </w:rPr>
        <w:t>709436</w:t>
      </w:r>
    </w:p>
    <w:p>
      <w:r>
        <w:t>Vse pa kaže, da že vsi trije boječe čakajo, da bodo nekega večera slišali:  hitro popapaj, da te odpeljam pančkati...</w:t>
      </w:r>
    </w:p>
    <w:p>
      <w:r>
        <w:rPr>
          <w:b/>
          <w:u w:val="single"/>
        </w:rPr>
        <w:t>709437</w:t>
      </w:r>
    </w:p>
    <w:p>
      <w:r>
        <w:t>Agenda Grete Thunberg.... promoviranje socializma in uničenje moških: https://t.co/pAxeek9Uop Boli jo kurac za naravo. #facts</w:t>
      </w:r>
    </w:p>
    <w:p>
      <w:r>
        <w:rPr>
          <w:b/>
          <w:u w:val="single"/>
        </w:rPr>
        <w:t>709438</w:t>
      </w:r>
    </w:p>
    <w:p>
      <w:r>
        <w:t>Sedežnik dimenzij50x80cm lahko uporabite na vašem stolu, kavču...</w:t>
        <w:br/>
        <w:t>MAGNETNI SEDEŽNIK ALOE VERA http://t.co/IFAZWJ9y</w:t>
      </w:r>
    </w:p>
    <w:p>
      <w:r>
        <w:rPr>
          <w:b/>
          <w:u w:val="single"/>
        </w:rPr>
        <w:t>709439</w:t>
      </w:r>
    </w:p>
    <w:p>
      <w:r>
        <w:t>@zeljko_novak @Max970 Za vsakim neuspešnim moškim stoji še bolj neuspešna ženska!</w:t>
      </w:r>
    </w:p>
    <w:p>
      <w:r>
        <w:rPr>
          <w:b/>
          <w:u w:val="single"/>
        </w:rPr>
        <w:t>709440</w:t>
      </w:r>
    </w:p>
    <w:p>
      <w:r>
        <w:t>Včasih je šel človek samo lulat, zdaj te pa zraven obvezno srat nažene. @strankaSD, zahtevam povračilo stroškov za skretpapir!</w:t>
      </w:r>
    </w:p>
    <w:p>
      <w:r>
        <w:rPr>
          <w:b/>
          <w:u w:val="single"/>
        </w:rPr>
        <w:t>709441</w:t>
      </w:r>
    </w:p>
    <w:p>
      <w:r>
        <w:t>Tole sm našla v kafiču. Kaj bi to blo in rečte da so ful hude droge in naj rajš za vikend vzamem. Hvala LP https://t.co/rZG3StrLo1</w:t>
      </w:r>
    </w:p>
    <w:p>
      <w:r>
        <w:rPr>
          <w:b/>
          <w:u w:val="single"/>
        </w:rPr>
        <w:t>709442</w:t>
      </w:r>
    </w:p>
    <w:p>
      <w:r>
        <w:t>@GPreac pravi moški ne počepne in boj se za svojo kožico, če ti že za babe ni mar..?</w:t>
      </w:r>
    </w:p>
    <w:p>
      <w:r>
        <w:rPr>
          <w:b/>
          <w:u w:val="single"/>
        </w:rPr>
        <w:t>709443</w:t>
      </w:r>
    </w:p>
    <w:p>
      <w:r>
        <w:t>Danes mineva 10 let od izjemnih padavin in katastrofalne vodne ujme v severni polovici Slovenije: https://t.co/vKXMR1sW81</w:t>
      </w:r>
    </w:p>
    <w:p>
      <w:r>
        <w:rPr>
          <w:b/>
          <w:u w:val="single"/>
        </w:rPr>
        <w:t>709444</w:t>
      </w:r>
    </w:p>
    <w:p>
      <w:r>
        <w:t>25 let po trojnem umoru v Srbiji: Morilec: "Streljal sem na ukaz!" https://t.co/Krx2yFvc52</w:t>
      </w:r>
    </w:p>
    <w:p>
      <w:r>
        <w:rPr>
          <w:b/>
          <w:u w:val="single"/>
        </w:rPr>
        <w:t>709445</w:t>
      </w:r>
    </w:p>
    <w:p>
      <w:r>
        <w:t>@tvitermin Če bi bil Bog bi jih že zdavnaj vse v kotel pekla zmetal.......🤷‍♂️</w:t>
      </w:r>
    </w:p>
    <w:p>
      <w:r>
        <w:rPr>
          <w:b/>
          <w:u w:val="single"/>
        </w:rPr>
        <w:t>709446</w:t>
      </w:r>
    </w:p>
    <w:p>
      <w:r>
        <w:t>@DanielKalan Da bo jasno in glasno za vse večne čase ;VINKO GORENAK JE PEDER</w:t>
      </w:r>
    </w:p>
    <w:p>
      <w:r>
        <w:rPr>
          <w:b/>
          <w:u w:val="single"/>
        </w:rPr>
        <w:t>709447</w:t>
      </w:r>
    </w:p>
    <w:p>
      <w:r>
        <w:t>Elitam v Nemčiji se je srgalo zato pa je tako! Pa saj to niso nobene elite to so samo psihopati z veliko denarja! https://t.co/brEG41t64K</w:t>
      </w:r>
    </w:p>
    <w:p>
      <w:r>
        <w:rPr>
          <w:b/>
          <w:u w:val="single"/>
        </w:rPr>
        <w:t>709448</w:t>
      </w:r>
    </w:p>
    <w:p>
      <w:r>
        <w:t>@srdjl Dobrodošli! Upam, da se boste pri nas in z nami dobro počutili. Bedaki pa se najdejo vsepovsod. Srečno! ❤</w:t>
      </w:r>
    </w:p>
    <w:p>
      <w:r>
        <w:rPr>
          <w:b/>
          <w:u w:val="single"/>
        </w:rPr>
        <w:t>709449</w:t>
      </w:r>
    </w:p>
    <w:p>
      <w:r>
        <w:t>Kar s tiralico lovijo nekdanjega direktorja, ki naj bi pred zaporom pobegnil v Rusijo https://t.co/ly9YyhM0ug https://t.co/FQ4SPSD7bf</w:t>
      </w:r>
    </w:p>
    <w:p>
      <w:r>
        <w:rPr>
          <w:b/>
          <w:u w:val="single"/>
        </w:rPr>
        <w:t>709450</w:t>
      </w:r>
    </w:p>
    <w:p>
      <w:r>
        <w:t>Vozila na dražbi: ford mustang, audi Q5, maserati, starodobni BMW: https://t.co/IO9hqM21Y4 https://t.co/BdNbQWnPJd</w:t>
      </w:r>
    </w:p>
    <w:p>
      <w:r>
        <w:rPr>
          <w:b/>
          <w:u w:val="single"/>
        </w:rPr>
        <w:t>709451</w:t>
      </w:r>
    </w:p>
    <w:p>
      <w:r>
        <w:t>Izbruh vulkana: Na desetine ljudi požganih do smrti https://t.co/6x0gkZ18uw via @Nova24TV</w:t>
      </w:r>
    </w:p>
    <w:p>
      <w:r>
        <w:rPr>
          <w:b/>
          <w:u w:val="single"/>
        </w:rPr>
        <w:t>709452</w:t>
      </w:r>
    </w:p>
    <w:p>
      <w:r>
        <w:t>@PrometejDD @tyschew Prevajalec napiše 'sesalec', medtem ko fuzbaler reče pravilno 'sesalnik' 🙃🙃🙃</w:t>
      </w:r>
    </w:p>
    <w:p>
      <w:r>
        <w:rPr>
          <w:b/>
          <w:u w:val="single"/>
        </w:rPr>
        <w:t>709453</w:t>
      </w:r>
    </w:p>
    <w:p>
      <w:r>
        <w:t>@zeljko_novak Ma to je fotomontaža, saj Zoki je šel samo k županu Moskve, da reši Agrokor</w:t>
      </w:r>
    </w:p>
    <w:p>
      <w:r>
        <w:rPr>
          <w:b/>
          <w:u w:val="single"/>
        </w:rPr>
        <w:t>709454</w:t>
      </w:r>
    </w:p>
    <w:p>
      <w:r>
        <w:t>Audio CD snemalnik in dvojni predvajalnik PHILIPS CDR 75. Zraven so tudi 4 prazni Audio cdji</w:t>
      </w:r>
    </w:p>
    <w:p>
      <w:r>
        <w:rPr>
          <w:b/>
          <w:u w:val="single"/>
        </w:rPr>
        <w:t>709455</w:t>
      </w:r>
    </w:p>
    <w:p>
      <w:r>
        <w:t>@MrcinkoBolfov Ne, politične nasprotnike so streljali in metali v jame, zaprirali in jih pošiljali na Goli otok.</w:t>
      </w:r>
    </w:p>
    <w:p>
      <w:r>
        <w:rPr>
          <w:b/>
          <w:u w:val="single"/>
        </w:rPr>
        <w:t>709456</w:t>
      </w:r>
    </w:p>
    <w:p>
      <w:r>
        <w:t>@bmz9453 V originalu so jih zavijali v folijo. Ko so prišli med njih izgredniki (NVO in antifal) so jih začeli požigat.</w:t>
      </w:r>
    </w:p>
    <w:p>
      <w:r>
        <w:rPr>
          <w:b/>
          <w:u w:val="single"/>
        </w:rPr>
        <w:t>709457</w:t>
      </w:r>
    </w:p>
    <w:p>
      <w:r>
        <w:t>@krtmen @cikibucka @lucijausaj @Nacko18 @RobertSifrer @rokomavh @zaslovenijo2 @rokjarc @mimoidoci @MarkoSket Jst sem pa zaspana...Lahko noč!</w:t>
      </w:r>
    </w:p>
    <w:p>
      <w:r>
        <w:rPr>
          <w:b/>
          <w:u w:val="single"/>
        </w:rPr>
        <w:t>709458</w:t>
      </w:r>
    </w:p>
    <w:p>
      <w:r>
        <w:t>@tomltoml @Max970 @mgajver @tfajon Sam kaj, ko le ta dopušča inazijo! Bi blo treba povedat na glas! https://t.co/SXOp66X29x</w:t>
      </w:r>
    </w:p>
    <w:p>
      <w:r>
        <w:rPr>
          <w:b/>
          <w:u w:val="single"/>
        </w:rPr>
        <w:t>709459</w:t>
      </w:r>
    </w:p>
    <w:p>
      <w:r>
        <w:t>@KatarinaUrankar NSi je ćist kompas zgubila, spet sam stokajo kaj jim drugi delajo...brez veza ...žal...Peterletova šola</w:t>
      </w:r>
    </w:p>
    <w:p>
      <w:r>
        <w:rPr>
          <w:b/>
          <w:u w:val="single"/>
        </w:rPr>
        <w:t>709460</w:t>
      </w:r>
    </w:p>
    <w:p>
      <w:r>
        <w:t>@krtmen Saj na "partizanski golaž" lahko greš! Prilagam smerokaz. https://t.co/MAMOQB6PFv</w:t>
      </w:r>
    </w:p>
    <w:p>
      <w:r>
        <w:rPr>
          <w:b/>
          <w:u w:val="single"/>
        </w:rPr>
        <w:t>709461</w:t>
      </w:r>
    </w:p>
    <w:p>
      <w:r>
        <w:t>Trenutni stadij gripe: ono, ko "grdo" kihas (ko priletijo mokre zadeve iz ust in nosa).</w:t>
        <w:br/>
        <w:br/>
        <w:t>Bjutiful.</w:t>
      </w:r>
    </w:p>
    <w:p>
      <w:r>
        <w:rPr>
          <w:b/>
          <w:u w:val="single"/>
        </w:rPr>
        <w:t>709462</w:t>
      </w:r>
    </w:p>
    <w:p>
      <w:r>
        <w:t>@BojanPozar @StrankaSMC Ja sigurno lažejo, sej tako drugega  ne znajo, jest moram Tut vnuka v Švico hodit certat</w:t>
      </w:r>
    </w:p>
    <w:p>
      <w:r>
        <w:rPr>
          <w:b/>
          <w:u w:val="single"/>
        </w:rPr>
        <w:t>709463</w:t>
      </w:r>
    </w:p>
    <w:p>
      <w:r>
        <w:t>@Tevilevi @JJansaSDS Ali se lahko v neki glavi sproducira tako zblojeno misljenje?!!!</w:t>
      </w:r>
    </w:p>
    <w:p>
      <w:r>
        <w:rPr>
          <w:b/>
          <w:u w:val="single"/>
        </w:rPr>
        <w:t>709464</w:t>
      </w:r>
    </w:p>
    <w:p>
      <w:r>
        <w:t>@strankaSLS @sarecmarjan @Marjan_Podobnik Koliko volkov sta odstrelila Drnovšek in Cerar, da jima je uspelo doseči 35 %+? 🤔</w:t>
      </w:r>
    </w:p>
    <w:p>
      <w:r>
        <w:rPr>
          <w:b/>
          <w:u w:val="single"/>
        </w:rPr>
        <w:t>709465</w:t>
      </w:r>
    </w:p>
    <w:p>
      <w:r>
        <w:t>Ej, @Val202 tale #poletjevdvoje s @toplovodar  in @andrejkaroli  boste pa morali večkrat 'uprizoriti'. #zadetekvpolno</w:t>
      </w:r>
    </w:p>
    <w:p>
      <w:r>
        <w:rPr>
          <w:b/>
          <w:u w:val="single"/>
        </w:rPr>
        <w:t>709466</w:t>
      </w:r>
    </w:p>
    <w:p>
      <w:r>
        <w:t>Alpe Adria Green so prek upravnega sodišča ustavili tudi odstrel medvedov. Ne le obnove Plecnikovega stadiona.</w:t>
      </w:r>
    </w:p>
    <w:p>
      <w:r>
        <w:rPr>
          <w:b/>
          <w:u w:val="single"/>
        </w:rPr>
        <w:t>709467</w:t>
      </w:r>
    </w:p>
    <w:p>
      <w:r>
        <w:t>@Janez_Mezan Odpuščajo tudi komunisti. Danes in tukaj. Iz sfabriciranih krivdnih razlogov. #stalinizem</w:t>
      </w:r>
    </w:p>
    <w:p>
      <w:r>
        <w:rPr>
          <w:b/>
          <w:u w:val="single"/>
        </w:rPr>
        <w:t>709468</w:t>
      </w:r>
    </w:p>
    <w:p>
      <w:r>
        <w:t>Čuj @JasaLorencic, zakaj zadnje case fuzbalerji na treningih nosijo modrce? #ofsajd</w:t>
      </w:r>
    </w:p>
    <w:p>
      <w:r>
        <w:rPr>
          <w:b/>
          <w:u w:val="single"/>
        </w:rPr>
        <w:t>709469</w:t>
      </w:r>
    </w:p>
    <w:p>
      <w:r>
        <w:t>@martinnahtigal Zanimiv bo njihov pogled na institut pobijanja nerojenih otrok, ki se mu olepševalno reče splav.</w:t>
      </w:r>
    </w:p>
    <w:p>
      <w:r>
        <w:rPr>
          <w:b/>
          <w:u w:val="single"/>
        </w:rPr>
        <w:t>709470</w:t>
      </w:r>
    </w:p>
    <w:p>
      <w:r>
        <w:t>@sodnik @Libertarec A so ti ljudje samozaposleni? Prirejajo maškarade v svojem prostem času?</w:t>
      </w:r>
    </w:p>
    <w:p>
      <w:r>
        <w:rPr>
          <w:b/>
          <w:u w:val="single"/>
        </w:rPr>
        <w:t>709471</w:t>
      </w:r>
    </w:p>
    <w:p>
      <w:r>
        <w:t>@PrstanSi Iracionalna zelena mitologija je v Nemčiji povzročila razpad energetskega sistema in dejansko povečanje izpustov CO2.</w:t>
        <w:br/>
        <w:br/>
        <w:t>Hvala ne.</w:t>
      </w:r>
    </w:p>
    <w:p>
      <w:r>
        <w:rPr>
          <w:b/>
          <w:u w:val="single"/>
        </w:rPr>
        <w:t>709472</w:t>
      </w:r>
    </w:p>
    <w:p>
      <w:r>
        <w:t>@lesjakb @MarTin98766959 @Jo_AnnaOfArt Pa 50 let totalitarizma namesto svobode... Lahko bi naštevali...</w:t>
      </w:r>
    </w:p>
    <w:p>
      <w:r>
        <w:rPr>
          <w:b/>
          <w:u w:val="single"/>
        </w:rPr>
        <w:t>709473</w:t>
      </w:r>
    </w:p>
    <w:p>
      <w:r>
        <w:t>Predsednica vlade sklicala nujno sejo glede alarmantno pogostih smsov s strani predsednika države, v katerih pošilja 'selfie' fotografije.</w:t>
      </w:r>
    </w:p>
    <w:p>
      <w:r>
        <w:rPr>
          <w:b/>
          <w:u w:val="single"/>
        </w:rPr>
        <w:t>709474</w:t>
      </w:r>
    </w:p>
    <w:p>
      <w:r>
        <w:t>@rx170 Ekipnih tekem nisem nikoli jemal resno, zguba cajta in denarja. Takisto paralelna sranja</w:t>
      </w:r>
    </w:p>
    <w:p>
      <w:r>
        <w:rPr>
          <w:b/>
          <w:u w:val="single"/>
        </w:rPr>
        <w:t>709475</w:t>
      </w:r>
    </w:p>
    <w:p>
      <w:r>
        <w:t>Ta Tomaz je pa res podn ... mislim, kako naj bo kera sproscena, ce sili v njo k en kreten? #ljubezenpodomače</w:t>
      </w:r>
    </w:p>
    <w:p>
      <w:r>
        <w:rPr>
          <w:b/>
          <w:u w:val="single"/>
        </w:rPr>
        <w:t>709476</w:t>
      </w:r>
    </w:p>
    <w:p>
      <w:r>
        <w:t>@ZanMahnic @realDonaldTrump Bolano, od koga pa se ograjujejo. Od samega sebe. Ali so "šiptarji"</w:t>
      </w:r>
    </w:p>
    <w:p>
      <w:r>
        <w:rPr>
          <w:b/>
          <w:u w:val="single"/>
        </w:rPr>
        <w:t>709477</w:t>
      </w:r>
    </w:p>
    <w:p>
      <w:r>
        <w:t>Če bi v Ameriki na vsako streljanje ravnali tako kot v Evropi, bi bili vsak dan v blokadi in celo leto brez prireditev.</w:t>
      </w:r>
    </w:p>
    <w:p>
      <w:r>
        <w:rPr>
          <w:b/>
          <w:u w:val="single"/>
        </w:rPr>
        <w:t>709478</w:t>
      </w:r>
    </w:p>
    <w:p>
      <w:r>
        <w:t>Poklicni kolonodelci, ustvarjalci kolon. Pelje 65-70 po regionalki in 75 čez naselje. Pa 110 na AC po prehitevalnem, 130 na voznem. #SLO</w:t>
      </w:r>
    </w:p>
    <w:p>
      <w:r>
        <w:rPr>
          <w:b/>
          <w:u w:val="single"/>
        </w:rPr>
        <w:t>709479</w:t>
      </w:r>
    </w:p>
    <w:p>
      <w:r>
        <w:t>A za Maribor pa si lahko neumen al' kaj?</w:t>
        <w:br/>
        <w:br/>
        <w:t>Darko Milanič: Za Evropo ne smeš biti neumen</w:t>
        <w:br/>
        <w:br/>
        <w:t>https://t.co/5vpanPxsZA</w:t>
      </w:r>
    </w:p>
    <w:p>
      <w:r>
        <w:rPr>
          <w:b/>
          <w:u w:val="single"/>
        </w:rPr>
        <w:t>709480</w:t>
      </w:r>
    </w:p>
    <w:p>
      <w:r>
        <w:t>Ali so to skrivni posli londonskega župana Khana? Tako po Londonu širi rusko propagando Putinovega trobila https://t.co/OAjQEMBQzD</w:t>
      </w:r>
    </w:p>
    <w:p>
      <w:r>
        <w:rPr>
          <w:b/>
          <w:u w:val="single"/>
        </w:rPr>
        <w:t>709481</w:t>
      </w:r>
    </w:p>
    <w:p>
      <w:r>
        <w:t>Nova kolumna izpod prstov dr. @KozmaAhacic , predstojnika Inštituta za slovenski jezik Frana Ramovša @ZrcSazu . https://t.co/vaqtOCpSne</w:t>
      </w:r>
    </w:p>
    <w:p>
      <w:r>
        <w:rPr>
          <w:b/>
          <w:u w:val="single"/>
        </w:rPr>
        <w:t>709482</w:t>
      </w:r>
    </w:p>
    <w:p>
      <w:r>
        <w:t>@sivanosoroginja to se slisi kot poslovni model. ponki s poreklom so najbolj vroci</w:t>
      </w:r>
    </w:p>
    <w:p>
      <w:r>
        <w:rPr>
          <w:b/>
          <w:u w:val="single"/>
        </w:rPr>
        <w:t>709483</w:t>
      </w:r>
    </w:p>
    <w:p>
      <w:r>
        <w:t>@kriticni @greenwi90277467 @LublanaCEE pojdi v katerokoli večje mesto in občutek boš imel da si v bosni</w:t>
      </w:r>
    </w:p>
    <w:p>
      <w:r>
        <w:rPr>
          <w:b/>
          <w:u w:val="single"/>
        </w:rPr>
        <w:t>709484</w:t>
      </w:r>
    </w:p>
    <w:p>
      <w:r>
        <w:t>@RagnarBelial ... spr a se res ne bo zgodilo nič, potem bo pa padla ven najbolj neumna varianta😏</w:t>
      </w:r>
    </w:p>
    <w:p>
      <w:r>
        <w:rPr>
          <w:b/>
          <w:u w:val="single"/>
        </w:rPr>
        <w:t>709485</w:t>
      </w:r>
    </w:p>
    <w:p>
      <w:r>
        <w:t>na štadijon povampirjenega kralja igralnih avtomatov bi bilo najbolj progresivno posejati</w:t>
      </w:r>
    </w:p>
    <w:p>
      <w:r>
        <w:rPr>
          <w:b/>
          <w:u w:val="single"/>
        </w:rPr>
        <w:t>709486</w:t>
      </w:r>
    </w:p>
    <w:p>
      <w:r>
        <w:t>Malo sem luksuziral-svež korenček z vrta,jurčki iz zmrzovalnika in doma pečen kruh. https://t.co/s8oUmSUHxo</w:t>
      </w:r>
    </w:p>
    <w:p>
      <w:r>
        <w:rPr>
          <w:b/>
          <w:u w:val="single"/>
        </w:rPr>
        <w:t>709487</w:t>
      </w:r>
    </w:p>
    <w:p>
      <w:r>
        <w:t>@VladimirVeligor @tviterBOSS @FranciDonko @cikibucka @GlasZaOtroke Neizobraženi in ne razmišljujoči se zatekajo k ideologijam.</w:t>
      </w:r>
    </w:p>
    <w:p>
      <w:r>
        <w:rPr>
          <w:b/>
          <w:u w:val="single"/>
        </w:rPr>
        <w:t>709488</w:t>
      </w:r>
    </w:p>
    <w:p>
      <w:r>
        <w:t>@AntonTomazic dolfijevi bi jim zdej pokazal kaj je hudic. Ne bi blo nobenih katinskih gozdov pr tej golazni..pa ostalih svinjarij.</w:t>
      </w:r>
    </w:p>
    <w:p>
      <w:r>
        <w:rPr>
          <w:b/>
          <w:u w:val="single"/>
        </w:rPr>
        <w:t>709489</w:t>
      </w:r>
    </w:p>
    <w:p>
      <w:r>
        <w:t>@p_zoran Ma ne. To ustvarja vzdušje, da lahko o Sloveniji več zveš od bedakov kot od pametnih.</w:t>
      </w:r>
    </w:p>
    <w:p>
      <w:r>
        <w:rPr>
          <w:b/>
          <w:u w:val="single"/>
        </w:rPr>
        <w:t>709490</w:t>
      </w:r>
    </w:p>
    <w:p>
      <w:r>
        <w:t>GROZLJIVO: V teh slovenskih pekarnah so žužki, iztrebki, žuželke! Hodite v katero izmed teh pekarn? https://t.co/9lqoLDBqmO</w:t>
      </w:r>
    </w:p>
    <w:p>
      <w:r>
        <w:rPr>
          <w:b/>
          <w:u w:val="single"/>
        </w:rPr>
        <w:t>709491</w:t>
      </w:r>
    </w:p>
    <w:p>
      <w:r>
        <w:t>@PeterFilec @EllaTheAngel_ Ene 15 taužnt. Od tega 800 po avtocesti. Drugače pa Reka Šebrelje pa nazaj.</w:t>
      </w:r>
    </w:p>
    <w:p>
      <w:r>
        <w:rPr>
          <w:b/>
          <w:u w:val="single"/>
        </w:rPr>
        <w:t>709492</w:t>
      </w:r>
    </w:p>
    <w:p>
      <w:r>
        <w:t>@medka_7 Prazniki so obupni! Ko vstanem, se vsako jutro (no, karkoli že je tisto ob 13h) sprašujem, če ima sploh smisel, da dvigujem rolete.</w:t>
      </w:r>
    </w:p>
    <w:p>
      <w:r>
        <w:rPr>
          <w:b/>
          <w:u w:val="single"/>
        </w:rPr>
        <w:t>709493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709494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709495</w:t>
      </w:r>
    </w:p>
    <w:p>
      <w:r>
        <w:t>...in še s @PSkaluc Štefov naraščaj z ostalo čredo, ter selfie z Izzy von Mijaw z mojo malenkostjo.. https://t.co/M4Hmhsyobh</w:t>
      </w:r>
    </w:p>
    <w:p>
      <w:r>
        <w:rPr>
          <w:b/>
          <w:u w:val="single"/>
        </w:rPr>
        <w:t>709496</w:t>
      </w:r>
    </w:p>
    <w:p>
      <w:r>
        <w:t>@KokaljTonci Trump zažgan ob "pravem" času, zdaj pa še tole, to bo še letelo provizij iz pralnega stroja!</w:t>
      </w:r>
    </w:p>
    <w:p>
      <w:r>
        <w:rPr>
          <w:b/>
          <w:u w:val="single"/>
        </w:rPr>
        <w:t>709497</w:t>
      </w:r>
    </w:p>
    <w:p>
      <w:r>
        <w:t>@multikultivator @BigWhale Ta blondinka potrjuje tezo, da so migranti posiljevalci, ker se po 12 sekundah na njenem profilu počutim umazano.</w:t>
      </w:r>
    </w:p>
    <w:p>
      <w:r>
        <w:rPr>
          <w:b/>
          <w:u w:val="single"/>
        </w:rPr>
        <w:t>709498</w:t>
      </w:r>
    </w:p>
    <w:p>
      <w:r>
        <w:t>@GPreac @JanezMeznarec @ZmagoPlemeniti Rezimskih! Bo Milan dal dovoljenje. Imas pravi pedigre.</w:t>
      </w:r>
    </w:p>
    <w:p>
      <w:r>
        <w:rPr>
          <w:b/>
          <w:u w:val="single"/>
        </w:rPr>
        <w:t>709499</w:t>
      </w:r>
    </w:p>
    <w:p>
      <w:r>
        <w:t>@mcanzutti Tudi tisti "vse" se iz njegovih ust čudno sliši, glede na znano izjavo "daj, ubij tega" onega komaj maturanta Jurčka?!</w:t>
      </w:r>
    </w:p>
    <w:p>
      <w:r>
        <w:rPr>
          <w:b/>
          <w:u w:val="single"/>
        </w:rPr>
        <w:t>709500</w:t>
      </w:r>
    </w:p>
    <w:p>
      <w:r>
        <w:t>@MatjaNemec No, da pa zdravstvo razpada, je tvoja stranka veliko bolj kriva, kot hudoba Janse.</w:t>
      </w:r>
    </w:p>
    <w:p>
      <w:r>
        <w:rPr>
          <w:b/>
          <w:u w:val="single"/>
        </w:rPr>
        <w:t>709501</w:t>
      </w:r>
    </w:p>
    <w:p>
      <w:r>
        <w:t>@JazbarMatjaz Jebiga, ne nas zdaj šetat. Komaj sem te znova posledil, ne bom še enkrat. Tolk me pa ajdovski fuzbal tud ne zanima.</w:t>
      </w:r>
    </w:p>
    <w:p>
      <w:r>
        <w:rPr>
          <w:b/>
          <w:u w:val="single"/>
        </w:rPr>
        <w:t>709502</w:t>
      </w:r>
    </w:p>
    <w:p>
      <w:r>
        <w:t>@ggmY66 Butl, butl Mišič. Če bi namesto tebe postavili robota, bi bilo v Sloveniji veliko bolje</w:t>
      </w:r>
    </w:p>
    <w:p>
      <w:r>
        <w:rPr>
          <w:b/>
          <w:u w:val="single"/>
        </w:rPr>
        <w:t>709503</w:t>
      </w:r>
    </w:p>
    <w:p>
      <w:r>
        <w:t>@bostjanvidovic @had Budalo je preblago. Po tem izpadu daje občutek, da je psihopat.</w:t>
      </w:r>
    </w:p>
    <w:p>
      <w:r>
        <w:rPr>
          <w:b/>
          <w:u w:val="single"/>
        </w:rPr>
        <w:t>709504</w:t>
      </w:r>
    </w:p>
    <w:p>
      <w:r>
        <w:t>Furs nad avtomobile in njihove lastnike, registrirane na Slovaškem ali v Nemčiji https://t.co/pkJ18yztZV</w:t>
      </w:r>
    </w:p>
    <w:p>
      <w:r>
        <w:rPr>
          <w:b/>
          <w:u w:val="single"/>
        </w:rPr>
        <w:t>709505</w:t>
      </w:r>
    </w:p>
    <w:p>
      <w:r>
        <w:t>Najpodjetniška ideja: Trboveljski Chipolo prodal že več kot 50 tisoč pametnih kartic chipolo card https://t.co/WzEnuIE8Vu</w:t>
      </w:r>
    </w:p>
    <w:p>
      <w:r>
        <w:rPr>
          <w:b/>
          <w:u w:val="single"/>
        </w:rPr>
        <w:t>709506</w:t>
      </w:r>
    </w:p>
    <w:p>
      <w:r>
        <w:t>@NeuroVirtu @sarecmarjan Bilo bi res skoraj kičasto, da Slovenija nebi bila talev bolanih ambicij tretjerazrednega komika.</w:t>
      </w:r>
    </w:p>
    <w:p>
      <w:r>
        <w:rPr>
          <w:b/>
          <w:u w:val="single"/>
        </w:rPr>
        <w:t>709507</w:t>
      </w:r>
    </w:p>
    <w:p>
      <w:r>
        <w:t xml:space="preserve">@NikaKunaver Abr logiš... v zaporu ni mogel voziti, zatorej ni mogel (več) ogrožati... free him! 🗯📣 </w:t>
        <w:br/>
        <w:br/>
        <w:t>*do prve pizdarije</w:t>
      </w:r>
    </w:p>
    <w:p>
      <w:r>
        <w:rPr>
          <w:b/>
          <w:u w:val="single"/>
        </w:rPr>
        <w:t>709508</w:t>
      </w:r>
    </w:p>
    <w:p>
      <w:r>
        <w:t>@Stiftar_Ziga @metkav1 @vladaRS V Kočevje si policija več ne upa!!! Tolpe ciganov in migrantov se že tepejo med sabo!!</w:t>
      </w:r>
    </w:p>
    <w:p>
      <w:r>
        <w:rPr>
          <w:b/>
          <w:u w:val="single"/>
        </w:rPr>
        <w:t>709509</w:t>
      </w:r>
    </w:p>
    <w:p>
      <w:r>
        <w:t>Luštne punce...</w:t>
        <w:br/>
        <w:br/>
        <w:t>Muslimankam in komunistkam se opravičujem za sovražni govor. https://t.co/HoYQinyF5X</w:t>
      </w:r>
    </w:p>
    <w:p>
      <w:r>
        <w:rPr>
          <w:b/>
          <w:u w:val="single"/>
        </w:rPr>
        <w:t>709510</w:t>
      </w:r>
    </w:p>
    <w:p>
      <w:r>
        <w:t>@FrenkKogi @scdtwister @Jaka__Dolinar Ni mogoče uničiti kar uniči samo sebe že včeraj</w:t>
      </w:r>
    </w:p>
    <w:p>
      <w:r>
        <w:rPr>
          <w:b/>
          <w:u w:val="single"/>
        </w:rPr>
        <w:t>709511</w:t>
      </w:r>
    </w:p>
    <w:p>
      <w:r>
        <w:t>Slednje zavisi od dejavnosti medijev, ki jim afere posredujejo. Gre za umetnost režije, inscenacije in kostumografije.</w:t>
      </w:r>
    </w:p>
    <w:p>
      <w:r>
        <w:rPr>
          <w:b/>
          <w:u w:val="single"/>
        </w:rPr>
        <w:t>709512</w:t>
      </w:r>
    </w:p>
    <w:p>
      <w:r>
        <w:t>@strankaSDS @PatricijaSulin So že nagradili z enim glasom manj, kot ste jih imeli prej.Velik uspeh za kravjo kupčijo!</w:t>
      </w:r>
    </w:p>
    <w:p>
      <w:r>
        <w:rPr>
          <w:b/>
          <w:u w:val="single"/>
        </w:rPr>
        <w:t>709513</w:t>
      </w:r>
    </w:p>
    <w:p>
      <w:r>
        <w:t>@russhie @opica O wau a ga loh pokozlam!? Pa sm kozlala sam 5x u lajfu!</w:t>
        <w:br/>
        <w:t>Samo spizdi s takimi kreten!</w:t>
      </w:r>
    </w:p>
    <w:p>
      <w:r>
        <w:rPr>
          <w:b/>
          <w:u w:val="single"/>
        </w:rPr>
        <w:t>709514</w:t>
      </w:r>
    </w:p>
    <w:p>
      <w:r>
        <w:t>@sivanosoroginja sej to je skoraj povsod...gre se samo za zavarovanje v primeru neplacila. Nikoli se teh kartic ne bremeni</w:t>
      </w:r>
    </w:p>
    <w:p>
      <w:r>
        <w:rPr>
          <w:b/>
          <w:u w:val="single"/>
        </w:rPr>
        <w:t>709515</w:t>
      </w:r>
    </w:p>
    <w:p>
      <w:r>
        <w:t>Poleg rokometa le še pikado,balinanje in sedeča odbojka ljudem postave katarskega golmana omogočajo profi kariero...</w:t>
      </w:r>
    </w:p>
    <w:p>
      <w:r>
        <w:rPr>
          <w:b/>
          <w:u w:val="single"/>
        </w:rPr>
        <w:t>709516</w:t>
      </w:r>
    </w:p>
    <w:p>
      <w:r>
        <w:t>@glasNOsi @vonTanzberg Nezaslišno kaj počne ta rdeči SD-jevec. RTV je v resnici SD-jevska s pomočjo levih talibanov</w:t>
      </w:r>
    </w:p>
    <w:p>
      <w:r>
        <w:rPr>
          <w:b/>
          <w:u w:val="single"/>
        </w:rPr>
        <w:t>709517</w:t>
      </w:r>
    </w:p>
    <w:p>
      <w:r>
        <w:t>@ZmagoPlemeniti Zakaj moram plačevati zavarovanje? Če sem pa v tem momentu zdrav...</w:t>
      </w:r>
    </w:p>
    <w:p>
      <w:r>
        <w:rPr>
          <w:b/>
          <w:u w:val="single"/>
        </w:rPr>
        <w:t>709518</w:t>
      </w:r>
    </w:p>
    <w:p>
      <w:r>
        <w:t>@strankalevica LEVICA vaša resnica je vedno samo ena in edina prava  a ne ?ampak terorist je dobil kar je dolgo iskal.</w:t>
      </w:r>
    </w:p>
    <w:p>
      <w:r>
        <w:rPr>
          <w:b/>
          <w:u w:val="single"/>
        </w:rPr>
        <w:t>709519</w:t>
      </w:r>
    </w:p>
    <w:p>
      <w:r>
        <w:t>@Darko_Bulat @NeuroVirtu Boš videl, kako bodo režimski mediji, levičarji in levi politiki tiho in kako čakali, da gre vse skupaj v pozabo.</w:t>
      </w:r>
    </w:p>
    <w:p>
      <w:r>
        <w:rPr>
          <w:b/>
          <w:u w:val="single"/>
        </w:rPr>
        <w:t>709520</w:t>
      </w:r>
    </w:p>
    <w:p>
      <w:r>
        <w:t>@DanielKalan @HDDJesenice ma...razpizdi me...čakam pol ure ko en butl na napačnem linku...</w:t>
        <w:br/>
        <w:t>btw...to je pravi..</w:t>
        <w:br/>
        <w:t>https://t.co/orzlDRRJOZ</w:t>
      </w:r>
    </w:p>
    <w:p>
      <w:r>
        <w:rPr>
          <w:b/>
          <w:u w:val="single"/>
        </w:rPr>
        <w:t>709521</w:t>
      </w:r>
    </w:p>
    <w:p>
      <w:r>
        <w:t>Neuradno: po smrtni nesreči sorodniki obračunali z voznico https://t.co/1ies1EMJQ2</w:t>
      </w:r>
    </w:p>
    <w:p>
      <w:r>
        <w:rPr>
          <w:b/>
          <w:u w:val="single"/>
        </w:rPr>
        <w:t>709522</w:t>
      </w:r>
    </w:p>
    <w:p>
      <w:r>
        <w:t>@007_delic @DC43 @spelakozar @jordanbpeterson @StudioCity_ @joerogan A to je zdaj tekmovanje v primitiviznu z Makarovičko?</w:t>
      </w:r>
    </w:p>
    <w:p>
      <w:r>
        <w:rPr>
          <w:b/>
          <w:u w:val="single"/>
        </w:rPr>
        <w:t>709523</w:t>
      </w:r>
    </w:p>
    <w:p>
      <w:r>
        <w:t>Matavž v 60 minutah naredil več kot Šporar v celem ciklu.. #srcebije @nzs_si</w:t>
      </w:r>
    </w:p>
    <w:p>
      <w:r>
        <w:rPr>
          <w:b/>
          <w:u w:val="single"/>
        </w:rPr>
        <w:t>709524</w:t>
      </w:r>
    </w:p>
    <w:p>
      <w:r>
        <w:t>Otroška obleka XS: Prodam odlično ohranjeno otroško obleko št. XS, za otroke stare od ca. 8… https://t.co/8kFUFnjXY0 https://t.co/gWifGbVU1u</w:t>
      </w:r>
    </w:p>
    <w:p>
      <w:r>
        <w:rPr>
          <w:b/>
          <w:u w:val="single"/>
        </w:rPr>
        <w:t>709525</w:t>
      </w:r>
    </w:p>
    <w:p>
      <w:r>
        <w:t>@hrastelj @dr_muller @vinkovasle1 Viš, pa mamo prvo žrtev, tko da tvoja mama ne bo prizadeta</w:t>
      </w:r>
    </w:p>
    <w:p>
      <w:r>
        <w:rPr>
          <w:b/>
          <w:u w:val="single"/>
        </w:rPr>
        <w:t>709526</w:t>
      </w:r>
    </w:p>
    <w:p>
      <w:r>
        <w:t>Mobitelovo perverzno šlepanje na protestniško ikonografijo ne bo šlo mimo neopaženo. Bravo @PlitakSi -  http://t.co/YlS6oD1Udv #Plitak</w:t>
      </w:r>
    </w:p>
    <w:p>
      <w:r>
        <w:rPr>
          <w:b/>
          <w:u w:val="single"/>
        </w:rPr>
        <w:t>709527</w:t>
      </w:r>
    </w:p>
    <w:p>
      <w:r>
        <w:t>@MarkoBukovec A ima pevec spet one dolge psihoterapevtske izpovedi pred komadi? :)</w:t>
      </w:r>
    </w:p>
    <w:p>
      <w:r>
        <w:rPr>
          <w:b/>
          <w:u w:val="single"/>
        </w:rPr>
        <w:t>709528</w:t>
      </w:r>
    </w:p>
    <w:p>
      <w:r>
        <w:t>@Kombinatke Jaz se vsakič vprašam, koliko let še manjka pritoževalcem do jamranja nad golimi ledvicami.</w:t>
      </w:r>
    </w:p>
    <w:p>
      <w:r>
        <w:rPr>
          <w:b/>
          <w:u w:val="single"/>
        </w:rPr>
        <w:t>709529</w:t>
      </w:r>
    </w:p>
    <w:p>
      <w:r>
        <w:t>Nujno potrebujemo maketo vlade Šarec - Židan - Erjavec, pa da ljudje vnaprej vidijo, kam to spet pelje...</w:t>
      </w:r>
    </w:p>
    <w:p>
      <w:r>
        <w:rPr>
          <w:b/>
          <w:u w:val="single"/>
        </w:rPr>
        <w:t>709530</w:t>
      </w:r>
    </w:p>
    <w:p>
      <w:r>
        <w:t>@ggmY66 Ma daj Gašpar, tvoj šef je en navaden prepotenten lump! Ko bo pokuril vse kredite pri drugih lumpih, ki ga ščitijo, bo šel sedet.</w:t>
      </w:r>
    </w:p>
    <w:p>
      <w:r>
        <w:rPr>
          <w:b/>
          <w:u w:val="single"/>
        </w:rPr>
        <w:t>709531</w:t>
      </w:r>
    </w:p>
    <w:p>
      <w:r>
        <w:t>Jutri se pridemo izstekat v Maribor...po nasih izkusnjah bo noro kot vselej! Jipikajej!</w:t>
      </w:r>
    </w:p>
    <w:p>
      <w:r>
        <w:rPr>
          <w:b/>
          <w:u w:val="single"/>
        </w:rPr>
        <w:t>709532</w:t>
      </w:r>
    </w:p>
    <w:p>
      <w:r>
        <w:t>@Dnevnik_si Noro. To je isto kot pedofila zaposliti v vrtec za vzgojitelja.. Upam, da je v SE kaj pameti..</w:t>
      </w:r>
    </w:p>
    <w:p>
      <w:r>
        <w:rPr>
          <w:b/>
          <w:u w:val="single"/>
        </w:rPr>
        <w:t>709533</w:t>
      </w:r>
    </w:p>
    <w:p>
      <w:r>
        <w:t>Všeč mi je SDS-ov oglas, v katerem pravijo, da nam je nekdo ukradel pol pizze.</w:t>
        <w:br/>
        <w:br/>
        <w:t>... za svojo pa pravijo, da je pizza in pol. 😉</w:t>
      </w:r>
    </w:p>
    <w:p>
      <w:r>
        <w:rPr>
          <w:b/>
          <w:u w:val="single"/>
        </w:rPr>
        <w:t>709534</w:t>
      </w:r>
    </w:p>
    <w:p>
      <w:r>
        <w:t>@BmMehle Ti bi iz teh kekcev, ki se ne morjo nič zmenit naredo tehnično vlado in jim dal 4 letni mandat. Očitno se ti je kar poslabšalo.</w:t>
      </w:r>
    </w:p>
    <w:p>
      <w:r>
        <w:rPr>
          <w:b/>
          <w:u w:val="single"/>
        </w:rPr>
        <w:t>709535</w:t>
      </w:r>
    </w:p>
    <w:p>
      <w:r>
        <w:t>Cubus z nadevano pečenko, ocvrtim mesnim sirom, govedino v solati - https://t.co/AtqiAngYy2</w:t>
      </w:r>
    </w:p>
    <w:p>
      <w:r>
        <w:rPr>
          <w:b/>
          <w:u w:val="single"/>
        </w:rPr>
        <w:t>709536</w:t>
      </w:r>
    </w:p>
    <w:p>
      <w:r>
        <w:t>Na himalayskem solnem kamnu pecen Wagyu Kyoto Premium Beef A5 v#gostilnaStaripisker Celje Slovenija za gurmane #</w:t>
      </w:r>
    </w:p>
    <w:p>
      <w:r>
        <w:rPr>
          <w:b/>
          <w:u w:val="single"/>
        </w:rPr>
        <w:t>709537</w:t>
      </w:r>
    </w:p>
    <w:p>
      <w:r>
        <w:t>Hvala bandi, ki se je ponoči lotila naprav na adrenalinskem parku Betnava, res ste asi. Da bi vedo kdo ste bi z vami nardilo isto #majkemi</w:t>
      </w:r>
    </w:p>
    <w:p>
      <w:r>
        <w:rPr>
          <w:b/>
          <w:u w:val="single"/>
        </w:rPr>
        <w:t>709538</w:t>
      </w:r>
    </w:p>
    <w:p>
      <w:r>
        <w:t>Zasvojenost z družabnimi omrežji in app-i za komunikacijo = digitalni heroin. #sampovem</w:t>
      </w:r>
    </w:p>
    <w:p>
      <w:r>
        <w:rPr>
          <w:b/>
          <w:u w:val="single"/>
        </w:rPr>
        <w:t>709539</w:t>
      </w:r>
    </w:p>
    <w:p>
      <w:r>
        <w:t>@IgorSancin @ZigaTurk @MKlacom @cesenj Ko greš spat se zakleni! Tako pametne, kot si ti, radi ukradejo!</w:t>
      </w:r>
    </w:p>
    <w:p>
      <w:r>
        <w:rPr>
          <w:b/>
          <w:u w:val="single"/>
        </w:rPr>
        <w:t>709540</w:t>
      </w:r>
    </w:p>
    <w:p>
      <w:r>
        <w:t>@zeljko_novak Rihta Ljubljano? Ves denar pobere ostali Sloveniji, pa še vedno vse zapufa</w:t>
      </w:r>
    </w:p>
    <w:p>
      <w:r>
        <w:rPr>
          <w:b/>
          <w:u w:val="single"/>
        </w:rPr>
        <w:t>709541</w:t>
      </w:r>
    </w:p>
    <w:p>
      <w:r>
        <w:t>@ErikaPlaninsec @Alex4aleksandra Tej pički s čajem se pa vedno do solz nasmejim...</w:t>
      </w:r>
    </w:p>
    <w:p>
      <w:r>
        <w:rPr>
          <w:b/>
          <w:u w:val="single"/>
        </w:rPr>
        <w:t>709542</w:t>
      </w:r>
    </w:p>
    <w:p>
      <w:r>
        <w:t>V stanovanjskih blokih je moteče marsikaj, še najbolj pa nestrpni starši, ki spravljajo svoje otroke v jok. #vsakdanisto</w:t>
      </w:r>
    </w:p>
    <w:p>
      <w:r>
        <w:rPr>
          <w:b/>
          <w:u w:val="single"/>
        </w:rPr>
        <w:t>709543</w:t>
      </w:r>
    </w:p>
    <w:p>
      <w:r>
        <w:t>@GregorVirant1 Izobrazba še ne pomeni intelekta. Si pač izobraženo tele s kravato. Zakaj so levičarji spet predstavljeni kot nekaj več?</w:t>
      </w:r>
    </w:p>
    <w:p>
      <w:r>
        <w:rPr>
          <w:b/>
          <w:u w:val="single"/>
        </w:rPr>
        <w:t>709544</w:t>
      </w:r>
    </w:p>
    <w:p>
      <w:r>
        <w:t>@SpletnaMladina To si lahko rečete samo če ste navdušeni nad totalitarno državo.</w:t>
      </w:r>
    </w:p>
    <w:p>
      <w:r>
        <w:rPr>
          <w:b/>
          <w:u w:val="single"/>
        </w:rPr>
        <w:t>709545</w:t>
      </w:r>
    </w:p>
    <w:p>
      <w:r>
        <w:t>Komunisti, ki dobijo božičnico, so kot kurba, ki po 20 letih posla trdi, da je še nedolžna.</w:t>
      </w:r>
    </w:p>
    <w:p>
      <w:r>
        <w:rPr>
          <w:b/>
          <w:u w:val="single"/>
        </w:rPr>
        <w:t>709546</w:t>
      </w:r>
    </w:p>
    <w:p>
      <w:r>
        <w:t>@IrenaSirena @KatarinaJenko Ne glih, sem bila pozimi še bolj nepokretna. Sem pa kupila rubber startas in se vsaj v dežju super obnesejo.</w:t>
      </w:r>
    </w:p>
    <w:p>
      <w:r>
        <w:rPr>
          <w:b/>
          <w:u w:val="single"/>
        </w:rPr>
        <w:t>709547</w:t>
      </w:r>
    </w:p>
    <w:p>
      <w:r>
        <w:t>@KarmelinaHu @TheCmok Men je se zmer fascinantno kolk enga pametnga folka slovenija uspe sproducirst iz tolk male nacije</w:t>
      </w:r>
    </w:p>
    <w:p>
      <w:r>
        <w:rPr>
          <w:b/>
          <w:u w:val="single"/>
        </w:rPr>
        <w:t>709548</w:t>
      </w:r>
    </w:p>
    <w:p>
      <w:r>
        <w:t>@FrancZzon Francl, brezupen si. Zopet si uspel zajebati. :D</w:t>
        <w:br/>
        <w:t>Tako:</w:t>
        <w:br/>
        <w:t>https://t.co/2a6zmtlI1O</w:t>
        <w:br/>
        <w:t>ne pa tako:</w:t>
        <w:br/>
        <w:t>https://t.co/H04XJ1FX7S</w:t>
      </w:r>
    </w:p>
    <w:p>
      <w:r>
        <w:rPr>
          <w:b/>
          <w:u w:val="single"/>
        </w:rPr>
        <w:t>709549</w:t>
      </w:r>
    </w:p>
    <w:p>
      <w:r>
        <w:t>Okoljevarstveni cirkus v Katovicah ali nova farsa o podnebnih spremembah https://t.co/NRYoOLFpQY via @Nova24TV</w:t>
      </w:r>
    </w:p>
    <w:p>
      <w:r>
        <w:rPr>
          <w:b/>
          <w:u w:val="single"/>
        </w:rPr>
        <w:t>709550</w:t>
      </w:r>
    </w:p>
    <w:p>
      <w:r>
        <w:t>@lucijausaj Se ti vidi. Da grickaš prestice. Obilo prestic. Pa verjetno poplakneš s šmarnico!</w:t>
      </w:r>
    </w:p>
    <w:p>
      <w:r>
        <w:rPr>
          <w:b/>
          <w:u w:val="single"/>
        </w:rPr>
        <w:t>709551</w:t>
      </w:r>
    </w:p>
    <w:p>
      <w:r>
        <w:t>@JernejPavlin Lej če se vi zagovedani fašisti lahko sprehajate okoli brez nagobčnika, bomo pa tut tistih nekaj beguncev sfolgal!  @vladaRS</w:t>
      </w:r>
    </w:p>
    <w:p>
      <w:r>
        <w:rPr>
          <w:b/>
          <w:u w:val="single"/>
        </w:rPr>
        <w:t>709552</w:t>
      </w:r>
    </w:p>
    <w:p>
      <w:r>
        <w:t>@zballe Benza posadit na klop. Ker je letos opub. Za moje pojme glavni krivec da ne stece v napadu.</w:t>
      </w:r>
    </w:p>
    <w:p>
      <w:r>
        <w:rPr>
          <w:b/>
          <w:u w:val="single"/>
        </w:rPr>
        <w:t>709553</w:t>
      </w:r>
    </w:p>
    <w:p>
      <w:r>
        <w:t>Skupina organiziranih napadalcev napadla skupino v Rogu. Skupaj s prisotnimi smo napad odbranili. Tudi aktivno podpiramo avtonomni prostor.</w:t>
      </w:r>
    </w:p>
    <w:p>
      <w:r>
        <w:rPr>
          <w:b/>
          <w:u w:val="single"/>
        </w:rPr>
        <w:t>709554</w:t>
      </w:r>
    </w:p>
    <w:p>
      <w:r>
        <w:t>@oggctopus @tamejhna mja no. Še zdej je mal drugačen vibe na Meti. Pač če uletim v cirkusa me mal čudn gledajo, na Meti pač ne💜</w:t>
      </w:r>
    </w:p>
    <w:p>
      <w:r>
        <w:rPr>
          <w:b/>
          <w:u w:val="single"/>
        </w:rPr>
        <w:t>709555</w:t>
      </w:r>
    </w:p>
    <w:p>
      <w:r>
        <w:t>Vrze papir skozi okno avtomobila. Na njem velika nalepka karantanskega panterja. Domoljubno brani domovino tako, da jo onesnazuje. #clapclap</w:t>
      </w:r>
    </w:p>
    <w:p>
      <w:r>
        <w:rPr>
          <w:b/>
          <w:u w:val="single"/>
        </w:rPr>
        <w:t>709556</w:t>
      </w:r>
    </w:p>
    <w:p>
      <w:r>
        <w:t>Kot veste, sem v avgustu pripravil osnutek interpelacije proti ministrici za okolje in prostor. Pred tem sem jo tudi pozval k odstopu.</w:t>
      </w:r>
    </w:p>
    <w:p>
      <w:r>
        <w:rPr>
          <w:b/>
          <w:u w:val="single"/>
        </w:rPr>
        <w:t>709557</w:t>
      </w:r>
    </w:p>
    <w:p>
      <w:r>
        <w:t>@_MegWhite_ Nič ni narobe, če si želiš, da zaigra na tvoje "mesene orglice" ... najverjetneje edini, ki zadene G v prvo ...</w:t>
      </w:r>
    </w:p>
    <w:p>
      <w:r>
        <w:rPr>
          <w:b/>
          <w:u w:val="single"/>
        </w:rPr>
        <w:t>709558</w:t>
      </w:r>
    </w:p>
    <w:p>
      <w:r>
        <w:t>Trombotična mikroangiopatija (TTP, HUS, atip HUS): vedno mikroang.anemija,LDH,nekonj bil,shizociti,retikulocitiza,neg Coombs) in T-penija</w:t>
      </w:r>
    </w:p>
    <w:p>
      <w:r>
        <w:rPr>
          <w:b/>
          <w:u w:val="single"/>
        </w:rPr>
        <w:t>709559</w:t>
      </w:r>
    </w:p>
    <w:p>
      <w:r>
        <w:t>Hudo dobro! Naj se vidi kako dobre pevce imamo v Sloveniji. Pohvale! #živooke</w:t>
      </w:r>
    </w:p>
    <w:p>
      <w:r>
        <w:rPr>
          <w:b/>
          <w:u w:val="single"/>
        </w:rPr>
        <w:t>709560</w:t>
      </w:r>
    </w:p>
    <w:p>
      <w:r>
        <w:t>V Rogozi prvi večgeneracijski center na območju občine Hoče - Slivnica</w:t>
        <w:br/>
        <w:t>https://t.co/5PFfidOxKb</w:t>
      </w:r>
    </w:p>
    <w:p>
      <w:r>
        <w:rPr>
          <w:b/>
          <w:u w:val="single"/>
        </w:rPr>
        <w:t>709561</w:t>
      </w:r>
    </w:p>
    <w:p>
      <w:r>
        <w:t>Gruča turistov, ki zgleda prvič vlak vidijo. Eno samo dretje, en čez drugega, z enga konca vagona na drugega #prvičvcivilizaciji</w:t>
      </w:r>
    </w:p>
    <w:p>
      <w:r>
        <w:rPr>
          <w:b/>
          <w:u w:val="single"/>
        </w:rPr>
        <w:t>709562</w:t>
      </w:r>
    </w:p>
    <w:p>
      <w:r>
        <w:t>Pohvale @BTC_City za #AED po BTCju, samo se kakega vec rabite med dvorano A, Kolosejem in Emporiumom ;) https://t.co/APBRXXrekb</w:t>
      </w:r>
    </w:p>
    <w:p>
      <w:r>
        <w:rPr>
          <w:b/>
          <w:u w:val="single"/>
        </w:rPr>
        <w:t>709563</w:t>
      </w:r>
    </w:p>
    <w:p>
      <w:r>
        <w:t>Ko sem kupoval vino kot srednješolec, so prodajalke preverjale mojo starost; ko ga kupujem kot odrasel snob, preverjam starost vina jaz.</w:t>
      </w:r>
    </w:p>
    <w:p>
      <w:r>
        <w:rPr>
          <w:b/>
          <w:u w:val="single"/>
        </w:rPr>
        <w:t>709564</w:t>
      </w:r>
    </w:p>
    <w:p>
      <w:r>
        <w:t>Podravje: Rdeči alarm za pitno vodo iz podtalnice Dravskega polja https://t.co/lpkrbOje1u</w:t>
      </w:r>
    </w:p>
    <w:p>
      <w:r>
        <w:rPr>
          <w:b/>
          <w:u w:val="single"/>
        </w:rPr>
        <w:t>709565</w:t>
      </w:r>
    </w:p>
    <w:p>
      <w:r>
        <w:t>Katastrofa! Tako komunicira ljubljanska mestna občina z novinarji https://t.co/xN32wANaLG via @Nova24TV</w:t>
      </w:r>
    </w:p>
    <w:p>
      <w:r>
        <w:rPr>
          <w:b/>
          <w:u w:val="single"/>
        </w:rPr>
        <w:t>709566</w:t>
      </w:r>
    </w:p>
    <w:p>
      <w:r>
        <w:t>@scdtwister @Nova24TV Počakaj da pridejo na dan kučkotovi in bavčarjevi podvigi.</w:t>
      </w:r>
    </w:p>
    <w:p>
      <w:r>
        <w:rPr>
          <w:b/>
          <w:u w:val="single"/>
        </w:rPr>
        <w:t>709567</w:t>
      </w:r>
    </w:p>
    <w:p>
      <w:r>
        <w:t>Ploskati politikom,ko zgradijo bolnice,ceste,vrtce,šole je enako kod ploskati Bankomatu ko ti izplaca,lasten denar</w:t>
      </w:r>
    </w:p>
    <w:p>
      <w:r>
        <w:rPr>
          <w:b/>
          <w:u w:val="single"/>
        </w:rPr>
        <w:t>709568</w:t>
      </w:r>
    </w:p>
    <w:p>
      <w:r>
        <w:t>Želite vedeti več o negah, ki jih izvajamo. Preklikajte še vse ostale storitve salona,..depilacije, pedikura,,...... https://t.co/4TFOexs1U4</w:t>
      </w:r>
    </w:p>
    <w:p>
      <w:r>
        <w:rPr>
          <w:b/>
          <w:u w:val="single"/>
        </w:rPr>
        <w:t>709569</w:t>
      </w:r>
    </w:p>
    <w:p>
      <w:r>
        <w:t>@JJansaSDS Še en dokaz več, da je Plavi dvignil roke od Šarca in vso energijo usmeril v Ljudomilo</w:t>
      </w:r>
    </w:p>
    <w:p>
      <w:r>
        <w:rPr>
          <w:b/>
          <w:u w:val="single"/>
        </w:rPr>
        <w:t>709570</w:t>
      </w:r>
    </w:p>
    <w:p>
      <w:r>
        <w:t>@Medeja_7 Omenjeni se zdaj ukvarja z zamenjavo stranke. #Preboj mu mora uspeti čimprej, ker se bliža konec #smc</w:t>
      </w:r>
    </w:p>
    <w:p>
      <w:r>
        <w:rPr>
          <w:b/>
          <w:u w:val="single"/>
        </w:rPr>
        <w:t>709571</w:t>
      </w:r>
    </w:p>
    <w:p>
      <w:r>
        <w:t>@lucijausaj Pozor!Šarčev Marjan se na tiskovki posipa z pepelom!</w:t>
        <w:br/>
        <w:t>Da ga ne bo zmanjkal’!     lp</w:t>
      </w:r>
    </w:p>
    <w:p>
      <w:r>
        <w:rPr>
          <w:b/>
          <w:u w:val="single"/>
        </w:rPr>
        <w:t>709572</w:t>
      </w:r>
    </w:p>
    <w:p>
      <w:r>
        <w:t>@MatejaZvizej Hahaha ne moreš verjamit tale leva butara me je že blokirala, levičarji so res sami bolniki ki ne prenesejo kritike</w:t>
      </w:r>
    </w:p>
    <w:p>
      <w:r>
        <w:rPr>
          <w:b/>
          <w:u w:val="single"/>
        </w:rPr>
        <w:t>709573</w:t>
      </w:r>
    </w:p>
    <w:p>
      <w:r>
        <w:t>@petrasovdat @TurizemLJ Kasirajo za eko, svetlobno neonesnaženo parkiranje 😎</w:t>
      </w:r>
    </w:p>
    <w:p>
      <w:r>
        <w:rPr>
          <w:b/>
          <w:u w:val="single"/>
        </w:rPr>
        <w:t>709574</w:t>
      </w:r>
    </w:p>
    <w:p>
      <w:r>
        <w:t>@dratpirsna Joj, če bi bil jaz mlajši... in bi me starši podpirali v športu.... ter podobne traparije :)</w:t>
      </w:r>
    </w:p>
    <w:p>
      <w:r>
        <w:rPr>
          <w:b/>
          <w:u w:val="single"/>
        </w:rPr>
        <w:t>709575</w:t>
      </w:r>
    </w:p>
    <w:p>
      <w:r>
        <w:t>@PeterHabjan ... je napisal Habjanov in fuknil Celestini še eno lopato soli na odprte rane. :)</w:t>
      </w:r>
    </w:p>
    <w:p>
      <w:r>
        <w:rPr>
          <w:b/>
          <w:u w:val="single"/>
        </w:rPr>
        <w:t>709576</w:t>
      </w:r>
    </w:p>
    <w:p>
      <w:r>
        <w:t>@LahovnikMatej In to s takim oblačilnim ne-slogom - sramota! Naj krožnike v Avstriji raje pomiva.</w:t>
      </w:r>
    </w:p>
    <w:p>
      <w:r>
        <w:rPr>
          <w:b/>
          <w:u w:val="single"/>
        </w:rPr>
        <w:t>709577</w:t>
      </w:r>
    </w:p>
    <w:p>
      <w:r>
        <w:t>@ArnulfusRex Joj sedaj pa ne boste morali več prati njegovih tweetov, produkte opranih možganov :(</w:t>
      </w:r>
    </w:p>
    <w:p>
      <w:r>
        <w:rPr>
          <w:b/>
          <w:u w:val="single"/>
        </w:rPr>
        <w:t>709578</w:t>
      </w:r>
    </w:p>
    <w:p>
      <w:r>
        <w:t>Če te ne kaznuje organ pravice, te pa ostali poslikajo, posnamejo in (poskušajo) linčati. #nebuloze</w:t>
      </w:r>
    </w:p>
    <w:p>
      <w:r>
        <w:rPr>
          <w:b/>
          <w:u w:val="single"/>
        </w:rPr>
        <w:t>709579</w:t>
      </w:r>
    </w:p>
    <w:p>
      <w:r>
        <w:t>@AllBriefs @mzi_rs @ABratusek AB ima veliko svojih sledilcev blokiranih.</w:t>
        <w:br/>
        <w:t>Tako vsaj izvemo kaj tovarišica počne v prostem času😏</w:t>
      </w:r>
    </w:p>
    <w:p>
      <w:r>
        <w:rPr>
          <w:b/>
          <w:u w:val="single"/>
        </w:rPr>
        <w:t>709580</w:t>
      </w:r>
    </w:p>
    <w:p>
      <w:r>
        <w:t>@MitjaIrsic Nič ni dobil od SMC, le butl je tak. Tudi Kovačič je popoln klovn.</w:t>
      </w:r>
    </w:p>
    <w:p>
      <w:r>
        <w:rPr>
          <w:b/>
          <w:u w:val="single"/>
        </w:rPr>
        <w:t>709581</w:t>
      </w:r>
    </w:p>
    <w:p>
      <w:r>
        <w:t>@tomltoml @janjakralj No ja, vseh nisem mogla zajet v objektiv. Magicnih moci photosopiranja pa nimam.</w:t>
      </w:r>
    </w:p>
    <w:p>
      <w:r>
        <w:rPr>
          <w:b/>
          <w:u w:val="single"/>
        </w:rPr>
        <w:t>709582</w:t>
      </w:r>
    </w:p>
    <w:p>
      <w:r>
        <w:t>Nainggolan ostal brez povabila za SP in napovedal reprezentančno slovo - https://t.co/ep5YFosw1q https://t.co/Sdiq0KhykT</w:t>
      </w:r>
    </w:p>
    <w:p>
      <w:r>
        <w:rPr>
          <w:b/>
          <w:u w:val="single"/>
        </w:rPr>
        <w:t>709583</w:t>
      </w:r>
    </w:p>
    <w:p>
      <w:r>
        <w:t>Nahrbtnik na rame</w:t>
        <w:br/>
        <w:t>in handžar v rokó.</w:t>
        <w:br/>
        <w:t>Da duh se razvname,</w:t>
        <w:br/>
        <w:t>gre Rus na goró.</w:t>
        <w:br/>
        <w:t>#gradiscenadrazori #brezovica https://t.co/CESpkxsimz</w:t>
      </w:r>
    </w:p>
    <w:p>
      <w:r>
        <w:rPr>
          <w:b/>
          <w:u w:val="single"/>
        </w:rPr>
        <w:t>709584</w:t>
      </w:r>
    </w:p>
    <w:p>
      <w:r>
        <w:t>@freeeky @janponiz Vsaka ti izpolni zheljo. Predvsem, da avion pristane v enem kosu ;)</w:t>
      </w:r>
    </w:p>
    <w:p>
      <w:r>
        <w:rPr>
          <w:b/>
          <w:u w:val="single"/>
        </w:rPr>
        <w:t>709585</w:t>
      </w:r>
    </w:p>
    <w:p>
      <w:r>
        <w:t>Fotonatečaj / "Zimska praznična fotografija"  - do 15.1. še lahko oddate svoje fotografije.</w:t>
        <w:br/>
        <w:t>https://t.co/4Y1E4iFfd2 https://t.co/4Y1E4iFfd2</w:t>
      </w:r>
    </w:p>
    <w:p>
      <w:r>
        <w:rPr>
          <w:b/>
          <w:u w:val="single"/>
        </w:rPr>
        <w:t>709586</w:t>
      </w:r>
    </w:p>
    <w:p>
      <w:r>
        <w:t>Tujci pri nas: Postojnski center za izgubo upanja https://t.co/kMssx43GQo</w:t>
        <w:br/>
        <w:t>#refugeeslo #protimilitarizaciji</w:t>
      </w:r>
    </w:p>
    <w:p>
      <w:r>
        <w:rPr>
          <w:b/>
          <w:u w:val="single"/>
        </w:rPr>
        <w:t>709587</w:t>
      </w:r>
    </w:p>
    <w:p>
      <w:r>
        <w:t>@huferka se bom kr lepo pohvalila. adminke so zbrisale objavo, ker sm jo reportala. *priklon*</w:t>
      </w:r>
    </w:p>
    <w:p>
      <w:r>
        <w:rPr>
          <w:b/>
          <w:u w:val="single"/>
        </w:rPr>
        <w:t>709588</w:t>
      </w:r>
    </w:p>
    <w:p>
      <w:r>
        <w:t>Namesto mastne prvoaprilske šale, vas danes prav zares vabimo na rojstnodnevno torto 🥳🥳🥳</w:t>
        <w:br/>
        <w:t>#AprilFools https://t.co/MXP9lMmJBs</w:t>
      </w:r>
    </w:p>
    <w:p>
      <w:r>
        <w:rPr>
          <w:b/>
          <w:u w:val="single"/>
        </w:rPr>
        <w:t>709589</w:t>
      </w:r>
    </w:p>
    <w:p>
      <w:r>
        <w:t>Poletje je tu, za vaše noge poskrbijo v odličnem salonu!!! Pedikura Pesnica pri Mariboru!!! https://t.co/3HczNYLVE6</w:t>
      </w:r>
    </w:p>
    <w:p>
      <w:r>
        <w:rPr>
          <w:b/>
          <w:u w:val="single"/>
        </w:rPr>
        <w:t>709590</w:t>
      </w:r>
    </w:p>
    <w:p>
      <w:r>
        <w:t>Bolj kot ne o tem, kako zelo Liverpoolovce danes bolijo noge v ANALIZI 23.kroga, ki bo objavljena zgodaj popoldne https://t.co/8aFNEUYTDf</w:t>
      </w:r>
    </w:p>
    <w:p>
      <w:r>
        <w:rPr>
          <w:b/>
          <w:u w:val="single"/>
        </w:rPr>
        <w:t>709591</w:t>
      </w:r>
    </w:p>
    <w:p>
      <w:r>
        <w:t>Kdaj se bo ta teleban začel normalno obnašati in ne žaliti odločitev mednarodnega sodišča.!! https://t.co/Zx6PFo2vs1</w:t>
      </w:r>
    </w:p>
    <w:p>
      <w:r>
        <w:rPr>
          <w:b/>
          <w:u w:val="single"/>
        </w:rPr>
        <w:t>709592</w:t>
      </w:r>
    </w:p>
    <w:p>
      <w:r>
        <w:t>@bota112 Prostitutkam ala @SvetilnikSLO  pa res dol visi kaj si misli OECD... Važno, da oni dobro vlečejo, na svojih ideoloških orgijah!</w:t>
      </w:r>
    </w:p>
    <w:p>
      <w:r>
        <w:rPr>
          <w:b/>
          <w:u w:val="single"/>
        </w:rPr>
        <w:t>709593</w:t>
      </w:r>
    </w:p>
    <w:p>
      <w:r>
        <w:t>Gibanje TRS v sodelovnaju z Državnim svetom organizira in vabi na posvet "Endokanabinoidni sistem - kaj je to" http://t.co/JaZCgaKJwl</w:t>
      </w:r>
    </w:p>
    <w:p>
      <w:r>
        <w:rPr>
          <w:b/>
          <w:u w:val="single"/>
        </w:rPr>
        <w:t>709594</w:t>
      </w:r>
    </w:p>
    <w:p>
      <w:r>
        <w:t>@David70446655 ne vem, vidim cikle. pa zahodni svet smo samo majhen otoček pred poplavo neuke večine</w:t>
      </w:r>
    </w:p>
    <w:p>
      <w:r>
        <w:rPr>
          <w:b/>
          <w:u w:val="single"/>
        </w:rPr>
        <w:t>709595</w:t>
      </w:r>
    </w:p>
    <w:p>
      <w:r>
        <w:t>@Andershow8 Zj se bos na eno tekmo vadil :)) uzivaj cetrtke skupaj s scumom 😂😂</w:t>
      </w:r>
    </w:p>
    <w:p>
      <w:r>
        <w:rPr>
          <w:b/>
          <w:u w:val="single"/>
        </w:rPr>
        <w:t>709596</w:t>
      </w:r>
    </w:p>
    <w:p>
      <w:r>
        <w:t>Krajani Malečnika bodo iz protesta, če jim zaprejo pošto, oni zaprli cesto! https://t.co/7ofz0Qj7t4 via @TotiMariborcan</w:t>
      </w:r>
    </w:p>
    <w:p>
      <w:r>
        <w:rPr>
          <w:b/>
          <w:u w:val="single"/>
        </w:rPr>
        <w:t>709597</w:t>
      </w:r>
    </w:p>
    <w:p>
      <w:r>
        <w:t>Sedem največjih preobratov v nogometu, video #fuzbal #nogomet #ligaprvakov - http://t.co/fALUOp6EBW</w:t>
      </w:r>
    </w:p>
    <w:p>
      <w:r>
        <w:rPr>
          <w:b/>
          <w:u w:val="single"/>
        </w:rPr>
        <w:t>709598</w:t>
      </w:r>
    </w:p>
    <w:p>
      <w:r>
        <w:t>@Luka__F seveda, ker mladi inženirji, zdravniki in ekonomisti si na svetu najbolj želijo voziti uber. zato so tudi študirali, kenede.</w:t>
      </w:r>
    </w:p>
    <w:p>
      <w:r>
        <w:rPr>
          <w:b/>
          <w:u w:val="single"/>
        </w:rPr>
        <w:t>709599</w:t>
      </w:r>
    </w:p>
    <w:p>
      <w:r>
        <w:t>Točno opoldan ministrica za delo razkriva novo višino minimalne plače. Neuradno gre za 4.7% zvišanje.</w:t>
      </w:r>
    </w:p>
    <w:p>
      <w:r>
        <w:rPr>
          <w:b/>
          <w:u w:val="single"/>
        </w:rPr>
        <w:t>709600</w:t>
      </w:r>
    </w:p>
    <w:p>
      <w:r>
        <w:t>Me prav zanima, če so to delali tudi tam od koder so prišli....  niso si upal. https://t.co/qcV6V3dPXr</w:t>
      </w:r>
    </w:p>
    <w:p>
      <w:r>
        <w:rPr>
          <w:b/>
          <w:u w:val="single"/>
        </w:rPr>
        <w:t>709601</w:t>
      </w:r>
    </w:p>
    <w:p>
      <w:r>
        <w:t>@Libertarec @JJansaSDS Za tiste ki so se borili za Slovence, ne za komuniste. Ampak te so kar komunisti pomagali pobiti</w:t>
      </w:r>
    </w:p>
    <w:p>
      <w:r>
        <w:rPr>
          <w:b/>
          <w:u w:val="single"/>
        </w:rPr>
        <w:t>709602</w:t>
      </w:r>
    </w:p>
    <w:p>
      <w:r>
        <w:t>Po polomu s Pony kolesi še Tomos v stečaju. Jugonostalgije očitno še jugonostalgiki ne kupujejo. https://t.co/SOYJuWbPTP</w:t>
      </w:r>
    </w:p>
    <w:p>
      <w:r>
        <w:rPr>
          <w:b/>
          <w:u w:val="single"/>
        </w:rPr>
        <w:t>709603</w:t>
      </w:r>
    </w:p>
    <w:p>
      <w:r>
        <w:t xml:space="preserve">@strankalevica Kakor vedno. Briga vas narod, briga vas ljudstvo, ki strada in briga vas svoboda. </w:t>
        <w:br/>
        <w:t>Ste pač za tiranijo!</w:t>
      </w:r>
    </w:p>
    <w:p>
      <w:r>
        <w:rPr>
          <w:b/>
          <w:u w:val="single"/>
        </w:rPr>
        <w:t>709604</w:t>
      </w:r>
    </w:p>
    <w:p>
      <w:r>
        <w:t>@ZigaTurk ..... in lastnika v zapor ..... vsaj 15 let .... baraba kapitalistična!!!</w:t>
      </w:r>
    </w:p>
    <w:p>
      <w:r>
        <w:rPr>
          <w:b/>
          <w:u w:val="single"/>
        </w:rPr>
        <w:t>709605</w:t>
      </w:r>
    </w:p>
    <w:p>
      <w:r>
        <w:t>Janoševci opravičujejo in jadikujejo, Zoki pa na 64% 😂 https://t.co/PShZ75YUZh</w:t>
      </w:r>
    </w:p>
    <w:p>
      <w:r>
        <w:rPr>
          <w:b/>
          <w:u w:val="single"/>
        </w:rPr>
        <w:t>709606</w:t>
      </w:r>
    </w:p>
    <w:p>
      <w:r>
        <w:t>Strije – vzroki zanje in sladkorni piling za njihovo odpravo https://t.co/oOlfP20Tss https://t.co/d0HnuqPukc</w:t>
      </w:r>
    </w:p>
    <w:p>
      <w:r>
        <w:rPr>
          <w:b/>
          <w:u w:val="single"/>
        </w:rPr>
        <w:t>709607</w:t>
      </w:r>
    </w:p>
    <w:p>
      <w:r>
        <w:t>Se bo pa morala mariborska občina pri gradnji Dravske kolesarske poti podvizati. Medtem ko bo mariborski mestni... https://t.co/9IwfDNvVgb</w:t>
      </w:r>
    </w:p>
    <w:p>
      <w:r>
        <w:rPr>
          <w:b/>
          <w:u w:val="single"/>
        </w:rPr>
        <w:t>709608</w:t>
      </w:r>
    </w:p>
    <w:p>
      <w:r>
        <w:t>RIP vsi melancani, ki so jih neuki kuharji transformirali v sloje premočenega kartona.</w:t>
      </w:r>
    </w:p>
    <w:p>
      <w:r>
        <w:rPr>
          <w:b/>
          <w:u w:val="single"/>
        </w:rPr>
        <w:t>709609</w:t>
      </w:r>
    </w:p>
    <w:p>
      <w:r>
        <w:t>Za potešitev žeje sta najprimernejša voda in nesladkan čaj! https://t.co/VjXohIjEuM https://t.co/t1YhY4EJXK</w:t>
      </w:r>
    </w:p>
    <w:p>
      <w:r>
        <w:rPr>
          <w:b/>
          <w:u w:val="single"/>
        </w:rPr>
        <w:t>709610</w:t>
      </w:r>
    </w:p>
    <w:p>
      <w:r>
        <w:t>@MiroCerar @vladaRS Ti še upaš da boš spet b politiki? Si pa naiven Cmerar, 4 leta je bilo zadosti  😁</w:t>
      </w:r>
    </w:p>
    <w:p>
      <w:r>
        <w:rPr>
          <w:b/>
          <w:u w:val="single"/>
        </w:rPr>
        <w:t>709611</w:t>
      </w:r>
    </w:p>
    <w:p>
      <w:r>
        <w:t>Haha, Končar mu je padel na nogo. Pa ni bil hladilnik. Za špital spremni! #Split</w:t>
      </w:r>
    </w:p>
    <w:p>
      <w:r>
        <w:rPr>
          <w:b/>
          <w:u w:val="single"/>
        </w:rPr>
        <w:t>709612</w:t>
      </w:r>
    </w:p>
    <w:p>
      <w:r>
        <w:t xml:space="preserve">A morda kdo že ve, datum slovesa Planet TV? </w:t>
        <w:br/>
        <w:t>Non stop ponavljajo 4 leta staro sranje: Ta teden z Juretom....</w:t>
        <w:br/>
        <w:t>Jaz pa bruhat.</w:t>
      </w:r>
    </w:p>
    <w:p>
      <w:r>
        <w:rPr>
          <w:b/>
          <w:u w:val="single"/>
        </w:rPr>
        <w:t>709613</w:t>
      </w:r>
    </w:p>
    <w:p>
      <w:r>
        <w:t>@RomanaTomc @langen_werner Poklon in spoštovanje, spoštovana poslanka g. Romana Tomc!</w:t>
      </w:r>
    </w:p>
    <w:p>
      <w:r>
        <w:rPr>
          <w:b/>
          <w:u w:val="single"/>
        </w:rPr>
        <w:t>709614</w:t>
      </w:r>
    </w:p>
    <w:p>
      <w:r>
        <w:t>@Bodem43 Si nor. Še ovega smo vün vlačili (fukjeni statik). Bojše ka ne. Rajši enkrat drügič. Podnevi. Pa trezni.</w:t>
      </w:r>
    </w:p>
    <w:p>
      <w:r>
        <w:rPr>
          <w:b/>
          <w:u w:val="single"/>
        </w:rPr>
        <w:t>709615</w:t>
      </w:r>
    </w:p>
    <w:p>
      <w:r>
        <w:t>@MiranStajerc @YanchMb @KatarinaDbr @RichieKis Faaak. Greš travo pokosit in maš poln telefon notifikejšnov!</w:t>
        <w:br/>
        <w:t>Dejmo. En pa po en.</w:t>
      </w:r>
    </w:p>
    <w:p>
      <w:r>
        <w:rPr>
          <w:b/>
          <w:u w:val="single"/>
        </w:rPr>
        <w:t>709616</w:t>
      </w:r>
    </w:p>
    <w:p>
      <w:r>
        <w:t>@GobaFunk 🤬 Glavn, da je treba en kup otrok naštepat, poj pa jokat. Sori. Sam take zadeve me pa res pogrejejo. 😡😤</w:t>
      </w:r>
    </w:p>
    <w:p>
      <w:r>
        <w:rPr>
          <w:b/>
          <w:u w:val="single"/>
        </w:rPr>
        <w:t>709617</w:t>
      </w:r>
    </w:p>
    <w:p>
      <w:r>
        <w:t>@breki74 Nebluoze, res. Noben ni prostojen, vsi imajo pa mnenja. Topšit službe.</w:t>
      </w:r>
    </w:p>
    <w:p>
      <w:r>
        <w:rPr>
          <w:b/>
          <w:u w:val="single"/>
        </w:rPr>
        <w:t>709618</w:t>
      </w:r>
    </w:p>
    <w:p>
      <w:r>
        <w:t>Hehe. Naj si pogledajo ženske, ki so ponosne na to, da svojim dedcem ne pustijo piti 😁😁😁 https://t.co/IzjRRDezza</w:t>
      </w:r>
    </w:p>
    <w:p>
      <w:r>
        <w:rPr>
          <w:b/>
          <w:u w:val="single"/>
        </w:rPr>
        <w:t>709619</w:t>
      </w:r>
    </w:p>
    <w:p>
      <w:r>
        <w:t>@BRajgelj @kjaklic vcer sta ustavno sodisce precej pokritizirala tersek in zagorc v odkrito</w:t>
      </w:r>
    </w:p>
    <w:p>
      <w:r>
        <w:rPr>
          <w:b/>
          <w:u w:val="single"/>
        </w:rPr>
        <w:t>709620</w:t>
      </w:r>
    </w:p>
    <w:p>
      <w:r>
        <w:t>@Turinek Nikoli več ne bo Naša Ljuba gospa, kot rej. V nebesih ja, na zemlji ne. Vi ne morete določenih stvari nikoli restavrirat. Basta!</w:t>
      </w:r>
    </w:p>
    <w:p>
      <w:r>
        <w:rPr>
          <w:b/>
          <w:u w:val="single"/>
        </w:rPr>
        <w:t>709621</w:t>
      </w:r>
    </w:p>
    <w:p>
      <w:r>
        <w:t>@PreglArjan @zaslovenijo2 Predvsem pa komunističnih zločincev. Teh je največ.</w:t>
      </w:r>
    </w:p>
    <w:p>
      <w:r>
        <w:rPr>
          <w:b/>
          <w:u w:val="single"/>
        </w:rPr>
        <w:t>709622</w:t>
      </w:r>
    </w:p>
    <w:p>
      <w:r>
        <w:t>@cnfrmstA Mogoče. Eni smo ta univerzum  zapustili leta 1991. Eni se proti komunistom začuda borijo še dandanes. Kdo bi vedel, zakaj.</w:t>
      </w:r>
    </w:p>
    <w:p>
      <w:r>
        <w:rPr>
          <w:b/>
          <w:u w:val="single"/>
        </w:rPr>
        <w:t>709623</w:t>
      </w:r>
    </w:p>
    <w:p>
      <w:r>
        <w:t>Sam tega, da folk parkira svojega @BMW (@Groupe_Renault , @HyundaiEurope ...) tik pred okence delujoče trafike pa tudi ne razumem.</w:t>
      </w:r>
    </w:p>
    <w:p>
      <w:r>
        <w:rPr>
          <w:b/>
          <w:u w:val="single"/>
        </w:rPr>
        <w:t>709624</w:t>
      </w:r>
    </w:p>
    <w:p>
      <w:r>
        <w:t>Nemci kot prvi sprejemajo (za zdaj omejeno) Kriptovalute v svoj bančni sistem. https://t.co/5OkXeKIq0T</w:t>
      </w:r>
    </w:p>
    <w:p>
      <w:r>
        <w:rPr>
          <w:b/>
          <w:u w:val="single"/>
        </w:rPr>
        <w:t>709625</w:t>
      </w:r>
    </w:p>
    <w:p>
      <w:r>
        <w:t>@MajaBentura @Nova24TV Pod čigavim ookriljem že delujejo? Vprašanje je zgolj retorično. Obvladuje jih stranka lažnivcev in lopovov! 🐖🐖</w:t>
      </w:r>
    </w:p>
    <w:p>
      <w:r>
        <w:rPr>
          <w:b/>
          <w:u w:val="single"/>
        </w:rPr>
        <w:t>709626</w:t>
      </w:r>
    </w:p>
    <w:p>
      <w:r>
        <w:t>@breki74 @anja8_8 @MareAndi @strankaSDS Oz. v jeziku zablojene desnice “udbasi/radikalni levicarji/sorosevi placanci itd”</w:t>
      </w:r>
    </w:p>
    <w:p>
      <w:r>
        <w:rPr>
          <w:b/>
          <w:u w:val="single"/>
        </w:rPr>
        <w:t>709627</w:t>
      </w:r>
    </w:p>
    <w:p>
      <w:r>
        <w:t>#NBAFinals2019 bo prvi v 17 letih (po 2002: @Lakers-NJ Nets) z branilcem lovorike in debitantom v zaključnem dvoboju. #GSWVSTOR</w:t>
      </w:r>
    </w:p>
    <w:p>
      <w:r>
        <w:rPr>
          <w:b/>
          <w:u w:val="single"/>
        </w:rPr>
        <w:t>709628</w:t>
      </w:r>
    </w:p>
    <w:p>
      <w:r>
        <w:t>Elektrarna s sežiganjem H&amp;amp;M oblačil nadomešča premog | https://t.co/4mx2hU4z9J https://t.co/EAHevRJrlJ</w:t>
      </w:r>
    </w:p>
    <w:p>
      <w:r>
        <w:rPr>
          <w:b/>
          <w:u w:val="single"/>
        </w:rPr>
        <w:t>709629</w:t>
      </w:r>
    </w:p>
    <w:p>
      <w:r>
        <w:t>@strankaSD @BojanKonti @AndrejaKatic BLA BLA , na vseh NOB PASJIH PROCESIJAH PA Z RDEČO ZVEZDO MAHATE IN SANJATE JUGOSLAVIJO. BEDAKI</w:t>
      </w:r>
    </w:p>
    <w:p>
      <w:r>
        <w:rPr>
          <w:b/>
          <w:u w:val="single"/>
        </w:rPr>
        <w:t>709630</w:t>
      </w:r>
    </w:p>
    <w:p>
      <w:r>
        <w:t>@petrasovdat @finance_si 10k najbolj ranljivih delavcev je zaradi d.b. dobilo socialno zavarovanje. Zakaj točno je to zanemarljivo?</w:t>
      </w:r>
    </w:p>
    <w:p>
      <w:r>
        <w:rPr>
          <w:b/>
          <w:u w:val="single"/>
        </w:rPr>
        <w:t>709631</w:t>
      </w:r>
    </w:p>
    <w:p>
      <w:r>
        <w:t>@STA_novice Koalicijski  so v defenzivi, Šarec jih secira in njihove odstotke pobira</w:t>
      </w:r>
    </w:p>
    <w:p>
      <w:r>
        <w:rPr>
          <w:b/>
          <w:u w:val="single"/>
        </w:rPr>
        <w:t>709632</w:t>
      </w:r>
    </w:p>
    <w:p>
      <w:r>
        <w:t>V Janesovi Drugi Republiki bomo VSE uravnotežili, vseee! NUJNO! https://t.co/ojJHUC2WrG</w:t>
      </w:r>
    </w:p>
    <w:p>
      <w:r>
        <w:rPr>
          <w:b/>
          <w:u w:val="single"/>
        </w:rPr>
        <w:t>709633</w:t>
      </w:r>
    </w:p>
    <w:p>
      <w:r>
        <w:t>@JernejStromajer @strankaSD Potem boš sedaj odkril dezinformacije o NOB in raznih prebojih na Menini. Kar naprej!!!</w:t>
      </w:r>
    </w:p>
    <w:p>
      <w:r>
        <w:rPr>
          <w:b/>
          <w:u w:val="single"/>
        </w:rPr>
        <w:t>709634</w:t>
      </w:r>
    </w:p>
    <w:p>
      <w:r>
        <w:t>Tok da se ve, jaz nisem po tleh vrgla tistih kokic.</w:t>
        <w:br/>
        <w:t>Sam tko.</w:t>
        <w:br/>
        <w:t>Da se ve.</w:t>
        <w:br/>
        <w:br/>
        <w:t>*odzvizga stran z novo skatlo kokic*</w:t>
      </w:r>
    </w:p>
    <w:p>
      <w:r>
        <w:rPr>
          <w:b/>
          <w:u w:val="single"/>
        </w:rPr>
        <w:t>709635</w:t>
      </w:r>
    </w:p>
    <w:p>
      <w:r>
        <w:t>Ko bo vlado vodila SDS, bo komunistični levičarski opoziciji prepovedan vstop v Državni zbor. Da ne bo prihajalo do nepotrebnih napetosti!</w:t>
      </w:r>
    </w:p>
    <w:p>
      <w:r>
        <w:rPr>
          <w:b/>
          <w:u w:val="single"/>
        </w:rPr>
        <w:t>709636</w:t>
      </w:r>
    </w:p>
    <w:p>
      <w:r>
        <w:t>@petra_jansa Golobič je kot judež odličen, kot blagajnik pa preveč dolgoprsten, pravijoo</w:t>
      </w:r>
    </w:p>
    <w:p>
      <w:r>
        <w:rPr>
          <w:b/>
          <w:u w:val="single"/>
        </w:rPr>
        <w:t>709637</w:t>
      </w:r>
    </w:p>
    <w:p>
      <w:r>
        <w:t>@lucijausaj Medijska blokada je res strah vzbujajoča,kot bi bilo leto1955!!!</w:t>
      </w:r>
    </w:p>
    <w:p>
      <w:r>
        <w:rPr>
          <w:b/>
          <w:u w:val="single"/>
        </w:rPr>
        <w:t>709638</w:t>
      </w:r>
    </w:p>
    <w:p>
      <w:r>
        <w:t>@BojanPozar @vladaRS @MZZRS @BorutPahor @policija_si Pripravljajo teren, po upokojitvi bo @realDonaldTrump z Melanijo zivel v Sevnici</w:t>
      </w:r>
    </w:p>
    <w:p>
      <w:r>
        <w:rPr>
          <w:b/>
          <w:u w:val="single"/>
        </w:rPr>
        <w:t>709639</w:t>
      </w:r>
    </w:p>
    <w:p>
      <w:r>
        <w:t>Resnica o konoplji - v živo, april 2018: https://t.co/m4ZcILgzXd prek @YouTube</w:t>
      </w:r>
    </w:p>
    <w:p>
      <w:r>
        <w:rPr>
          <w:b/>
          <w:u w:val="single"/>
        </w:rPr>
        <w:t>709640</w:t>
      </w:r>
    </w:p>
    <w:p>
      <w:r>
        <w:t>@SlovenskeNovice ja, en lep dokaz, kako so ženske na zahodu ponižane. Res neverjetno!!</w:t>
      </w:r>
    </w:p>
    <w:p>
      <w:r>
        <w:rPr>
          <w:b/>
          <w:u w:val="single"/>
        </w:rPr>
        <w:t>709641</w:t>
      </w:r>
    </w:p>
    <w:p>
      <w:r>
        <w:t>@ZofiWitch @luka259 @urska_t Hahaha, najboljs da tip pove kak hiter minejo bolecine od poroda 😂😂😂 sori stari, sam ne. NE!</w:t>
      </w:r>
    </w:p>
    <w:p>
      <w:r>
        <w:rPr>
          <w:b/>
          <w:u w:val="single"/>
        </w:rPr>
        <w:t>709642</w:t>
      </w:r>
    </w:p>
    <w:p>
      <w:r>
        <w:t>Rokenrol je trajal vso noč, do zgodnjih dopoldanskih ur oziroma do Zadnikarja. Žurka za crknit!</w:t>
      </w:r>
    </w:p>
    <w:p>
      <w:r>
        <w:rPr>
          <w:b/>
          <w:u w:val="single"/>
        </w:rPr>
        <w:t>709643</w:t>
      </w:r>
    </w:p>
    <w:p>
      <w:r>
        <w:t>@PrinasalkaZlata @vinkovasle1 Ko se spominjam, kako ognjevito sem v družbi branila g. Šurlo pred smešenjem in "surlanjem".......</w:t>
      </w:r>
    </w:p>
    <w:p>
      <w:r>
        <w:rPr>
          <w:b/>
          <w:u w:val="single"/>
        </w:rPr>
        <w:t>709644</w:t>
      </w:r>
    </w:p>
    <w:p>
      <w:r>
        <w:t>@KatarinaDbr @novax81 Ja pa res si mal pretiraval pri trepalnicah... pa pri joskah tud 😁😁😁 ...ziher so silikonske</w:t>
      </w:r>
    </w:p>
    <w:p>
      <w:r>
        <w:rPr>
          <w:b/>
          <w:u w:val="single"/>
        </w:rPr>
        <w:t>709645</w:t>
      </w:r>
    </w:p>
    <w:p>
      <w:r>
        <w:t>@Janko91369988 Če bi branili mejo, jih skoraj ne bi bilo treba loviti, ker jih ne bi bilo.</w:t>
      </w:r>
    </w:p>
    <w:p>
      <w:r>
        <w:rPr>
          <w:b/>
          <w:u w:val="single"/>
        </w:rPr>
        <w:t>709646</w:t>
      </w:r>
    </w:p>
    <w:p>
      <w:r>
        <w:t>Čeferin: Mi ne bomo popuščali! #fuzbal #nogomet #ligaprvakov - http://t.co/kd87b19m</w:t>
      </w:r>
    </w:p>
    <w:p>
      <w:r>
        <w:rPr>
          <w:b/>
          <w:u w:val="single"/>
        </w:rPr>
        <w:t>709647</w:t>
      </w:r>
    </w:p>
    <w:p>
      <w:r>
        <w:t>@a3ista @MajdaSirca Recenzorji(filmski kritiki) filmskega programa so na nivoju Esmeralde...poneumljanje !?</w:t>
      </w:r>
    </w:p>
    <w:p>
      <w:r>
        <w:rPr>
          <w:b/>
          <w:u w:val="single"/>
        </w:rPr>
        <w:t>709648</w:t>
      </w:r>
    </w:p>
    <w:p>
      <w:r>
        <w:t>@stavenskovrhsk1 @peterjancic Makarovičeva je take prepoznala kot, nič kaj ogroženo, vrsto slinarjev.</w:t>
      </w:r>
    </w:p>
    <w:p>
      <w:r>
        <w:rPr>
          <w:b/>
          <w:u w:val="single"/>
        </w:rPr>
        <w:t>709649</w:t>
      </w:r>
    </w:p>
    <w:p>
      <w:r>
        <w:t>In, ste že preizkusili nove Zemljevide z nadgrajeno resničnostjo?</w:t>
        <w:br/>
        <w:t>https://t.co/YOOXT4sVjM</w:t>
      </w:r>
    </w:p>
    <w:p>
      <w:r>
        <w:rPr>
          <w:b/>
          <w:u w:val="single"/>
        </w:rPr>
        <w:t>709650</w:t>
      </w:r>
    </w:p>
    <w:p>
      <w:r>
        <w:t>@petracj Z mojo sva hodila še v Kamnik, Kitajke so pa medtem pestovale tamala dva. V Mostah je pa sploh super. Top kitajska v SLO. @Onkraj_</w:t>
      </w:r>
    </w:p>
    <w:p>
      <w:r>
        <w:rPr>
          <w:b/>
          <w:u w:val="single"/>
        </w:rPr>
        <w:t>709651</w:t>
      </w:r>
    </w:p>
    <w:p>
      <w:r>
        <w:t>Nevladniki prebežnikom pomagajo šele, ko pridejo na slovensko ozemlje https://t.co/3KenevNzvo</w:t>
      </w:r>
    </w:p>
    <w:p>
      <w:r>
        <w:rPr>
          <w:b/>
          <w:u w:val="single"/>
        </w:rPr>
        <w:t>709652</w:t>
      </w:r>
    </w:p>
    <w:p>
      <w:r>
        <w:t>Mislim, sej je kul, da je fuzbal na TV, sam kako lahko 45 minut pred tekmo nabijajo o eni tekmi, mi pa tut ni jasno.</w:t>
      </w:r>
    </w:p>
    <w:p>
      <w:r>
        <w:rPr>
          <w:b/>
          <w:u w:val="single"/>
        </w:rPr>
        <w:t>709653</w:t>
      </w:r>
    </w:p>
    <w:p>
      <w:r>
        <w:t>@JedrtJF @Delo Kdaj sledi nova kriminalka? Pa pohvale seveda za Jezero....#Na dušek</w:t>
      </w:r>
    </w:p>
    <w:p>
      <w:r>
        <w:rPr>
          <w:b/>
          <w:u w:val="single"/>
        </w:rPr>
        <w:t>709654</w:t>
      </w:r>
    </w:p>
    <w:p>
      <w:r>
        <w:t>@MatjazLulik @SamoGlavan @roma9na Matjaž, zelo ti privoščim novo politično pot. Dvigni glavo in pojdi! Taki so mi všeč!</w:t>
      </w:r>
    </w:p>
    <w:p>
      <w:r>
        <w:rPr>
          <w:b/>
          <w:u w:val="single"/>
        </w:rPr>
        <w:t>709655</w:t>
      </w:r>
    </w:p>
    <w:p>
      <w:r>
        <w:t>@BeerBulli @masta_84 #ontheroadagain Zaenkrat za nami 2600 km, še kakšne 2000 bomo naklepali #slo2ukroadtrip</w:t>
      </w:r>
    </w:p>
    <w:p>
      <w:r>
        <w:rPr>
          <w:b/>
          <w:u w:val="single"/>
        </w:rPr>
        <w:t>709656</w:t>
      </w:r>
    </w:p>
    <w:p>
      <w:r>
        <w:t>Očitno bo treba ustanoviti še #TeamCufte , saj se je #TeamFilanePaprike fuuul razrasel https://t.co/NsCUWW1kqn</w:t>
      </w:r>
    </w:p>
    <w:p>
      <w:r>
        <w:rPr>
          <w:b/>
          <w:u w:val="single"/>
        </w:rPr>
        <w:t>709657</w:t>
      </w:r>
    </w:p>
    <w:p>
      <w:r>
        <w:t>@FrenkMate Slovenski komunistični oblastniki bodo povečevali davke dokler ne zaposlijo vse svoje v državni upravi.</w:t>
      </w:r>
    </w:p>
    <w:p>
      <w:r>
        <w:rPr>
          <w:b/>
          <w:u w:val="single"/>
        </w:rPr>
        <w:t>709658</w:t>
      </w:r>
    </w:p>
    <w:p>
      <w:r>
        <w:t>Sindikati ne zaupajo več pogajanjem za pogajalsko mizo, vlada se ne bi pogajala "na ulici". Predlagam kompromis: https://t.co/l3NBsKhn2j</w:t>
      </w:r>
    </w:p>
    <w:p>
      <w:r>
        <w:rPr>
          <w:b/>
          <w:u w:val="single"/>
        </w:rPr>
        <w:t>709659</w:t>
      </w:r>
    </w:p>
    <w:p>
      <w:r>
        <w:t>@h_lidija Seveda. Fini ljudje si na krožnik naredijo en mini kupček in potem z vilčko uživajo gric po gric ... Not me.</w:t>
      </w:r>
    </w:p>
    <w:p>
      <w:r>
        <w:rPr>
          <w:b/>
          <w:u w:val="single"/>
        </w:rPr>
        <w:t>709660</w:t>
      </w:r>
    </w:p>
    <w:p>
      <w:r>
        <w:t>Številke na avtomatu na upravni enoti so kar velik preizkus inteligence za nekatere.</w:t>
      </w:r>
    </w:p>
    <w:p>
      <w:r>
        <w:rPr>
          <w:b/>
          <w:u w:val="single"/>
        </w:rPr>
        <w:t>709661</w:t>
      </w:r>
    </w:p>
    <w:p>
      <w:r>
        <w:t>V zagrebški bolnišnici prava drama: družinski člani umrlega fizično napadli zdravniško osebje in policiste</w:t>
        <w:br/>
        <w:t>https://t.co/S82simbYZt</w:t>
      </w:r>
    </w:p>
    <w:p>
      <w:r>
        <w:rPr>
          <w:b/>
          <w:u w:val="single"/>
        </w:rPr>
        <w:t>709662</w:t>
      </w:r>
    </w:p>
    <w:p>
      <w:r>
        <w:t>@Tevilevi @sarecmarjan @vladaRS @SCNR_SI @BorutPahor @Nova24TV @AValicZver Pahor se oglaša preko 24ur neumnosti?</w:t>
      </w:r>
    </w:p>
    <w:p>
      <w:r>
        <w:rPr>
          <w:b/>
          <w:u w:val="single"/>
        </w:rPr>
        <w:t>709663</w:t>
      </w:r>
    </w:p>
    <w:p>
      <w:r>
        <w:t>@skrajnalevica Akrapoviča boli kurac za Slovenijo. Če mu nebi topli veter pri nas pihal bi že zdavnaj popihal. 13 m dal 13 m pa skril.</w:t>
      </w:r>
    </w:p>
    <w:p>
      <w:r>
        <w:rPr>
          <w:b/>
          <w:u w:val="single"/>
        </w:rPr>
        <w:t>709664</w:t>
      </w:r>
    </w:p>
    <w:p>
      <w:r>
        <w:t>Tak nasmešek, kot ga ima Španec, točno takega bom imel jaz oktobra, zahvaljujoč moji zobozdravnici. Samoplačniško. #evrovizija</w:t>
      </w:r>
    </w:p>
    <w:p>
      <w:r>
        <w:rPr>
          <w:b/>
          <w:u w:val="single"/>
        </w:rPr>
        <w:t>709665</w:t>
      </w:r>
    </w:p>
    <w:p>
      <w:r>
        <w:t>@ciro_ciril Cerkveni davek, pa bodo spet "skromni", drhal pedofilska, hecno, ne😋😎</w:t>
      </w:r>
    </w:p>
    <w:p>
      <w:r>
        <w:rPr>
          <w:b/>
          <w:u w:val="single"/>
        </w:rPr>
        <w:t>709666</w:t>
      </w:r>
    </w:p>
    <w:p>
      <w:r>
        <w:t>@KilgoreSH5 Počasi bojo ven prišle vse svinjarije kar so jih naredili ko so se še oboževali.</w:t>
      </w:r>
    </w:p>
    <w:p>
      <w:r>
        <w:rPr>
          <w:b/>
          <w:u w:val="single"/>
        </w:rPr>
        <w:t>709667</w:t>
      </w:r>
    </w:p>
    <w:p>
      <w:r>
        <w:t>CNN ima spet hude napovedi za demokrate. Da ne bo potem spet jok in stok. Upam, da ne bo.</w:t>
      </w:r>
    </w:p>
    <w:p>
      <w:r>
        <w:rPr>
          <w:b/>
          <w:u w:val="single"/>
        </w:rPr>
        <w:t>709668</w:t>
      </w:r>
    </w:p>
    <w:p>
      <w:r>
        <w:t>lukcu bomo pomagali</w:t>
        <w:br/>
        <w:t>delnice kupiti</w:t>
        <w:br/>
        <w:t>da bo mogel svoje jajčke</w:t>
        <w:br/>
        <w:t>pred lisičko skriti https://t.co/r5GL7sDqFm</w:t>
      </w:r>
    </w:p>
    <w:p>
      <w:r>
        <w:rPr>
          <w:b/>
          <w:u w:val="single"/>
        </w:rPr>
        <w:t>709669</w:t>
      </w:r>
    </w:p>
    <w:p>
      <w:r>
        <w:t>@faruksehic70 Je tako sonce za ponoret. Drugič k bom šel na sulca, moram s sabo vzet kremo za sončenje in repelent prot komarjem.😂</w:t>
      </w:r>
    </w:p>
    <w:p>
      <w:r>
        <w:rPr>
          <w:b/>
          <w:u w:val="single"/>
        </w:rPr>
        <w:t>709670</w:t>
      </w:r>
    </w:p>
    <w:p>
      <w:r>
        <w:t>Tole je še huje kot intervju z Židanom v Večeru. Gre za nastop nove polinteligenčne zajebancije naroda. https://t.co/O0LRI8gVHJ</w:t>
      </w:r>
    </w:p>
    <w:p>
      <w:r>
        <w:rPr>
          <w:b/>
          <w:u w:val="single"/>
        </w:rPr>
        <w:t>709671</w:t>
      </w:r>
    </w:p>
    <w:p>
      <w:r>
        <w:t>Tortica z rižem, mletim mesom, korenčkom, okrašena s hrenovko za moj 10 rojstni dan. Mmmmmmm!</w:t>
      </w:r>
    </w:p>
    <w:p>
      <w:r>
        <w:rPr>
          <w:b/>
          <w:u w:val="single"/>
        </w:rPr>
        <w:t>709672</w:t>
      </w:r>
    </w:p>
    <w:p>
      <w:r>
        <w:t>Glede na njihova goreča prizadevanja bomo v DZ kmalu imeli več pravih zamorcev in Muratov. https://t.co/ueX6YOrxQ7</w:t>
      </w:r>
    </w:p>
    <w:p>
      <w:r>
        <w:rPr>
          <w:b/>
          <w:u w:val="single"/>
        </w:rPr>
        <w:t>709673</w:t>
      </w:r>
    </w:p>
    <w:p>
      <w:r>
        <w:t>@alfa_lj @kobo00 @GregorVirant1 @BojanPozar @vladaRS @ribicm Tale tvit je klasična definicija uničevanja upravljanja države.</w:t>
      </w:r>
    </w:p>
    <w:p>
      <w:r>
        <w:rPr>
          <w:b/>
          <w:u w:val="single"/>
        </w:rPr>
        <w:t>709674</w:t>
      </w:r>
    </w:p>
    <w:p>
      <w:r>
        <w:t>@JJansaSDS @24ur_com Njihova štacuna je namenjena pranju denarja, beri pranju možganov.</w:t>
      </w:r>
    </w:p>
    <w:p>
      <w:r>
        <w:rPr>
          <w:b/>
          <w:u w:val="single"/>
        </w:rPr>
        <w:t>709675</w:t>
      </w:r>
    </w:p>
    <w:p>
      <w:r>
        <w:t>@MKavscek @polikarbonat Najprej je bla koka, pol pa da so zakamufliral, so pa sneg vrgl...</w:t>
      </w:r>
    </w:p>
    <w:p>
      <w:r>
        <w:rPr>
          <w:b/>
          <w:u w:val="single"/>
        </w:rPr>
        <w:t>709676</w:t>
      </w:r>
    </w:p>
    <w:p>
      <w:r>
        <w:t>Ta konec tedna uživaJtev posebni ponudbi kronometrov na Črnem trgu! https://t.co/Ticfce1JRg</w:t>
      </w:r>
    </w:p>
    <w:p>
      <w:r>
        <w:rPr>
          <w:b/>
          <w:u w:val="single"/>
        </w:rPr>
        <w:t>709677</w:t>
      </w:r>
    </w:p>
    <w:p>
      <w:r>
        <w:t>@MatevzNovak Kdo bi si mislil da mugabeja vrzejo z oblasti ?! Zato pri nas vojsko slabsajo ...!!!</w:t>
      </w:r>
    </w:p>
    <w:p>
      <w:r>
        <w:rPr>
          <w:b/>
          <w:u w:val="single"/>
        </w:rPr>
        <w:t>709678</w:t>
      </w:r>
    </w:p>
    <w:p>
      <w:r>
        <w:t>@magrateja @davidkovic @gfajdi Ne vem, od kod je prišlo (ni moj izum, sem bil mulc), ampak: pedrsko udruženje mladih amatera.</w:t>
      </w:r>
    </w:p>
    <w:p>
      <w:r>
        <w:rPr>
          <w:b/>
          <w:u w:val="single"/>
        </w:rPr>
        <w:t>709679</w:t>
      </w:r>
    </w:p>
    <w:p>
      <w:r>
        <w:t>Hegel in Policija, okrogla miza v atriju @ZrcSazu, s heglovci za omizjem in policijo v publiki #hegel #police https://t.co/4FwpjEwMe0</w:t>
      </w:r>
    </w:p>
    <w:p>
      <w:r>
        <w:rPr>
          <w:b/>
          <w:u w:val="single"/>
        </w:rPr>
        <w:t>709680</w:t>
      </w:r>
    </w:p>
    <w:p>
      <w:r>
        <w:t>@Hrastnikov @KavcicTamara Edin otroci lahko jejo, ostali pa če pocrkajo od lakote....me ne gane.</w:t>
      </w:r>
    </w:p>
    <w:p>
      <w:r>
        <w:rPr>
          <w:b/>
          <w:u w:val="single"/>
        </w:rPr>
        <w:t>709681</w:t>
      </w:r>
    </w:p>
    <w:p>
      <w:r>
        <w:t>»Med tradicionalnimi načini priprave soške postrvi je povaljana v ajdovi ali koruzni moki ter ocvrta. Zelo okusna... https://t.co/DTlIT8EAKl</w:t>
      </w:r>
    </w:p>
    <w:p>
      <w:r>
        <w:rPr>
          <w:b/>
          <w:u w:val="single"/>
        </w:rPr>
        <w:t>709682</w:t>
      </w:r>
    </w:p>
    <w:p>
      <w:r>
        <w:t>@JernejPikalo @UNESCO Jernej, ti nimaš niti kančka naravne inteligence zato ti tudi umetna ne bo prav nič pomagala.</w:t>
      </w:r>
    </w:p>
    <w:p>
      <w:r>
        <w:rPr>
          <w:b/>
          <w:u w:val="single"/>
        </w:rPr>
        <w:t>709683</w:t>
      </w:r>
    </w:p>
    <w:p>
      <w:r>
        <w:t>Zenska in njen otrok v Müllerju razbijeta 3 kozarce (ponesreči seveda) in dobesedno pobegneta... Kaj naj si mislm?</w:t>
      </w:r>
    </w:p>
    <w:p>
      <w:r>
        <w:rPr>
          <w:b/>
          <w:u w:val="single"/>
        </w:rPr>
        <w:t>709684</w:t>
      </w:r>
    </w:p>
    <w:p>
      <w:r>
        <w:t>@BineTraven Na koga bi ta tip Šurc obesil vse neumnosti, ki jih naredijo komunisti, če ne bi bilo Janše?</w:t>
      </w:r>
    </w:p>
    <w:p>
      <w:r>
        <w:rPr>
          <w:b/>
          <w:u w:val="single"/>
        </w:rPr>
        <w:t>709685</w:t>
      </w:r>
    </w:p>
    <w:p>
      <w:r>
        <w:t>@agortaa pa toti so totalno nezreli. Kaj je Šarec naredil razen, da neprestano draži bencin.</w:t>
      </w:r>
    </w:p>
    <w:p>
      <w:r>
        <w:rPr>
          <w:b/>
          <w:u w:val="single"/>
        </w:rPr>
        <w:t>709686</w:t>
      </w:r>
    </w:p>
    <w:p>
      <w:r>
        <w:t>@JanezMeznarec Želim ti pripadnike Pegide na tvojem slovanskem domu. To bo to, Janez. In se z njimi in Biščakom zmeni kako dalje #slepci</w:t>
      </w:r>
    </w:p>
    <w:p>
      <w:r>
        <w:rPr>
          <w:b/>
          <w:u w:val="single"/>
        </w:rPr>
        <w:t>709687</w:t>
      </w:r>
    </w:p>
    <w:p>
      <w:r>
        <w:t>@magrateja @Plavalka @Nika_Per pol pa vzamem nazaj. vile pa na ceste in prebadat gume ferarijem :)</w:t>
      </w:r>
    </w:p>
    <w:p>
      <w:r>
        <w:rPr>
          <w:b/>
          <w:u w:val="single"/>
        </w:rPr>
        <w:t>709688</w:t>
      </w:r>
    </w:p>
    <w:p>
      <w:r>
        <w:t>@Nova24TV Če pa bi zmagal drugi, bi pač dupleške lubenice jedli, ker bo letina dobra 😂</w:t>
        <w:br/>
        <w:t>#Oportunisti</w:t>
      </w:r>
    </w:p>
    <w:p>
      <w:r>
        <w:rPr>
          <w:b/>
          <w:u w:val="single"/>
        </w:rPr>
        <w:t>709689</w:t>
      </w:r>
    </w:p>
    <w:p>
      <w:r>
        <w:t>@JsSmRenton Prekrasn. Bi lahko zraven postavili dispenzer alkohola "Naklancu"?</w:t>
      </w:r>
    </w:p>
    <w:p>
      <w:r>
        <w:rPr>
          <w:b/>
          <w:u w:val="single"/>
        </w:rPr>
        <w:t>709690</w:t>
      </w:r>
    </w:p>
    <w:p>
      <w:r>
        <w:t>@JJansaSDS Ojej! Sem se na hitro uščipnila da vem da ne sanjam. Ampak, kako je mogoče, da teh bedakov ne zaprejo v umobolnico???</w:t>
      </w:r>
    </w:p>
    <w:p>
      <w:r>
        <w:rPr>
          <w:b/>
          <w:u w:val="single"/>
        </w:rPr>
        <w:t>709691</w:t>
      </w:r>
    </w:p>
    <w:p>
      <w:r>
        <w:t>Darjo razmišlja kako je, ko se po dolgih letih spet začnete rekreirati https://t.co/meyK3Yqbwf https://t.co/9VagC0SNfW</w:t>
      </w:r>
    </w:p>
    <w:p>
      <w:r>
        <w:rPr>
          <w:b/>
          <w:u w:val="single"/>
        </w:rPr>
        <w:t>709692</w:t>
      </w:r>
    </w:p>
    <w:p>
      <w:r>
        <w:t>@RevijaReporter Napad je najboljša obramba za zadržanje,politično opozicijskih okopov ! Tam nikoli ne zmanjka streliva in to dobro ve !</w:t>
      </w:r>
    </w:p>
    <w:p>
      <w:r>
        <w:rPr>
          <w:b/>
          <w:u w:val="single"/>
        </w:rPr>
        <w:t>709693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709694</w:t>
      </w:r>
    </w:p>
    <w:p>
      <w:r>
        <w:t>@MatevzNovak Pridi k nam pod Ratitovcem prestevat mrtve ovce 😟, pol bova se o blagajni kako rekla!</w:t>
      </w:r>
    </w:p>
    <w:p>
      <w:r>
        <w:rPr>
          <w:b/>
          <w:u w:val="single"/>
        </w:rPr>
        <w:t>709695</w:t>
      </w:r>
    </w:p>
    <w:p>
      <w:r>
        <w:t>@Medeja_7 Prosti trg ne laže. Jugonostalgiki grejo očitno raje na Balaševića kot na Svetlano.</w:t>
      </w:r>
    </w:p>
    <w:p>
      <w:r>
        <w:rPr>
          <w:b/>
          <w:u w:val="single"/>
        </w:rPr>
        <w:t>709696</w:t>
      </w:r>
    </w:p>
    <w:p>
      <w:r>
        <w:t>@NortzDr Menim da je manipulacija, kajti če izbereš vse pomodri tudi oglas. https://t.co/BR4MWMfz7P</w:t>
      </w:r>
    </w:p>
    <w:p>
      <w:r>
        <w:rPr>
          <w:b/>
          <w:u w:val="single"/>
        </w:rPr>
        <w:t>709697</w:t>
      </w:r>
    </w:p>
    <w:p>
      <w:r>
        <w:t>Ma ta stari ruski čeber naj zminirajo, je sramota za naše vojake...če nismo sposobni kupit novega...pol pa adijo https://t.co/LhpezutLH9</w:t>
      </w:r>
    </w:p>
    <w:p>
      <w:r>
        <w:rPr>
          <w:b/>
          <w:u w:val="single"/>
        </w:rPr>
        <w:t>709698</w:t>
      </w:r>
    </w:p>
    <w:p>
      <w:r>
        <w:t>Pedofilom NE BI SMELI DOVOLITI POSVOJITVE OTROK. Levajzlom pa NE BI SMELI DOVOLITI DELATI DRŽAVNIH PROSLAV ;) .</w:t>
      </w:r>
    </w:p>
    <w:p>
      <w:r>
        <w:rPr>
          <w:b/>
          <w:u w:val="single"/>
        </w:rPr>
        <w:t>709699</w:t>
      </w:r>
    </w:p>
    <w:p>
      <w:r>
        <w:t>@MihaMarkic @jkmcnk Da bi dobila 20k + 500€ kazni, ker nisem oddala DDV obrazca....Naj probajo...</w:t>
      </w:r>
    </w:p>
    <w:p>
      <w:r>
        <w:rPr>
          <w:b/>
          <w:u w:val="single"/>
        </w:rPr>
        <w:t>709700</w:t>
      </w:r>
    </w:p>
    <w:p>
      <w:r>
        <w:t>@RomanVodeb Opažam zelo velik odstotek problematičnih ojdipskih očetov med muslimansko populacijo. Raje recimo bobu bob. #religionofpeace</w:t>
      </w:r>
    </w:p>
    <w:p>
      <w:r>
        <w:rPr>
          <w:b/>
          <w:u w:val="single"/>
        </w:rPr>
        <w:t>709701</w:t>
      </w:r>
    </w:p>
    <w:p>
      <w:r>
        <w:t>@petracj A lahko eno fotko twitta :) mene je blokiral, ko sem mu povedal eno resnico ;)</w:t>
      </w:r>
    </w:p>
    <w:p>
      <w:r>
        <w:rPr>
          <w:b/>
          <w:u w:val="single"/>
        </w:rPr>
        <w:t>709702</w:t>
      </w:r>
    </w:p>
    <w:p>
      <w:r>
        <w:t>Tok k prava domoljupka nardi za uničenje Noriškega kraljestva, ne morjo vsi komunisti v času in prostoru!</w:t>
      </w:r>
    </w:p>
    <w:p>
      <w:r>
        <w:rPr>
          <w:b/>
          <w:u w:val="single"/>
        </w:rPr>
        <w:t>709703</w:t>
      </w:r>
    </w:p>
    <w:p>
      <w:r>
        <w:t>Iran: Gospodarska katastrofa in geopolitičen vzpon   https://t.co/8aP3RalANI</w:t>
      </w:r>
    </w:p>
    <w:p>
      <w:r>
        <w:rPr>
          <w:b/>
          <w:u w:val="single"/>
        </w:rPr>
        <w:t>709704</w:t>
      </w:r>
    </w:p>
    <w:p>
      <w:r>
        <w:t>Sicer sem zjutraj šel na en lušten sprehod, potem pa v mesto, po kafanama. Fuck, kako jaz NISEM za to. Ampak ajde, svi goli, pa ko šta voli.</w:t>
      </w:r>
    </w:p>
    <w:p>
      <w:r>
        <w:rPr>
          <w:b/>
          <w:u w:val="single"/>
        </w:rPr>
        <w:t>709705</w:t>
      </w:r>
    </w:p>
    <w:p>
      <w:r>
        <w:t>Varilni aparat Gorenje varstroj, batna črpalka, kontejner, stružnica Niles, vrtalni stroj in več &amp;gt;&amp;gt; http://t.co/KUOtf5iIs2 #stroji #dražbe</w:t>
      </w:r>
    </w:p>
    <w:p>
      <w:r>
        <w:rPr>
          <w:b/>
          <w:u w:val="single"/>
        </w:rPr>
        <w:t>709706</w:t>
      </w:r>
    </w:p>
    <w:p>
      <w:r>
        <w:t>@silikalusi @RobertSifrer @ZigaTurk Profesionalno jo je streznil. V skladu z svojo službo. Gospa se ne obvlada. Lahko bi mu izpahnila ramo.</w:t>
      </w:r>
    </w:p>
    <w:p>
      <w:r>
        <w:rPr>
          <w:b/>
          <w:u w:val="single"/>
        </w:rPr>
        <w:t>709707</w:t>
      </w:r>
    </w:p>
    <w:p>
      <w:r>
        <w:t>POVEZALI SE BODO V DOBRODELNOSTI: Koncert, posvečen 8-letnemu Izolanu, ki premaguje tumor na možganih (VIDEO) https://t.co/PSzl6Lw18J</w:t>
      </w:r>
    </w:p>
    <w:p>
      <w:r>
        <w:rPr>
          <w:b/>
          <w:u w:val="single"/>
        </w:rPr>
        <w:t>709708</w:t>
      </w:r>
    </w:p>
    <w:p>
      <w:r>
        <w:t>@IJoveva @24UR @24ur_com Nič ne delaj v tej vladi, kupi si koze in jih futraj.</w:t>
      </w:r>
    </w:p>
    <w:p>
      <w:r>
        <w:rPr>
          <w:b/>
          <w:u w:val="single"/>
        </w:rPr>
        <w:t>709709</w:t>
      </w:r>
    </w:p>
    <w:p>
      <w:r>
        <w:t>Maja Sunčič: Kdor ni Kučanov ali Janšev, naj zapre gobec in spoka! To je Slovenija ob vstopu v 2019. (KOLUMNA) https://t.co/f5dW2jJRRN</w:t>
      </w:r>
    </w:p>
    <w:p>
      <w:r>
        <w:rPr>
          <w:b/>
          <w:u w:val="single"/>
        </w:rPr>
        <w:t>709710</w:t>
      </w:r>
    </w:p>
    <w:p>
      <w:r>
        <w:t>..ekonomska nesvoboda slehernikov le te dela nesrečne in nevrotične, da se režimu težje uprejo; za nazaj prav pride rdeča zvezda...</w:t>
      </w:r>
    </w:p>
    <w:p>
      <w:r>
        <w:rPr>
          <w:b/>
          <w:u w:val="single"/>
        </w:rPr>
        <w:t>709711</w:t>
      </w:r>
    </w:p>
    <w:p>
      <w:r>
        <w:t>@JJansaSDS Janez! Presenečaš! Tako komunikacijo pričakujem v prihodnosti ne glede na razplet trenutnega stanja! Ok?</w:t>
      </w:r>
    </w:p>
    <w:p>
      <w:r>
        <w:rPr>
          <w:b/>
          <w:u w:val="single"/>
        </w:rPr>
        <w:t>709712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709713</w:t>
      </w:r>
    </w:p>
    <w:p>
      <w:r>
        <w:t>@AlanOrlic Ja, ampak oni ne! Oni se skoz kupujejo!! Wtf?!?! Pa saj ne samo fotografi!</w:t>
      </w:r>
    </w:p>
    <w:p>
      <w:r>
        <w:rPr>
          <w:b/>
          <w:u w:val="single"/>
        </w:rPr>
        <w:t>709714</w:t>
      </w:r>
    </w:p>
    <w:p>
      <w:r>
        <w:t>Super poceni iz Benetk v ZDA! Povratne karte na vzhodno obalo (Philadelphia, New York,...) so na voljo že od 297€... https://t.co/y8H7jnTRKx</w:t>
      </w:r>
    </w:p>
    <w:p>
      <w:r>
        <w:rPr>
          <w:b/>
          <w:u w:val="single"/>
        </w:rPr>
        <w:t>709715</w:t>
      </w:r>
    </w:p>
    <w:p>
      <w:r>
        <w:t>BRAVO @ANJABAHZIBERT ,koliko časa bomo še morali prenašat tega arogantneža v DZ? Vsaj apaurin naj vzame preden začne bantit!!😡Res ima nivo!!</w:t>
      </w:r>
    </w:p>
    <w:p>
      <w:r>
        <w:rPr>
          <w:b/>
          <w:u w:val="single"/>
        </w:rPr>
        <w:t>709716</w:t>
      </w:r>
    </w:p>
    <w:p>
      <w:r>
        <w:t>@gastarbeitr @MihaMarkic @Kombinatke Otroku kratil osnovne pravice do visenja z balkona.</w:t>
      </w:r>
    </w:p>
    <w:p>
      <w:r>
        <w:rPr>
          <w:b/>
          <w:u w:val="single"/>
        </w:rPr>
        <w:t>709717</w:t>
      </w:r>
    </w:p>
    <w:p>
      <w:r>
        <w:t>Samo je svetski megacar!!! 🤘🤘🏿🤘🏻🤘🏽</w:t>
        <w:br/>
        <w:t>#botrstvo #rogla #bauhaus #vinaKupljen Do solz!!! ❤️❤️❤️</w:t>
      </w:r>
    </w:p>
    <w:p>
      <w:r>
        <w:rPr>
          <w:b/>
          <w:u w:val="single"/>
        </w:rPr>
        <w:t>709718</w:t>
      </w:r>
    </w:p>
    <w:p>
      <w:r>
        <w:t>@nejkom "Čudež" Slovenskih goric zraven šmarnice. Ko piješ šmarnico ne čutiš nog, ko poslušaš Breznika ne čutiš glave.</w:t>
      </w:r>
    </w:p>
    <w:p>
      <w:r>
        <w:rPr>
          <w:b/>
          <w:u w:val="single"/>
        </w:rPr>
        <w:t>709719</w:t>
      </w:r>
    </w:p>
    <w:p>
      <w:r>
        <w:t>@Libertarec Obračajte kakor želite, če prisežeš okupatorju, si oborožen z okupatorjevim orožjem, si del okupatorske vojske in izdajalec.</w:t>
      </w:r>
    </w:p>
    <w:p>
      <w:r>
        <w:rPr>
          <w:b/>
          <w:u w:val="single"/>
        </w:rPr>
        <w:t>709720</w:t>
      </w:r>
    </w:p>
    <w:p>
      <w:r>
        <w:t>@marxasov Ja res... Se vidi da orožje pomaga! Tone bomb so zmetali od zač. invazij na Afganistan in Irak... norcev pa vedno več! @zzTurk</w:t>
      </w:r>
    </w:p>
    <w:p>
      <w:r>
        <w:rPr>
          <w:b/>
          <w:u w:val="single"/>
        </w:rPr>
        <w:t>709721</w:t>
      </w:r>
    </w:p>
    <w:p>
      <w:r>
        <w:t>@SiolNEWS @ZidanDejan Če Levica podpre Židana potem so izgubili kompas. Razum so izgubili ko bodo podprli manjšinsko vlado.</w:t>
      </w:r>
    </w:p>
    <w:p>
      <w:r>
        <w:rPr>
          <w:b/>
          <w:u w:val="single"/>
        </w:rPr>
        <w:t>709722</w:t>
      </w:r>
    </w:p>
    <w:p>
      <w:r>
        <w:t>@BandelliMarko Vasa ocena...na vprasanje pa niste odgovoril. Ko in ce bo....sem zapiasal.</w:t>
      </w:r>
    </w:p>
    <w:p>
      <w:r>
        <w:rPr>
          <w:b/>
          <w:u w:val="single"/>
        </w:rPr>
        <w:t>709723</w:t>
      </w:r>
    </w:p>
    <w:p>
      <w:r>
        <w:t>Kam odhaja nesposobna ministrica Kopač-Mrakova? Bo vrnila nazaj koroška dečka? @strankaSD</w:t>
      </w:r>
    </w:p>
    <w:p>
      <w:r>
        <w:rPr>
          <w:b/>
          <w:u w:val="single"/>
        </w:rPr>
        <w:t>709724</w:t>
      </w:r>
    </w:p>
    <w:p>
      <w:r>
        <w:t>Nacionalki se je spet skegljalo...sedaj v elitnem terminu predvaja bojna sporočila morilskih teroristov in to...za vaš denar in proti vam.</w:t>
      </w:r>
    </w:p>
    <w:p>
      <w:r>
        <w:rPr>
          <w:b/>
          <w:u w:val="single"/>
        </w:rPr>
        <w:t>709725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709726</w:t>
      </w:r>
    </w:p>
    <w:p>
      <w:r>
        <w:t>In dajmo si zdaj predstavljat, da #den zadenejo ... ker ti dvoji bodo se penale streljali do jutra! #worldcup2018</w:t>
      </w:r>
    </w:p>
    <w:p>
      <w:r>
        <w:rPr>
          <w:b/>
          <w:u w:val="single"/>
        </w:rPr>
        <w:t>709727</w:t>
      </w:r>
    </w:p>
    <w:p>
      <w:r>
        <w:t>Po enajstih urah voznje in dveh urah spanja med snemanjem #nflslo podcasta crkne vse... #fml</w:t>
      </w:r>
    </w:p>
    <w:p>
      <w:r>
        <w:rPr>
          <w:b/>
          <w:u w:val="single"/>
        </w:rPr>
        <w:t>709728</w:t>
      </w:r>
    </w:p>
    <w:p>
      <w:r>
        <w:t>Hudič je, ko danes nekdaj zagrizeni komunisti solijo pamet povodemu možu na Tromostovju. 😂😂😂😂</w:t>
      </w:r>
    </w:p>
    <w:p>
      <w:r>
        <w:rPr>
          <w:b/>
          <w:u w:val="single"/>
        </w:rPr>
        <w:t>709729</w:t>
      </w:r>
    </w:p>
    <w:p>
      <w:r>
        <w:t>To flakani a nicnedelani pres den me uz fakt stve, hlavne pak ani nemuzu usnout zejo 🙃🙃</w:t>
      </w:r>
    </w:p>
    <w:p>
      <w:r>
        <w:rPr>
          <w:b/>
          <w:u w:val="single"/>
        </w:rPr>
        <w:t>709730</w:t>
      </w:r>
    </w:p>
    <w:p>
      <w:r>
        <w:t>@MatevzNovak @PKocbek Res slabo slišim na levo uho, a da greš 500€ zaračunati sirotišnici, mi pa dvigne pritisk.</w:t>
      </w:r>
    </w:p>
    <w:p>
      <w:r>
        <w:rPr>
          <w:b/>
          <w:u w:val="single"/>
        </w:rPr>
        <w:t>709731</w:t>
      </w:r>
    </w:p>
    <w:p>
      <w:r>
        <w:t>Ste kdaj jedli skupaj kumare in paradižnik? Tega ne storite NIKOLI več! https://t.co/IuEoliOCKu</w:t>
      </w:r>
    </w:p>
    <w:p>
      <w:r>
        <w:rPr>
          <w:b/>
          <w:u w:val="single"/>
        </w:rPr>
        <w:t>709732</w:t>
      </w:r>
    </w:p>
    <w:p>
      <w:r>
        <w:t>@Andr3jaL @vanfranco @DavidNovak17 Ja in če hočeš več planic jih moraš kupit iz svojega žepa.</w:t>
      </w:r>
    </w:p>
    <w:p>
      <w:r>
        <w:rPr>
          <w:b/>
          <w:u w:val="single"/>
        </w:rPr>
        <w:t>709733</w:t>
      </w:r>
    </w:p>
    <w:p>
      <w:r>
        <w:t>@serlah2017 Tomaž Pengov za nevtralizacijo tvoje neznosne trme: https://t.co/4Tg93XQlUK</w:t>
      </w:r>
    </w:p>
    <w:p>
      <w:r>
        <w:rPr>
          <w:b/>
          <w:u w:val="single"/>
        </w:rPr>
        <w:t>709734</w:t>
      </w:r>
    </w:p>
    <w:p>
      <w:r>
        <w:t>Najprej je hotla kupit majčko. Potem pa je vidla čudovit top. Havbica 155mm se ji lepo poda.</w:t>
        <w:br/>
        <w:t>#shopping #popusti #razprodaje</w:t>
      </w:r>
    </w:p>
    <w:p>
      <w:r>
        <w:rPr>
          <w:b/>
          <w:u w:val="single"/>
        </w:rPr>
        <w:t>709735</w:t>
      </w:r>
    </w:p>
    <w:p>
      <w:r>
        <w:t>Vsaki dan tale sesalec davkoplačevalskega denarja in Golobičev oproda dokazuje kakšen zabit pokvarjen bedak je https://t.co/TQyK8Vpxbb</w:t>
      </w:r>
    </w:p>
    <w:p>
      <w:r>
        <w:rPr>
          <w:b/>
          <w:u w:val="single"/>
        </w:rPr>
        <w:t>709736</w:t>
      </w:r>
    </w:p>
    <w:p>
      <w:r>
        <w:t>@z8_LJ Vsaka ekipa bi mela ducat penalov na tekmo, če bi to striktno piskali. Dvakrat toliko kontakta je še vedno premalo 😄</w:t>
      </w:r>
    </w:p>
    <w:p>
      <w:r>
        <w:rPr>
          <w:b/>
          <w:u w:val="single"/>
        </w:rPr>
        <w:t>709737</w:t>
      </w:r>
    </w:p>
    <w:p>
      <w:r>
        <w:t>@magrateja valda moraš vedet vsako glupo foro, ki si jo je obični glupane zmislio, ko je drkal youtube v kafani</w:t>
      </w:r>
    </w:p>
    <w:p>
      <w:r>
        <w:rPr>
          <w:b/>
          <w:u w:val="single"/>
        </w:rPr>
        <w:t>709738</w:t>
      </w:r>
    </w:p>
    <w:p>
      <w:r>
        <w:t xml:space="preserve">Šarec se mi vse bolj smili. </w:t>
        <w:br/>
        <w:t>Strici in MSM ga forsirajo naprej</w:t>
        <w:br/>
        <w:t>on pa ve da ni sposoben niti Kamnika vodit</w:t>
      </w:r>
    </w:p>
    <w:p>
      <w:r>
        <w:rPr>
          <w:b/>
          <w:u w:val="single"/>
        </w:rPr>
        <w:t>709739</w:t>
      </w:r>
    </w:p>
    <w:p>
      <w:r>
        <w:t>@DenisBolcina @tradicijaslo In to mi reče nekdo, za katerega Črnčec ni rasist!</w:t>
      </w:r>
    </w:p>
    <w:p>
      <w:r>
        <w:rPr>
          <w:b/>
          <w:u w:val="single"/>
        </w:rPr>
        <w:t>709740</w:t>
      </w:r>
    </w:p>
    <w:p>
      <w:r>
        <w:t>Kakšen program varstva okolja predstavlja posek gozda in gradnja #Magna na vodonosniku ? https://t.co/sxjwYjbyrw</w:t>
      </w:r>
    </w:p>
    <w:p>
      <w:r>
        <w:rPr>
          <w:b/>
          <w:u w:val="single"/>
        </w:rPr>
        <w:t>709741</w:t>
      </w:r>
    </w:p>
    <w:p>
      <w:r>
        <w:t>@tiskraba @PStendler @zajc_si Tako je, nič prilagajanja!</w:t>
        <w:br/>
        <w:t>Na bicikl in puško za rameni 😂😂😄</w:t>
      </w:r>
    </w:p>
    <w:p>
      <w:r>
        <w:rPr>
          <w:b/>
          <w:u w:val="single"/>
        </w:rPr>
        <w:t>709742</w:t>
      </w:r>
    </w:p>
    <w:p>
      <w:r>
        <w:t>@JanezPogorelec @ZigaTurk Škodljivo je tudi za mehurček privržencev, ki potem ravnajo enako in so vse bolj odvisni od misli in lika Vodje.</w:t>
      </w:r>
    </w:p>
    <w:p>
      <w:r>
        <w:rPr>
          <w:b/>
          <w:u w:val="single"/>
        </w:rPr>
        <w:t>709743</w:t>
      </w:r>
    </w:p>
    <w:p>
      <w:r>
        <w:t>Volilna udeležba v mojem becirku pol ure nazaj: dve ženski v trenirki. Pejte fakin volt.</w:t>
      </w:r>
    </w:p>
    <w:p>
      <w:r>
        <w:rPr>
          <w:b/>
          <w:u w:val="single"/>
        </w:rPr>
        <w:t>709744</w:t>
      </w:r>
    </w:p>
    <w:p>
      <w:r>
        <w:t>@JernejPikalo Mislim, da vsaka #služba. Niti ene si ne morem zdajle zmisliti, ki bi zmogla brez.</w:t>
      </w:r>
    </w:p>
    <w:p>
      <w:r>
        <w:rPr>
          <w:b/>
          <w:u w:val="single"/>
        </w:rPr>
        <w:t>709745</w:t>
      </w:r>
    </w:p>
    <w:p>
      <w:r>
        <w:t>@vinkovasle1 ja glej...Goebels se je naučil od komijev kar se je pač mel cajta naučit.. je pa znano..da so komiji gospodarji propagande..</w:t>
      </w:r>
    </w:p>
    <w:p>
      <w:r>
        <w:rPr>
          <w:b/>
          <w:u w:val="single"/>
        </w:rPr>
        <w:t>709746</w:t>
      </w:r>
    </w:p>
    <w:p>
      <w:r>
        <w:t>Zapomnite si Cmerkota, ko se bo pred volitvami fotografiral s prvo lopato za projekt drugi tir. Potem ko bo SMS dobila 5% glasov volilcev</w:t>
      </w:r>
    </w:p>
    <w:p>
      <w:r>
        <w:rPr>
          <w:b/>
          <w:u w:val="single"/>
        </w:rPr>
        <w:t>709747</w:t>
      </w:r>
    </w:p>
    <w:p>
      <w:r>
        <w:t>@JizahDaFunk Zaveden kvečjemu od ljudi, ki se obnašajo dostojno. Politiko prijazno prepuščam tebi. Očitno si odlično seznanjen.</w:t>
      </w:r>
    </w:p>
    <w:p>
      <w:r>
        <w:rPr>
          <w:b/>
          <w:u w:val="single"/>
        </w:rPr>
        <w:t>709748</w:t>
      </w:r>
    </w:p>
    <w:p>
      <w:r>
        <w:t>Pa sem zopet brez predsednika države in predsednika vlade</w:t>
        <w:br/>
        <w:br/>
        <w:t>Hvala vam prodano - skorumpirane ovce https://t.co/mmpkB5tnlA</w:t>
      </w:r>
    </w:p>
    <w:p>
      <w:r>
        <w:rPr>
          <w:b/>
          <w:u w:val="single"/>
        </w:rPr>
        <w:t>709749</w:t>
      </w:r>
    </w:p>
    <w:p>
      <w:r>
        <w:t>PV @ABratusek: sodelov. SV in jesen. bolnisnice - sodelovanje, kakrsnih si v RS zelimo vec; z min. @RomanJakic http://t.co/tvWcz2ioNB</w:t>
      </w:r>
    </w:p>
    <w:p>
      <w:r>
        <w:rPr>
          <w:b/>
          <w:u w:val="single"/>
        </w:rPr>
        <w:t>709750</w:t>
      </w:r>
    </w:p>
    <w:p>
      <w:r>
        <w:t>https://t.co/QEUlvncOZP</w:t>
        <w:br/>
        <w:br/>
        <w:t>Za vse rakave, kar jim strokovnjači ne povedo.</w:t>
        <w:br/>
        <w:br/>
        <w:t>Nnaj Vam možgani začnejo delat &amp;lt;3 https://t.co/QEUlvncOZP</w:t>
      </w:r>
    </w:p>
    <w:p>
      <w:r>
        <w:rPr>
          <w:b/>
          <w:u w:val="single"/>
        </w:rPr>
        <w:t>709751</w:t>
      </w:r>
    </w:p>
    <w:p>
      <w:r>
        <w:t>Migrant se na reki Kolpi, blizu mojega doma, utopil. Ker sem v tujini...so slovenski mediji kaj poročali o tem?  https://t.co/KSwlYvftmo</w:t>
      </w:r>
    </w:p>
    <w:p>
      <w:r>
        <w:rPr>
          <w:b/>
          <w:u w:val="single"/>
        </w:rPr>
        <w:t>709752</w:t>
      </w:r>
    </w:p>
    <w:p>
      <w:r>
        <w:t>@Meli__SI @PrimozP @Matej_Klaric @adDrapi V ZDA lahko plačajo za privat zavarovanje. Pri nas pa lahko samo solidarno trpijo in čakajo.</w:t>
      </w:r>
    </w:p>
    <w:p>
      <w:r>
        <w:rPr>
          <w:b/>
          <w:u w:val="single"/>
        </w:rPr>
        <w:t>709753</w:t>
      </w:r>
    </w:p>
    <w:p>
      <w:r>
        <w:t>@loudandwicked Saj oni bi namesto migrantom dali našim...njihovim. Revni niso njihovi.</w:t>
      </w:r>
    </w:p>
    <w:p>
      <w:r>
        <w:rPr>
          <w:b/>
          <w:u w:val="single"/>
        </w:rPr>
        <w:t>709754</w:t>
      </w:r>
    </w:p>
    <w:p>
      <w:r>
        <w:t>@lukavalas @karmennovak Jst nimam takih izkušenj. Pri men takoj vidjo, da sem princeska in temu ustrezno postopajo. 😂</w:t>
      </w:r>
    </w:p>
    <w:p>
      <w:r>
        <w:rPr>
          <w:b/>
          <w:u w:val="single"/>
        </w:rPr>
        <w:t>709755</w:t>
      </w:r>
    </w:p>
    <w:p>
      <w:r>
        <w:t>@Nova24TV Z bagerji naložit na kamione in odpeljati na Erjavčevo in Gregorčičevo v Lj.@vladaRS</w:t>
      </w:r>
    </w:p>
    <w:p>
      <w:r>
        <w:rPr>
          <w:b/>
          <w:u w:val="single"/>
        </w:rPr>
        <w:t>709756</w:t>
      </w:r>
    </w:p>
    <w:p>
      <w:r>
        <w:t>Spreminjanje je pot navzgor in pot navzdol in na tej poti nastaja urejenost sveta.</w:t>
        <w:br/>
        <w:t>Heraklit</w:t>
      </w:r>
    </w:p>
    <w:p>
      <w:r>
        <w:rPr>
          <w:b/>
          <w:u w:val="single"/>
        </w:rPr>
        <w:t>709757</w:t>
      </w:r>
    </w:p>
    <w:p>
      <w:r>
        <w:t>@ErikaPlaninsec @JernejPikalo @NovaSlovenija Pikalov Nejc in una s krogci sta približno iste sorte možganaka trusta.</w:t>
      </w:r>
    </w:p>
    <w:p>
      <w:r>
        <w:rPr>
          <w:b/>
          <w:u w:val="single"/>
        </w:rPr>
        <w:t>709758</w:t>
      </w:r>
    </w:p>
    <w:p>
      <w:r>
        <w:t>Kakšen dan na @vecer. V desku leteči morski pEs, pred bajto pa črni kovček in policija. 🤔 https://t.co/0DBYA58fsD</w:t>
      </w:r>
    </w:p>
    <w:p>
      <w:r>
        <w:rPr>
          <w:b/>
          <w:u w:val="single"/>
        </w:rPr>
        <w:t>709759</w:t>
      </w:r>
    </w:p>
    <w:p>
      <w:r>
        <w:t>@freewiseguy Ko bo @MiroCerar apliciral arbitražno odločbo, bo treba GEOSS premakniti oz. posodobiti.</w:t>
      </w:r>
    </w:p>
    <w:p>
      <w:r>
        <w:rPr>
          <w:b/>
          <w:u w:val="single"/>
        </w:rPr>
        <w:t>709760</w:t>
      </w:r>
    </w:p>
    <w:p>
      <w:r>
        <w:t>@MzeeMbaya @bolfenk1 Mene take propagandne pravljice ne premaknejo..</w:t>
        <w:br/>
        <w:t>Slovenci so ovčice ki vstrajno iščejo pastirja.</w:t>
      </w:r>
    </w:p>
    <w:p>
      <w:r>
        <w:rPr>
          <w:b/>
          <w:u w:val="single"/>
        </w:rPr>
        <w:t>709761</w:t>
      </w:r>
    </w:p>
    <w:p>
      <w:r>
        <w:t>Janša: Vlada požar gasi z bencinom: Vladni predlogi ukrepov so napačna pot, pravijo v največji opozicijski str... http://t.co/VCoxL8hotS</w:t>
      </w:r>
    </w:p>
    <w:p>
      <w:r>
        <w:rPr>
          <w:b/>
          <w:u w:val="single"/>
        </w:rPr>
        <w:t>709762</w:t>
      </w:r>
    </w:p>
    <w:p>
      <w:r>
        <w:t>Napad na avtobusu v Lübecku brez terorističnega ozadja | Delo https://t.co/P7bGCwc3Ux https://t.co/rYmOFYUSUK</w:t>
      </w:r>
    </w:p>
    <w:p>
      <w:r>
        <w:rPr>
          <w:b/>
          <w:u w:val="single"/>
        </w:rPr>
        <w:t>709763</w:t>
      </w:r>
    </w:p>
    <w:p>
      <w:r>
        <w:t>@DamjanTo malo sarkazma ne škodi, kajne? žal nisem razpoložena za tovrstne neumnosti. lep pozdrav!</w:t>
      </w:r>
    </w:p>
    <w:p>
      <w:r>
        <w:rPr>
          <w:b/>
          <w:u w:val="single"/>
        </w:rPr>
        <w:t>709764</w:t>
      </w:r>
    </w:p>
    <w:p>
      <w:r>
        <w:t>@jozevolf To mi lahko reče samo @IsmeTsHorjuLa, ki pa je zgleda sam spizdo na IG</w:t>
      </w:r>
    </w:p>
    <w:p>
      <w:r>
        <w:rPr>
          <w:b/>
          <w:u w:val="single"/>
        </w:rPr>
        <w:t>709765</w:t>
      </w:r>
    </w:p>
    <w:p>
      <w:r>
        <w:t>Jooooj kake buče! Če kuriš premokra drva, si kaznovan. Kaj pa tisti, ki vso svinjarijo noter mečejo? #butale</w:t>
      </w:r>
    </w:p>
    <w:p>
      <w:r>
        <w:rPr>
          <w:b/>
          <w:u w:val="single"/>
        </w:rPr>
        <w:t>709766</w:t>
      </w:r>
    </w:p>
    <w:p>
      <w:r>
        <w:t>Oh ne, zdaj bo izgubil dragocene glasove rasistov! 🙀 https://t.co/Tbx2emNb6X</w:t>
      </w:r>
    </w:p>
    <w:p>
      <w:r>
        <w:rPr>
          <w:b/>
          <w:u w:val="single"/>
        </w:rPr>
        <w:t>709767</w:t>
      </w:r>
    </w:p>
    <w:p>
      <w:r>
        <w:t>@armeni_janez Že vizualno se razlikujejo od antifa degenerirancev. Zato se jim tudi ni treba zakrivati. #cvet_sl_fantov</w:t>
      </w:r>
    </w:p>
    <w:p>
      <w:r>
        <w:rPr>
          <w:b/>
          <w:u w:val="single"/>
        </w:rPr>
        <w:t>709768</w:t>
      </w:r>
    </w:p>
    <w:p>
      <w:r>
        <w:t>@UrskaSoncek @krentip meni mejkap zdrži, s seboj nosim deodorant in 20 ml parfuma, ampak slednjega praviloma ne uporabljam.</w:t>
      </w:r>
    </w:p>
    <w:p>
      <w:r>
        <w:rPr>
          <w:b/>
          <w:u w:val="single"/>
        </w:rPr>
        <w:t>709769</w:t>
      </w:r>
    </w:p>
    <w:p>
      <w:r>
        <w:t>Sem jest vedla! Juncker je Trumpu zagrozil, da ga bo prejel za rit in kušnil pred vso medijsko srenjo, če ga ne bo nehal strat po EU. #pussy</w:t>
      </w:r>
    </w:p>
    <w:p>
      <w:r>
        <w:rPr>
          <w:b/>
          <w:u w:val="single"/>
        </w:rPr>
        <w:t>709770</w:t>
      </w:r>
    </w:p>
    <w:p>
      <w:r>
        <w:t>@BrankoGrims1 Pastir je samo trenutna pozicija. Kot kaže, bo kmalu lahko mesar koalicije.</w:t>
      </w:r>
    </w:p>
    <w:p>
      <w:r>
        <w:rPr>
          <w:b/>
          <w:u w:val="single"/>
        </w:rPr>
        <w:t>709771</w:t>
      </w:r>
    </w:p>
    <w:p>
      <w:r>
        <w:t>@LahovnikMatej Fuzbal je poln migrantov, dajte še o tem malo nabijat. Aja, nihče nas ne ogroža ... celo zabavajo nas, zanimivo.</w:t>
      </w:r>
    </w:p>
    <w:p>
      <w:r>
        <w:rPr>
          <w:b/>
          <w:u w:val="single"/>
        </w:rPr>
        <w:t>709772</w:t>
      </w:r>
    </w:p>
    <w:p>
      <w:r>
        <w:t>@Fias33 @1nekorektna @rtvslo jebeš RTV..tle je super vse napisano https://t.co/A2LXWxTKhh</w:t>
      </w:r>
    </w:p>
    <w:p>
      <w:r>
        <w:rPr>
          <w:b/>
          <w:u w:val="single"/>
        </w:rPr>
        <w:t>709773</w:t>
      </w:r>
    </w:p>
    <w:p>
      <w:r>
        <w:t>@3K3G3B3 @vinkovasle1 Mah, skočil bi k psu in razklenil past, čimprej, ne pa fotkal....</w:t>
      </w:r>
    </w:p>
    <w:p>
      <w:r>
        <w:rPr>
          <w:b/>
          <w:u w:val="single"/>
        </w:rPr>
        <w:t>709774</w:t>
      </w:r>
    </w:p>
    <w:p>
      <w:r>
        <w:t>@RosvitaP @AntonTomazic @TVOdmevi Morda. Ampak malokdo ve, da si Katalonci zamišljajo državo brez vojske.</w:t>
      </w:r>
    </w:p>
    <w:p>
      <w:r>
        <w:rPr>
          <w:b/>
          <w:u w:val="single"/>
        </w:rPr>
        <w:t>709775</w:t>
      </w:r>
    </w:p>
    <w:p>
      <w:r>
        <w:t>Namesto brisace sem spakiral bozicni prt. Imam pa s seboj 4gate. Pa zidne vlozke. #jebemtipijaco #fitness #zur</w:t>
      </w:r>
    </w:p>
    <w:p>
      <w:r>
        <w:rPr>
          <w:b/>
          <w:u w:val="single"/>
        </w:rPr>
        <w:t>709776</w:t>
      </w:r>
    </w:p>
    <w:p>
      <w:r>
        <w:t>Pohvale @SportTVvitter za prenos svetovnega pokala v plavanju. Bo to zdaj stalnica?</w:t>
      </w:r>
    </w:p>
    <w:p>
      <w:r>
        <w:rPr>
          <w:b/>
          <w:u w:val="single"/>
        </w:rPr>
        <w:t>709777</w:t>
      </w:r>
    </w:p>
    <w:p>
      <w:r>
        <w:t>@MatevzNovak @KARANTANEC Nobenega ni v jamo vrgel taki umirajo mladi, poglej tiste, ki so polnili grabne sami metuzalemi.</w:t>
      </w:r>
    </w:p>
    <w:p>
      <w:r>
        <w:rPr>
          <w:b/>
          <w:u w:val="single"/>
        </w:rPr>
        <w:t>709778</w:t>
      </w:r>
    </w:p>
    <w:p>
      <w:r>
        <w:t>Skomina se blamira preko vseh meja. Ko je zagustilo, je začel hodit stran. Kriv je pa sam.</w:t>
      </w:r>
    </w:p>
    <w:p>
      <w:r>
        <w:rPr>
          <w:b/>
          <w:u w:val="single"/>
        </w:rPr>
        <w:t>709779</w:t>
      </w:r>
    </w:p>
    <w:p>
      <w:r>
        <w:t>Ha,ha.Pilicija? Kako prosim? 'ROŽE'vas skrbijo?</w:t>
        <w:br/>
        <w:t>☆KomiBleferji☆...Kaj pa IranNLBgate,</w:t>
        <w:br/>
        <w:t>TEŠ3, milj.banč.luknja!☆VečnaNULA!☆</w:t>
      </w:r>
    </w:p>
    <w:p>
      <w:r>
        <w:rPr>
          <w:b/>
          <w:u w:val="single"/>
        </w:rPr>
        <w:t>709780</w:t>
      </w:r>
    </w:p>
    <w:p>
      <w:r>
        <w:t>@leaathenatabako @kizidor če zjutraj kave ni,</w:t>
        <w:br/>
        <w:t>težko jo čaj nadomesti.</w:t>
        <w:br/>
        <w:br/>
        <w:t>#kafetarime</w:t>
      </w:r>
    </w:p>
    <w:p>
      <w:r>
        <w:rPr>
          <w:b/>
          <w:u w:val="single"/>
        </w:rPr>
        <w:t>709781</w:t>
      </w:r>
    </w:p>
    <w:p>
      <w:r>
        <w:t>@Nova24TV Repezani rabijo denar,saj zato do se pa borili. Predvsem tisti ki so si potem mehko postlali</w:t>
      </w:r>
    </w:p>
    <w:p>
      <w:r>
        <w:rPr>
          <w:b/>
          <w:u w:val="single"/>
        </w:rPr>
        <w:t>709782</w:t>
      </w:r>
    </w:p>
    <w:p>
      <w:r>
        <w:t>@NormaMKorosec In imajo v teh svojih službah preveč časa za sanjarjenje in fantaziranje, pa še mehko jim je z evri postlano!</w:t>
      </w:r>
    </w:p>
    <w:p>
      <w:r>
        <w:rPr>
          <w:b/>
          <w:u w:val="single"/>
        </w:rPr>
        <w:t>709783</w:t>
      </w:r>
    </w:p>
    <w:p>
      <w:r>
        <w:t xml:space="preserve">Boljše da si impotenten kot sklerozen. </w:t>
        <w:br/>
        <w:t>Brezveze, da bi ti stal če ne veš kaj bi z njim</w:t>
      </w:r>
    </w:p>
    <w:p>
      <w:r>
        <w:rPr>
          <w:b/>
          <w:u w:val="single"/>
        </w:rPr>
        <w:t>709784</w:t>
      </w:r>
    </w:p>
    <w:p>
      <w:r>
        <w:t>Napolnite kozarec z vodo in postavite v sobo. To se bo zgodilo ... - https://t.co/pTNA6gJjUt https://t.co/99KgFkQTSg</w:t>
      </w:r>
    </w:p>
    <w:p>
      <w:r>
        <w:rPr>
          <w:b/>
          <w:u w:val="single"/>
        </w:rPr>
        <w:t>709785</w:t>
      </w:r>
    </w:p>
    <w:p>
      <w:r>
        <w:t>@slavc7 @DarkoErmenc @KARANTANEC Kje se sedaj fekalije spuščajo v pitno vodo?</w:t>
        <w:br/>
        <w:t>Če so fekalije v vodi, po definiciji ni več pitna.</w:t>
      </w:r>
    </w:p>
    <w:p>
      <w:r>
        <w:rPr>
          <w:b/>
          <w:u w:val="single"/>
        </w:rPr>
        <w:t>709786</w:t>
      </w:r>
    </w:p>
    <w:p>
      <w:r>
        <w:t>@MatevzNovak Paznikom je pa treba dat licenco, da jim zagrenijo tista leta v zaporu.</w:t>
      </w:r>
    </w:p>
    <w:p>
      <w:r>
        <w:rPr>
          <w:b/>
          <w:u w:val="single"/>
        </w:rPr>
        <w:t>709787</w:t>
      </w:r>
    </w:p>
    <w:p>
      <w:r>
        <w:t>@AnzeLog No ja, probate ni greh, čeprav vas bo tebe in druščino vse skupaj Zoki scat pelou</w:t>
      </w:r>
    </w:p>
    <w:p>
      <w:r>
        <w:rPr>
          <w:b/>
          <w:u w:val="single"/>
        </w:rPr>
        <w:t>709788</w:t>
      </w:r>
    </w:p>
    <w:p>
      <w:r>
        <w:t>@CrtSeusek Zmerni levičarji in zmerni krščanskibsocialisti so se že povohali.</w:t>
      </w:r>
    </w:p>
    <w:p>
      <w:r>
        <w:rPr>
          <w:b/>
          <w:u w:val="single"/>
        </w:rPr>
        <w:t>709789</w:t>
      </w:r>
    </w:p>
    <w:p>
      <w:r>
        <w:t>Zelo težko gledam tv. Zaščitni projekt vode, kanalizacije. To je tempirana bomba. To bo uničilo LJ. Ustavimo to norijo. Hallelujah</w:t>
      </w:r>
    </w:p>
    <w:p>
      <w:r>
        <w:rPr>
          <w:b/>
          <w:u w:val="single"/>
        </w:rPr>
        <w:t>709790</w:t>
      </w:r>
    </w:p>
    <w:p>
      <w:r>
        <w:t>@MStrovs Pri nas v razvoju nismo dalj ko pri amebah...Enoceličarji,ena partija,en folk...</w:t>
      </w:r>
    </w:p>
    <w:p>
      <w:r>
        <w:rPr>
          <w:b/>
          <w:u w:val="single"/>
        </w:rPr>
        <w:t>709791</w:t>
      </w:r>
    </w:p>
    <w:p>
      <w:r>
        <w:t>@bozhichek @KopacAnja Butasta rimerjava - kriv je tisti ki zakne sprejema ne tisti ki jih MORA izvajati.</w:t>
      </w:r>
    </w:p>
    <w:p>
      <w:r>
        <w:rPr>
          <w:b/>
          <w:u w:val="single"/>
        </w:rPr>
        <w:t>709792</w:t>
      </w:r>
    </w:p>
    <w:p>
      <w:r>
        <w:t>S postavitvijo grba na desno stran zastave smo dokoncno premagali komunizem v tej deželi.</w:t>
      </w:r>
    </w:p>
    <w:p>
      <w:r>
        <w:rPr>
          <w:b/>
          <w:u w:val="single"/>
        </w:rPr>
        <w:t>709793</w:t>
      </w:r>
    </w:p>
    <w:p>
      <w:r>
        <w:t>Sredinsko (hrvaško) mejo v Piranskem zalivu ta hip varuje 6-7policijskih  ladij, piše Večernji list https://t.co/vQEbi15Zxf</w:t>
      </w:r>
    </w:p>
    <w:p>
      <w:r>
        <w:rPr>
          <w:b/>
          <w:u w:val="single"/>
        </w:rPr>
        <w:t>709794</w:t>
      </w:r>
    </w:p>
    <w:p>
      <w:r>
        <w:t>@CZCBZ @DominikaSvarc Caki malo.. Zakaj umaknili?! 😠 Je naredu nedovzn ksiht in malo glavico postrani nagnu ter rokice dvignu kvisku?! 😠</w:t>
      </w:r>
    </w:p>
    <w:p>
      <w:r>
        <w:rPr>
          <w:b/>
          <w:u w:val="single"/>
        </w:rPr>
        <w:t>709795</w:t>
      </w:r>
    </w:p>
    <w:p>
      <w:r>
        <w:t>@kurcevski Pa jejte moker kruh iz premočne platnene vrečke. Jaz pač ne bom šel v Lidl.</w:t>
      </w:r>
    </w:p>
    <w:p>
      <w:r>
        <w:rPr>
          <w:b/>
          <w:u w:val="single"/>
        </w:rPr>
        <w:t>709796</w:t>
      </w:r>
    </w:p>
    <w:p>
      <w:r>
        <w:t>@JurijTrontelj @Mauhlerca V takem terenu imam več kot 5km pašnikov narejenih. Dobro poznam to jebo.</w:t>
      </w:r>
    </w:p>
    <w:p>
      <w:r>
        <w:rPr>
          <w:b/>
          <w:u w:val="single"/>
        </w:rPr>
        <w:t>709797</w:t>
      </w:r>
    </w:p>
    <w:p>
      <w:r>
        <w:t>Zakaj se v Mariboru slabo prodaja WC papir? Ker imamo Mariborčani @vecer za to!</w:t>
      </w:r>
    </w:p>
    <w:p>
      <w:r>
        <w:rPr>
          <w:b/>
          <w:u w:val="single"/>
        </w:rPr>
        <w:t>709798</w:t>
      </w:r>
    </w:p>
    <w:p>
      <w:r>
        <w:t>@xxx24241454 @t_andrej Eni pač enostavno imajo v glavi mejo. Večinoma jim rečemo omejenci. Taki se rodijo.</w:t>
      </w:r>
    </w:p>
    <w:p>
      <w:r>
        <w:rPr>
          <w:b/>
          <w:u w:val="single"/>
        </w:rPr>
        <w:t>709799</w:t>
      </w:r>
    </w:p>
    <w:p>
      <w:r>
        <w:t>Novinar @RTV_Slovenija vpraša @PocivalsekZ:</w:t>
        <w:br/>
        <w:t>"Zakaj bi sploh prodali državne hotele?"</w:t>
        <w:br/>
        <w:br/>
        <w:t>A se vam je vsem skupaj povsem  utrgalo?!</w:t>
      </w:r>
    </w:p>
    <w:p>
      <w:r>
        <w:rPr>
          <w:b/>
          <w:u w:val="single"/>
        </w:rPr>
        <w:t>709800</w:t>
      </w:r>
    </w:p>
    <w:p>
      <w:r>
        <w:t>@jozesket68 @lucijausaj ... in vid mu peša. V mojem priimku vidi premalo črk.</w:t>
      </w:r>
    </w:p>
    <w:p>
      <w:r>
        <w:rPr>
          <w:b/>
          <w:u w:val="single"/>
        </w:rPr>
        <w:t>709801</w:t>
      </w:r>
    </w:p>
    <w:p>
      <w:r>
        <w:t>Najvisje dnevne temperature bodo cez dan -5. So effin what????? Saj je jebena zima! Kreteni!!!</w:t>
      </w:r>
    </w:p>
    <w:p>
      <w:r>
        <w:rPr>
          <w:b/>
          <w:u w:val="single"/>
        </w:rPr>
        <w:t>709802</w:t>
      </w:r>
    </w:p>
    <w:p>
      <w:r>
        <w:t xml:space="preserve">@Jurij_Prezelj Vceraj pa pop da so letos samo koprski policisti obravnavali skoraj 1000. </w:t>
        <w:br/>
        <w:t>Banda!!!</w:t>
      </w:r>
    </w:p>
    <w:p>
      <w:r>
        <w:rPr>
          <w:b/>
          <w:u w:val="single"/>
        </w:rPr>
        <w:t>709803</w:t>
      </w:r>
    </w:p>
    <w:p>
      <w:r>
        <w:t>@TheCmok Kaksen drek nad vsemi dreki… In to samo zato, ker so nesposobni sms verifikacijo poslati v UK</w:t>
      </w:r>
    </w:p>
    <w:p>
      <w:r>
        <w:rPr>
          <w:b/>
          <w:u w:val="single"/>
        </w:rPr>
        <w:t>709804</w:t>
      </w:r>
    </w:p>
    <w:p>
      <w:r>
        <w:t>@osamelec Modrc ima lahko kovinske dele in bi lahko vplivali na delovanje magneta, mar ne.</w:t>
      </w:r>
    </w:p>
    <w:p>
      <w:r>
        <w:rPr>
          <w:b/>
          <w:u w:val="single"/>
        </w:rPr>
        <w:t>709805</w:t>
      </w:r>
    </w:p>
    <w:p>
      <w:r>
        <w:t>Janša odločno podprl Pahorja. Janez je sicer tiho, njegovi mediji pa neusmiljeno nažigajo po Šarcu. Kaj ni jasno? :D</w:t>
      </w:r>
    </w:p>
    <w:p>
      <w:r>
        <w:rPr>
          <w:b/>
          <w:u w:val="single"/>
        </w:rPr>
        <w:t>709806</w:t>
      </w:r>
    </w:p>
    <w:p>
      <w:r>
        <w:t>@JJansaSDS @policija_si @vladaRS Resno! Oni lahko po folku, folk pa naj klone in utihne #zaprtausta Pa brez opozicije! So CK ZK? Niso!</w:t>
      </w:r>
    </w:p>
    <w:p>
      <w:r>
        <w:rPr>
          <w:b/>
          <w:u w:val="single"/>
        </w:rPr>
        <w:t>709807</w:t>
      </w:r>
    </w:p>
    <w:p>
      <w:r>
        <w:t>@Tilens Čak čak, mi smo Evropa. Samo tartufi in šampanjec se prodajajo na takih tekmah:)</w:t>
      </w:r>
    </w:p>
    <w:p>
      <w:r>
        <w:rPr>
          <w:b/>
          <w:u w:val="single"/>
        </w:rPr>
        <w:t>709808</w:t>
      </w:r>
    </w:p>
    <w:p>
      <w:r>
        <w:t>Scariolo za zdaj v zep pospravil Saleta. Vrabci civkajo, da bi Jokara moral igrat centra in ne PF. #fibawc #SrbijaGotGame</w:t>
      </w:r>
    </w:p>
    <w:p>
      <w:r>
        <w:rPr>
          <w:b/>
          <w:u w:val="single"/>
        </w:rPr>
        <w:t>709809</w:t>
      </w:r>
    </w:p>
    <w:p>
      <w:r>
        <w:t>Zoran Jankovič omenja SDS,češ da nasprotuje obnovi Plečnik stadiona!Osebno,kot simpatizer ne verjamem temu da stranka podpira solatarje !?</w:t>
      </w:r>
    </w:p>
    <w:p>
      <w:r>
        <w:rPr>
          <w:b/>
          <w:u w:val="single"/>
        </w:rPr>
        <w:t>709810</w:t>
      </w:r>
    </w:p>
    <w:p>
      <w:r>
        <w:t>@vahlc @radiostudent Tega (nalašč) primitivnega cinizma / nihilizma nisem nikoli štekal ...</w:t>
      </w:r>
    </w:p>
    <w:p>
      <w:r>
        <w:rPr>
          <w:b/>
          <w:u w:val="single"/>
        </w:rPr>
        <w:t>709811</w:t>
      </w:r>
    </w:p>
    <w:p>
      <w:r>
        <w:t>Kakšne zlobne insisisunacije! Sem na Pagu glih. Porkamašinca! https://t.co/LfH2BjVMYI</w:t>
      </w:r>
    </w:p>
    <w:p>
      <w:r>
        <w:rPr>
          <w:b/>
          <w:u w:val="single"/>
        </w:rPr>
        <w:t>709812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709813</w:t>
      </w:r>
    </w:p>
    <w:p>
      <w:r>
        <w:t>@luksuz @JJoliJoli @Ziebane @naerwenya Luškano retardiran si. Samo še veš ne, koliko.</w:t>
      </w:r>
    </w:p>
    <w:p>
      <w:r>
        <w:rPr>
          <w:b/>
          <w:u w:val="single"/>
        </w:rPr>
        <w:t>709814</w:t>
      </w:r>
    </w:p>
    <w:p>
      <w:r>
        <w:t>človeška neumnost ne pozna meja - Iz gozda na cesto prinesel neeksplodirano mino</w:t>
      </w:r>
    </w:p>
    <w:p>
      <w:r>
        <w:rPr>
          <w:b/>
          <w:u w:val="single"/>
        </w:rPr>
        <w:t>709815</w:t>
      </w:r>
    </w:p>
    <w:p>
      <w:r>
        <w:t>Bioplinska elektrarna z zemljišči, Lendava. Izkl.cena ni določena: https://t.co/0eW7YUKNTg https://t.co/lKBc4TzTMY</w:t>
      </w:r>
    </w:p>
    <w:p>
      <w:r>
        <w:rPr>
          <w:b/>
          <w:u w:val="single"/>
        </w:rPr>
        <w:t>709816</w:t>
      </w:r>
    </w:p>
    <w:p>
      <w:r>
        <w:t>Premik severnega magnetnega pola sili v predčasno prilagajanje navigacijskih modelov https://t.co/OprqVlXtMo</w:t>
      </w:r>
    </w:p>
    <w:p>
      <w:r>
        <w:rPr>
          <w:b/>
          <w:u w:val="single"/>
        </w:rPr>
        <w:t>709817</w:t>
      </w:r>
    </w:p>
    <w:p>
      <w:r>
        <w:t>Lastniki PSG v zadnjem obdobju ... #rokomet #handball https://t.co/eTWBhjoRap</w:t>
      </w:r>
    </w:p>
    <w:p>
      <w:r>
        <w:rPr>
          <w:b/>
          <w:u w:val="single"/>
        </w:rPr>
        <w:t>709818</w:t>
      </w:r>
    </w:p>
    <w:p>
      <w:r>
        <w:t>@potepuski @lucijausaj Kar je bil nekoč svinec je danes block na socialnih omrežjih.</w:t>
        <w:br/>
        <w:t>Razlika je samo to da z bloki potrjujejo druge.</w:t>
      </w:r>
    </w:p>
    <w:p>
      <w:r>
        <w:rPr>
          <w:b/>
          <w:u w:val="single"/>
        </w:rPr>
        <w:t>709819</w:t>
      </w:r>
    </w:p>
    <w:p>
      <w:r>
        <w:t>Blodnje avstrijskih levičarjev: Bojijo se, da bo bodoči avstrijski premier Kurz tako uspešen kot Orban https://t.co/UC3Cyui1SZ via @Nova24TV</w:t>
      </w:r>
    </w:p>
    <w:p>
      <w:r>
        <w:rPr>
          <w:b/>
          <w:u w:val="single"/>
        </w:rPr>
        <w:t>709820</w:t>
      </w:r>
    </w:p>
    <w:p>
      <w:r>
        <w:t>@RagnarBelial Bog dokazano živi 333 km nad Zemljo, kjer je že težko trofnit tarčo brez kiksa.</w:t>
      </w:r>
    </w:p>
    <w:p>
      <w:r>
        <w:rPr>
          <w:b/>
          <w:u w:val="single"/>
        </w:rPr>
        <w:t>709821</w:t>
      </w:r>
    </w:p>
    <w:p>
      <w:r>
        <w:t>@AnadoluEfesBK vs. @fenerbahceulker ponuja vse kar lahko basket ponud! @Sport_Klub_Slo 2, 2. polčas čez neki minut, tune in! #devotion</w:t>
      </w:r>
    </w:p>
    <w:p>
      <w:r>
        <w:rPr>
          <w:b/>
          <w:u w:val="single"/>
        </w:rPr>
        <w:t>709822</w:t>
      </w:r>
    </w:p>
    <w:p>
      <w:r>
        <w:t>@luxonski ce se ne motim je v Montereyu istoimenska fabrika motornih colnov? #zkusa</w:t>
      </w:r>
    </w:p>
    <w:p>
      <w:r>
        <w:rPr>
          <w:b/>
          <w:u w:val="single"/>
        </w:rPr>
        <w:t>709823</w:t>
      </w:r>
    </w:p>
    <w:p>
      <w:r>
        <w:t>@ParisotSeb @lojzi1 @KokaljTonci Men se je glih dalo, imam pa že ene 30 takih blokiranih.</w:t>
      </w:r>
    </w:p>
    <w:p>
      <w:r>
        <w:rPr>
          <w:b/>
          <w:u w:val="single"/>
        </w:rPr>
        <w:t>709824</w:t>
      </w:r>
    </w:p>
    <w:p>
      <w:r>
        <w:t>@luka259 Imam par standarnih moških sodelavcev, ki govorijo o fuzbalu, kriptojih in o burgerjih. Če te to potolaži :)</w:t>
      </w:r>
    </w:p>
    <w:p>
      <w:r>
        <w:rPr>
          <w:b/>
          <w:u w:val="single"/>
        </w:rPr>
        <w:t>709825</w:t>
      </w:r>
    </w:p>
    <w:p>
      <w:r>
        <w:t>@lex_artis Pakiranje, kufri in potovalke se kar množijo, pa smo rekli, samo najnujnejše. 🙄</w:t>
      </w:r>
    </w:p>
    <w:p>
      <w:r>
        <w:rPr>
          <w:b/>
          <w:u w:val="single"/>
        </w:rPr>
        <w:t>709826</w:t>
      </w:r>
    </w:p>
    <w:p>
      <w:r>
        <w:t>Točno. @MatejTonin, imej enkrat jajca in povej Ivanu v obraz kar mu gre. Drugače boš samo njegov pudelj https://t.co/X8rogL7Y4o</w:t>
      </w:r>
    </w:p>
    <w:p>
      <w:r>
        <w:rPr>
          <w:b/>
          <w:u w:val="single"/>
        </w:rPr>
        <w:t>709827</w:t>
      </w:r>
    </w:p>
    <w:p>
      <w:r>
        <w:t>Kako naporni dnevi-predvčerajšnjim fucbal ,včeraj takisto in danes tudi, kavč in pivo pa trpita.🤣</w:t>
      </w:r>
    </w:p>
    <w:p>
      <w:r>
        <w:rPr>
          <w:b/>
          <w:u w:val="single"/>
        </w:rPr>
        <w:t>709828</w:t>
      </w:r>
    </w:p>
    <w:p>
      <w:r>
        <w:t>Popolna zapora ceste med Godovičem in Spodnjo Idrijo: NUJNO ZAVAROVANJE https://t.co/pIbAsvsQ5p</w:t>
      </w:r>
    </w:p>
    <w:p>
      <w:r>
        <w:rPr>
          <w:b/>
          <w:u w:val="single"/>
        </w:rPr>
        <w:t>709829</w:t>
      </w:r>
    </w:p>
    <w:p>
      <w:r>
        <w:t>V italijanskem parlamentu se dol dajejo, pri nas se pa samo jebejo. https://t.co/ctnYqm1t7b</w:t>
      </w:r>
    </w:p>
    <w:p>
      <w:r>
        <w:rPr>
          <w:b/>
          <w:u w:val="single"/>
        </w:rPr>
        <w:t>709830</w:t>
      </w:r>
    </w:p>
    <w:p>
      <w:r>
        <w:t>@MitjaIrsic To so avtomobili socialistov. Saj si ga privošči lahko vsak, ki je v Slo na minimalcu.</w:t>
      </w:r>
    </w:p>
    <w:p>
      <w:r>
        <w:rPr>
          <w:b/>
          <w:u w:val="single"/>
        </w:rPr>
        <w:t>709831</w:t>
      </w:r>
    </w:p>
    <w:p>
      <w:r>
        <w:t>@uporabnastran Jaz pa prste stran drzim, ker se prav veselim trganja papirja 🥰</w:t>
      </w:r>
    </w:p>
    <w:p>
      <w:r>
        <w:rPr>
          <w:b/>
          <w:u w:val="single"/>
        </w:rPr>
        <w:t>709832</w:t>
      </w:r>
    </w:p>
    <w:p>
      <w:r>
        <w:t>@PonziDemocracy Prav na jok mi gre. Tudi grmovnice so prizadete, folk pa krasne oblake fotka.</w:t>
      </w:r>
    </w:p>
    <w:p>
      <w:r>
        <w:rPr>
          <w:b/>
          <w:u w:val="single"/>
        </w:rPr>
        <w:t>709833</w:t>
      </w:r>
    </w:p>
    <w:p>
      <w:r>
        <w:t>@davidkovic Jp. Nimam pa občutka, da so modeli z Armom, recimo HP X2, kaj cenejši. Osnovna konfiguracija bi morala imeti 8 GB rama.</w:t>
      </w:r>
    </w:p>
    <w:p>
      <w:r>
        <w:rPr>
          <w:b/>
          <w:u w:val="single"/>
        </w:rPr>
        <w:t>709834</w:t>
      </w:r>
    </w:p>
    <w:p>
      <w:r>
        <w:t>Tomaž Štih aka @Libertarec: "Janković ima polna usta socialističnih parol in polne žepe kapitalističnih dolarjev."</w:t>
        <w:br/>
        <w:t>#zmikavti &amp;amp; #rokomavhi</w:t>
      </w:r>
    </w:p>
    <w:p>
      <w:r>
        <w:rPr>
          <w:b/>
          <w:u w:val="single"/>
        </w:rPr>
        <w:t>709835</w:t>
      </w:r>
    </w:p>
    <w:p>
      <w:r>
        <w:t>Izkoristite prekrasno smučarsko iedilo na Golteh. Plačate samo 269€. V ceno vključeni dve nočitvi s polpenzionom... https://t.co/QP0lSufIrx</w:t>
      </w:r>
    </w:p>
    <w:p>
      <w:r>
        <w:rPr>
          <w:b/>
          <w:u w:val="single"/>
        </w:rPr>
        <w:t>709836</w:t>
      </w:r>
    </w:p>
    <w:p>
      <w:r>
        <w:t>toliko primtivizma, kot se zadnje cajte plazi med folkom, še ni bilo nikoli.</w:t>
      </w:r>
    </w:p>
    <w:p>
      <w:r>
        <w:rPr>
          <w:b/>
          <w:u w:val="single"/>
        </w:rPr>
        <w:t>709837</w:t>
      </w:r>
    </w:p>
    <w:p>
      <w:r>
        <w:t>@SpletnaMladina Če bi napisal pa še hvalospev bivšemu šefu CK, bi pa še doktorat in lepo plačano službico na fakulteti imel !</w:t>
      </w:r>
    </w:p>
    <w:p>
      <w:r>
        <w:rPr>
          <w:b/>
          <w:u w:val="single"/>
        </w:rPr>
        <w:t>709838</w:t>
      </w:r>
    </w:p>
    <w:p>
      <w:r>
        <w:t>Komunizem vs Kapitalizem.</w:t>
        <w:br/>
        <w:t>Slika pove več kot tisoč besed. https://t.co/DcUJMNksJ0</w:t>
      </w:r>
    </w:p>
    <w:p>
      <w:r>
        <w:rPr>
          <w:b/>
          <w:u w:val="single"/>
        </w:rPr>
        <w:t>709839</w:t>
      </w:r>
    </w:p>
    <w:p>
      <w:r>
        <w:t>kardeljev vnuk o genocidu v srebrenici. o hudi jami pa nič https://t.co/C3KjqjiR1f</w:t>
      </w:r>
    </w:p>
    <w:p>
      <w:r>
        <w:rPr>
          <w:b/>
          <w:u w:val="single"/>
        </w:rPr>
        <w:t>709840</w:t>
      </w:r>
    </w:p>
    <w:p>
      <w:r>
        <w:t>@_MegWhite_ Nisem profi 😑 ponavadi dam 1 senčilo, ker več jih ne znam zblendat</w:t>
      </w:r>
    </w:p>
    <w:p>
      <w:r>
        <w:rPr>
          <w:b/>
          <w:u w:val="single"/>
        </w:rPr>
        <w:t>709841</w:t>
      </w:r>
    </w:p>
    <w:p>
      <w:r>
        <w:t xml:space="preserve">Košček za koščkom je svet spet lep. Jutro ptički, jutro kokoške. @DandBand </w:t>
        <w:br/>
        <w:t>---</w:t>
        <w:br/>
        <w:t>https://t.co/x73Sk2oAiF</w:t>
      </w:r>
    </w:p>
    <w:p>
      <w:r>
        <w:rPr>
          <w:b/>
          <w:u w:val="single"/>
        </w:rPr>
        <w:t>709842</w:t>
      </w:r>
    </w:p>
    <w:p>
      <w:r>
        <w:t>Sicer pa Vodeb, odlično propagira tole njegovo knjigo. Dobro je vnovčil napade cepcev iz levice.</w:t>
      </w:r>
    </w:p>
    <w:p>
      <w:r>
        <w:rPr>
          <w:b/>
          <w:u w:val="single"/>
        </w:rPr>
        <w:t>709843</w:t>
      </w:r>
    </w:p>
    <w:p>
      <w:r>
        <w:t>@vinkovasle1 @JozeMozina Sploh, da objavljajo takšne goljfivo lažnjive oglase do potrošnikov. Inšpektorji pa lovijo branjevke...</w:t>
      </w:r>
    </w:p>
    <w:p>
      <w:r>
        <w:rPr>
          <w:b/>
          <w:u w:val="single"/>
        </w:rPr>
        <w:t>709844</w:t>
      </w:r>
    </w:p>
    <w:p>
      <w:r>
        <w:t>@blagovestGB Ta bo moral najprej skidat na kupe gnoja s svojih pametnih kmetij.</w:t>
      </w:r>
    </w:p>
    <w:p>
      <w:r>
        <w:rPr>
          <w:b/>
          <w:u w:val="single"/>
        </w:rPr>
        <w:t>709845</w:t>
      </w:r>
    </w:p>
    <w:p>
      <w:r>
        <w:t>@PrstanSi @Libertarec Šarec Inc. delajo to, kar bi zdavnaj morali narediti drugi. Režejo SD hobotnico Jamnik, Narat in sopotniki.</w:t>
      </w:r>
    </w:p>
    <w:p>
      <w:r>
        <w:rPr>
          <w:b/>
          <w:u w:val="single"/>
        </w:rPr>
        <w:t>709846</w:t>
      </w:r>
    </w:p>
    <w:p>
      <w:r>
        <w:t>Vinko Lipovec, dolgoletni urednik Ameriške domovine: Trump ni neumen, je pa robat https://t.co/lUvJ3rMW1a</w:t>
      </w:r>
    </w:p>
    <w:p>
      <w:r>
        <w:rPr>
          <w:b/>
          <w:u w:val="single"/>
        </w:rPr>
        <w:t>709847</w:t>
      </w:r>
    </w:p>
    <w:p>
      <w:r>
        <w:t>1. A DRL, 9. krog:</w:t>
        <w:br/>
        <w:t>RD RIKO RIBNICA - RK MARIBOR BRANIK 34:31.</w:t>
        <w:br/>
        <w:t>Še ena odlična predstava ribniških rokometašev.</w:t>
        <w:br/>
        <w:t>#prvaliga #rokomet #handball</w:t>
      </w:r>
    </w:p>
    <w:p>
      <w:r>
        <w:rPr>
          <w:b/>
          <w:u w:val="single"/>
        </w:rPr>
        <w:t>709848</w:t>
      </w:r>
    </w:p>
    <w:p>
      <w:r>
        <w:t>Na beneškem festivalu zaenkrat najbolj zažigajo politika (''Bella addormentata' Marca Bellocchia), nebrzdan seks... http://t.co/jibWHwMP</w:t>
      </w:r>
    </w:p>
    <w:p>
      <w:r>
        <w:rPr>
          <w:b/>
          <w:u w:val="single"/>
        </w:rPr>
        <w:t>709849</w:t>
      </w:r>
    </w:p>
    <w:p>
      <w:r>
        <w:t>@polikarbonat @bodecanezaa @AMesojedec (rekel, da gre k vulkanizerju, je pa sam kolesa zamenjal) #parpirov</w:t>
      </w:r>
    </w:p>
    <w:p>
      <w:r>
        <w:rPr>
          <w:b/>
          <w:u w:val="single"/>
        </w:rPr>
        <w:t>709850</w:t>
      </w:r>
    </w:p>
    <w:p>
      <w:r>
        <w:t>Brnik okupiran. A vse poteka cudezno tekoce. Kot SLO napad. Pise se zgodovina. #mojtim</w:t>
      </w:r>
    </w:p>
    <w:p>
      <w:r>
        <w:rPr>
          <w:b/>
          <w:u w:val="single"/>
        </w:rPr>
        <w:t>709851</w:t>
      </w:r>
    </w:p>
    <w:p>
      <w:r>
        <w:t>@JelenaJal To pa zastonj pričakuješ, ker tako pa niso kulturni, da bi pojasnjevali svoje zablode</w:t>
      </w:r>
    </w:p>
    <w:p>
      <w:r>
        <w:rPr>
          <w:b/>
          <w:u w:val="single"/>
        </w:rPr>
        <w:t>709852</w:t>
      </w:r>
    </w:p>
    <w:p>
      <w:r>
        <w:t>@SpletnaMladina Potem bi vsi tankali v tujini in Petrol bi zaprl štacuno.#petrol</w:t>
      </w:r>
    </w:p>
    <w:p>
      <w:r>
        <w:rPr>
          <w:b/>
          <w:u w:val="single"/>
        </w:rPr>
        <w:t>709853</w:t>
      </w:r>
    </w:p>
    <w:p>
      <w:r>
        <w:t>@tfajon Če na hitro pogledaš vidiš da gre za umsko prizadete ljudi tak brez skrbi 3.6. 2018 zmaga SDS brez težav.</w:t>
      </w:r>
    </w:p>
    <w:p>
      <w:r>
        <w:rPr>
          <w:b/>
          <w:u w:val="single"/>
        </w:rPr>
        <w:t>709854</w:t>
      </w:r>
    </w:p>
    <w:p>
      <w:r>
        <w:t>@zarahrusta Od pravih številk. Od kod ti navada, da gobezdaš izmišljene podatke in jih predstavljaš kot prave?</w:t>
      </w:r>
    </w:p>
    <w:p>
      <w:r>
        <w:rPr>
          <w:b/>
          <w:u w:val="single"/>
        </w:rPr>
        <w:t>709855</w:t>
      </w:r>
    </w:p>
    <w:p>
      <w:r>
        <w:t>Butični turizem: v unikatne zidanice večinoma tuji turisti https://t.co/UpUmXCkUZS https://t.co/UMJUB5imzD</w:t>
      </w:r>
    </w:p>
    <w:p>
      <w:r>
        <w:rPr>
          <w:b/>
          <w:u w:val="single"/>
        </w:rPr>
        <w:t>709856</w:t>
      </w:r>
    </w:p>
    <w:p>
      <w:r>
        <w:t xml:space="preserve">IZ TISKANE IZDAJE Kolumna - Maja Sunčič: Predvolilni populizem za telebane </w:t>
        <w:br/>
        <w:t>https://t.co/sgKDtGk6j8 https://t.co/GaC8P5NJSk</w:t>
      </w:r>
    </w:p>
    <w:p>
      <w:r>
        <w:rPr>
          <w:b/>
          <w:u w:val="single"/>
        </w:rPr>
        <w:t>709857</w:t>
      </w:r>
    </w:p>
    <w:p>
      <w:r>
        <w:t>@Kobrowsky @jkmcnk Le kaj ti je babica hudga storila, da te je blo strah ostat pri njej.</w:t>
      </w:r>
    </w:p>
    <w:p>
      <w:r>
        <w:rPr>
          <w:b/>
          <w:u w:val="single"/>
        </w:rPr>
        <w:t>709858</w:t>
      </w:r>
    </w:p>
    <w:p>
      <w:r>
        <w:t>@DrLevch Bi bil mrtev, pa še pokozlan. Če že, moraš to nardit tko, da čim manj pucajo za tabo. :D</w:t>
      </w:r>
    </w:p>
    <w:p>
      <w:r>
        <w:rPr>
          <w:b/>
          <w:u w:val="single"/>
        </w:rPr>
        <w:t>709859</w:t>
      </w:r>
    </w:p>
    <w:p>
      <w:r>
        <w:t>ko predstavniki štirih religij podprejo pokvarjenega skorumpiranega ateista, ne more biti drugače https://t.co/a5MlvIYjeq</w:t>
      </w:r>
    </w:p>
    <w:p>
      <w:r>
        <w:rPr>
          <w:b/>
          <w:u w:val="single"/>
        </w:rPr>
        <w:t>709860</w:t>
      </w:r>
    </w:p>
    <w:p>
      <w:r>
        <w:t>@insloveniaonly Pa kaj. Kot da je to neki greh. Mrhovinarji plešejo svoj ples, bljek. #standwithTanja</w:t>
      </w:r>
    </w:p>
    <w:p>
      <w:r>
        <w:rPr>
          <w:b/>
          <w:u w:val="single"/>
        </w:rPr>
        <w:t>709861</w:t>
      </w:r>
    </w:p>
    <w:p>
      <w:r>
        <w:t>@had Kot je reku kolega, stranišča za invalide so od nekdaj unisex, pa se do zdaj še nihče ni pritožil.</w:t>
      </w:r>
    </w:p>
    <w:p>
      <w:r>
        <w:rPr>
          <w:b/>
          <w:u w:val="single"/>
        </w:rPr>
        <w:t>709862</w:t>
      </w:r>
    </w:p>
    <w:p>
      <w:r>
        <w:t>@lucijausaj Slika celega zaslona morda izdaja več, kot bi si želeli.</w:t>
        <w:br/>
        <w:t>Spodnji video bo v pomoč.</w:t>
        <w:br/>
        <w:t>https://t.co/0slAUKqw1b</w:t>
      </w:r>
    </w:p>
    <w:p>
      <w:r>
        <w:rPr>
          <w:b/>
          <w:u w:val="single"/>
        </w:rPr>
        <w:t>709863</w:t>
      </w:r>
    </w:p>
    <w:p>
      <w:r>
        <w:t>pizda mu matrna neumna ...oni igrajo brez centra tip vztraja na coni da ma miss match centra na playu!</w:t>
      </w:r>
    </w:p>
    <w:p>
      <w:r>
        <w:rPr>
          <w:b/>
          <w:u w:val="single"/>
        </w:rPr>
        <w:t>709864</w:t>
      </w:r>
    </w:p>
    <w:p>
      <w:r>
        <w:t>@TanjaPorcnik g. Janša je1992 izjavil, da so bili dogovorjeni za prestop. Škoda, da so ga sestrelili preden ga je uspel pripeljati na varno.</w:t>
      </w:r>
    </w:p>
    <w:p>
      <w:r>
        <w:rPr>
          <w:b/>
          <w:u w:val="single"/>
        </w:rPr>
        <w:t>709865</w:t>
      </w:r>
    </w:p>
    <w:p>
      <w:r>
        <w:t>@JedrtJF O, lej, za mojo mizo si sedela! 😉 A bi mi lahko naredila eno fuuul uslugo? Mi prešvercaš kilo tucane kahve z Baščaršije?</w:t>
      </w:r>
    </w:p>
    <w:p>
      <w:r>
        <w:rPr>
          <w:b/>
          <w:u w:val="single"/>
        </w:rPr>
        <w:t>709866</w:t>
      </w:r>
    </w:p>
    <w:p>
      <w:r>
        <w:t>Zaostrovanje trgovinskega spora med ZDA in Kitajsko potopilo borze https://t.co/TGcZA0xYiQ</w:t>
      </w:r>
    </w:p>
    <w:p>
      <w:r>
        <w:rPr>
          <w:b/>
          <w:u w:val="single"/>
        </w:rPr>
        <w:t>709867</w:t>
      </w:r>
    </w:p>
    <w:p>
      <w:r>
        <w:t>Malaga: Borili se bomo proti nepravični kazni! #fuzbal #nogomet #ligaprvakov - http://t.co/NTU6nyrx</w:t>
      </w:r>
    </w:p>
    <w:p>
      <w:r>
        <w:rPr>
          <w:b/>
          <w:u w:val="single"/>
        </w:rPr>
        <w:t>709868</w:t>
      </w:r>
    </w:p>
    <w:p>
      <w:r>
        <w:t>veseli, da Andraž nadaljuje v dobri formi, Karius pa zopet do neverjetne napake https://t.co/4mLbVTiBsQ</w:t>
      </w:r>
    </w:p>
    <w:p>
      <w:r>
        <w:rPr>
          <w:b/>
          <w:u w:val="single"/>
        </w:rPr>
        <w:t>709869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709870</w:t>
      </w:r>
    </w:p>
    <w:p>
      <w:r>
        <w:t>Medijska bera na festivalu #Naprej: Dokumentarne oddaje na @rtvslo #mediji @novinarSI https://t.co/2MYcgtm2ZC</w:t>
      </w:r>
    </w:p>
    <w:p>
      <w:r>
        <w:rPr>
          <w:b/>
          <w:u w:val="single"/>
        </w:rPr>
        <w:t>709871</w:t>
      </w:r>
    </w:p>
    <w:p>
      <w:r>
        <w:t>@ANJABAHZIBERT Komunisti delijo samo tujo lastnino, seveda si pa prej vse, kar je vrednega, prisvojijo v trajno last!!💩</w:t>
      </w:r>
    </w:p>
    <w:p>
      <w:r>
        <w:rPr>
          <w:b/>
          <w:u w:val="single"/>
        </w:rPr>
        <w:t>709872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709873</w:t>
      </w:r>
    </w:p>
    <w:p>
      <w:r>
        <w:t>@cnfrmstA Ja lej, če se zmotiš, pa rečeš pugača, zveniš dolenjsko. Če se pa zmotiš in rečeš fukača pa ...</w:t>
      </w:r>
    </w:p>
    <w:p>
      <w:r>
        <w:rPr>
          <w:b/>
          <w:u w:val="single"/>
        </w:rPr>
        <w:t>709874</w:t>
      </w:r>
    </w:p>
    <w:p>
      <w:r>
        <w:t>Nič resnega. Sevčnikarju so šle oranžne lučke na komandnem pultu na jetra. Pa jih je ugasnil. #teš6 https://t.co/2XvSdt5CJW</w:t>
      </w:r>
    </w:p>
    <w:p>
      <w:r>
        <w:rPr>
          <w:b/>
          <w:u w:val="single"/>
        </w:rPr>
        <w:t>709875</w:t>
      </w:r>
    </w:p>
    <w:p>
      <w:r>
        <w:t>@freeeky Drugic pa poliz prste pa dej slino cez ventilcke, da vids, ce puscajo.</w:t>
      </w:r>
    </w:p>
    <w:p>
      <w:r>
        <w:rPr>
          <w:b/>
          <w:u w:val="single"/>
        </w:rPr>
        <w:t>709876</w:t>
      </w:r>
    </w:p>
    <w:p>
      <w:r>
        <w:t>@pu7r @piratskastranka @WhyYesNo to je pa dobr posel. mas enga mandlca k trga plakate, ti jih pa veselo tiskas</w:t>
      </w:r>
    </w:p>
    <w:p>
      <w:r>
        <w:rPr>
          <w:b/>
          <w:u w:val="single"/>
        </w:rPr>
        <w:t>709877</w:t>
      </w:r>
    </w:p>
    <w:p>
      <w:r>
        <w:t xml:space="preserve">Slovenska kaotična politika je še sama sebi potrebna! </w:t>
        <w:br/>
        <w:t>Z  sodobne Algoritmično digitalizacijo  bo odpadla vsa kaotična Politika!</w:t>
      </w:r>
    </w:p>
    <w:p>
      <w:r>
        <w:rPr>
          <w:b/>
          <w:u w:val="single"/>
        </w:rPr>
        <w:t>709878</w:t>
      </w:r>
    </w:p>
    <w:p>
      <w:r>
        <w:t>@PureDestiny @MrNathanSi @mat3ja Letos sem prvič poskusila čemažev namaz. To je hujš kot droga. #bigfan</w:t>
      </w:r>
    </w:p>
    <w:p>
      <w:r>
        <w:rPr>
          <w:b/>
          <w:u w:val="single"/>
        </w:rPr>
        <w:t>709879</w:t>
      </w:r>
    </w:p>
    <w:p>
      <w:r>
        <w:t>Še enkrat, Slovenska vojska nima kaj iskati v #Irak-u!</w:t>
        <w:br/>
        <w:br/>
        <w:t>"Slovenski vojaki po napadu Irana zapuščajo #Erbil" https://t.co/ja8Hw84A6E #Iran</w:t>
      </w:r>
    </w:p>
    <w:p>
      <w:r>
        <w:rPr>
          <w:b/>
          <w:u w:val="single"/>
        </w:rPr>
        <w:t>709880</w:t>
      </w:r>
    </w:p>
    <w:p>
      <w:r>
        <w:t>V lokalni knjižnici je prvi zvezek Marxovega Kapitala umeščen v kategorijo Priročna zbirka. https://t.co/87csSgZx3Y</w:t>
      </w:r>
    </w:p>
    <w:p>
      <w:r>
        <w:rPr>
          <w:b/>
          <w:u w:val="single"/>
        </w:rPr>
        <w:t>709881</w:t>
      </w:r>
    </w:p>
    <w:p>
      <w:r>
        <w:t>Drameljski pevci so v avli OŠ Dramlje izvedli svoj letni koncert https://t.co/e0Y9M5ifjr</w:t>
      </w:r>
    </w:p>
    <w:p>
      <w:r>
        <w:rPr>
          <w:b/>
          <w:u w:val="single"/>
        </w:rPr>
        <w:t>709882</w:t>
      </w:r>
    </w:p>
    <w:p>
      <w:r>
        <w:t>Pozivam @policija_si da zastavo odstrani ali spusti na višino, da lahko kuža dvigne nogo. https://t.co/07yzeBrFUN</w:t>
      </w:r>
    </w:p>
    <w:p>
      <w:r>
        <w:rPr>
          <w:b/>
          <w:u w:val="single"/>
        </w:rPr>
        <w:t>709883</w:t>
      </w:r>
    </w:p>
    <w:p>
      <w:r>
        <w:t>@Urskitka @Nogavicka_Pika Jao... Krof bi... Pa do najbližje pekarne, kjer so užitni je 10min z avtom... Res, hvala</w:t>
      </w:r>
    </w:p>
    <w:p>
      <w:r>
        <w:rPr>
          <w:b/>
          <w:u w:val="single"/>
        </w:rPr>
        <w:t>709884</w:t>
      </w:r>
    </w:p>
    <w:p>
      <w:r>
        <w:t>@Onkraj_ @lucijausaj Izmislili so si gladko in spet napadli SDS. Nacionalisti pa to. #jakovfak</w:t>
      </w:r>
    </w:p>
    <w:p>
      <w:r>
        <w:rPr>
          <w:b/>
          <w:u w:val="single"/>
        </w:rPr>
        <w:t>709885</w:t>
      </w:r>
    </w:p>
    <w:p>
      <w:r>
        <w:t xml:space="preserve">@ATBeatris @MitjaIrsic Predlagam, da delavec dobi bruto plačo in potem on nakaže davke in prispevke. </w:t>
        <w:br/>
        <w:t>Levici bi odklenkalo.</w:t>
      </w:r>
    </w:p>
    <w:p>
      <w:r>
        <w:rPr>
          <w:b/>
          <w:u w:val="single"/>
        </w:rPr>
        <w:t>709886</w:t>
      </w:r>
    </w:p>
    <w:p>
      <w:r>
        <w:t>@PetraSlanic @vecer Zakaj žalostna. Nategator iz ZDA sponzorial stečajno maso s tujim denarjem. #allgood</w:t>
      </w:r>
    </w:p>
    <w:p>
      <w:r>
        <w:rPr>
          <w:b/>
          <w:u w:val="single"/>
        </w:rPr>
        <w:t>709887</w:t>
      </w:r>
    </w:p>
    <w:p>
      <w:r>
        <w:t>@AnaOstricki @A1Slovenija Se delajo ja... prov tko za budale majo svoje narocnike.</w:t>
      </w:r>
    </w:p>
    <w:p>
      <w:r>
        <w:rPr>
          <w:b/>
          <w:u w:val="single"/>
        </w:rPr>
        <w:t>709888</w:t>
      </w:r>
    </w:p>
    <w:p>
      <w:r>
        <w:t>Nihče:</w:t>
        <w:br/>
        <w:br/>
        <w:t>JoZe489929775: TO JE REZULTAT DIKTATURE KOMUNAJZARJEV IN JUGOSLOVANSKE ELITE</w:t>
      </w:r>
    </w:p>
    <w:p>
      <w:r>
        <w:rPr>
          <w:b/>
          <w:u w:val="single"/>
        </w:rPr>
        <w:t>709889</w:t>
      </w:r>
    </w:p>
    <w:p>
      <w:r>
        <w:t>@MarjeticaM @MihaelJurak @Bojanzadel @rogla A to si strokovno izračunala? Še sedaj pa ne vem, kakšen % je ožemanje.</w:t>
      </w:r>
    </w:p>
    <w:p>
      <w:r>
        <w:rPr>
          <w:b/>
          <w:u w:val="single"/>
        </w:rPr>
        <w:t>709890</w:t>
      </w:r>
    </w:p>
    <w:p>
      <w:r>
        <w:t>@ninasft Aja, pa absolutno mora prenehati s pornografijo in masturbacijo.</w:t>
        <w:br/>
        <w:br/>
        <w:t>To je ubijalec odnosov št. 1.</w:t>
      </w:r>
    </w:p>
    <w:p>
      <w:r>
        <w:rPr>
          <w:b/>
          <w:u w:val="single"/>
        </w:rPr>
        <w:t>709891</w:t>
      </w:r>
    </w:p>
    <w:p>
      <w:r>
        <w:t>Čakam, da se izkaže, da je tip od nedavnega zvesti član sds in ga neupravičeno preganja murgelsko krivosodje. https://t.co/JZEZy1bhPA</w:t>
      </w:r>
    </w:p>
    <w:p>
      <w:r>
        <w:rPr>
          <w:b/>
          <w:u w:val="single"/>
        </w:rPr>
        <w:t>709892</w:t>
      </w:r>
    </w:p>
    <w:p>
      <w:r>
        <w:t>Ker več pijem čaj kot kavo, bom še na to temo ubesedil kako rimo pravo.</w:t>
        <w:br/>
        <w:t>#kafetarime #čajniobročki beri #čajnikolutiči</w:t>
      </w:r>
    </w:p>
    <w:p>
      <w:r>
        <w:rPr>
          <w:b/>
          <w:u w:val="single"/>
        </w:rPr>
        <w:t>709893</w:t>
      </w:r>
    </w:p>
    <w:p>
      <w:r>
        <w:t>@Lena4dva Damn it. Kar zatakne se človeku. Offline,takoj ko bo mulc iz vrtca</w:t>
      </w:r>
    </w:p>
    <w:p>
      <w:r>
        <w:rPr>
          <w:b/>
          <w:u w:val="single"/>
        </w:rPr>
        <w:t>709894</w:t>
      </w:r>
    </w:p>
    <w:p>
      <w:r>
        <w:t>@polikarbonat @KatarinaDbr ;) Potem ti oprostim. Doma imas za zeno nadlegovat ob nedeljah.</w:t>
      </w:r>
    </w:p>
    <w:p>
      <w:r>
        <w:rPr>
          <w:b/>
          <w:u w:val="single"/>
        </w:rPr>
        <w:t>709895</w:t>
      </w:r>
    </w:p>
    <w:p>
      <w:r>
        <w:t>K meni sigurno še en otrok skrivaj perilo nosi prat, ker samo od ene res ne more biti tok cunj v stroju 😧</w:t>
      </w:r>
    </w:p>
    <w:p>
      <w:r>
        <w:rPr>
          <w:b/>
          <w:u w:val="single"/>
        </w:rPr>
        <w:t>709896</w:t>
      </w:r>
    </w:p>
    <w:p>
      <w:r>
        <w:t>Tisti čudni občutek, ko slišim besede "Vsi operaterji so trenutno zasedeni" , da v ozadju imajo samo enega operaterja, ki dejansko dela.</w:t>
      </w:r>
    </w:p>
    <w:p>
      <w:r>
        <w:rPr>
          <w:b/>
          <w:u w:val="single"/>
        </w:rPr>
        <w:t>709897</w:t>
      </w:r>
    </w:p>
    <w:p>
      <w:r>
        <w:t>Konstrukt na konstrukt = štala. Zmeda, sumi, dvomi in nemir. Medijsko spsihiran brez jasnih osnov voliš nekaj kar ni zraslo v lastni glavi.</w:t>
      </w:r>
    </w:p>
    <w:p>
      <w:r>
        <w:rPr>
          <w:b/>
          <w:u w:val="single"/>
        </w:rPr>
        <w:t>709898</w:t>
      </w:r>
    </w:p>
    <w:p>
      <w:r>
        <w:t>@BrankoGrims1 Vsem jasno, ampak nihče ne ukrepa. Na 24 kur vse tiho. Režimski mediji molčijo. Vsem jasno, nihče ne upa.</w:t>
      </w:r>
    </w:p>
    <w:p>
      <w:r>
        <w:rPr>
          <w:b/>
          <w:u w:val="single"/>
        </w:rPr>
        <w:t>709899</w:t>
      </w:r>
    </w:p>
    <w:p>
      <w:r>
        <w:t>@BCestnik @JJansaSDS @IPirkovic Ce lahko ugibam, so komunisti streljali na lastne sodrzavljane.</w:t>
      </w:r>
    </w:p>
    <w:p>
      <w:r>
        <w:rPr>
          <w:b/>
          <w:u w:val="single"/>
        </w:rPr>
        <w:t>709900</w:t>
      </w:r>
    </w:p>
    <w:p>
      <w:r>
        <w:t>Rok Taneski pod lupo več italijanskih prvoligašev #fuzbal #nogomet #ligaprvakov - http://t.co/Y5gSiS944u</w:t>
      </w:r>
    </w:p>
    <w:p>
      <w:r>
        <w:rPr>
          <w:b/>
          <w:u w:val="single"/>
        </w:rPr>
        <w:t>709901</w:t>
      </w:r>
    </w:p>
    <w:p>
      <w:r>
        <w:t>@janbuc8 Pizda, svoje mladince pa že stoletja stran dajemo, bemti...................................</w:t>
      </w:r>
    </w:p>
    <w:p>
      <w:r>
        <w:rPr>
          <w:b/>
          <w:u w:val="single"/>
        </w:rPr>
        <w:t>709902</w:t>
      </w:r>
    </w:p>
    <w:p>
      <w:r>
        <w:t>Po dolgem času pridem na @FDVLjubljana. Imajo nove coffe mashine, kavarno sredi avle in zaprt Netcaffe #nisovsespremembedobre</w:t>
      </w:r>
    </w:p>
    <w:p>
      <w:r>
        <w:rPr>
          <w:b/>
          <w:u w:val="single"/>
        </w:rPr>
        <w:t>709903</w:t>
      </w:r>
    </w:p>
    <w:p>
      <w:r>
        <w:t>Od kdaj so pa laufarji "lavfarji". LOL #facepalm @RTV_Slovenija #hiperkorekcija</w:t>
      </w:r>
    </w:p>
    <w:p>
      <w:r>
        <w:rPr>
          <w:b/>
          <w:u w:val="single"/>
        </w:rPr>
        <w:t>709904</w:t>
      </w:r>
    </w:p>
    <w:p>
      <w:r>
        <w:t>Demokracije brez individualne svobode ni. Enajst gospodarjev in deset sužnjev ni nobena posebna civilizacijska pridobitev.</w:t>
      </w:r>
    </w:p>
    <w:p>
      <w:r>
        <w:rPr>
          <w:b/>
          <w:u w:val="single"/>
        </w:rPr>
        <w:t>709905</w:t>
      </w:r>
    </w:p>
    <w:p>
      <w:r>
        <w:t>@Jo_AnnaOfArt @urkez Za smejat se je, ja. Klovni so. Na špagcah gospodarjev, in plešejo vedno bolj pijani.</w:t>
      </w:r>
    </w:p>
    <w:p>
      <w:r>
        <w:rPr>
          <w:b/>
          <w:u w:val="single"/>
        </w:rPr>
        <w:t>709906</w:t>
      </w:r>
    </w:p>
    <w:p>
      <w:r>
        <w:t>@MihaOresnik @AnzeLog V prispevku na fotografiji, na predsednikovi desni, ministrica za kmetistvo. Kaj si lahko mislimo? Kriminal........</w:t>
      </w:r>
    </w:p>
    <w:p>
      <w:r>
        <w:rPr>
          <w:b/>
          <w:u w:val="single"/>
        </w:rPr>
        <w:t>709907</w:t>
      </w:r>
    </w:p>
    <w:p>
      <w:r>
        <w:t>Klavdija, bicikl je zakon. Za dedce. Tudi za punce, OK, v manjšini. Saj boš dojela, vem. Si preveč brihtna. https://t.co/dHhf92PMVR</w:t>
      </w:r>
    </w:p>
    <w:p>
      <w:r>
        <w:rPr>
          <w:b/>
          <w:u w:val="single"/>
        </w:rPr>
        <w:t>709908</w:t>
      </w:r>
    </w:p>
    <w:p>
      <w:r>
        <w:t>@MatijaStepisnik @vecer Kot vidiš, le Fratnik še meče pikado, @GregorGrosman updata web...</w:t>
      </w:r>
    </w:p>
    <w:p>
      <w:r>
        <w:rPr>
          <w:b/>
          <w:u w:val="single"/>
        </w:rPr>
        <w:t>709909</w:t>
      </w:r>
    </w:p>
    <w:p>
      <w:r>
        <w:t>Kakšne vibracije oddajamo in sprejemamo</w:t>
        <w:br/>
        <w:br/>
        <w:t>"Karkoli počnemo in kjerkoli smo, zavedajmo se, da smo v osnovi vsi... https://t.co/EsTroeqVQZ</w:t>
      </w:r>
    </w:p>
    <w:p>
      <w:r>
        <w:rPr>
          <w:b/>
          <w:u w:val="single"/>
        </w:rPr>
        <w:t>709910</w:t>
      </w:r>
    </w:p>
    <w:p>
      <w:r>
        <w:t>@smpija Se popolnoma strinjam ampak ce zelis cerveni luksuz v soli furat ga placaj kot se vsak luksuz na svetu placa. Kje je problem?</w:t>
      </w:r>
    </w:p>
    <w:p>
      <w:r>
        <w:rPr>
          <w:b/>
          <w:u w:val="single"/>
        </w:rPr>
        <w:t>709911</w:t>
      </w:r>
    </w:p>
    <w:p>
      <w:r>
        <w:t>To stanovanje neumorno prodajajo že dalj časa. Res čudno, da ni kupca :D</w:t>
        <w:br/>
        <w:br/>
        <w:t>https://t.co/tcbX1mZrCz</w:t>
      </w:r>
    </w:p>
    <w:p>
      <w:r>
        <w:rPr>
          <w:b/>
          <w:u w:val="single"/>
        </w:rPr>
        <w:t>709912</w:t>
      </w:r>
    </w:p>
    <w:p>
      <w:r>
        <w:t>@Nova24TV Se enkrat dokaz, da je slovenski narod totalno pismeuharski! Ocitno so srecni, ce se pustijo dalje "odirati".</w:t>
      </w:r>
    </w:p>
    <w:p>
      <w:r>
        <w:rPr>
          <w:b/>
          <w:u w:val="single"/>
        </w:rPr>
        <w:t>709913</w:t>
      </w:r>
    </w:p>
    <w:p>
      <w:r>
        <w:t>@vinkovasle1 @DKopse @JureLeben To je pogruntal tudi „veliki " ekonomist ( oportunist ) JožePD.</w:t>
      </w:r>
    </w:p>
    <w:p>
      <w:r>
        <w:rPr>
          <w:b/>
          <w:u w:val="single"/>
        </w:rPr>
        <w:t>709914</w:t>
      </w:r>
    </w:p>
    <w:p>
      <w:r>
        <w:t>@tfajon @EP_Justice @EP_Slovenija @strankaSD Ne morem verjet takih pa še Butalci niso sekali.</w:t>
      </w:r>
    </w:p>
    <w:p>
      <w:r>
        <w:rPr>
          <w:b/>
          <w:u w:val="single"/>
        </w:rPr>
        <w:t>709915</w:t>
      </w:r>
    </w:p>
    <w:p>
      <w:r>
        <w:t>@EnVaitapu @BKrabonja To ti misliš... Poznam farmacevtko, ki v Mercatorju prodaja meso... Drugje ni dobila...</w:t>
      </w:r>
    </w:p>
    <w:p>
      <w:r>
        <w:rPr>
          <w:b/>
          <w:u w:val="single"/>
        </w:rPr>
        <w:t>709916</w:t>
      </w:r>
    </w:p>
    <w:p>
      <w:r>
        <w:t>Ambiciozni podnebni cilji bi ustvarili neverjetne prihranke - 30 triljonov ali biljonov...kdo ve?:) https://t.co/7yQ5peIaCS</w:t>
      </w:r>
    </w:p>
    <w:p>
      <w:r>
        <w:rPr>
          <w:b/>
          <w:u w:val="single"/>
        </w:rPr>
        <w:t>709917</w:t>
      </w:r>
    </w:p>
    <w:p>
      <w:r>
        <w:t>@vecer Spletna stran ... je katastrofa in sramota ... ali pa kar odsev notranjega stanja</w:t>
      </w:r>
    </w:p>
    <w:p>
      <w:r>
        <w:rPr>
          <w:b/>
          <w:u w:val="single"/>
        </w:rPr>
        <w:t>709918</w:t>
      </w:r>
    </w:p>
    <w:p>
      <w:r>
        <w:t>.@BrinovsekNada: Bo zaradi neustreznega načrtovanja gradnje urgentnih centrov kdo odgovarjal? https://t.co/jyEw46xVma</w:t>
      </w:r>
    </w:p>
    <w:p>
      <w:r>
        <w:rPr>
          <w:b/>
          <w:u w:val="single"/>
        </w:rPr>
        <w:t>709919</w:t>
      </w:r>
    </w:p>
    <w:p>
      <w:r>
        <w:t>Cigarete?</w:t>
        <w:br/>
        <w:t>Uničijo ti pljuča!</w:t>
        <w:br/>
        <w:br/>
        <w:t>Alkohol?</w:t>
        <w:br/>
        <w:t>Uniči ti jetra!</w:t>
        <w:br/>
        <w:br/>
        <w:t>Ljubezen?</w:t>
        <w:br/>
        <w:t>Uniči ti življenje!</w:t>
        <w:br/>
        <w:br/>
        <w:t>Zdaj pa izbiraj!</w:t>
        <w:br/>
        <w:t>🤪</w:t>
      </w:r>
    </w:p>
    <w:p>
      <w:r>
        <w:rPr>
          <w:b/>
          <w:u w:val="single"/>
        </w:rPr>
        <w:t>709920</w:t>
      </w:r>
    </w:p>
    <w:p>
      <w:r>
        <w:t>@indijanec Ne rabiš skrbet... Pička premore karizmo. Zaenkrat. Na 24 kur bi samo peroksidna postala + rit zrasla za 5x</w:t>
      </w:r>
    </w:p>
    <w:p>
      <w:r>
        <w:rPr>
          <w:b/>
          <w:u w:val="single"/>
        </w:rPr>
        <w:t>709921</w:t>
      </w:r>
    </w:p>
    <w:p>
      <w:r>
        <w:t>Da ne bi kultura bivanja trpela, moram zakurblat sesalnik in spucat brlog. #nidruge</w:t>
      </w:r>
    </w:p>
    <w:p>
      <w:r>
        <w:rPr>
          <w:b/>
          <w:u w:val="single"/>
        </w:rPr>
        <w:t>709922</w:t>
      </w:r>
    </w:p>
    <w:p>
      <w:r>
        <w:t>Pirić s pretresom možganov, a brez hujših posledic - Poškodba glave vratarja Maribo - https://t.co/wUXgkQ8gr4</w:t>
      </w:r>
    </w:p>
    <w:p>
      <w:r>
        <w:rPr>
          <w:b/>
          <w:u w:val="single"/>
        </w:rPr>
        <w:t>709923</w:t>
      </w:r>
    </w:p>
    <w:p>
      <w:r>
        <w:t>Kaj to dela @Libertarec v parlamentu? Reklamo za BIG MACa? A denar ki ga je neupravičeno vlekel od države kot pravi RAČ. SOD. je že vrnil!?</w:t>
      </w:r>
    </w:p>
    <w:p>
      <w:r>
        <w:rPr>
          <w:b/>
          <w:u w:val="single"/>
        </w:rPr>
        <w:t>709924</w:t>
      </w:r>
    </w:p>
    <w:p>
      <w:r>
        <w:t>@STA_novice Zasluženo! Ve se, da je trajnica samo pošteno delo! Malverzacije se slej kot prej maščujejo in uničijo kariero!</w:t>
      </w:r>
    </w:p>
    <w:p>
      <w:r>
        <w:rPr>
          <w:b/>
          <w:u w:val="single"/>
        </w:rPr>
        <w:t>709925</w:t>
      </w:r>
    </w:p>
    <w:p>
      <w:r>
        <w:t>@Diverzija @tyschew @GregorTrebusak bo pa ob taki moderatorski pasivnosti tezko nasel kompetentne goste za prihodnje oddaje .</w:t>
      </w:r>
    </w:p>
    <w:p>
      <w:r>
        <w:rPr>
          <w:b/>
          <w:u w:val="single"/>
        </w:rPr>
        <w:t>709926</w:t>
      </w:r>
    </w:p>
    <w:p>
      <w:r>
        <w:t>@JernejStromajer @peterjancic če ne bi bilo kapitalistov, vi tudi vile nebi mogli ukrast,  ker komunisti niste sposobni nič ustvarit</w:t>
      </w:r>
    </w:p>
    <w:p>
      <w:r>
        <w:rPr>
          <w:b/>
          <w:u w:val="single"/>
        </w:rPr>
        <w:t>709927</w:t>
      </w:r>
    </w:p>
    <w:p>
      <w:r>
        <w:t>@novax81 Meni je to kul pod pogojem, da sladico dobim v solatni skledi (s tem ne mislim skledici, ampka SKLEDI)</w:t>
      </w:r>
    </w:p>
    <w:p>
      <w:r>
        <w:rPr>
          <w:b/>
          <w:u w:val="single"/>
        </w:rPr>
        <w:t>709928</w:t>
      </w:r>
    </w:p>
    <w:p>
      <w:r>
        <w:t>Če bo sodnik sodil še naprej tako šlampasto, se bo tekma končala s pretepom #InterJuventus</w:t>
      </w:r>
    </w:p>
    <w:p>
      <w:r>
        <w:rPr>
          <w:b/>
          <w:u w:val="single"/>
        </w:rPr>
        <w:t>709929</w:t>
      </w:r>
    </w:p>
    <w:p>
      <w:r>
        <w:t xml:space="preserve">@Fokusp a jim ni dal plače? so prostovoljno tam? bi lahko šli delat drugam? sistem #dajdam </w:t>
        <w:br/>
        <w:t>nehajte ljudi pumpat, bodo ostali še brez dela</w:t>
      </w:r>
    </w:p>
    <w:p>
      <w:r>
        <w:rPr>
          <w:b/>
          <w:u w:val="single"/>
        </w:rPr>
        <w:t>709930</w:t>
      </w:r>
    </w:p>
    <w:p>
      <w:r>
        <w:t>@PrometejDD @cashkee V petek mi je še Apple normalnondol potegnil naročnino. To je od danes?</w:t>
      </w:r>
    </w:p>
    <w:p>
      <w:r>
        <w:rPr>
          <w:b/>
          <w:u w:val="single"/>
        </w:rPr>
        <w:t>709931</w:t>
      </w:r>
    </w:p>
    <w:p>
      <w:r>
        <w:t>pravi komunist te zafura enkrat in takrat za vedno. kakšni cikli? cikli so za pusije. https://t.co/6znZHcLmpg</w:t>
      </w:r>
    </w:p>
    <w:p>
      <w:r>
        <w:rPr>
          <w:b/>
          <w:u w:val="single"/>
        </w:rPr>
        <w:t>709932</w:t>
      </w:r>
    </w:p>
    <w:p>
      <w:r>
        <w:t>Kaj bomo kuhali ta teden? Dobrodošli v naši družbi. Ekipa Ob železnici z vami. #obzeleznici #loce https://t.co/ajrvVXKB1X</w:t>
      </w:r>
    </w:p>
    <w:p>
      <w:r>
        <w:rPr>
          <w:b/>
          <w:u w:val="single"/>
        </w:rPr>
        <w:t>709933</w:t>
      </w:r>
    </w:p>
    <w:p>
      <w:r>
        <w:t>@BernardBrscic Že Jakopičev Markov Evangelij 1/8 je izginil v Beogradu davno pred vojno. To je gravitacijska črna luknja za Slovenijo.</w:t>
      </w:r>
    </w:p>
    <w:p>
      <w:r>
        <w:rPr>
          <w:b/>
          <w:u w:val="single"/>
        </w:rPr>
        <w:t>709934</w:t>
      </w:r>
    </w:p>
    <w:p>
      <w:r>
        <w:t>@Libertarec Škoda, da nekaj tukajle prisotnih matere niso splavile. Res škoda.</w:t>
      </w:r>
    </w:p>
    <w:p>
      <w:r>
        <w:rPr>
          <w:b/>
          <w:u w:val="single"/>
        </w:rPr>
        <w:t>709935</w:t>
      </w:r>
    </w:p>
    <w:p>
      <w:r>
        <w:t>@sspacapan @penzionist12 ce volivci junija ne izvollijo desne, bo ta stavek postal resnica</w:t>
      </w:r>
    </w:p>
    <w:p>
      <w:r>
        <w:rPr>
          <w:b/>
          <w:u w:val="single"/>
        </w:rPr>
        <w:t>709936</w:t>
      </w:r>
    </w:p>
    <w:p>
      <w:r>
        <w:t>@VerdenikAles @JuventinoSLO @strankalevica Ma kakšni izvensodni poboji? To si ogabni zločini nad lastnim narodom!</w:t>
      </w:r>
    </w:p>
    <w:p>
      <w:r>
        <w:rPr>
          <w:b/>
          <w:u w:val="single"/>
        </w:rPr>
        <w:t>709937</w:t>
      </w:r>
    </w:p>
    <w:p>
      <w:r>
        <w:t>@dialogos_si @dusankocevar1 Na prvi tekmi v Turčiji se je vidlo, da so ti Turki premagljivi - verjetno jim je to stopilo v glavo. #lakoćemo</w:t>
      </w:r>
    </w:p>
    <w:p>
      <w:r>
        <w:rPr>
          <w:b/>
          <w:u w:val="single"/>
        </w:rPr>
        <w:t>709938</w:t>
      </w:r>
    </w:p>
    <w:p>
      <w:r>
        <w:t>@kopacevs @StrankaLMS @sarecmarjan @Slovenskavojska Kaj divje strupene gobe že rastejo? Nekaterim že močno škodujejo.</w:t>
      </w:r>
    </w:p>
    <w:p>
      <w:r>
        <w:rPr>
          <w:b/>
          <w:u w:val="single"/>
        </w:rPr>
        <w:t>709939</w:t>
      </w:r>
    </w:p>
    <w:p>
      <w:r>
        <w:t>Katalonci lahko na osnovi zmage na teh volitvah mirno razglasijo neodvisno republiko. @Delo https://t.co/cQxcTu2PRk</w:t>
      </w:r>
    </w:p>
    <w:p>
      <w:r>
        <w:rPr>
          <w:b/>
          <w:u w:val="single"/>
        </w:rPr>
        <w:t>709940</w:t>
      </w:r>
    </w:p>
    <w:p>
      <w:r>
        <w:t>@dusankocevar1 In take bučke prodajate našim vnukom kot sveto resnico?! Seveda, le tisti, analitiki, ki ste l. 1991 vedrili nekje na varnem.</w:t>
      </w:r>
    </w:p>
    <w:p>
      <w:r>
        <w:rPr>
          <w:b/>
          <w:u w:val="single"/>
        </w:rPr>
        <w:t>709941</w:t>
      </w:r>
    </w:p>
    <w:p>
      <w:r>
        <w:t>Ali slovenski vojaki zapuščajo Irak ali ne? Erjavec zdaj govori o "relokaciji" https://t.co/cJQrsNj5DX https://t.co/EF6VAFVFJe</w:t>
      </w:r>
    </w:p>
    <w:p>
      <w:r>
        <w:rPr>
          <w:b/>
          <w:u w:val="single"/>
        </w:rPr>
        <w:t>709942</w:t>
      </w:r>
    </w:p>
    <w:p>
      <w:r>
        <w:t>@Libertarec So že in še bodo! Ta moment je nizka udeležba edini antibiotik, ko bo popustil , pa gre imunski sistem k vragu!</w:t>
      </w:r>
    </w:p>
    <w:p>
      <w:r>
        <w:rPr>
          <w:b/>
          <w:u w:val="single"/>
        </w:rPr>
        <w:t>709943</w:t>
      </w:r>
    </w:p>
    <w:p>
      <w:r>
        <w:t>Vojske ne rabimo, pravijo... podobno pravijo tudi za kasko zavarovanje avta. https://t.co/UGoTZ2hTzw</w:t>
      </w:r>
    </w:p>
    <w:p>
      <w:r>
        <w:rPr>
          <w:b/>
          <w:u w:val="single"/>
        </w:rPr>
        <w:t>709944</w:t>
      </w:r>
    </w:p>
    <w:p>
      <w:r>
        <w:t>@TomazLisec @NovakBozidar @vladaRS ...In kje je zelena v zastavi.? To je komislamistična lumparija.!</w:t>
      </w:r>
    </w:p>
    <w:p>
      <w:r>
        <w:rPr>
          <w:b/>
          <w:u w:val="single"/>
        </w:rPr>
        <w:t>709945</w:t>
      </w:r>
    </w:p>
    <w:p>
      <w:r>
        <w:t>@ErikaPlaninsec Delati brez primernega orodja se ne da, drži.  "Filozofirati v prazno" je vedno mogoče.</w:t>
      </w:r>
    </w:p>
    <w:p>
      <w:r>
        <w:rPr>
          <w:b/>
          <w:u w:val="single"/>
        </w:rPr>
        <w:t>709946</w:t>
      </w:r>
    </w:p>
    <w:p>
      <w:r>
        <w:t>Proračun bo, če ga ne bo, ga pa ne bo. Si oddahne, ker se narod pripravlja na fuzbal in pivo: https://t.co/ujSTjmmZez</w:t>
      </w:r>
    </w:p>
    <w:p>
      <w:r>
        <w:rPr>
          <w:b/>
          <w:u w:val="single"/>
        </w:rPr>
        <w:t>709947</w:t>
      </w:r>
    </w:p>
    <w:p>
      <w:r>
        <w:t>Mal tko govorimo samo o zabavi za moške, prostituti pa ubogi vedno zapostavljeni #nebuloze</w:t>
      </w:r>
    </w:p>
    <w:p>
      <w:r>
        <w:rPr>
          <w:b/>
          <w:u w:val="single"/>
        </w:rPr>
        <w:t>709948</w:t>
      </w:r>
    </w:p>
    <w:p>
      <w:r>
        <w:t>@MitjaZakelj @Libertarec Hmmm, po mojem globokem prepričanju ta koktail ni užiten; manjka še dekoracija - nora goba.</w:t>
      </w:r>
    </w:p>
    <w:p>
      <w:r>
        <w:rPr>
          <w:b/>
          <w:u w:val="single"/>
        </w:rPr>
        <w:t>709949</w:t>
      </w:r>
    </w:p>
    <w:p>
      <w:r>
        <w:t>Cirkulane: 21. srečanje gasilskih veteranov Območne gasilske zveze Ptuj https://t.co/EsW0mDa3gg</w:t>
      </w:r>
    </w:p>
    <w:p>
      <w:r>
        <w:rPr>
          <w:b/>
          <w:u w:val="single"/>
        </w:rPr>
        <w:t>709950</w:t>
      </w:r>
    </w:p>
    <w:p>
      <w:r>
        <w:t>S 110 utripa stojim pred mentorjevo pisarno in poslušam kr konkretno dissanje sodelavcev znotraj oddelka. This is gold.</w:t>
      </w:r>
    </w:p>
    <w:p>
      <w:r>
        <w:rPr>
          <w:b/>
          <w:u w:val="single"/>
        </w:rPr>
        <w:t>709951</w:t>
      </w:r>
    </w:p>
    <w:p>
      <w:r>
        <w:t>@D_Jasmina Melanija mi ni nekaj posebnega, ampak s črno vrečo za smeti na sebi premaga francosko babico.</w:t>
      </w:r>
    </w:p>
    <w:p>
      <w:r>
        <w:rPr>
          <w:b/>
          <w:u w:val="single"/>
        </w:rPr>
        <w:t>709952</w:t>
      </w:r>
    </w:p>
    <w:p>
      <w:r>
        <w:t>@laurakriznik Krasna! Samo preden jo daš v vazo, ji odreži prašnike, da ne bo popacala prta.</w:t>
      </w:r>
    </w:p>
    <w:p>
      <w:r>
        <w:rPr>
          <w:b/>
          <w:u w:val="single"/>
        </w:rPr>
        <w:t>709953</w:t>
      </w:r>
    </w:p>
    <w:p>
      <w:r>
        <w:t>Ne belim si glave s tem, kaj skuhati za božično večerjo, kakšna naj bo dekoracija in kakšna darila kupiti najdražjim. Urejeno.</w:t>
      </w:r>
    </w:p>
    <w:p>
      <w:r>
        <w:rPr>
          <w:b/>
          <w:u w:val="single"/>
        </w:rPr>
        <w:t>709954</w:t>
      </w:r>
    </w:p>
    <w:p>
      <w:r>
        <w:t>@TaTrenutek Kaj naj bi poslal pisno prošnjo če lahko pristane s pokvarjenim letalom? Bedaki</w:t>
      </w:r>
    </w:p>
    <w:p>
      <w:r>
        <w:rPr>
          <w:b/>
          <w:u w:val="single"/>
        </w:rPr>
        <w:t>709955</w:t>
      </w:r>
    </w:p>
    <w:p>
      <w:r>
        <w:t>@hajdyXP Nekoč, ne dolgo nazaj, bi blo tole kaput. Neverjetno, kok so napredoval z varnostjo v dirkanju.</w:t>
      </w:r>
    </w:p>
    <w:p>
      <w:r>
        <w:rPr>
          <w:b/>
          <w:u w:val="single"/>
        </w:rPr>
        <w:t>709956</w:t>
      </w:r>
    </w:p>
    <w:p>
      <w:r>
        <w:t>Zakaj bi sami delali puding? Zato, ker smo v Šoli okusov! https://t.co/q9q9ntTehY #solaokusov https://t.co/xrgwi68O47</w:t>
      </w:r>
    </w:p>
    <w:p>
      <w:r>
        <w:rPr>
          <w:b/>
          <w:u w:val="single"/>
        </w:rPr>
        <w:t>709957</w:t>
      </w:r>
    </w:p>
    <w:p>
      <w:r>
        <w:t>@Demokracija1 Seveda, ker Slovenija se 2x hitreje segreva od povprečja. Ahahaha...pa saj ne moreš verjet #butalci</w:t>
      </w:r>
    </w:p>
    <w:p>
      <w:r>
        <w:rPr>
          <w:b/>
          <w:u w:val="single"/>
        </w:rPr>
        <w:t>709958</w:t>
      </w:r>
    </w:p>
    <w:p>
      <w:r>
        <w:t>Kaj pa, če je bolj res, da več islama pomeni več terorizma...Kot da več orožja pomeni več morilskega streljanja? @ZigaTurk @nmusar</w:t>
      </w:r>
    </w:p>
    <w:p>
      <w:r>
        <w:rPr>
          <w:b/>
          <w:u w:val="single"/>
        </w:rPr>
        <w:t>709959</w:t>
      </w:r>
    </w:p>
    <w:p>
      <w:r>
        <w:t>@AnaOstricki Bio sojin namaz s piro ❤, dostava na dom, dober kruh - predvsem velika izbira nebelega kruha.</w:t>
      </w:r>
    </w:p>
    <w:p>
      <w:r>
        <w:rPr>
          <w:b/>
          <w:u w:val="single"/>
        </w:rPr>
        <w:t>709960</w:t>
      </w:r>
    </w:p>
    <w:p>
      <w:r>
        <w:t>@NusaZajc Zmanjka... žena košta... bimer košta... pol si tud kasko zavarovanja ne morejo privoščit. Glej, ni ni za karto...</w:t>
      </w:r>
    </w:p>
    <w:p>
      <w:r>
        <w:rPr>
          <w:b/>
          <w:u w:val="single"/>
        </w:rPr>
        <w:t>709961</w:t>
      </w:r>
    </w:p>
    <w:p>
      <w:r>
        <w:t>@DavidNovak17 @Libertarec Absurdni ste vsekakor, da vam gredo ljudje, ki veselo plešejo, v nos.</w:t>
      </w:r>
    </w:p>
    <w:p>
      <w:r>
        <w:rPr>
          <w:b/>
          <w:u w:val="single"/>
        </w:rPr>
        <w:t>709962</w:t>
      </w:r>
    </w:p>
    <w:p>
      <w:r>
        <w:t>Poiščem pot! Te najdem tam.</w:t>
        <w:br/>
        <w:t>Ne, nočem delati nadloge!</w:t>
        <w:br/>
        <w:t>Le z vročo željo, da me sprejmeš,</w:t>
        <w:br/>
        <w:t>vdano ležem ti pred noge.</w:t>
      </w:r>
    </w:p>
    <w:p>
      <w:r>
        <w:rPr>
          <w:b/>
          <w:u w:val="single"/>
        </w:rPr>
        <w:t>709963</w:t>
      </w:r>
    </w:p>
    <w:p>
      <w:r>
        <w:t>@pongiSLO Na tapravih izletih se spi kar na busu, za zajtrk sta pa chips in travarca od vcheri =)</w:t>
      </w:r>
    </w:p>
    <w:p>
      <w:r>
        <w:rPr>
          <w:b/>
          <w:u w:val="single"/>
        </w:rPr>
        <w:t>709964</w:t>
      </w:r>
    </w:p>
    <w:p>
      <w:r>
        <w:t>Frenk, a si še vedno prepričan, da je to nekaj povsem normalnega? V kolikor misliš tako, potem ti nisi normalen. https://t.co/myhAjOeZsb</w:t>
      </w:r>
    </w:p>
    <w:p>
      <w:r>
        <w:rPr>
          <w:b/>
          <w:u w:val="single"/>
        </w:rPr>
        <w:t>709965</w:t>
      </w:r>
    </w:p>
    <w:p>
      <w:r>
        <w:t>@Metod_Berlec @petra_jansa Veber heroj, take rabimo levičarje ki jezijo murgle.</w:t>
      </w:r>
    </w:p>
    <w:p>
      <w:r>
        <w:rPr>
          <w:b/>
          <w:u w:val="single"/>
        </w:rPr>
        <w:t>709966</w:t>
      </w:r>
    </w:p>
    <w:p>
      <w:r>
        <w:t>@kostinmozeg Pa da si čupo v živo roza pobarvata - v duhu Sirk. #influenserkapato</w:t>
      </w:r>
    </w:p>
    <w:p>
      <w:r>
        <w:rPr>
          <w:b/>
          <w:u w:val="single"/>
        </w:rPr>
        <w:t>709967</w:t>
      </w:r>
    </w:p>
    <w:p>
      <w:r>
        <w:t>@tomltoml @racunskosodisce Lopovski komunisti pošteno sploh ne znajo zmagati! Gabi se mi ta fukojebina od Slovenije; fuuuj</w:t>
      </w:r>
    </w:p>
    <w:p>
      <w:r>
        <w:rPr>
          <w:b/>
          <w:u w:val="single"/>
        </w:rPr>
        <w:t>709968</w:t>
      </w:r>
    </w:p>
    <w:p>
      <w:r>
        <w:t>@dreychee @Dnevnik_si Dva vojaka pa janša kaplar.</w:t>
        <w:br/>
        <w:t>Vsi trije nimajo za a obrok.</w:t>
        <w:br/>
        <w:t>Ker nit noben v vojski ni bil.</w:t>
        <w:br/>
        <w:t>Janša zihr ne</w:t>
      </w:r>
    </w:p>
    <w:p>
      <w:r>
        <w:rPr>
          <w:b/>
          <w:u w:val="single"/>
        </w:rPr>
        <w:t>709969</w:t>
      </w:r>
    </w:p>
    <w:p>
      <w:r>
        <w:t>@tomltoml @BojanPozar Enkrat moramo total crkniti, da lahko zgradimo nove temelje in potem naprej.</w:t>
      </w:r>
    </w:p>
    <w:p>
      <w:r>
        <w:rPr>
          <w:b/>
          <w:u w:val="single"/>
        </w:rPr>
        <w:t>709970</w:t>
      </w:r>
    </w:p>
    <w:p>
      <w:r>
        <w:t>@had @multikultivator @NovicaMihajlo @domencesnik @marinmedak Fak no, ne moreš uporabljat "kurec"...</w:t>
      </w:r>
    </w:p>
    <w:p>
      <w:r>
        <w:rPr>
          <w:b/>
          <w:u w:val="single"/>
        </w:rPr>
        <w:t>709971</w:t>
      </w:r>
    </w:p>
    <w:p>
      <w:r>
        <w:t>"Trump je nor!" ..se derejo luzerji...ki ga že dve leti in pol niso sposobni uničiti....hahaha</w:t>
      </w:r>
    </w:p>
    <w:p>
      <w:r>
        <w:rPr>
          <w:b/>
          <w:u w:val="single"/>
        </w:rPr>
        <w:t>709972</w:t>
      </w:r>
    </w:p>
    <w:p>
      <w:r>
        <w:t>Ustaška celica v Sloveniji je včeraj odpirala penine. Na zdravje! Zaslužili ste!</w:t>
      </w:r>
    </w:p>
    <w:p>
      <w:r>
        <w:rPr>
          <w:b/>
          <w:u w:val="single"/>
        </w:rPr>
        <w:t>709973</w:t>
      </w:r>
    </w:p>
    <w:p>
      <w:r>
        <w:t>@KatarinaJenko Agreed. Tud te radiatorčke sem enkrat jedel. Čist.. preveč paste v enem samem ugrizu. Tezko razlozit.</w:t>
      </w:r>
    </w:p>
    <w:p>
      <w:r>
        <w:rPr>
          <w:b/>
          <w:u w:val="single"/>
        </w:rPr>
        <w:t>709974</w:t>
      </w:r>
    </w:p>
    <w:p>
      <w:r>
        <w:t>@vinkovasle1 lohk bi bli tut malo ustvarjalni... npr. moški spolni organ..nad njim pa rdeča zvezda..</w:t>
      </w:r>
    </w:p>
    <w:p>
      <w:r>
        <w:rPr>
          <w:b/>
          <w:u w:val="single"/>
        </w:rPr>
        <w:t>709975</w:t>
      </w:r>
    </w:p>
    <w:p>
      <w:r>
        <w:t>Danes ste  v parlamentu imeli priliko videti in slišati, kaj si je Maribor izvolil za župana.</w:t>
      </w:r>
    </w:p>
    <w:p>
      <w:r>
        <w:rPr>
          <w:b/>
          <w:u w:val="single"/>
        </w:rPr>
        <w:t>709976</w:t>
      </w:r>
    </w:p>
    <w:p>
      <w:r>
        <w:t>Licitacija za Edina in njegove pasje prijatelje še vedno poteka. Pobrskajte po albumu in izberite izdelek zase... https://t.co/HBKPmsLmPs</w:t>
      </w:r>
    </w:p>
    <w:p>
      <w:r>
        <w:rPr>
          <w:b/>
          <w:u w:val="single"/>
        </w:rPr>
        <w:t>709977</w:t>
      </w:r>
    </w:p>
    <w:p>
      <w:r>
        <w:t>Sicer so letošnje poletne počitnice najdaljše možne, trajajo 72 dni, prvi šolski dan bo šele 3. septembra.</w:t>
        <w:br/>
        <w:t>Otroci, uživajte!</w:t>
      </w:r>
    </w:p>
    <w:p>
      <w:r>
        <w:rPr>
          <w:b/>
          <w:u w:val="single"/>
        </w:rPr>
        <w:t>709978</w:t>
      </w:r>
    </w:p>
    <w:p>
      <w:r>
        <w:t>Čebulni sirup uporabljamo za zdravljenje suhega in dražečega kašlja ter vnetega in bolečega grla. https://t.co/ytC953GQ9r</w:t>
      </w:r>
    </w:p>
    <w:p>
      <w:r>
        <w:rPr>
          <w:b/>
          <w:u w:val="single"/>
        </w:rPr>
        <w:t>709979</w:t>
      </w:r>
    </w:p>
    <w:p>
      <w:r>
        <w:t>@LajnarEU Ne, nisem za kazen s počepi. Ampak, da pa gredo tastari ovadit učiteljice na policijo zaradi počepov?! #kretensko</w:t>
      </w:r>
    </w:p>
    <w:p>
      <w:r>
        <w:rPr>
          <w:b/>
          <w:u w:val="single"/>
        </w:rPr>
        <w:t>709980</w:t>
      </w:r>
    </w:p>
    <w:p>
      <w:r>
        <w:t>@tomltoml @BozoPredalic @VSO_Slovenija @JJansaSDS @aleshojs Sem videl "junaško" postrojbo in sem cviknil. 🤣</w:t>
      </w:r>
    </w:p>
    <w:p>
      <w:r>
        <w:rPr>
          <w:b/>
          <w:u w:val="single"/>
        </w:rPr>
        <w:t>709981</w:t>
      </w:r>
    </w:p>
    <w:p>
      <w:r>
        <w:t>Človek,ki je uničil bančni sitem...Namesto, da bi banke prodali, ko so bili najboljši časi, smo jih sedaj dokapitali https://t.co/gA8QQXfgpT</w:t>
      </w:r>
    </w:p>
    <w:p>
      <w:r>
        <w:rPr>
          <w:b/>
          <w:u w:val="single"/>
        </w:rPr>
        <w:t>709982</w:t>
      </w:r>
    </w:p>
    <w:p>
      <w:r>
        <w:t>@lucijausaj retvita take evgenične nebuloze o @JJansaSDS. Očitno lahko nizko padeš ne da bi sploh kdaj visoko letal. https://t.co/lhHtfrazse</w:t>
      </w:r>
    </w:p>
    <w:p>
      <w:r>
        <w:rPr>
          <w:b/>
          <w:u w:val="single"/>
        </w:rPr>
        <w:t>709983</w:t>
      </w:r>
    </w:p>
    <w:p>
      <w:r>
        <w:t>Slovenska Državna podjetja špekulacijska baza "OAZ" širom sveta! http://t.co/VpRBrVwZY8</w:t>
      </w:r>
    </w:p>
    <w:p>
      <w:r>
        <w:rPr>
          <w:b/>
          <w:u w:val="single"/>
        </w:rPr>
        <w:t>709984</w:t>
      </w:r>
    </w:p>
    <w:p>
      <w:r>
        <w:t>Sramota, pa ja ne morejo žegnati takega kvazi slovenstva.  Joj se nekateri v RMK v Slo spolitizirati. https://t.co/Gs4Yjv8C8N</w:t>
      </w:r>
    </w:p>
    <w:p>
      <w:r>
        <w:rPr>
          <w:b/>
          <w:u w:val="single"/>
        </w:rPr>
        <w:t>709985</w:t>
      </w:r>
    </w:p>
    <w:p>
      <w:r>
        <w:t>Levičarji - orodje globalistov, prenehajte generirati vojne! https://t.co/nn4RaoOcHM</w:t>
      </w:r>
    </w:p>
    <w:p>
      <w:r>
        <w:rPr>
          <w:b/>
          <w:u w:val="single"/>
        </w:rPr>
        <w:t>709986</w:t>
      </w:r>
    </w:p>
    <w:p>
      <w:r>
        <w:t>@vitaminC_si Sj vseen lahko kaj poves!:) bodo ze domisljijo uporabl poslusalci:)</w:t>
      </w:r>
    </w:p>
    <w:p>
      <w:r>
        <w:rPr>
          <w:b/>
          <w:u w:val="single"/>
        </w:rPr>
        <w:t>709987</w:t>
      </w:r>
    </w:p>
    <w:p>
      <w:r>
        <w:t>@RTV_Slovenija @mrevlje Popolnoma jasno, da ni niti mit, niti resnica, pač pa zgolj fikcija... Pa še neumna zgodba povrhu.</w:t>
      </w:r>
    </w:p>
    <w:p>
      <w:r>
        <w:rPr>
          <w:b/>
          <w:u w:val="single"/>
        </w:rPr>
        <w:t>709988</w:t>
      </w:r>
    </w:p>
    <w:p>
      <w:r>
        <w:t>Nezakonita taktika SDS? Za SDS uveden inšpekcijski nadzor. Piše @IgorJurekovic . https://t.co/0WR2aLaOs8 #Mladina21</w:t>
      </w:r>
    </w:p>
    <w:p>
      <w:r>
        <w:rPr>
          <w:b/>
          <w:u w:val="single"/>
        </w:rPr>
        <w:t>709989</w:t>
      </w:r>
    </w:p>
    <w:p>
      <w:r>
        <w:t>@NenadGlucks Titova in Kučanova zgodovinarja!</w:t>
        <w:br/>
        <w:t>Kdo jima je dal doktorate?Mogoče Kofi Annan❗️</w:t>
      </w:r>
    </w:p>
    <w:p>
      <w:r>
        <w:rPr>
          <w:b/>
          <w:u w:val="single"/>
        </w:rPr>
        <w:t>709990</w:t>
      </w:r>
    </w:p>
    <w:p>
      <w:r>
        <w:t>AstroPaolo pozdravlja Barcolano z vesolja ... #RegataBarcolana https://t.co/Lec9nlfFND</w:t>
      </w:r>
    </w:p>
    <w:p>
      <w:r>
        <w:rPr>
          <w:b/>
          <w:u w:val="single"/>
        </w:rPr>
        <w:t>709991</w:t>
      </w:r>
    </w:p>
    <w:p>
      <w:r>
        <w:t>Naslednji ponedeljek zaženemo Parlameter. Vabljeni v Staro elektrarno na predstavitveni dogodek. https://t.co/fYCDUA0Jfm</w:t>
      </w:r>
    </w:p>
    <w:p>
      <w:r>
        <w:rPr>
          <w:b/>
          <w:u w:val="single"/>
        </w:rPr>
        <w:t>709992</w:t>
      </w:r>
    </w:p>
    <w:p>
      <w:r>
        <w:t>ETA parni kuhalnik Celderon 1134, 95.55€, ETA, 101591 https://t.co/KUZex4amYH</w:t>
      </w:r>
    </w:p>
    <w:p>
      <w:r>
        <w:rPr>
          <w:b/>
          <w:u w:val="single"/>
        </w:rPr>
        <w:t>709993</w:t>
      </w:r>
    </w:p>
    <w:p>
      <w:r>
        <w:t>@LottaS10 @TinoMamic @BojanPozar Seveda ne, ker JJ ima enake komunistične metode kot uni kvazi levaki.</w:t>
      </w:r>
    </w:p>
    <w:p>
      <w:r>
        <w:rPr>
          <w:b/>
          <w:u w:val="single"/>
        </w:rPr>
        <w:t>709994</w:t>
      </w:r>
    </w:p>
    <w:p>
      <w:r>
        <w:t>@bosthi Sploh volka, kjer lahko z odstrelom narediš še več škode, kot koristi.</w:t>
      </w:r>
    </w:p>
    <w:p>
      <w:r>
        <w:rPr>
          <w:b/>
          <w:u w:val="single"/>
        </w:rPr>
        <w:t>709995</w:t>
      </w:r>
    </w:p>
    <w:p>
      <w:r>
        <w:t>Moj instagram search mi randomly šopa miksado 70% slaščic, 20% fosilov, 7% bradatih tipov zgoraj brez and for some reason 3% papig.</w:t>
      </w:r>
    </w:p>
    <w:p>
      <w:r>
        <w:rPr>
          <w:b/>
          <w:u w:val="single"/>
        </w:rPr>
        <w:t>709996</w:t>
      </w:r>
    </w:p>
    <w:p>
      <w:r>
        <w:t>Zadnjič sem gledala film, kjer je lepo prikazano, kako ti raznese pljučne mehurčke, če laufaš v minusu. Ker sem ziheraš, tudi hodila ne bom.</w:t>
      </w:r>
    </w:p>
    <w:p>
      <w:r>
        <w:rPr>
          <w:b/>
          <w:u w:val="single"/>
        </w:rPr>
        <w:t>709997</w:t>
      </w:r>
    </w:p>
    <w:p>
      <w:r>
        <w:t xml:space="preserve">Praznujejo  Plebiscit! </w:t>
        <w:br/>
        <w:t xml:space="preserve">večina pa obujajo spomin na nekdaj Jugo-urejen sistem </w:t>
        <w:br/>
        <w:t>1/3 ljudstva pa posledično pod pragom preživetja!</w:t>
      </w:r>
    </w:p>
    <w:p>
      <w:r>
        <w:rPr>
          <w:b/>
          <w:u w:val="single"/>
        </w:rPr>
        <w:t>709998</w:t>
      </w:r>
    </w:p>
    <w:p>
      <w:r>
        <w:t>Na Kredarici eno najobilnejših sneženj v septembru 70 cm v 24 urah. https://t.co/6pqErWfe0M</w:t>
      </w:r>
    </w:p>
    <w:p>
      <w:r>
        <w:rPr>
          <w:b/>
          <w:u w:val="single"/>
        </w:rPr>
        <w:t>709999</w:t>
      </w:r>
    </w:p>
    <w:p>
      <w:r>
        <w:t xml:space="preserve">Pahor: Partizanstvo kot fenomen upora proti okupatorju je slavno dejanje našega naroda: </w:t>
        <w:br/>
        <w:br/>
        <w:t>Kategorija:</w:t>
        <w:br/>
        <w:t>Slov... http://t.co/5zXT49WkrP</w:t>
      </w:r>
    </w:p>
    <w:p>
      <w:r>
        <w:rPr>
          <w:b/>
          <w:u w:val="single"/>
        </w:rPr>
        <w:t>710000</w:t>
      </w:r>
    </w:p>
    <w:p>
      <w:r>
        <w:t>@AjdaGorenc @tyschew Dragi moji....Danes je status kmeta že visoko cenjen...pocakte se mal...Bo še bolj.</w:t>
      </w:r>
    </w:p>
    <w:p>
      <w:r>
        <w:rPr>
          <w:b/>
          <w:u w:val="single"/>
        </w:rPr>
        <w:t>710001</w:t>
      </w:r>
    </w:p>
    <w:p>
      <w:r>
        <w:t>Hrvaški #hlapci ubogljivo izgnali ruske diplomate. #Slovenija naj ostane med vzhodom in zahodom. @vladaRS</w:t>
      </w:r>
    </w:p>
    <w:p>
      <w:r>
        <w:rPr>
          <w:b/>
          <w:u w:val="single"/>
        </w:rPr>
        <w:t>710002</w:t>
      </w:r>
    </w:p>
    <w:p>
      <w:r>
        <w:t>Pfff, prostovoljni gasilci, sirena, center mesta. #maribormojtim https://t.co/Nc3p4hNuJ5</w:t>
      </w:r>
    </w:p>
    <w:p>
      <w:r>
        <w:rPr>
          <w:b/>
          <w:u w:val="single"/>
        </w:rPr>
        <w:t>710003</w:t>
      </w:r>
    </w:p>
    <w:p>
      <w:r>
        <w:t>@MarkoFratnik Ne, ne.. Tisto plastični količki od el. pastirja so se podrli...</w:t>
      </w:r>
    </w:p>
    <w:p>
      <w:r>
        <w:rPr>
          <w:b/>
          <w:u w:val="single"/>
        </w:rPr>
        <w:t>710004</w:t>
      </w:r>
    </w:p>
    <w:p>
      <w:r>
        <w:t>Z eno sliko in kratkim stavkom se povzame vsa absurdnost ideologije podnebnih sprememb. https://t.co/3BnI2mTae8</w:t>
      </w:r>
    </w:p>
    <w:p>
      <w:r>
        <w:rPr>
          <w:b/>
          <w:u w:val="single"/>
        </w:rPr>
        <w:t>710005</w:t>
      </w:r>
    </w:p>
    <w:p>
      <w:r>
        <w:t>@Olimpija_Supp @nkolimpija @Gospod_profesor dam si pelte ze tega Pusnika k je meu rezultate lih 6 krogov</w:t>
      </w:r>
    </w:p>
    <w:p>
      <w:r>
        <w:rPr>
          <w:b/>
          <w:u w:val="single"/>
        </w:rPr>
        <w:t>710006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710007</w:t>
      </w:r>
    </w:p>
    <w:p>
      <w:r>
        <w:t>Ob vsem trobezljanju o medijski presstituciji, bi se končno veljalo obregniti ob absurdno trženje oglasnih blokov med volilnimi soočenji.</w:t>
      </w:r>
    </w:p>
    <w:p>
      <w:r>
        <w:rPr>
          <w:b/>
          <w:u w:val="single"/>
        </w:rPr>
        <w:t>710008</w:t>
      </w:r>
    </w:p>
    <w:p>
      <w:r>
        <w:t>@MiglicB @petramsc @JumboVismaRoad Pa ne morš tko zaspat z majico! Saj se je vedelo, da bo veter... :( #LaVuelta19</w:t>
      </w:r>
    </w:p>
    <w:p>
      <w:r>
        <w:rPr>
          <w:b/>
          <w:u w:val="single"/>
        </w:rPr>
        <w:t>710009</w:t>
      </w:r>
    </w:p>
    <w:p>
      <w:r>
        <w:t>V Postojni pred Hoferjem namest klosarjev, mlada Estonca prodajata CD-je s svojim hipi metalom. Na Baltiku tud alternativci verjamejo v trge</w:t>
      </w:r>
    </w:p>
    <w:p>
      <w:r>
        <w:rPr>
          <w:b/>
          <w:u w:val="single"/>
        </w:rPr>
        <w:t>710010</w:t>
      </w:r>
    </w:p>
    <w:p>
      <w:r>
        <w:t>V soboto pa v Brežice!!! #dobrodelnikoncert #bitencinapoti https://t.co/8LodgIWtOP</w:t>
      </w:r>
    </w:p>
    <w:p>
      <w:r>
        <w:rPr>
          <w:b/>
          <w:u w:val="single"/>
        </w:rPr>
        <w:t>710011</w:t>
      </w:r>
    </w:p>
    <w:p>
      <w:r>
        <w:t>@nadkaku Uuuu. To bi bil lahko dober golaž. Brinove jagode delajo čudeže iz okusa.</w:t>
      </w:r>
    </w:p>
    <w:p>
      <w:r>
        <w:rPr>
          <w:b/>
          <w:u w:val="single"/>
        </w:rPr>
        <w:t>710012</w:t>
      </w:r>
    </w:p>
    <w:p>
      <w:r>
        <w:t>Gorenjc s Katrco,čez polno črto.Policaj ga ustavi,Kam pa se vam mudi.Na sejem.Tole bo 250 evr.Goenjc mu da prometno in pravi ,prodano. 😄</w:t>
      </w:r>
    </w:p>
    <w:p>
      <w:r>
        <w:rPr>
          <w:b/>
          <w:u w:val="single"/>
        </w:rPr>
        <w:t>710013</w:t>
      </w:r>
    </w:p>
    <w:p>
      <w:r>
        <w:t>@Matej_Klaric Opozarjanje na ogroženost majhnega naroda pred nevarnimi sosedi je nacionalističen pristop.</w:t>
      </w:r>
    </w:p>
    <w:p>
      <w:r>
        <w:rPr>
          <w:b/>
          <w:u w:val="single"/>
        </w:rPr>
        <w:t>710014</w:t>
      </w:r>
    </w:p>
    <w:p>
      <w:r>
        <w:t>Itak, to kar počne EU, je terorizem nad ostalimi državami. So se navlekli navad...posiljevanje z grožnjami https://t.co/vZQjxGiJz1</w:t>
      </w:r>
    </w:p>
    <w:p>
      <w:r>
        <w:rPr>
          <w:b/>
          <w:u w:val="single"/>
        </w:rPr>
        <w:t>710015</w:t>
      </w:r>
    </w:p>
    <w:p>
      <w:r>
        <w:t>#drazba Motorni čoln P-500, kvarner plastika IZ 338. Izklicna cena = 1.300 €. https://t.co/jgiVTEHeVB https://t.co/XF7Aa1asgB</w:t>
      </w:r>
    </w:p>
    <w:p>
      <w:r>
        <w:rPr>
          <w:b/>
          <w:u w:val="single"/>
        </w:rPr>
        <w:t>710016</w:t>
      </w:r>
    </w:p>
    <w:p>
      <w:r>
        <w:t>@NenadGlucks @JoAnnaOfArT Poneumlanje naroda, je še vedno prvi cilj sistema!</w:t>
      </w:r>
    </w:p>
    <w:p>
      <w:r>
        <w:rPr>
          <w:b/>
          <w:u w:val="single"/>
        </w:rPr>
        <w:t>710017</w:t>
      </w:r>
    </w:p>
    <w:p>
      <w:r>
        <w:t xml:space="preserve">Ljubljanski fuk fehtar ima ponovno neverjetno srečo, spet bo Jurček po parkiriščih pobiral gotovino od KPL </w:t>
        <w:br/>
        <w:br/>
        <w:t>https://t.co/3Wi0yszNpk</w:t>
      </w:r>
    </w:p>
    <w:p>
      <w:r>
        <w:rPr>
          <w:b/>
          <w:u w:val="single"/>
        </w:rPr>
        <w:t>710018</w:t>
      </w:r>
    </w:p>
    <w:p>
      <w:r>
        <w:t>@ProfAljosa @vladaRS @Rudi_Medved Tako hude konkurence za najbolj neumnega ministra/ministrico pa še ni bilo.</w:t>
      </w:r>
    </w:p>
    <w:p>
      <w:r>
        <w:rPr>
          <w:b/>
          <w:u w:val="single"/>
        </w:rPr>
        <w:t>710019</w:t>
      </w:r>
    </w:p>
    <w:p>
      <w:r>
        <w:t>@Petrasa1 @serlah2017 Razlaga je zelo enostavna. Če zanemariš vse pizdarije, v katere je vpleten JJ ali SDS, ostane nič.</w:t>
      </w:r>
    </w:p>
    <w:p>
      <w:r>
        <w:rPr>
          <w:b/>
          <w:u w:val="single"/>
        </w:rPr>
        <w:t>710020</w:t>
      </w:r>
    </w:p>
    <w:p>
      <w:r>
        <w:t>@nad_bogom @surfon @strankalevica V naslednji povedi pa razloži na kaj leti, nepremičnine.</w:t>
      </w:r>
    </w:p>
    <w:p>
      <w:r>
        <w:rPr>
          <w:b/>
          <w:u w:val="single"/>
        </w:rPr>
        <w:t>710021</w:t>
      </w:r>
    </w:p>
    <w:p>
      <w:r>
        <w:t>Če Proustu spomin prikliče magdalenica, pomočena v lipov čaj, ga Atxagi karamelizirana rdeča paprika na večerji... https://t.co/qyedVB4aCO</w:t>
      </w:r>
    </w:p>
    <w:p>
      <w:r>
        <w:rPr>
          <w:b/>
          <w:u w:val="single"/>
        </w:rPr>
        <w:t>710022</w:t>
      </w:r>
    </w:p>
    <w:p>
      <w:r>
        <w:t>@Soba404 Najde marsikaj, samo ni užitno. Zato pa na Toško čelo, če ni predaleč</w:t>
      </w:r>
    </w:p>
    <w:p>
      <w:r>
        <w:rPr>
          <w:b/>
          <w:u w:val="single"/>
        </w:rPr>
        <w:t>710023</w:t>
      </w:r>
    </w:p>
    <w:p>
      <w:r>
        <w:t>@majsanom @jkmcnk @vmatijevec Potem sem jaz še kako kvalificiran, sam ne vem, a jim nuca bližajoči balast?</w:t>
      </w:r>
    </w:p>
    <w:p>
      <w:r>
        <w:rPr>
          <w:b/>
          <w:u w:val="single"/>
        </w:rPr>
        <w:t>710024</w:t>
      </w:r>
    </w:p>
    <w:p>
      <w:r>
        <w:t>@madpixel @KatarinaDbr @t_celestina Lej ne groz mi... nocem v isto grupi spadat k Mozina in podobni</w:t>
      </w:r>
    </w:p>
    <w:p>
      <w:r>
        <w:rPr>
          <w:b/>
          <w:u w:val="single"/>
        </w:rPr>
        <w:t>710025</w:t>
      </w:r>
    </w:p>
    <w:p>
      <w:r>
        <w:t>@xxx24241454 @prgadp Dobro si tole natuhtal. Živi korupcijo in pametuje vsem nam.</w:t>
      </w:r>
    </w:p>
    <w:p>
      <w:r>
        <w:rPr>
          <w:b/>
          <w:u w:val="single"/>
        </w:rPr>
        <w:t>710026</w:t>
      </w:r>
    </w:p>
    <w:p>
      <w:r>
        <w:t>Imam nekaj domače naloge. Predpriprave obsegajo pucanje, pečenje štrudla, večerja in kuhanje kafeta. https://t.co/LttjLkHil2</w:t>
      </w:r>
    </w:p>
    <w:p>
      <w:r>
        <w:rPr>
          <w:b/>
          <w:u w:val="single"/>
        </w:rPr>
        <w:t>710027</w:t>
      </w:r>
    </w:p>
    <w:p>
      <w:r>
        <w:t>@IgorGobec Grozno razmišljanje, kaj pa rentarji, kaj pa reketaši.....pa še toliko jih je zaslužnih, to pa ne gre....</w:t>
      </w:r>
    </w:p>
    <w:p>
      <w:r>
        <w:rPr>
          <w:b/>
          <w:u w:val="single"/>
        </w:rPr>
        <w:t>710028</w:t>
      </w:r>
    </w:p>
    <w:p>
      <w:r>
        <w:t>@BrankoGrims1 Oni se ne bodo zganili saj je žaubi častni član mirovnega instituta.</w:t>
      </w:r>
    </w:p>
    <w:p>
      <w:r>
        <w:rPr>
          <w:b/>
          <w:u w:val="single"/>
        </w:rPr>
        <w:t>710029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710030</w:t>
      </w:r>
    </w:p>
    <w:p>
      <w:r>
        <w:t>@tfajon Spoštovana Tanja, ko dobiš, ali dobi tvoj najbližji kroglo v glavo, NORMALNI res nismo za neko tvojo "normalno" komunikacijo".</w:t>
      </w:r>
    </w:p>
    <w:p>
      <w:r>
        <w:rPr>
          <w:b/>
          <w:u w:val="single"/>
        </w:rPr>
        <w:t>710031</w:t>
      </w:r>
    </w:p>
    <w:p>
      <w:r>
        <w:t>@MarkoPavlisic Potem pa jo bodo nacrtno "spumpali" in pokopali z 1KKK minusa. Za to bolezen je edino zdravilo takojsnja prodaja</w:t>
      </w:r>
    </w:p>
    <w:p>
      <w:r>
        <w:rPr>
          <w:b/>
          <w:u w:val="single"/>
        </w:rPr>
        <w:t>710032</w:t>
      </w:r>
    </w:p>
    <w:p>
      <w:r>
        <w:t>@Bashi_B Ja sam pr varnosti ga ni čez ledr 😉 drgač pa bo hornetka do sezone vrjetn..</w:t>
      </w:r>
    </w:p>
    <w:p>
      <w:r>
        <w:rPr>
          <w:b/>
          <w:u w:val="single"/>
        </w:rPr>
        <w:t>710033</w:t>
      </w:r>
    </w:p>
    <w:p>
      <w:r>
        <w:t>Kakšen čudež. Kaj pa svoj vodovoden stolp, lovilni bazeni, preprojektirano varovanje. https://t.co/V6iEjEXItv</w:t>
      </w:r>
    </w:p>
    <w:p>
      <w:r>
        <w:rPr>
          <w:b/>
          <w:u w:val="single"/>
        </w:rPr>
        <w:t>710034</w:t>
      </w:r>
    </w:p>
    <w:p>
      <w:r>
        <w:t>@PetraGreiner Previsoki davki, poblaznela regulativa ter grožnje raznih "Levica" spačkov z nacionalizacijo &amp;amp; izgonom.</w:t>
      </w:r>
    </w:p>
    <w:p>
      <w:r>
        <w:rPr>
          <w:b/>
          <w:u w:val="single"/>
        </w:rPr>
        <w:t>710035</w:t>
      </w:r>
    </w:p>
    <w:p>
      <w:r>
        <w:t>@MihaRosa79 kurji tatovi zmeraj najebajo in končajo na Dobu, drugi pa imajo državne penzije</w:t>
      </w:r>
    </w:p>
    <w:p>
      <w:r>
        <w:rPr>
          <w:b/>
          <w:u w:val="single"/>
        </w:rPr>
        <w:t>710036</w:t>
      </w:r>
    </w:p>
    <w:p>
      <w:r>
        <w:t>Pa kolesarske steze.. Delavske brigade naj čim več kolesarskih poti naredijo https://t.co/3O0oQ1f5Lm</w:t>
      </w:r>
    </w:p>
    <w:p>
      <w:r>
        <w:rPr>
          <w:b/>
          <w:u w:val="single"/>
        </w:rPr>
        <w:t>710037</w:t>
      </w:r>
    </w:p>
    <w:p>
      <w:r>
        <w:t>Pevko viva communisno Alenko Bratusek, na so-ocenjih ne pozabite anti-fasticnega dometa spitzen glupace Violete.</w:t>
      </w:r>
    </w:p>
    <w:p>
      <w:r>
        <w:rPr>
          <w:b/>
          <w:u w:val="single"/>
        </w:rPr>
        <w:t>710038</w:t>
      </w:r>
    </w:p>
    <w:p>
      <w:r>
        <w:t>Spet cenena manipulacija. Kot, ne ločite med javnim in zasebnim. Niste brali dr. Noč-a? https://t.co/zGggA03zTH</w:t>
      </w:r>
    </w:p>
    <w:p>
      <w:r>
        <w:rPr>
          <w:b/>
          <w:u w:val="single"/>
        </w:rPr>
        <w:t>710039</w:t>
      </w:r>
    </w:p>
    <w:p>
      <w:r>
        <w:t>@_Almita__ @meteoriterain Teh možganov nikakor ne morem razumet. https://t.co/QV5vD21HuM</w:t>
      </w:r>
    </w:p>
    <w:p>
      <w:r>
        <w:rPr>
          <w:b/>
          <w:u w:val="single"/>
        </w:rPr>
        <w:t>710040</w:t>
      </w:r>
    </w:p>
    <w:p>
      <w:r>
        <w:t>Panika v Las Vegasu: v streljanju pri casinoju vsaj dve smrtni žrtvi, napadalec ustreljen https://t.co/jQoLxrF5Mf https://t.co/7f2kvqmi4t</w:t>
      </w:r>
    </w:p>
    <w:p>
      <w:r>
        <w:rPr>
          <w:b/>
          <w:u w:val="single"/>
        </w:rPr>
        <w:t>710041</w:t>
      </w:r>
    </w:p>
    <w:p>
      <w:r>
        <w:t>@serlah2017 Joj, prejoj... Milijon težav v #Slovenia , oni pa furajo tole sprdačino 😕</w:t>
      </w:r>
    </w:p>
    <w:p>
      <w:r>
        <w:rPr>
          <w:b/>
          <w:u w:val="single"/>
        </w:rPr>
        <w:t>710042</w:t>
      </w:r>
    </w:p>
    <w:p>
      <w:r>
        <w:t>@blazekg @Sklamba huj ko pr ciganih. Se vidi da ni mene zraven..bi blo lepo kulturno postlan :-)</w:t>
      </w:r>
    </w:p>
    <w:p>
      <w:r>
        <w:rPr>
          <w:b/>
          <w:u w:val="single"/>
        </w:rPr>
        <w:t>710043</w:t>
      </w:r>
    </w:p>
    <w:p>
      <w:r>
        <w:t>@Z3MQP @kricac Ko sta tolk nabrušena lahko prideta pa še ta petek v SG malo orientacijo potrenirat ;) https://t.co/8A4C5y8Sci</w:t>
      </w:r>
    </w:p>
    <w:p>
      <w:r>
        <w:rPr>
          <w:b/>
          <w:u w:val="single"/>
        </w:rPr>
        <w:t>710044</w:t>
      </w:r>
    </w:p>
    <w:p>
      <w:r>
        <w:t>@freefox52 Ej daj ti kuliraj še desničarje ko vlačijo komuniste iz vsake besede proti njim.</w:t>
      </w:r>
    </w:p>
    <w:p>
      <w:r>
        <w:rPr>
          <w:b/>
          <w:u w:val="single"/>
        </w:rPr>
        <w:t>710045</w:t>
      </w:r>
    </w:p>
    <w:p>
      <w:r>
        <w:t>@BernardBrscic Poudarek na "1937" in "ni še". Lobotomirani državljani pa še kar. Zdaj je pač Frantin LSD trip v kinu. 😣</w:t>
      </w:r>
    </w:p>
    <w:p>
      <w:r>
        <w:rPr>
          <w:b/>
          <w:u w:val="single"/>
        </w:rPr>
        <w:t>710046</w:t>
      </w:r>
    </w:p>
    <w:p>
      <w:r>
        <w:t>@vinkovasle1 No vidiš, tako te novinarčki iz TV izobražujejo. Ni čudno, da stavkajo za višje plače. 💩🐵</w:t>
      </w:r>
    </w:p>
    <w:p>
      <w:r>
        <w:rPr>
          <w:b/>
          <w:u w:val="single"/>
        </w:rPr>
        <w:t>710047</w:t>
      </w:r>
    </w:p>
    <w:p>
      <w:r>
        <w:t>@Urskitka V sredo in včeraj je bila mengeška z vozičkom super. Za rit in roke 💪 #SlabaVestON 😄</w:t>
      </w:r>
    </w:p>
    <w:p>
      <w:r>
        <w:rPr>
          <w:b/>
          <w:u w:val="single"/>
        </w:rPr>
        <w:t>710048</w:t>
      </w:r>
    </w:p>
    <w:p>
      <w:r>
        <w:t>spet laž oziroma ponavljanje neumnosti, ki jih trosi štefanec https://t.co/ctWQVdWwUn</w:t>
      </w:r>
    </w:p>
    <w:p>
      <w:r>
        <w:rPr>
          <w:b/>
          <w:u w:val="single"/>
        </w:rPr>
        <w:t>710049</w:t>
      </w:r>
    </w:p>
    <w:p>
      <w:r>
        <w:t>@tomltoml predstava za narod, #padalec je hladna rezerva in je vedno potegnil z komunisti</w:t>
      </w:r>
    </w:p>
    <w:p>
      <w:r>
        <w:rPr>
          <w:b/>
          <w:u w:val="single"/>
        </w:rPr>
        <w:t>710050</w:t>
      </w:r>
    </w:p>
    <w:p>
      <w:r>
        <w:t>@GregaCiglar Komunisti vedno znova ploskate drug drugemu in dokazujete da ste del istega omrežja 😂😂😂</w:t>
      </w:r>
    </w:p>
    <w:p>
      <w:r>
        <w:rPr>
          <w:b/>
          <w:u w:val="single"/>
        </w:rPr>
        <w:t>710051</w:t>
      </w:r>
    </w:p>
    <w:p>
      <w:r>
        <w:t>Primoz, hvala za nepozabne tri tedne. @rogla #giroditalia2019 https://t.co/KnCcgz6ZOh</w:t>
      </w:r>
    </w:p>
    <w:p>
      <w:r>
        <w:rPr>
          <w:b/>
          <w:u w:val="single"/>
        </w:rPr>
        <w:t>710052</w:t>
      </w:r>
    </w:p>
    <w:p>
      <w:r>
        <w:t>Ob gledanju prispevka o ošpicah na @RTV_Slovenija sem morala videti ene 15 vbodov z inekcijami. Ni čudno, da se ljudje nočejo cepit.</w:t>
      </w:r>
    </w:p>
    <w:p>
      <w:r>
        <w:rPr>
          <w:b/>
          <w:u w:val="single"/>
        </w:rPr>
        <w:t>710053</w:t>
      </w:r>
    </w:p>
    <w:p>
      <w:r>
        <w:t>Preberite kako zavajajo nevladne organizacije, ki jih izdatno plačujemo iz proračuna</w:t>
        <w:br/>
        <w:t>https://t.co/OLgtxMFuXj https://t.co/YbckduSWFX</w:t>
      </w:r>
    </w:p>
    <w:p>
      <w:r>
        <w:rPr>
          <w:b/>
          <w:u w:val="single"/>
        </w:rPr>
        <w:t>710054</w:t>
      </w:r>
    </w:p>
    <w:p>
      <w:r>
        <w:t>@marinmedak @Z3MQP @refaktor @kricac V bistvu ste mu samo fauš, ker ima tri. In traktor. Vi pa kar kupujte očala :-D</w:t>
      </w:r>
    </w:p>
    <w:p>
      <w:r>
        <w:rPr>
          <w:b/>
          <w:u w:val="single"/>
        </w:rPr>
        <w:t>710055</w:t>
      </w:r>
    </w:p>
    <w:p>
      <w:r>
        <w:t>Prvi in edini laser v Sloveniji za odstranjevanje dlačic poleti in brez bolečin https://t.co/DLFN5xWS2m https://t.co/efW1zgeyxt</w:t>
      </w:r>
    </w:p>
    <w:p>
      <w:r>
        <w:rPr>
          <w:b/>
          <w:u w:val="single"/>
        </w:rPr>
        <w:t>710056</w:t>
      </w:r>
    </w:p>
    <w:p>
      <w:r>
        <w:t>@bostjan_voje Škobrne je lahko Šiptar ali četnik, nikakoe pa ne šiptarski četnik! To zadnje gre skupaj kot olje in voda,</w:t>
      </w:r>
    </w:p>
    <w:p>
      <w:r>
        <w:rPr>
          <w:b/>
          <w:u w:val="single"/>
        </w:rPr>
        <w:t>710057</w:t>
      </w:r>
    </w:p>
    <w:p>
      <w:r>
        <w:t>Mediji s solzavimi pasjimi zgodbami poskrbijo za mili pasji pogled https://t.co/HzB88uxyqY via @Časnik</w:t>
      </w:r>
    </w:p>
    <w:p>
      <w:r>
        <w:rPr>
          <w:b/>
          <w:u w:val="single"/>
        </w:rPr>
        <w:t>710058</w:t>
      </w:r>
    </w:p>
    <w:p>
      <w:r>
        <w:t>Na radiu naj predvajajo reklame v istem jeziku kot pesmi. Pa,da avidmo,če bojo še to špansko musko sukal.📻❗️</w:t>
      </w:r>
    </w:p>
    <w:p>
      <w:r>
        <w:rPr>
          <w:b/>
          <w:u w:val="single"/>
        </w:rPr>
        <w:t>710059</w:t>
      </w:r>
    </w:p>
    <w:p>
      <w:r>
        <w:t>@Blaz_Inzenir @Medeja_7 @sarecmarjan Na žalost smo vstopili v neplodno in bolečo ero intenzivnejše abote.</w:t>
      </w:r>
    </w:p>
    <w:p>
      <w:r>
        <w:rPr>
          <w:b/>
          <w:u w:val="single"/>
        </w:rPr>
        <w:t>710060</w:t>
      </w:r>
    </w:p>
    <w:p>
      <w:r>
        <w:t>@mrevlje Saj to je to!  Vsak, ki konča slovensko JAVNO šolo, ima  skoraj neomejene možnosti na kateri koli zahodni univerzi.v😀</w:t>
      </w:r>
    </w:p>
    <w:p>
      <w:r>
        <w:rPr>
          <w:b/>
          <w:u w:val="single"/>
        </w:rPr>
        <w:t>710061</w:t>
      </w:r>
    </w:p>
    <w:p>
      <w:r>
        <w:t>@civkacka mineštrica z mlado koruzo fižol pa prasc mora stopit not.(baza)</w:t>
        <w:br/>
        <w:t>pol pa daš še not kar hočeš od zelenjave</w:t>
      </w:r>
    </w:p>
    <w:p>
      <w:r>
        <w:rPr>
          <w:b/>
          <w:u w:val="single"/>
        </w:rPr>
        <w:t>710062</w:t>
      </w:r>
    </w:p>
    <w:p>
      <w:r>
        <w:t>@NavadniNimda @MatevzNovak Imaš prav. Kapital naftne diktature savdske je dosti bolj prijazen do moje kurilnice.</w:t>
      </w:r>
    </w:p>
    <w:p>
      <w:r>
        <w:rPr>
          <w:b/>
          <w:u w:val="single"/>
        </w:rPr>
        <w:t>710063</w:t>
      </w:r>
    </w:p>
    <w:p>
      <w:r>
        <w:t>Janša pred bančno komisijo DZ: Komisija naj ne naseda, bančne luknje so družinski posel https://t.co/gugudp0HVB via @Nova24TV</w:t>
      </w:r>
    </w:p>
    <w:p>
      <w:r>
        <w:rPr>
          <w:b/>
          <w:u w:val="single"/>
        </w:rPr>
        <w:t>710064</w:t>
      </w:r>
    </w:p>
    <w:p>
      <w:r>
        <w:t>@miro5ek Tudi podporniki bomo donirali, da pomagamo ob nesramnem medijskem pogromu...</w:t>
      </w:r>
    </w:p>
    <w:p>
      <w:r>
        <w:rPr>
          <w:b/>
          <w:u w:val="single"/>
        </w:rPr>
        <w:t>710065</w:t>
      </w:r>
    </w:p>
    <w:p>
      <w:r>
        <w:t>@MajorSivi @BernardBrscic Teška bo..Krave ni konja ni; kaj mu bo traktor ko pa ima bmv..Sploh pa kakšn je golaž iz traktorja...</w:t>
      </w:r>
    </w:p>
    <w:p>
      <w:r>
        <w:rPr>
          <w:b/>
          <w:u w:val="single"/>
        </w:rPr>
        <w:t>710066</w:t>
      </w:r>
    </w:p>
    <w:p>
      <w:r>
        <w:t>@Mojcica83 A se spet uvozniki in zavarovalnica malo nategujejo? Podobno se je konec l. 16 zgodilo mami.</w:t>
      </w:r>
    </w:p>
    <w:p>
      <w:r>
        <w:rPr>
          <w:b/>
          <w:u w:val="single"/>
        </w:rPr>
        <w:t>710067</w:t>
      </w:r>
    </w:p>
    <w:p>
      <w:r>
        <w:t>@vecer Čudno da ni še več mrtvih tam, glede na to kaka cesta je. 2x sem vozil gor in nikoli več.</w:t>
      </w:r>
    </w:p>
    <w:p>
      <w:r>
        <w:rPr>
          <w:b/>
          <w:u w:val="single"/>
        </w:rPr>
        <w:t>710068</w:t>
      </w:r>
    </w:p>
    <w:p>
      <w:r>
        <w:t>@Skolobrinski @Alex4aleksandra To je ze mal sovražni govor za musliče in naše pesejebce levake</w:t>
      </w:r>
    </w:p>
    <w:p>
      <w:r>
        <w:rPr>
          <w:b/>
          <w:u w:val="single"/>
        </w:rPr>
        <w:t>710069</w:t>
      </w:r>
    </w:p>
    <w:p>
      <w:r>
        <w:t>V zavetišču v Zagrebu izgubljen kuža pasme pinč, registr. v  Sloveniji. Ga kdo pogreša?  https://t.co/t3EchBhSU6</w:t>
      </w:r>
    </w:p>
    <w:p>
      <w:r>
        <w:rPr>
          <w:b/>
          <w:u w:val="single"/>
        </w:rPr>
        <w:t>710070</w:t>
      </w:r>
    </w:p>
    <w:p>
      <w:r>
        <w:t>Rogovci kartel&amp;amp;milica naj grdo gnoja kidat Prešeren bi se zjokal od sramote,a spomnite se Turških upadov leta 1.500 https://t.co/hYdmuvX23s</w:t>
      </w:r>
    </w:p>
    <w:p>
      <w:r>
        <w:rPr>
          <w:b/>
          <w:u w:val="single"/>
        </w:rPr>
        <w:t>710071</w:t>
      </w:r>
    </w:p>
    <w:p>
      <w:r>
        <w:t>Ekipa helikopterske nujne medicinske pomoci je v tem tednu z inkubatorjem izvedla ze dva poleta z dojenčkom. https://t.co/6X1ojJhw5s</w:t>
      </w:r>
    </w:p>
    <w:p>
      <w:r>
        <w:rPr>
          <w:b/>
          <w:u w:val="single"/>
        </w:rPr>
        <w:t>710072</w:t>
      </w:r>
    </w:p>
    <w:p>
      <w:r>
        <w:t>@rajkogeric @MediaDeskDaily Kar se Slovenije tiče, na spisku samo režimska trobila.</w:t>
        <w:br/>
        <w:t>Bi bilo greh karkoli pritisniti #drekači</w:t>
      </w:r>
    </w:p>
    <w:p>
      <w:r>
        <w:rPr>
          <w:b/>
          <w:u w:val="single"/>
        </w:rPr>
        <w:t>710073</w:t>
      </w:r>
    </w:p>
    <w:p>
      <w:r>
        <w:t>ženski trapez DAKINE: Prodam ženski trapez DAKINE, parkrat uporabljen, kot nov, številka XS https://t.co/9OOCYpPAD7 https://t.co/wowFTc8OHG</w:t>
      </w:r>
    </w:p>
    <w:p>
      <w:r>
        <w:rPr>
          <w:b/>
          <w:u w:val="single"/>
        </w:rPr>
        <w:t>710074</w:t>
      </w:r>
    </w:p>
    <w:p>
      <w:r>
        <w:t>Opuščena sušilnica hmelja v Vinski Gori. Svoj čas so hmelj gojili tudi pred vrati Velenja. https://t.co/ZdwEkayDjr</w:t>
      </w:r>
    </w:p>
    <w:p>
      <w:r>
        <w:rPr>
          <w:b/>
          <w:u w:val="single"/>
        </w:rPr>
        <w:t>710075</w:t>
      </w:r>
    </w:p>
    <w:p>
      <w:r>
        <w:t>@RomanJakic @jure24ur @zaresgregor Mogoče. To se je začelo z "Moja resnica".Je resnic več? Nasprotje resnici je laž. Slednjih je lahko več.</w:t>
      </w:r>
    </w:p>
    <w:p>
      <w:r>
        <w:rPr>
          <w:b/>
          <w:u w:val="single"/>
        </w:rPr>
        <w:t>710076</w:t>
      </w:r>
    </w:p>
    <w:p>
      <w:r>
        <w:t>@Mpravosodje @DominikaSvarc Same ženske! Ah, kje so časi, ko so se pravi moški sodniki postavljali v bran pravice!</w:t>
      </w:r>
    </w:p>
    <w:p>
      <w:r>
        <w:rPr>
          <w:b/>
          <w:u w:val="single"/>
        </w:rPr>
        <w:t>710077</w:t>
      </w:r>
    </w:p>
    <w:p>
      <w:r>
        <w:t>US-RS pričakovano zavrnil pritožbo, a Jaklič s pomočjo Toplaka naredil 5 novih ritnih lukenj.</w:t>
        <w:br/>
        <w:t>https://t.co/8qJVU0QqcB</w:t>
      </w:r>
    </w:p>
    <w:p>
      <w:r>
        <w:rPr>
          <w:b/>
          <w:u w:val="single"/>
        </w:rPr>
        <w:t>710078</w:t>
      </w:r>
    </w:p>
    <w:p>
      <w:r>
        <w:t>@Matino667 @mimovrste Ko bi vsaj lahko tudi pri zdravniku oddelal čakanje zdrav, da ti ne bi bilo treba, ko si bolan ...</w:t>
      </w:r>
    </w:p>
    <w:p>
      <w:r>
        <w:rPr>
          <w:b/>
          <w:u w:val="single"/>
        </w:rPr>
        <w:t>710079</w:t>
      </w:r>
    </w:p>
    <w:p>
      <w:r>
        <w:t>@Matej_Klaric Če si nisi mobilen, zakaj potem potrebuješ gotovino?</w:t>
        <w:br/>
        <w:t>Kje jo boš zapravil?</w:t>
        <w:br/>
        <w:t>Za lažne akviziterje na domu, gasilce, pusta hrusta?</w:t>
      </w:r>
    </w:p>
    <w:p>
      <w:r>
        <w:rPr>
          <w:b/>
          <w:u w:val="single"/>
        </w:rPr>
        <w:t>710080</w:t>
      </w:r>
    </w:p>
    <w:p>
      <w:r>
        <w:t>@reform_si @tomltoml @ANJABAHZIBERT @StrankaSMC Morda pa ga sprejme kaka ustanova pa ne kot med.tehnika,ker gestikulira na zaprti oddelek !?</w:t>
      </w:r>
    </w:p>
    <w:p>
      <w:r>
        <w:rPr>
          <w:b/>
          <w:u w:val="single"/>
        </w:rPr>
        <w:t>710081</w:t>
      </w:r>
    </w:p>
    <w:p>
      <w:r>
        <w:t>@motobrane leta 1945 so levičarji begunce pobijali ko zajce-</w:t>
        <w:br/>
        <w:t>zdaj pa jokcajo če bi ahmeda zapeljali do zagreba</w:t>
      </w:r>
    </w:p>
    <w:p>
      <w:r>
        <w:rPr>
          <w:b/>
          <w:u w:val="single"/>
        </w:rPr>
        <w:t>710082</w:t>
      </w:r>
    </w:p>
    <w:p>
      <w:r>
        <w:t>Bo okoljevarstveno soglasje za pričetek gradnje Magnine lakirnice v občini Hoče-Slivnica jutri veljavno? https://t.co/r2JCryNzme</w:t>
      </w:r>
    </w:p>
    <w:p>
      <w:r>
        <w:rPr>
          <w:b/>
          <w:u w:val="single"/>
        </w:rPr>
        <w:t>710083</w:t>
      </w:r>
    </w:p>
    <w:p>
      <w:r>
        <w:t>Po zgodbi sodeč vici o policajih in njihovi pameti držijo. 😂😂😂 https://t.co/liKnioQQZP</w:t>
      </w:r>
    </w:p>
    <w:p>
      <w:r>
        <w:rPr>
          <w:b/>
          <w:u w:val="single"/>
        </w:rPr>
        <w:t>710084</w:t>
      </w:r>
    </w:p>
    <w:p>
      <w:r>
        <w:t>@potepuski @hladnikp @Nova24TV Ga Agrokor jebe,pa išče novo službo pri belogrivem poniyu.</w:t>
      </w:r>
    </w:p>
    <w:p>
      <w:r>
        <w:rPr>
          <w:b/>
          <w:u w:val="single"/>
        </w:rPr>
        <w:t>710085</w:t>
      </w:r>
    </w:p>
    <w:p>
      <w:r>
        <w:t>Kaksna slava neki! Ob nemskem tedanjem vojaskem stroju samo manipulatorji pisarijo o “slavi”. #partizanskiPravljicar https://t.co/2lNFqsqLOc</w:t>
      </w:r>
    </w:p>
    <w:p>
      <w:r>
        <w:rPr>
          <w:b/>
          <w:u w:val="single"/>
        </w:rPr>
        <w:t>710086</w:t>
      </w:r>
    </w:p>
    <w:p>
      <w:r>
        <w:t>@DKosir7 @p_zoran ? Ma mene je blokiral, ker se me boji, Kaj je spet tvezil. Se mu je nos spet poravnal?</w:t>
      </w:r>
    </w:p>
    <w:p>
      <w:r>
        <w:rPr>
          <w:b/>
          <w:u w:val="single"/>
        </w:rPr>
        <w:t>710087</w:t>
      </w:r>
    </w:p>
    <w:p>
      <w:r>
        <w:t>@vinkovasle1 Čeprav sem za enakopravnost spolov, me je med branjem nebuloz v Večeru prešinilo, da so take ženske res samo za k štedilniku.</w:t>
      </w:r>
    </w:p>
    <w:p>
      <w:r>
        <w:rPr>
          <w:b/>
          <w:u w:val="single"/>
        </w:rPr>
        <w:t>710088</w:t>
      </w:r>
    </w:p>
    <w:p>
      <w:r>
        <w:t>@bojansimm @Alex4aleksandra pa saj če imajo status umetnika prispevke sploh ne plačujejo....barabe</w:t>
      </w:r>
    </w:p>
    <w:p>
      <w:r>
        <w:rPr>
          <w:b/>
          <w:u w:val="single"/>
        </w:rPr>
        <w:t>710089</w:t>
      </w:r>
    </w:p>
    <w:p>
      <w:r>
        <w:t>@DanielKalan To dvorano je včasih fural njegov brat... ampak kašnih 10 let nazaj je nehal  😉</w:t>
      </w:r>
    </w:p>
    <w:p>
      <w:r>
        <w:rPr>
          <w:b/>
          <w:u w:val="single"/>
        </w:rPr>
        <w:t>710090</w:t>
      </w:r>
    </w:p>
    <w:p>
      <w:r>
        <w:t>PETEK  15. SEPTEMBER</w:t>
        <w:br/>
        <w:br/>
        <w:t xml:space="preserve">Luna se nahaja v znamenju  raka </w:t>
        <w:br/>
        <w:t>Dopoldne se pripravimo na stresno dogajanje, ki ga bomo v... https://t.co/OrefAgZJPf</w:t>
      </w:r>
    </w:p>
    <w:p>
      <w:r>
        <w:rPr>
          <w:b/>
          <w:u w:val="single"/>
        </w:rPr>
        <w:t>710091</w:t>
      </w:r>
    </w:p>
    <w:p>
      <w:r>
        <w:t>@NovicaMihajlo Sirov, čololadni... če ni mesa, je vse isto in vse nepomembno</w:t>
      </w:r>
    </w:p>
    <w:p>
      <w:r>
        <w:rPr>
          <w:b/>
          <w:u w:val="single"/>
        </w:rPr>
        <w:t>710092</w:t>
      </w:r>
    </w:p>
    <w:p>
      <w:r>
        <w:t>@MatejTonin @ZanMahnic Tonin je že dolgo navaden izdajalec tudi lastne stranke.</w:t>
      </w:r>
    </w:p>
    <w:p>
      <w:r>
        <w:rPr>
          <w:b/>
          <w:u w:val="single"/>
        </w:rPr>
        <w:t>710093</w:t>
      </w:r>
    </w:p>
    <w:p>
      <w:r>
        <w:t>Šest rdečih kartonov na tekmi romunske lige! video #fuzbal #nogomet #ligaprvakov - http://t.co/KZrG2ujIqr</w:t>
      </w:r>
    </w:p>
    <w:p>
      <w:r>
        <w:rPr>
          <w:b/>
          <w:u w:val="single"/>
        </w:rPr>
        <w:t>710094</w:t>
      </w:r>
    </w:p>
    <w:p>
      <w:r>
        <w:t>@YanchMb Ma tanarlj:pše narečje na svj:te nas ne sme strit pozab:t, da anka Rupnik je bil Primorc ...</w:t>
        <w:br/>
        <w:t>Beh, pero uni vrt je res forte lep. :)</w:t>
      </w:r>
    </w:p>
    <w:p>
      <w:r>
        <w:rPr>
          <w:b/>
          <w:u w:val="single"/>
        </w:rPr>
        <w:t>710095</w:t>
      </w:r>
    </w:p>
    <w:p>
      <w:r>
        <w:t>Vlada bo na državni račun uredila ROMSKO NASELJE ŽAB...in to na parcelah ki so si jih cigani prilastili..mlade izob.družine so pa brez stan.</w:t>
      </w:r>
    </w:p>
    <w:p>
      <w:r>
        <w:rPr>
          <w:b/>
          <w:u w:val="single"/>
        </w:rPr>
        <w:t>710096</w:t>
      </w:r>
    </w:p>
    <w:p>
      <w:r>
        <w:t>Ko vidim tale EPP, se vsakič spomnim na Ekonomsko-Propagandni Program (za mularijo: včasih so tako rekli reklamam) https://t.co/zI9W8AV75b</w:t>
      </w:r>
    </w:p>
    <w:p>
      <w:r>
        <w:rPr>
          <w:b/>
          <w:u w:val="single"/>
        </w:rPr>
        <w:t>710097</w:t>
      </w:r>
    </w:p>
    <w:p>
      <w:r>
        <w:t>@iamTadej to si si ti zdej zmislu:) če men list mal z  rdečo belo in modro pobarvaš bom prej na ZDA kot Slovenijo pomislu.</w:t>
      </w:r>
    </w:p>
    <w:p>
      <w:r>
        <w:rPr>
          <w:b/>
          <w:u w:val="single"/>
        </w:rPr>
        <w:t>710098</w:t>
      </w:r>
    </w:p>
    <w:p>
      <w:r>
        <w:t>V Nemčiji trdijo, da e-avto onesnažuje bolj od dizla in navijajo za vodik ter zeleni metan https://t.co/qQgO58yRlm</w:t>
      </w:r>
    </w:p>
    <w:p>
      <w:r>
        <w:rPr>
          <w:b/>
          <w:u w:val="single"/>
        </w:rPr>
        <w:t>710099</w:t>
      </w:r>
    </w:p>
    <w:p>
      <w:r>
        <w:t>@zarahrusta Ja, po komunisticno bi odprli barbarin rov,teharje,goli otok. Aja pa nove penzije za naslednjih 100 rodov bi si tudi zrihtali.</w:t>
      </w:r>
    </w:p>
    <w:p>
      <w:r>
        <w:rPr>
          <w:b/>
          <w:u w:val="single"/>
        </w:rPr>
        <w:t>710100</w:t>
      </w:r>
    </w:p>
    <w:p>
      <w:r>
        <w:t>@SanjaModric @stevilkeMMC @uros_m To nisem zihr, mi pa zdaj uvodna glasba igra v glavi 😂😂😂</w:t>
      </w:r>
    </w:p>
    <w:p>
      <w:r>
        <w:rPr>
          <w:b/>
          <w:u w:val="single"/>
        </w:rPr>
        <w:t>710101</w:t>
      </w:r>
    </w:p>
    <w:p>
      <w:r>
        <w:t>@davidcrmelj @LeTour @TVSLOsport Še brado malo postrani, šebolj odločen. #vleciprimož</w:t>
      </w:r>
    </w:p>
    <w:p>
      <w:r>
        <w:rPr>
          <w:b/>
          <w:u w:val="single"/>
        </w:rPr>
        <w:t>710102</w:t>
      </w:r>
    </w:p>
    <w:p>
      <w:r>
        <w:t>Kdor danes nad vremenom toži,</w:t>
        <w:br/>
        <w:t>v sredo občutil bo na svoji koži,</w:t>
        <w:br/>
        <w:t>da tožba preuranjena</w:t>
        <w:br/>
        <w:t>se dvojno povrniti zna.</w:t>
        <w:br/>
        <w:t>~ Danica L.</w:t>
      </w:r>
    </w:p>
    <w:p>
      <w:r>
        <w:rPr>
          <w:b/>
          <w:u w:val="single"/>
        </w:rPr>
        <w:t>710103</w:t>
      </w:r>
    </w:p>
    <w:p>
      <w:r>
        <w:t>@aleshojs @strankaSDS Slovenci vas podpiramo in si želimo, da @strankaSDS spravi vojsko nazaj v red.</w:t>
      </w:r>
    </w:p>
    <w:p>
      <w:r>
        <w:rPr>
          <w:b/>
          <w:u w:val="single"/>
        </w:rPr>
        <w:t>710104</w:t>
      </w:r>
    </w:p>
    <w:p>
      <w:r>
        <w:t>@bobsparrow70 Ajde, jebes prekrske. Izvoljeni jih lahko delajo, drugi ne. Model! Ti pravim, kot v enih drugih casih.</w:t>
      </w:r>
    </w:p>
    <w:p>
      <w:r>
        <w:rPr>
          <w:b/>
          <w:u w:val="single"/>
        </w:rPr>
        <w:t>710105</w:t>
      </w:r>
    </w:p>
    <w:p>
      <w:r>
        <w:t>Kako neverjetno dolgočasna reklama, iz dih jemajoče Slovenije jim je uspel naredit živ dolgčas. 😴 https://t.co/OndowJVcsU</w:t>
      </w:r>
    </w:p>
    <w:p>
      <w:r>
        <w:rPr>
          <w:b/>
          <w:u w:val="single"/>
        </w:rPr>
        <w:t>710106</w:t>
      </w:r>
    </w:p>
    <w:p>
      <w:r>
        <w:t>Aktivno pasivno agresivni dopust, plavanje, supanje, ležanje na plaži in metanje parkirnih gajbic v grmovje.</w:t>
      </w:r>
    </w:p>
    <w:p>
      <w:r>
        <w:rPr>
          <w:b/>
          <w:u w:val="single"/>
        </w:rPr>
        <w:t>710107</w:t>
      </w:r>
    </w:p>
    <w:p>
      <w:r>
        <w:t>@crnkovic Ja, dodane vrednosti v kulturi nihče noče izračunati. Samo ceno izvajalcem zbijajo.</w:t>
      </w:r>
    </w:p>
    <w:p>
      <w:r>
        <w:rPr>
          <w:b/>
          <w:u w:val="single"/>
        </w:rPr>
        <w:t>710108</w:t>
      </w:r>
    </w:p>
    <w:p>
      <w:r>
        <w:t>24ur: "Silovit potres v Atenah" - potem gres brat realne vire in je pač malo treslo. Novica je izginila na 26. mesto. #žutastampa</w:t>
      </w:r>
    </w:p>
    <w:p>
      <w:r>
        <w:rPr>
          <w:b/>
          <w:u w:val="single"/>
        </w:rPr>
        <w:t>710109</w:t>
      </w:r>
    </w:p>
    <w:p>
      <w:r>
        <w:t>@tomltoml @DKopse @IgorZavrsnik @AlexNotfake @JanezPogorelec Tudi na videz izgleda bolano.</w:t>
      </w:r>
    </w:p>
    <w:p>
      <w:r>
        <w:rPr>
          <w:b/>
          <w:u w:val="single"/>
        </w:rPr>
        <w:t>710110</w:t>
      </w:r>
    </w:p>
    <w:p>
      <w:r>
        <w:t>Zdaj vem, zakaj me #Mundial2018 še ni pritegnil. Komentiranje na SLO 2, HTV 2 pa zatemnjen.</w:t>
      </w:r>
    </w:p>
    <w:p>
      <w:r>
        <w:rPr>
          <w:b/>
          <w:u w:val="single"/>
        </w:rPr>
        <w:t>710111</w:t>
      </w:r>
    </w:p>
    <w:p>
      <w:r>
        <w:t>Mail dneva je vseboval tole: "Zelim reci - vi ste BIG perverznez. Vasa domisljija se prestavi dalec stran od obicajnega tecaja!"</w:t>
      </w:r>
    </w:p>
    <w:p>
      <w:r>
        <w:rPr>
          <w:b/>
          <w:u w:val="single"/>
        </w:rPr>
        <w:t>710112</w:t>
      </w:r>
    </w:p>
    <w:p>
      <w:r>
        <w:t>@EdoHabe Kukavica nosi svoja jajca v drugo gnezdo žena pa druga jajca nosi v svoje gnezdo</w:t>
      </w:r>
    </w:p>
    <w:p>
      <w:r>
        <w:rPr>
          <w:b/>
          <w:u w:val="single"/>
        </w:rPr>
        <w:t>710113</w:t>
      </w:r>
    </w:p>
    <w:p>
      <w:r>
        <w:t>Arbitraža in vse ostalo ni važno VEČ,kot topel sosedov pristen dotik ! https://t.co/Qg8m4ukleB</w:t>
      </w:r>
    </w:p>
    <w:p>
      <w:r>
        <w:rPr>
          <w:b/>
          <w:u w:val="single"/>
        </w:rPr>
        <w:t>710114</w:t>
      </w:r>
    </w:p>
    <w:p>
      <w:r>
        <w:t>@etilometer @Skolobrinski Ne, da je ne ljubijo, ampak jo očitno sovražijo, odklanjajo in krčevito poskušajo uničiti.</w:t>
      </w:r>
    </w:p>
    <w:p>
      <w:r>
        <w:rPr>
          <w:b/>
          <w:u w:val="single"/>
        </w:rPr>
        <w:t>710115</w:t>
      </w:r>
    </w:p>
    <w:p>
      <w:r>
        <w:t>Tako je to, ko 13% vodi Slovenijo. Komunizem nam je vsem v pogubo. https://t.co/EzL80OKZG9</w:t>
      </w:r>
    </w:p>
    <w:p>
      <w:r>
        <w:rPr>
          <w:b/>
          <w:u w:val="single"/>
        </w:rPr>
        <w:t>710116</w:t>
      </w:r>
    </w:p>
    <w:p>
      <w:r>
        <w:t>Takole je rekla prodajalka: denar bi dobil nazaj le, če bi plačal z gotovino. Jaz sem plačal s kartico @mercator_sl.</w:t>
      </w:r>
    </w:p>
    <w:p>
      <w:r>
        <w:rPr>
          <w:b/>
          <w:u w:val="single"/>
        </w:rPr>
        <w:t>710117</w:t>
      </w:r>
    </w:p>
    <w:p>
      <w:r>
        <w:t>Voyego obljublja disrupcije v letalskih potovanjih in kopenski mobilnosti https://t.co/6xT3o1bxlH</w:t>
      </w:r>
    </w:p>
    <w:p>
      <w:r>
        <w:rPr>
          <w:b/>
          <w:u w:val="single"/>
        </w:rPr>
        <w:t>710118</w:t>
      </w:r>
    </w:p>
    <w:p>
      <w:r>
        <w:t>Podjetnik je težko levičar razen če nima koristi od tega recimo,da pač posluje z levičarji,takrat ponavadi ni pravi levičar,ampak oportunist</w:t>
      </w:r>
    </w:p>
    <w:p>
      <w:r>
        <w:rPr>
          <w:b/>
          <w:u w:val="single"/>
        </w:rPr>
        <w:t>710119</w:t>
      </w:r>
    </w:p>
    <w:p>
      <w:r>
        <w:t>Antifa fašiste je treba postaviti pred strelski vod zaradi takšnih idej. Tej izrodki so res nevarni https://t.co/gVLjm8RiRH</w:t>
      </w:r>
    </w:p>
    <w:p>
      <w:r>
        <w:rPr>
          <w:b/>
          <w:u w:val="single"/>
        </w:rPr>
        <w:t>710120</w:t>
      </w:r>
    </w:p>
    <w:p>
      <w:r>
        <w:t>Sirup iz bezgovih jagod za lajšanje kašlja ter proti gripi in prehladu https://t.co/9OYd1edeT6 https://t.co/X8fJauh8GP</w:t>
      </w:r>
    </w:p>
    <w:p>
      <w:r>
        <w:rPr>
          <w:b/>
          <w:u w:val="single"/>
        </w:rPr>
        <w:t>710121</w:t>
      </w:r>
    </w:p>
    <w:p>
      <w:r>
        <w:t>Na krvodajalski: "Hemoglobin imate v redu, dobro kuhate."</w:t>
        <w:br/>
        <w:t>(Hm, že vsaj en teden si nisem sama nič skuhala, razen morda čokolina.)</w:t>
      </w:r>
    </w:p>
    <w:p>
      <w:r>
        <w:rPr>
          <w:b/>
          <w:u w:val="single"/>
        </w:rPr>
        <w:t>710122</w:t>
      </w:r>
    </w:p>
    <w:p>
      <w:r>
        <w:t>@MitjaIrsic @vinkovasle1 šarc je ortodoksni komunist sam fasado barva na v zven</w:t>
      </w:r>
    </w:p>
    <w:p>
      <w:r>
        <w:rPr>
          <w:b/>
          <w:u w:val="single"/>
        </w:rPr>
        <w:t>710123</w:t>
      </w:r>
    </w:p>
    <w:p>
      <w:r>
        <w:t>Danes na Pop TV ponovno nesmiselno, ritolizniško in protislovensko govorjenje Pahorja. Bog nam pomagaj!</w:t>
      </w:r>
    </w:p>
    <w:p>
      <w:r>
        <w:rPr>
          <w:b/>
          <w:u w:val="single"/>
        </w:rPr>
        <w:t>710124</w:t>
      </w:r>
    </w:p>
    <w:p>
      <w:r>
        <w:t>@vecer @asjalednik Kupci se v stiku s klošarjem soočijo z lastnimi strahovi in predsodki. Reakcija? Odstraniti povzročitelja. Easy way.</w:t>
      </w:r>
    </w:p>
    <w:p>
      <w:r>
        <w:rPr>
          <w:b/>
          <w:u w:val="single"/>
        </w:rPr>
        <w:t>710125</w:t>
      </w:r>
    </w:p>
    <w:p>
      <w:r>
        <w:t>Nastop agresivnega Štromajerja,vidnega člana radikalne SD na sinočnjem VV Faktor je presegel vse meje dobrega okusa</w:t>
      </w:r>
    </w:p>
    <w:p>
      <w:r>
        <w:rPr>
          <w:b/>
          <w:u w:val="single"/>
        </w:rPr>
        <w:t>710126</w:t>
      </w:r>
    </w:p>
    <w:p>
      <w:r>
        <w:t>@SLOtoEU @vinkovasle1 @sarecmarjan A ni nikogar, ki bi ga potegnil nazaj? Saj nam lahko prekine še vrtenje zemlje!</w:t>
      </w:r>
    </w:p>
    <w:p>
      <w:r>
        <w:rPr>
          <w:b/>
          <w:u w:val="single"/>
        </w:rPr>
        <w:t>710127</w:t>
      </w:r>
    </w:p>
    <w:p>
      <w:r>
        <w:t>@lenci53 Samo za primer: dopolnilno zavarovanje krije 90 % vseh stroškov za zdravila z vmesne liste.</w:t>
      </w:r>
    </w:p>
    <w:p>
      <w:r>
        <w:rPr>
          <w:b/>
          <w:u w:val="single"/>
        </w:rPr>
        <w:t>710128</w:t>
      </w:r>
    </w:p>
    <w:p>
      <w:r>
        <w:t>@jkmcnk @PreglArjan @Libertarec Libertarec je preveč zagret, pa velikokrat konča prezgodaj.</w:t>
      </w:r>
    </w:p>
    <w:p>
      <w:r>
        <w:rPr>
          <w:b/>
          <w:u w:val="single"/>
        </w:rPr>
        <w:t>710129</w:t>
      </w:r>
    </w:p>
    <w:p>
      <w:r>
        <w:t>Iiiiis, sosedovi otrokcmi z balkona pošiljajo milne mehučke, ki letijo mimo mojega okna. E, zdaj bi bila v enem izmed njih :-) #nedelja</w:t>
      </w:r>
    </w:p>
    <w:p>
      <w:r>
        <w:rPr>
          <w:b/>
          <w:u w:val="single"/>
        </w:rPr>
        <w:t>710130</w:t>
      </w:r>
    </w:p>
    <w:p>
      <w:r>
        <w:t>V nesrečah udeleženih več pešcev in kolesarjev, s tovornjaka pa padel led  https://t.co/FDkquhBoCz</w:t>
      </w:r>
    </w:p>
    <w:p>
      <w:r>
        <w:rPr>
          <w:b/>
          <w:u w:val="single"/>
        </w:rPr>
        <w:t>710131</w:t>
      </w:r>
    </w:p>
    <w:p>
      <w:r>
        <w:t>NLB. Ko=kozarec poln, pride kaplja čez rob. NLB=ta kaplja. Vemo da=cela vlada marioneta: stricev-omrežij, ozadij-podzemlja, udbo-mafije.1/4</w:t>
      </w:r>
    </w:p>
    <w:p>
      <w:r>
        <w:rPr>
          <w:b/>
          <w:u w:val="single"/>
        </w:rPr>
        <w:t>710132</w:t>
      </w:r>
    </w:p>
    <w:p>
      <w:r>
        <w:t>Ponoc me je neki zabolel, pa sem sla guglat. Jp, vse mam. Zdej grem pa kavo spit. #gugldoktor</w:t>
      </w:r>
    </w:p>
    <w:p>
      <w:r>
        <w:rPr>
          <w:b/>
          <w:u w:val="single"/>
        </w:rPr>
        <w:t>710133</w:t>
      </w:r>
    </w:p>
    <w:p>
      <w:r>
        <w:t>@NeMaramButlov Erjavca bi moral zaslišati preiskovalni sodnik, nato pa ga v pripor pospremiti! 😑</w:t>
      </w:r>
    </w:p>
    <w:p>
      <w:r>
        <w:rPr>
          <w:b/>
          <w:u w:val="single"/>
        </w:rPr>
        <w:t>710134</w:t>
      </w:r>
    </w:p>
    <w:p>
      <w:r>
        <w:t>Kot okol poslušam, so levičarje že tolk napumpal o hudobnih janšistih, da bi takoj začel po svojih pokat. Ne vidijo ven iz staje.</w:t>
      </w:r>
    </w:p>
    <w:p>
      <w:r>
        <w:rPr>
          <w:b/>
          <w:u w:val="single"/>
        </w:rPr>
        <w:t>710135</w:t>
      </w:r>
    </w:p>
    <w:p>
      <w:r>
        <w:t>@StendlerBostjan Kreten zblojeni ds smo upokojenci smo delali skoraj 40 let kaj pa ti?</w:t>
      </w:r>
    </w:p>
    <w:p>
      <w:r>
        <w:rPr>
          <w:b/>
          <w:u w:val="single"/>
        </w:rPr>
        <w:t>710136</w:t>
      </w:r>
    </w:p>
    <w:p>
      <w:r>
        <w:t xml:space="preserve">Ni mi jasno kako ni levica tempirala spomenika v predvolilni čas. </w:t>
        <w:br/>
        <w:t>Samo milo Manico A. spustijo nad desne z "ampak ali nismo v letu 2-17"..</w:t>
      </w:r>
    </w:p>
    <w:p>
      <w:r>
        <w:rPr>
          <w:b/>
          <w:u w:val="single"/>
        </w:rPr>
        <w:t>710137</w:t>
      </w:r>
    </w:p>
    <w:p>
      <w:r>
        <w:t>@chatek Študentske elite pravijo, da je to za dobro študentov. Verjemimo jim še naslednjih 20 let.</w:t>
      </w:r>
    </w:p>
    <w:p>
      <w:r>
        <w:rPr>
          <w:b/>
          <w:u w:val="single"/>
        </w:rPr>
        <w:t>710138</w:t>
      </w:r>
    </w:p>
    <w:p>
      <w:r>
        <w:t>@bmz9453 Idealistom ne gre verjeti. Živijo v sanjah in mislijo, da so v nebesih!</w:t>
      </w:r>
    </w:p>
    <w:p>
      <w:r>
        <w:rPr>
          <w:b/>
          <w:u w:val="single"/>
        </w:rPr>
        <w:t>710139</w:t>
      </w:r>
    </w:p>
    <w:p>
      <w:r>
        <w:t>Klampferjeva daje državni denar še za ozaveščanje o pokojninski vrzeli med spoloma https://t.co/syLDaBZeGj</w:t>
      </w:r>
    </w:p>
    <w:p>
      <w:r>
        <w:rPr>
          <w:b/>
          <w:u w:val="single"/>
        </w:rPr>
        <w:t>710140</w:t>
      </w:r>
    </w:p>
    <w:p>
      <w:r>
        <w:t>Policajčki se jim umikajo, da ja kdo nebi rekel, kako so nevljudni. https://t.co/Om5a8F991a</w:t>
      </w:r>
    </w:p>
    <w:p>
      <w:r>
        <w:rPr>
          <w:b/>
          <w:u w:val="single"/>
        </w:rPr>
        <w:t>710141</w:t>
      </w:r>
    </w:p>
    <w:p>
      <w:r>
        <w:t>Toti pa se malo zgubo tu pr nas 😛😛😀 razen če ga je meni htel prpelat 🙂 https://t.co/KawgPWHp97</w:t>
      </w:r>
    </w:p>
    <w:p>
      <w:r>
        <w:rPr>
          <w:b/>
          <w:u w:val="single"/>
        </w:rPr>
        <w:t>710142</w:t>
      </w:r>
    </w:p>
    <w:p>
      <w:r>
        <w:t>@Libertarec Jst sem Resist. Rasisti so tisti ki se imajo za socialiste antifa in kar je še podobnih derivatov zla.</w:t>
      </w:r>
    </w:p>
    <w:p>
      <w:r>
        <w:rPr>
          <w:b/>
          <w:u w:val="single"/>
        </w:rPr>
        <w:t>710143</w:t>
      </w:r>
    </w:p>
    <w:p>
      <w:r>
        <w:t>Kafanske priče, Friday edition</w:t>
        <w:br/>
        <w:t>"Debela baba lohk shujša, grda pa ne more lepa ratat"</w:t>
      </w:r>
    </w:p>
    <w:p>
      <w:r>
        <w:rPr>
          <w:b/>
          <w:u w:val="single"/>
        </w:rPr>
        <w:t>710144</w:t>
      </w:r>
    </w:p>
    <w:p>
      <w:r>
        <w:t>@JozeBizjak Serpentinsek se ni zadosti casa gor da bi uspel resno skodo povzrocit...jo pa bo ce ga prej ne skenslamo</w:t>
      </w:r>
    </w:p>
    <w:p>
      <w:r>
        <w:rPr>
          <w:b/>
          <w:u w:val="single"/>
        </w:rPr>
        <w:t>710145</w:t>
      </w:r>
    </w:p>
    <w:p>
      <w:r>
        <w:t>Novo poročilo IPCC opozarja, da uničujemo naše oceane, za kar bomo drago plačali.</w:t>
        <w:br/>
        <w:br/>
        <w:t>https://t.co/VLzTqbHVxy</w:t>
      </w:r>
    </w:p>
    <w:p>
      <w:r>
        <w:rPr>
          <w:b/>
          <w:u w:val="single"/>
        </w:rPr>
        <w:t>710146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710147</w:t>
      </w:r>
    </w:p>
    <w:p>
      <w:r>
        <w:t>@savicdomen Dokler ne bo videetejev influenserjev iz gasilskih domov in domov krajanov, ne bo nič.</w:t>
      </w:r>
    </w:p>
    <w:p>
      <w:r>
        <w:rPr>
          <w:b/>
          <w:u w:val="single"/>
        </w:rPr>
        <w:t>710148</w:t>
      </w:r>
    </w:p>
    <w:p>
      <w:r>
        <w:t>@russhie Simtomi alergije na ime Janez Janša se dajo ozdravit ! Priporočamo terapevta za posebne potrebe !?</w:t>
      </w:r>
    </w:p>
    <w:p>
      <w:r>
        <w:rPr>
          <w:b/>
          <w:u w:val="single"/>
        </w:rPr>
        <w:t>710149</w:t>
      </w:r>
    </w:p>
    <w:p>
      <w:r>
        <w:t>pasintnokte mi kaj kelkaj amikoj iris al glacihokea maĉo kaj mi tute ne atendis akrobatojn inter la ludtrionoj https://t.co/1qf7HFfkpi</w:t>
      </w:r>
    </w:p>
    <w:p>
      <w:r>
        <w:rPr>
          <w:b/>
          <w:u w:val="single"/>
        </w:rPr>
        <w:t>710150</w:t>
      </w:r>
    </w:p>
    <w:p>
      <w:r>
        <w:t>Dobre odgovore na moje nebuloze sem dolžan ritvitat. https://t.co/DHrxrQNZ37</w:t>
      </w:r>
    </w:p>
    <w:p>
      <w:r>
        <w:rPr>
          <w:b/>
          <w:u w:val="single"/>
        </w:rPr>
        <w:t>710151</w:t>
      </w:r>
    </w:p>
    <w:p>
      <w:r>
        <w:t>@MatijaStepisnik Napises da je golman na realovi strani, in pol se YNWA?!? Hja ... eh. Brezveze. Ni vredno komnetarja.</w:t>
      </w:r>
    </w:p>
    <w:p>
      <w:r>
        <w:rPr>
          <w:b/>
          <w:u w:val="single"/>
        </w:rPr>
        <w:t>710152</w:t>
      </w:r>
    </w:p>
    <w:p>
      <w:r>
        <w:t>Čedalje bolj razumem nizozemski rek "Bodi normalen, ker že tako si dovolj čuden."</w:t>
      </w:r>
    </w:p>
    <w:p>
      <w:r>
        <w:rPr>
          <w:b/>
          <w:u w:val="single"/>
        </w:rPr>
        <w:t>710153</w:t>
      </w:r>
    </w:p>
    <w:p>
      <w:r>
        <w:t>@Japreva @_zvaniCrni @zaslovenijo2 Upam, da Trzna inspekcija dela. Tudi kakšno soboto popoldne.</w:t>
      </w:r>
    </w:p>
    <w:p>
      <w:r>
        <w:rPr>
          <w:b/>
          <w:u w:val="single"/>
        </w:rPr>
        <w:t>710154</w:t>
      </w:r>
    </w:p>
    <w:p>
      <w:r>
        <w:t>@RevijaReporter Proslava izdaje domačega naroda in pokol vaščanov zaradi dezertacije partizanov...</w:t>
      </w:r>
    </w:p>
    <w:p>
      <w:r>
        <w:rPr>
          <w:b/>
          <w:u w:val="single"/>
        </w:rPr>
        <w:t>710155</w:t>
      </w:r>
    </w:p>
    <w:p>
      <w:r>
        <w:t>@_wupe @VerdenikAles @Zvezaborcev_NOB Pepček je toliko neumen, da resnice ne bi prepoznal, če bi na njem sedela.</w:t>
      </w:r>
    </w:p>
    <w:p>
      <w:r>
        <w:rPr>
          <w:b/>
          <w:u w:val="single"/>
        </w:rPr>
        <w:t>710156</w:t>
      </w:r>
    </w:p>
    <w:p>
      <w:r>
        <w:t>Po prisluhih je Janković kriv. Prisluhi ne veljajo kot dokazno gradivo in bodo uničeni. Janković napoveduje tožbe. Debilana.</w:t>
      </w:r>
    </w:p>
    <w:p>
      <w:r>
        <w:rPr>
          <w:b/>
          <w:u w:val="single"/>
        </w:rPr>
        <w:t>710157</w:t>
      </w:r>
    </w:p>
    <w:p>
      <w:r>
        <w:t>Ampak s tole Mojo domovino, ki jo neprestano vrtijo na  tekmi, se pa človek vrne v vojne čase. #sampovem #rokomet #HRvsISL</w:t>
      </w:r>
    </w:p>
    <w:p>
      <w:r>
        <w:rPr>
          <w:b/>
          <w:u w:val="single"/>
        </w:rPr>
        <w:t>710158</w:t>
      </w:r>
    </w:p>
    <w:p>
      <w:r>
        <w:t>Avtomatično arhiviranje slik in video posnetkov z mobilnega telefona https://t.co/phqZ0ZZRDa https://t.co/5jiBrpWt87</w:t>
      </w:r>
    </w:p>
    <w:p>
      <w:r>
        <w:rPr>
          <w:b/>
          <w:u w:val="single"/>
        </w:rPr>
        <w:t>710159</w:t>
      </w:r>
    </w:p>
    <w:p>
      <w:r>
        <w:t>@MitjaIrsic @borisvasev Tako je, ne podpira se kvazi država, temveč islamski terorizem.</w:t>
      </w:r>
    </w:p>
    <w:p>
      <w:r>
        <w:rPr>
          <w:b/>
          <w:u w:val="single"/>
        </w:rPr>
        <w:t>710160</w:t>
      </w:r>
    </w:p>
    <w:p>
      <w:r>
        <w:t>@Bojana61654450 ja marala bi ti nekja od njega... kar ima urška :D  ali pa vsaj 'pasje iztrebke :D</w:t>
      </w:r>
    </w:p>
    <w:p>
      <w:r>
        <w:rPr>
          <w:b/>
          <w:u w:val="single"/>
        </w:rPr>
        <w:t>710161</w:t>
      </w:r>
    </w:p>
    <w:p>
      <w:r>
        <w:t>Šport neverjetnih naporov in bolečin - nocojšnji @24UR Fokus posvečen @rogla https://t.co/PQlA5jEcHI</w:t>
      </w:r>
    </w:p>
    <w:p>
      <w:r>
        <w:rPr>
          <w:b/>
          <w:u w:val="single"/>
        </w:rPr>
        <w:t>710162</w:t>
      </w:r>
    </w:p>
    <w:p>
      <w:r>
        <w:t>@ErikaPlaninsec @lucijausaj @3K3G3B3 UGOVOR VAŠA MILOST !! BIVŠA kadilka in kofetkam zdaj brez čika ampak ob velikih guštih.</w:t>
      </w:r>
    </w:p>
    <w:p>
      <w:r>
        <w:rPr>
          <w:b/>
          <w:u w:val="single"/>
        </w:rPr>
        <w:t>710163</w:t>
      </w:r>
    </w:p>
    <w:p>
      <w:r>
        <w:t xml:space="preserve">@SvobodaBlog ...ter tako ali drugače visijo na dodeljenih jim sredstvih. </w:t>
        <w:br/>
        <w:t>#brezdelaocitnjejela</w:t>
      </w:r>
    </w:p>
    <w:p>
      <w:r>
        <w:rPr>
          <w:b/>
          <w:u w:val="single"/>
        </w:rPr>
        <w:t>710164</w:t>
      </w:r>
    </w:p>
    <w:p>
      <w:r>
        <w:t>@EnergyIgor @petra_jansa Vedno, ko kupite perilo, posteljnino, vse kar gre v stik s telesom, preprati! Najprej!</w:t>
      </w:r>
    </w:p>
    <w:p>
      <w:r>
        <w:rPr>
          <w:b/>
          <w:u w:val="single"/>
        </w:rPr>
        <w:t>710165</w:t>
      </w:r>
    </w:p>
    <w:p>
      <w:r>
        <w:t>@mcanzutti Skorumpirani princ, ki je prejel podkupnino od Lockheeda. Nizozemski Zoki, le da nemškega porekla. 🧐</w:t>
      </w:r>
    </w:p>
    <w:p>
      <w:r>
        <w:rPr>
          <w:b/>
          <w:u w:val="single"/>
        </w:rPr>
        <w:t>710166</w:t>
      </w:r>
    </w:p>
    <w:p>
      <w:r>
        <w:t>@SpletnaMladina @zaslovenijo2 @borutmekina Pol bodo najbolj najebal v SD, ki se financirajo iz tujine. Dokazano jih financira KB 1909.</w:t>
      </w:r>
    </w:p>
    <w:p>
      <w:r>
        <w:rPr>
          <w:b/>
          <w:u w:val="single"/>
        </w:rPr>
        <w:t>710167</w:t>
      </w:r>
    </w:p>
    <w:p>
      <w:r>
        <w:t>@barjanski Ampak slišat UKmodele na barki (baru) usute do amena  ko krulijo to pesem</w:t>
        <w:br/>
        <w:t>#newdimension 🤪</w:t>
      </w:r>
    </w:p>
    <w:p>
      <w:r>
        <w:rPr>
          <w:b/>
          <w:u w:val="single"/>
        </w:rPr>
        <w:t>710168</w:t>
      </w:r>
    </w:p>
    <w:p>
      <w:r>
        <w:t>@twiitiztok Sej zato...Komunisteki naj se kar sami med sabo zmenijo kdo od njih bo prvorazredni...Ne eden, ne drugi nista moja izbira...</w:t>
      </w:r>
    </w:p>
    <w:p>
      <w:r>
        <w:rPr>
          <w:b/>
          <w:u w:val="single"/>
        </w:rPr>
        <w:t>710169</w:t>
      </w:r>
    </w:p>
    <w:p>
      <w:r>
        <w:t>Kako je vsa rusofobna propaganda neumna, pokaže ta primer. https://t.co/Wk0pjsespw</w:t>
      </w:r>
    </w:p>
    <w:p>
      <w:r>
        <w:rPr>
          <w:b/>
          <w:u w:val="single"/>
        </w:rPr>
        <w:t>710170</w:t>
      </w:r>
    </w:p>
    <w:p>
      <w:r>
        <w:t>No, ne vem če je toast ravno tradicionalen slo zajtrk... Prej kak močnik, ajdova kaša... Sicer pa pohvalno. :) https://t.co/hAA4NzLBQd</w:t>
      </w:r>
    </w:p>
    <w:p>
      <w:r>
        <w:rPr>
          <w:b/>
          <w:u w:val="single"/>
        </w:rPr>
        <w:t>710171</w:t>
      </w:r>
    </w:p>
    <w:p>
      <w:r>
        <w:t>@BineTraven @vmatijevec @MatevzNovak Slovenska vojska se ne hodi klanjat pedofilom v cerkev-samo kakšni skrajneži.</w:t>
      </w:r>
    </w:p>
    <w:p>
      <w:r>
        <w:rPr>
          <w:b/>
          <w:u w:val="single"/>
        </w:rPr>
        <w:t>710172</w:t>
      </w:r>
    </w:p>
    <w:p>
      <w:r>
        <w:t>@stanka_d Naj puklasti kandidira za kakšno funkcijo... me zanima, koliko glasov bi dobil!</w:t>
      </w:r>
    </w:p>
    <w:p>
      <w:r>
        <w:rPr>
          <w:b/>
          <w:u w:val="single"/>
        </w:rPr>
        <w:t>710173</w:t>
      </w:r>
    </w:p>
    <w:p>
      <w:r>
        <w:t>@Pika_So A zdej jo pec bolj moti kot zastava 😂😂😂, mater mas pa sosede#butare.</w:t>
      </w:r>
    </w:p>
    <w:p>
      <w:r>
        <w:rPr>
          <w:b/>
          <w:u w:val="single"/>
        </w:rPr>
        <w:t>710174</w:t>
      </w:r>
    </w:p>
    <w:p>
      <w:r>
        <w:t>‼️UNIVERZITETNA FUTSAL LIGA M-SERVIS‼️</w:t>
        <w:br/>
        <w:br/>
        <w:t>Futsal borbeno ⚽️</w:t>
        <w:br/>
        <w:br/>
        <w:t>#univerzanaprimorskem #unisportprimorska #futsal — se počuti navdušeno</w:t>
      </w:r>
    </w:p>
    <w:p>
      <w:r>
        <w:rPr>
          <w:b/>
          <w:u w:val="single"/>
        </w:rPr>
        <w:t>710175</w:t>
      </w:r>
    </w:p>
    <w:p>
      <w:r>
        <w:t>@MarioPlesej Super. Na vrhu zaton žareče krogle, nazaj pa je bilo treba s tisto naglavno imitacijo, kajne ;)</w:t>
      </w:r>
    </w:p>
    <w:p>
      <w:r>
        <w:rPr>
          <w:b/>
          <w:u w:val="single"/>
        </w:rPr>
        <w:t>710176</w:t>
      </w:r>
    </w:p>
    <w:p>
      <w:r>
        <w:t>@MilanZver To bodo verjetno spet kakšne valilnice ultralevičarskih skrajnežev.</w:t>
      </w:r>
    </w:p>
    <w:p>
      <w:r>
        <w:rPr>
          <w:b/>
          <w:u w:val="single"/>
        </w:rPr>
        <w:t>710177</w:t>
      </w:r>
    </w:p>
    <w:p>
      <w:r>
        <w:t>@RRegouc UK pa noče izdati azila za Asio Bibi,ker se bojijo protestov "britancev".</w:t>
      </w:r>
    </w:p>
    <w:p>
      <w:r>
        <w:rPr>
          <w:b/>
          <w:u w:val="single"/>
        </w:rPr>
        <w:t>710178</w:t>
      </w:r>
    </w:p>
    <w:p>
      <w:r>
        <w:t>Otroci naj ne spijo v bližini elektronskih naprav https://t.co/6J3wGhgv2t #mladiucitelj #ucitelj</w:t>
      </w:r>
    </w:p>
    <w:p>
      <w:r>
        <w:rPr>
          <w:b/>
          <w:u w:val="single"/>
        </w:rPr>
        <w:t>710179</w:t>
      </w:r>
    </w:p>
    <w:p>
      <w:r>
        <w:t>@MatjazLicer Je kdo izračunal, za koliko se bo dvignila gladina morja v Kopru?</w:t>
      </w:r>
    </w:p>
    <w:p>
      <w:r>
        <w:rPr>
          <w:b/>
          <w:u w:val="single"/>
        </w:rPr>
        <w:t>710180</w:t>
      </w:r>
    </w:p>
    <w:p>
      <w:r>
        <w:t>@VroniMay @Pertinacal @Igor_Luksic pravim zato, ker so zadnje oddaje negledljive. vsi so si edini in tulijo v isti rog..</w:t>
      </w:r>
    </w:p>
    <w:p>
      <w:r>
        <w:rPr>
          <w:b/>
          <w:u w:val="single"/>
        </w:rPr>
        <w:t>710181</w:t>
      </w:r>
    </w:p>
    <w:p>
      <w:r>
        <w:t>@EMS_gp @gregorprosen ker pri cirotiku na terenu dokler ne pogledaš gastroskopsko ne veš ali so varice, ulkus ali kaj tretjega.</w:t>
      </w:r>
    </w:p>
    <w:p>
      <w:r>
        <w:rPr>
          <w:b/>
          <w:u w:val="single"/>
        </w:rPr>
        <w:t>710182</w:t>
      </w:r>
    </w:p>
    <w:p>
      <w:r>
        <w:t>@Blaz_88 Mimogrede: lahko se prenehaš sprenevedati, da si desničar, le da si izobražen. Sem videl, da se navdušuješ nad Jožetom P. D....:)</w:t>
      </w:r>
    </w:p>
    <w:p>
      <w:r>
        <w:rPr>
          <w:b/>
          <w:u w:val="single"/>
        </w:rPr>
        <w:t>710183</w:t>
      </w:r>
    </w:p>
    <w:p>
      <w:r>
        <w:t>@bojansimm Pred 12 leti je že, ko je kot obrambni minister iz naslova klirinškega dolga kupil rusko ladjo.</w:t>
      </w:r>
    </w:p>
    <w:p>
      <w:r>
        <w:rPr>
          <w:b/>
          <w:u w:val="single"/>
        </w:rPr>
        <w:t>710184</w:t>
      </w:r>
    </w:p>
    <w:p>
      <w:r>
        <w:t>kok so zajebani na pop pa a kanalu, zdej majo že reklame istočasno... pa odkar je gostilna sami bedni filmi ... jao jao</w:t>
      </w:r>
    </w:p>
    <w:p>
      <w:r>
        <w:rPr>
          <w:b/>
          <w:u w:val="single"/>
        </w:rPr>
        <w:t>710185</w:t>
      </w:r>
    </w:p>
    <w:p>
      <w:r>
        <w:t>Zmeraj ko se peljem cez obvoznico z #vlak om in vidim kolono na AC si polepšam dan:) #gremzvlakom #slovenskeželeznice</w:t>
      </w:r>
    </w:p>
    <w:p>
      <w:r>
        <w:rPr>
          <w:b/>
          <w:u w:val="single"/>
        </w:rPr>
        <w:t>710186</w:t>
      </w:r>
    </w:p>
    <w:p>
      <w:r>
        <w:t>@BojanPozar @Pertinacal @tomazstih @Libertarec @Pertinacal bo moral še veliko hamburgerjev pojest, da bo pravi libertarec</w:t>
      </w:r>
    </w:p>
    <w:p>
      <w:r>
        <w:rPr>
          <w:b/>
          <w:u w:val="single"/>
        </w:rPr>
        <w:t>710187</w:t>
      </w:r>
    </w:p>
    <w:p>
      <w:r>
        <w:t>Bistriški košarkarji praznovali 80 let uspehov https://t.co/NjPsE5pmZL https://t.co/329vAwgMvO</w:t>
      </w:r>
    </w:p>
    <w:p>
      <w:r>
        <w:rPr>
          <w:b/>
          <w:u w:val="single"/>
        </w:rPr>
        <w:t>710188</w:t>
      </w:r>
    </w:p>
    <w:p>
      <w:r>
        <w:t>Veliko grmenja, malo dežja. Samo komunistično nakladanje... https://t.co/r104hoxHpC</w:t>
      </w:r>
    </w:p>
    <w:p>
      <w:r>
        <w:rPr>
          <w:b/>
          <w:u w:val="single"/>
        </w:rPr>
        <w:t>710189</w:t>
      </w:r>
    </w:p>
    <w:p>
      <w:r>
        <w:t>Konec tekme v Tivoliju. EBYSL. HK Olimpija - Vienna Capitals 2:3. Strelca za domače Šubic (Zibelnik) in Klanšek (Šubic, Rus).</w:t>
      </w:r>
    </w:p>
    <w:p>
      <w:r>
        <w:rPr>
          <w:b/>
          <w:u w:val="single"/>
        </w:rPr>
        <w:t>710190</w:t>
      </w:r>
    </w:p>
    <w:p>
      <w:r>
        <w:t>Jankovic, zaradi zlocinskega masla, ki ga ima na glavi in po vsem telesu, naj se takoj umakne! https://t.co/1cQMAZ4tEa</w:t>
      </w:r>
    </w:p>
    <w:p>
      <w:r>
        <w:rPr>
          <w:b/>
          <w:u w:val="single"/>
        </w:rPr>
        <w:t>710191</w:t>
      </w:r>
    </w:p>
    <w:p>
      <w:r>
        <w:t>Da greš v vardo ali vaško stražo ne prevlada nacionalno obrambni element ampak eksebicionizem.😎</w:t>
      </w:r>
    </w:p>
    <w:p>
      <w:r>
        <w:rPr>
          <w:b/>
          <w:u w:val="single"/>
        </w:rPr>
        <w:t>710192</w:t>
      </w:r>
    </w:p>
    <w:p>
      <w:r>
        <w:t>@KatarinaJenko ma nikoli ne veš katera je prava, tiste najbolj butaste dostikrat izpadejo najbolje ;)</w:t>
      </w:r>
    </w:p>
    <w:p>
      <w:r>
        <w:rPr>
          <w:b/>
          <w:u w:val="single"/>
        </w:rPr>
        <w:t>710193</w:t>
      </w:r>
    </w:p>
    <w:p>
      <w:r>
        <w:t>@VaneGosnik Je pa res, kar je napisala v zadnjem stavku - zelena je nova rdeča. Preklete lubenice. 🍉</w:t>
      </w:r>
    </w:p>
    <w:p>
      <w:r>
        <w:rPr>
          <w:b/>
          <w:u w:val="single"/>
        </w:rPr>
        <w:t>710194</w:t>
      </w:r>
    </w:p>
    <w:p>
      <w:r>
        <w:t>@AndrejaKatic : Sistem ZiR bo z izvajanimi ukrepi - regijski posveti, modularna enota s pripadniki SV, novimi aplikacijami -učinkovitejši</w:t>
      </w:r>
    </w:p>
    <w:p>
      <w:r>
        <w:rPr>
          <w:b/>
          <w:u w:val="single"/>
        </w:rPr>
        <w:t>710195</w:t>
      </w:r>
    </w:p>
    <w:p>
      <w:r>
        <w:t>@LottaS10 Naši so še boljši, saj jih kar v DZ skrivajo, ptič brglez mu čivka, svinjegojec pa malce pokruli, raper mihač mu pa čik prižge🐷</w:t>
      </w:r>
    </w:p>
    <w:p>
      <w:r>
        <w:rPr>
          <w:b/>
          <w:u w:val="single"/>
        </w:rPr>
        <w:t>710196</w:t>
      </w:r>
    </w:p>
    <w:p>
      <w:r>
        <w:t>Namesto da lajkajo, naj primaknejo zraven zgolj 0,1 zokija in Kris bo dobil zdravilo. https://t.co/6WOsvs7GId</w:t>
      </w:r>
    </w:p>
    <w:p>
      <w:r>
        <w:rPr>
          <w:b/>
          <w:u w:val="single"/>
        </w:rPr>
        <w:t>710197</w:t>
      </w:r>
    </w:p>
    <w:p>
      <w:r>
        <w:t>@TelekomSlo @multikultivator na ptuju 2-3 minute nazaj se ne deluje. Vklop/izklop ne pomaga</w:t>
      </w:r>
    </w:p>
    <w:p>
      <w:r>
        <w:rPr>
          <w:b/>
          <w:u w:val="single"/>
        </w:rPr>
        <w:t>710198</w:t>
      </w:r>
    </w:p>
    <w:p>
      <w:r>
        <w:t>Po ogledu nocne tekme bom ocitno tud sam imel triple double. Tako kot @Goran_Dragic</w:t>
        <w:br/>
        <w:t>Le da bo moj sestavljen iz treh dvojnih espressov.</w:t>
      </w:r>
    </w:p>
    <w:p>
      <w:r>
        <w:rPr>
          <w:b/>
          <w:u w:val="single"/>
        </w:rPr>
        <w:t>710199</w:t>
      </w:r>
    </w:p>
    <w:p>
      <w:r>
        <w:t>@JozeBiscak po pricakovanjih. Gotovo si na zabavah ,tudi sami natikajo taka in podobna pokrivala. To je samo lepotni popravek.</w:t>
      </w:r>
    </w:p>
    <w:p>
      <w:r>
        <w:rPr>
          <w:b/>
          <w:u w:val="single"/>
        </w:rPr>
        <w:t>710200</w:t>
      </w:r>
    </w:p>
    <w:p>
      <w:r>
        <w:t>@uros_sinko Žal  opojne substance delujejo in reke polne iztrebkov ribe zastrupljajo oz. omamljajo.</w:t>
      </w:r>
    </w:p>
    <w:p>
      <w:r>
        <w:rPr>
          <w:b/>
          <w:u w:val="single"/>
        </w:rPr>
        <w:t>710201</w:t>
      </w:r>
    </w:p>
    <w:p>
      <w:r>
        <w:t>Kako bluzi ta trbouski šarlatan. Sploh ne šteka, kako ga voditelj zafrkava #faktor</w:t>
      </w:r>
    </w:p>
    <w:p>
      <w:r>
        <w:rPr>
          <w:b/>
          <w:u w:val="single"/>
        </w:rPr>
        <w:t>710202</w:t>
      </w:r>
    </w:p>
    <w:p>
      <w:r>
        <w:t>@MarkoPavlisic @VaneGosnik Upam da samomorov ne bo več,bo pa več »JanezRugelj pacientov«❗️</w:t>
      </w:r>
    </w:p>
    <w:p>
      <w:r>
        <w:rPr>
          <w:b/>
          <w:u w:val="single"/>
        </w:rPr>
        <w:t>710203</w:t>
      </w:r>
    </w:p>
    <w:p>
      <w:r>
        <w:t>brutalno, kako D850 obvlada Auto White Balance, tudi v res težkih pogojih zadene!</w:t>
        <w:br/>
        <w:t>#fotografske</w:t>
      </w:r>
    </w:p>
    <w:p>
      <w:r>
        <w:rPr>
          <w:b/>
          <w:u w:val="single"/>
        </w:rPr>
        <w:t>710204</w:t>
      </w:r>
    </w:p>
    <w:p>
      <w:r>
        <w:t>Kitajci so baje naredili vodo v prahu?To ni nič, naši delajo tunel brez luknje. #karavanke</w:t>
      </w:r>
    </w:p>
    <w:p>
      <w:r>
        <w:rPr>
          <w:b/>
          <w:u w:val="single"/>
        </w:rPr>
        <w:t>710205</w:t>
      </w:r>
    </w:p>
    <w:p>
      <w:r>
        <w:t>@steinbuch @mrevlje In zakaj to dopuščamo? Oziroma kaj lahko mi naredimo? Vendarle gre za našo Slovenijo in našo prihodnost.</w:t>
      </w:r>
    </w:p>
    <w:p>
      <w:r>
        <w:rPr>
          <w:b/>
          <w:u w:val="single"/>
        </w:rPr>
        <w:t>710206</w:t>
      </w:r>
    </w:p>
    <w:p>
      <w:r>
        <w:t>@Onkraj_ Dokažite. Beseda proti besedi. Baba rekla baba čula. Niso ti po župi priplavali.</w:t>
      </w:r>
    </w:p>
    <w:p>
      <w:r>
        <w:rPr>
          <w:b/>
          <w:u w:val="single"/>
        </w:rPr>
        <w:t>710207</w:t>
      </w:r>
    </w:p>
    <w:p>
      <w:r>
        <w:t>pisal mi je nekdo, ki renovira staro stavbo in bi naredil omete s konopljo (poveča termo in zvočno izolativnost ometa) ... KUL #hempcrete</w:t>
      </w:r>
    </w:p>
    <w:p>
      <w:r>
        <w:rPr>
          <w:b/>
          <w:u w:val="single"/>
        </w:rPr>
        <w:t>710208</w:t>
      </w:r>
    </w:p>
    <w:p>
      <w:r>
        <w:t>V puščavo se je spremenila že tretjina kopne zemlje na planetu https://t.co/iqHxlgJf8E via @portal_os</w:t>
      </w:r>
    </w:p>
    <w:p>
      <w:r>
        <w:rPr>
          <w:b/>
          <w:u w:val="single"/>
        </w:rPr>
        <w:t>710209</w:t>
      </w:r>
    </w:p>
    <w:p>
      <w:r>
        <w:t>Jegla!!! Jebenti, kaj bi mi v hokeju (pa še v kerem drugem športu) delal, če bi mel vsaj približno spodobne pogoje! #risi #SLO</w:t>
      </w:r>
    </w:p>
    <w:p>
      <w:r>
        <w:rPr>
          <w:b/>
          <w:u w:val="single"/>
        </w:rPr>
        <w:t>710210</w:t>
      </w:r>
    </w:p>
    <w:p>
      <w:r>
        <w:t>@papicdanilo @Casnik Antikomunist ga lahko pravno rehabilititajo, ne morejo pa oprati njegovih zločinov. Zig Hajl!</w:t>
      </w:r>
    </w:p>
    <w:p>
      <w:r>
        <w:rPr>
          <w:b/>
          <w:u w:val="single"/>
        </w:rPr>
        <w:t>710211</w:t>
      </w:r>
    </w:p>
    <w:p>
      <w:r>
        <w:t>@BratusaTadej @lucijausaj pa koliko avtobusov hrčkov bodo pripeljali z juga na dan volitev</w:t>
      </w:r>
    </w:p>
    <w:p>
      <w:r>
        <w:rPr>
          <w:b/>
          <w:u w:val="single"/>
        </w:rPr>
        <w:t>710212</w:t>
      </w:r>
    </w:p>
    <w:p>
      <w:r>
        <w:t>ORF je povsem levičarska. To je grozno. Res bizarno. Ne vem, ti računi se nikakor ne izidejo. Tako to ne bo šlo.</w:t>
      </w:r>
    </w:p>
    <w:p>
      <w:r>
        <w:rPr>
          <w:b/>
          <w:u w:val="single"/>
        </w:rPr>
        <w:t>710213</w:t>
      </w:r>
    </w:p>
    <w:p>
      <w:r>
        <w:t>@LazarjevPolzek Pejta. Top je. Me smo mele dekliščino tam. Raztur. Totalen. Super je.</w:t>
      </w:r>
    </w:p>
    <w:p>
      <w:r>
        <w:rPr>
          <w:b/>
          <w:u w:val="single"/>
        </w:rPr>
        <w:t>710214</w:t>
      </w:r>
    </w:p>
    <w:p>
      <w:r>
        <w:t>@Dnevnik_si Dajte, no. Bujta repa mora biti obvezno z mesom. In to svinjskim. To vemo vse Prekmurke in Prekmurci. Pa kakšna kranjska!</w:t>
      </w:r>
    </w:p>
    <w:p>
      <w:r>
        <w:rPr>
          <w:b/>
          <w:u w:val="single"/>
        </w:rPr>
        <w:t>710215</w:t>
      </w:r>
    </w:p>
    <w:p>
      <w:r>
        <w:t>Slovenska nagnjenost k bizarni ureditvi krožišč ne jenja https://t.co/PJGbePsBCZ</w:t>
      </w:r>
    </w:p>
    <w:p>
      <w:r>
        <w:rPr>
          <w:b/>
          <w:u w:val="single"/>
        </w:rPr>
        <w:t>710216</w:t>
      </w:r>
    </w:p>
    <w:p>
      <w:r>
        <w:t>Po krajšem premoru nova #buča - preberi, kdo si jo je zaslužil in zakaj!</w:t>
        <w:br/>
        <w:br/>
        <w:t>https://t.co/a5sWkZKtv3 https://t.co/6VcrYFUFo5</w:t>
      </w:r>
    </w:p>
    <w:p>
      <w:r>
        <w:rPr>
          <w:b/>
          <w:u w:val="single"/>
        </w:rPr>
        <w:t>710217</w:t>
      </w:r>
    </w:p>
    <w:p>
      <w:r>
        <w:t>@ZigaTurk @DC43 Trojanske krofe je že kdo testiral? Oni zmagajo v kategoriji velikost 😙</w:t>
      </w:r>
    </w:p>
    <w:p>
      <w:r>
        <w:rPr>
          <w:b/>
          <w:u w:val="single"/>
        </w:rPr>
        <w:t>710218</w:t>
      </w:r>
    </w:p>
    <w:p>
      <w:r>
        <w:t>Maribor postaja trg Tahrir. Ali lahko goreči radarji in bližnje Martinovanje vzpodbudijo slovensko revolucijo #revolusjon</w:t>
      </w:r>
    </w:p>
    <w:p>
      <w:r>
        <w:rPr>
          <w:b/>
          <w:u w:val="single"/>
        </w:rPr>
        <w:t>710219</w:t>
      </w:r>
    </w:p>
    <w:p>
      <w:r>
        <w:t>@MihaOresnik @strankalevica @LukaMesec Meša meglo in izsiljuje. Ñič ne bo od napovedanega.</w:t>
      </w:r>
    </w:p>
    <w:p>
      <w:r>
        <w:rPr>
          <w:b/>
          <w:u w:val="single"/>
        </w:rPr>
        <w:t>710220</w:t>
      </w:r>
    </w:p>
    <w:p>
      <w:r>
        <w:t>@uros_m @TelekomSlo Razen tega, da so vsaj ene 15 let prepozno začeli vleči optiko do rezidentov. Pa še to zdaj posrani GPON.</w:t>
      </w:r>
    </w:p>
    <w:p>
      <w:r>
        <w:rPr>
          <w:b/>
          <w:u w:val="single"/>
        </w:rPr>
        <w:t>710221</w:t>
      </w:r>
    </w:p>
    <w:p>
      <w:r>
        <w:t>Presenetljiv finale pariškega mastersa med Krajinovičem in Sockom https://t.co/gfn0DjYvVc https://t.co/TH9KOnw4Fr</w:t>
      </w:r>
    </w:p>
    <w:p>
      <w:r>
        <w:rPr>
          <w:b/>
          <w:u w:val="single"/>
        </w:rPr>
        <w:t>710222</w:t>
      </w:r>
    </w:p>
    <w:p>
      <w:r>
        <w:t>@marko_alpner @BigWhale Za take količine te rešuje samo kakšno velkansko RAID polje diskov, ki ga vsako leto razširiš z dodatnimi.</w:t>
      </w:r>
    </w:p>
    <w:p>
      <w:r>
        <w:rPr>
          <w:b/>
          <w:u w:val="single"/>
        </w:rPr>
        <w:t>710223</w:t>
      </w:r>
    </w:p>
    <w:p>
      <w:r>
        <w:t>@po_kaplan popravek, ta ni nobena gospa, je tovarišica tatica s komunističnim čipom namesto možgan</w:t>
      </w:r>
    </w:p>
    <w:p>
      <w:r>
        <w:rPr>
          <w:b/>
          <w:u w:val="single"/>
        </w:rPr>
        <w:t>710224</w:t>
      </w:r>
    </w:p>
    <w:p>
      <w:r>
        <w:t>@BozidarBiscan @Pertinacal @Libertarec Čudno, k levi vedno in vse znajo  inteligenca hmmm desničarji so pa zarukani slovenceljni</w:t>
      </w:r>
    </w:p>
    <w:p>
      <w:r>
        <w:rPr>
          <w:b/>
          <w:u w:val="single"/>
        </w:rPr>
        <w:t>710225</w:t>
      </w:r>
    </w:p>
    <w:p>
      <w:r>
        <w:t>@cesenj Saj politik je res lahko vsak bedak. Samo ne vem kako se reču ljudstvo, ki takega bedaka izvoli? Butalci?</w:t>
      </w:r>
    </w:p>
    <w:p>
      <w:r>
        <w:rPr>
          <w:b/>
          <w:u w:val="single"/>
        </w:rPr>
        <w:t>710226</w:t>
      </w:r>
    </w:p>
    <w:p>
      <w:r>
        <w:t>Več kot pol Slovenije pokrivajo gozdovi. Seveda pa  fascinirajo oblečene iverke iz uvoženega templja</w:t>
      </w:r>
    </w:p>
    <w:p>
      <w:r>
        <w:rPr>
          <w:b/>
          <w:u w:val="single"/>
        </w:rPr>
        <w:t>710227</w:t>
      </w:r>
    </w:p>
    <w:p>
      <w:r>
        <w:t>V kulturnem delu so z domoljubno pesmijo nastopili pevci Moškega pevskega zbora Dob. https://t.co/wnNsI2hmDc</w:t>
      </w:r>
    </w:p>
    <w:p>
      <w:r>
        <w:rPr>
          <w:b/>
          <w:u w:val="single"/>
        </w:rPr>
        <w:t>710228</w:t>
      </w:r>
    </w:p>
    <w:p>
      <w:r>
        <w:t>@lenartbarat @Alex4aleksandra Relikt komunizma,ki je pri nas kot posebni državi še živ.</w:t>
      </w:r>
    </w:p>
    <w:p>
      <w:r>
        <w:rPr>
          <w:b/>
          <w:u w:val="single"/>
        </w:rPr>
        <w:t>710229</w:t>
      </w:r>
    </w:p>
    <w:p>
      <w:r>
        <w:t>Gledam fuzbal.</w:t>
        <w:br/>
        <w:t>Pijem pivo.</w:t>
        <w:br/>
        <w:t>Na terasi.</w:t>
        <w:br/>
        <w:t>Zraven se oglašajo ovčke.</w:t>
        <w:br/>
        <w:t>Cres.</w:t>
        <w:br/>
        <w:t>Dopust.</w:t>
      </w:r>
    </w:p>
    <w:p>
      <w:r>
        <w:rPr>
          <w:b/>
          <w:u w:val="single"/>
        </w:rPr>
        <w:t>710230</w:t>
      </w:r>
    </w:p>
    <w:p>
      <w:r>
        <w:t>3 instiktivni občutki, ki jih ne bi smeli nikoli ignorirati https://t.co/cb1bpUEFT3 https://t.co/3HQnHxKluq</w:t>
      </w:r>
    </w:p>
    <w:p>
      <w:r>
        <w:rPr>
          <w:b/>
          <w:u w:val="single"/>
        </w:rPr>
        <w:t>710231</w:t>
      </w:r>
    </w:p>
    <w:p>
      <w:r>
        <w:t>@annianni246 Iz Bosne pride največ ročnega orožja v EU. Ne vem zakaj ga ne obdržijo in se sami zaščitijo! Enostavno: nadleguje hčerko, bum!</w:t>
      </w:r>
    </w:p>
    <w:p>
      <w:r>
        <w:rPr>
          <w:b/>
          <w:u w:val="single"/>
        </w:rPr>
        <w:t>710232</w:t>
      </w:r>
    </w:p>
    <w:p>
      <w:r>
        <w:t>Dobr da sem skidal del ulice pred hišo, drugače se upravljalec snežnega pluga ne bi počutil tako neumno, ko je plužil skidano ulico.</w:t>
      </w:r>
    </w:p>
    <w:p>
      <w:r>
        <w:rPr>
          <w:b/>
          <w:u w:val="single"/>
        </w:rPr>
        <w:t>710233</w:t>
      </w:r>
    </w:p>
    <w:p>
      <w:r>
        <w:t>@tvjutri Screenshot plis, dr. Štromi me je namreč blokiral ko sem opozorjal na njegovo koruptivno preteklost ko je bil na ŠOU :D</w:t>
      </w:r>
    </w:p>
    <w:p>
      <w:r>
        <w:rPr>
          <w:b/>
          <w:u w:val="single"/>
        </w:rPr>
        <w:t>710234</w:t>
      </w:r>
    </w:p>
    <w:p>
      <w:r>
        <w:t>@DarkoMrso @tyschew Vole na kolesa pa je problem rešen, možgan se bo razvil. #upajmo</w:t>
      </w:r>
    </w:p>
    <w:p>
      <w:r>
        <w:rPr>
          <w:b/>
          <w:u w:val="single"/>
        </w:rPr>
        <w:t>710235</w:t>
      </w:r>
    </w:p>
    <w:p>
      <w:r>
        <w:t>1066: Britance okupirajo Normani</w:t>
        <w:br/>
        <w:t>1666: London popolnoma uniči požar</w:t>
        <w:br/>
        <w:t>1966: Anglija je zadnjič svetovni prvak v nogometu</w:t>
      </w:r>
    </w:p>
    <w:p>
      <w:r>
        <w:rPr>
          <w:b/>
          <w:u w:val="single"/>
        </w:rPr>
        <w:t>710236</w:t>
      </w:r>
    </w:p>
    <w:p>
      <w:r>
        <w:t>Zamikala me je luksuzna ladja. Vidiš nekaj velikih mest, vmes pa uživaš #krizarjenje #krizarka #ladja #dopust</w:t>
      </w:r>
    </w:p>
    <w:p>
      <w:r>
        <w:rPr>
          <w:b/>
          <w:u w:val="single"/>
        </w:rPr>
        <w:t>710237</w:t>
      </w:r>
    </w:p>
    <w:p>
      <w:r>
        <w:t>Po Jemnu strašijo vsi štirje jezdeci apokalipse https://t.co/aYKsEzw8hY https://t.co/Nv1g6DX01v</w:t>
      </w:r>
    </w:p>
    <w:p>
      <w:r>
        <w:rPr>
          <w:b/>
          <w:u w:val="single"/>
        </w:rPr>
        <w:t>710238</w:t>
      </w:r>
    </w:p>
    <w:p>
      <w:r>
        <w:t>Ta prijateljska stranka se obnaša kot bevskajoče ščene. Ko enkrat faše po gobčku pa začne cviliti. https://t.co/2NJYKsGH12</w:t>
      </w:r>
    </w:p>
    <w:p>
      <w:r>
        <w:rPr>
          <w:b/>
          <w:u w:val="single"/>
        </w:rPr>
        <w:t>710239</w:t>
      </w:r>
    </w:p>
    <w:p>
      <w:r>
        <w:t>A to mu je foter dal nalogo, da pomaga uničit Slovenijo in Slovence ... ? https://t.co/qQfdnpwkdj</w:t>
      </w:r>
    </w:p>
    <w:p>
      <w:r>
        <w:rPr>
          <w:b/>
          <w:u w:val="single"/>
        </w:rPr>
        <w:t>710240</w:t>
      </w:r>
    </w:p>
    <w:p>
      <w:r>
        <w:t>Ultimativna personalizacija! Skoraj tako huda, kot jo za vaša darila uredimo v Identiksu ;)</w:t>
        <w:br/>
        <w:t>https://t.co/KQZhgFMadF</w:t>
      </w:r>
    </w:p>
    <w:p>
      <w:r>
        <w:rPr>
          <w:b/>
          <w:u w:val="single"/>
        </w:rPr>
        <w:t>710241</w:t>
      </w:r>
    </w:p>
    <w:p>
      <w:r>
        <w:t xml:space="preserve">Nekdanjemu šefu HSE, Preventa Globala, Mure so grozili s pištolo in ga oropali.  </w:t>
        <w:br/>
        <w:t>https://t.co/XE6PYxw22T</w:t>
      </w:r>
    </w:p>
    <w:p>
      <w:r>
        <w:rPr>
          <w:b/>
          <w:u w:val="single"/>
        </w:rPr>
        <w:t>710242</w:t>
      </w:r>
    </w:p>
    <w:p>
      <w:r>
        <w:t>VIDEO: Frizerka vas bo ostrigla gola | Slovenskenovice.si https://t.co/u9pljvD2gd</w:t>
      </w:r>
    </w:p>
    <w:p>
      <w:r>
        <w:rPr>
          <w:b/>
          <w:u w:val="single"/>
        </w:rPr>
        <w:t>710243</w:t>
      </w:r>
    </w:p>
    <w:p>
      <w:r>
        <w:t>@2pir_a @scdtwister @JoAnnaOfArT Maročan, ki posiljuje punce po Ljubljani ...</w:t>
      </w:r>
    </w:p>
    <w:p>
      <w:r>
        <w:rPr>
          <w:b/>
          <w:u w:val="single"/>
        </w:rPr>
        <w:t>710244</w:t>
      </w:r>
    </w:p>
    <w:p>
      <w:r>
        <w:t>Vcasih ti pa enostavno dopizdi in blokiras vse po spisku. Ker koj kurac je men tega treba.</w:t>
      </w:r>
    </w:p>
    <w:p>
      <w:r>
        <w:rPr>
          <w:b/>
          <w:u w:val="single"/>
        </w:rPr>
        <w:t>710245</w:t>
      </w:r>
    </w:p>
    <w:p>
      <w:r>
        <w:t>@DanielKalan Edn z žlico pa slinčkom okoli vratu,drugi se pa z kraškim kamnom tolče po napajalniku</w:t>
      </w:r>
    </w:p>
    <w:p>
      <w:r>
        <w:rPr>
          <w:b/>
          <w:u w:val="single"/>
        </w:rPr>
        <w:t>710246</w:t>
      </w:r>
    </w:p>
    <w:p>
      <w:r>
        <w:t>4. del #StarTrekDiscovery Lorca je manipulator in pes vojne, pripravljen narediti vse, da bi zmagal vojno.</w:t>
      </w:r>
    </w:p>
    <w:p>
      <w:r>
        <w:rPr>
          <w:b/>
          <w:u w:val="single"/>
        </w:rPr>
        <w:t>710247</w:t>
      </w:r>
    </w:p>
    <w:p>
      <w:r>
        <w:t>Levičarji, liberalci in vsi tisti, ki se politično ali ideološko ne umeščate na desno, prosimo preberite si ta blog: https://t.co/gJHjxJkNih</w:t>
      </w:r>
    </w:p>
    <w:p>
      <w:r>
        <w:rPr>
          <w:b/>
          <w:u w:val="single"/>
        </w:rPr>
        <w:t>710248</w:t>
      </w:r>
    </w:p>
    <w:p>
      <w:r>
        <w:t>Mlekarnar - tip voznika, ki ga "mlek" tišči pol metra za tvojo ritjo na prehitevalnem pasu avtoceste v belem audiju/bmwju.</w:t>
      </w:r>
    </w:p>
    <w:p>
      <w:r>
        <w:rPr>
          <w:b/>
          <w:u w:val="single"/>
        </w:rPr>
        <w:t>710249</w:t>
      </w:r>
    </w:p>
    <w:p>
      <w:r>
        <w:t>CD so sedeli v ex ZSMS-ZKS-mladiči morilcev,ki vladajo https://t.co/haCCDS85gi to pravna SLO?</w:t>
        <w:br/>
        <w:t>hlapci HR&amp;amp;SRB pašalug! https://t.co/SbEHTmmFtS</w:t>
      </w:r>
    </w:p>
    <w:p>
      <w:r>
        <w:rPr>
          <w:b/>
          <w:u w:val="single"/>
        </w:rPr>
        <w:t>710250</w:t>
      </w:r>
    </w:p>
    <w:p>
      <w:r>
        <w:t>@luksuz @JureMakovec @had Angleski se dejansko uporablja ker je pac dominanten jezik. Slovenski zapis je pa neka lokalna neumnost.</w:t>
      </w:r>
    </w:p>
    <w:p>
      <w:r>
        <w:rPr>
          <w:b/>
          <w:u w:val="single"/>
        </w:rPr>
        <w:t>710251</w:t>
      </w:r>
    </w:p>
    <w:p>
      <w:r>
        <w:t>odkar je glavni diler v arestu se jim je čist odpeljalo od brgleza dalje  #slaba_roba_zanič_snegec https://t.co/q0mdlGAPHW</w:t>
      </w:r>
    </w:p>
    <w:p>
      <w:r>
        <w:rPr>
          <w:b/>
          <w:u w:val="single"/>
        </w:rPr>
        <w:t>710252</w:t>
      </w:r>
    </w:p>
    <w:p>
      <w:r>
        <w:t>Navijači proslavljajo slovensko medaljo na #EuroVolleyM2019 z Kdor ne skače. #potVpariz @rtvslo https://t.co/qbDnd81Ahh</w:t>
      </w:r>
    </w:p>
    <w:p>
      <w:r>
        <w:rPr>
          <w:b/>
          <w:u w:val="single"/>
        </w:rPr>
        <w:t>710253</w:t>
      </w:r>
    </w:p>
    <w:p>
      <w:r>
        <w:t>"Skalarni valovi so neposredna vez med nemanifestirano in manifestirano realnostjo!!!!</w:t>
        <w:br/>
        <w:br/>
        <w:t>Skalarne valove je... https://t.co/wjrUvY1cY0</w:t>
      </w:r>
    </w:p>
    <w:p>
      <w:r>
        <w:rPr>
          <w:b/>
          <w:u w:val="single"/>
        </w:rPr>
        <w:t>710254</w:t>
      </w:r>
    </w:p>
    <w:p>
      <w:r>
        <w:t>@AnkaLesar @igslovenia če bom še naprej opažal tvoje tvite, si bom vzel 1 teden dopusta in šel hribolazit 😉</w:t>
      </w:r>
    </w:p>
    <w:p>
      <w:r>
        <w:rPr>
          <w:b/>
          <w:u w:val="single"/>
        </w:rPr>
        <w:t>710255</w:t>
      </w:r>
    </w:p>
    <w:p>
      <w:r>
        <w:t>@Moj_ca @Maxova68 @iztokX ... lepotici, čist sta me razočarali;kaj pa zlata ketna okol vratu, za polet gazt po plaži😎</w:t>
      </w:r>
    </w:p>
    <w:p>
      <w:r>
        <w:rPr>
          <w:b/>
          <w:u w:val="single"/>
        </w:rPr>
        <w:t>710256</w:t>
      </w:r>
    </w:p>
    <w:p>
      <w:r>
        <w:t>Kako previdno @SiolNEWS izbira pesede pri opisu njegovega dedka... https://t.co/p1s9aBHzbJ #butale</w:t>
      </w:r>
    </w:p>
    <w:p>
      <w:r>
        <w:rPr>
          <w:b/>
          <w:u w:val="single"/>
        </w:rPr>
        <w:t>710257</w:t>
      </w:r>
    </w:p>
    <w:p>
      <w:r>
        <w:t>@AlojzKovsca @mikstone1 Barabe računajo, da si pošteni državljani ne morejo privoščiti odvetnika za zasebni pregon.</w:t>
      </w:r>
    </w:p>
    <w:p>
      <w:r>
        <w:rPr>
          <w:b/>
          <w:u w:val="single"/>
        </w:rPr>
        <w:t>710258</w:t>
      </w:r>
    </w:p>
    <w:p>
      <w:r>
        <w:t>Poleg vsega pa so uničiki SLO vojsko. Krkoviča v General štab. https://t.co/hrVEKYZLfK</w:t>
      </w:r>
    </w:p>
    <w:p>
      <w:r>
        <w:rPr>
          <w:b/>
          <w:u w:val="single"/>
        </w:rPr>
        <w:t>710259</w:t>
      </w:r>
    </w:p>
    <w:p>
      <w:r>
        <w:t>1/1 Medijski prostor je za nosilce sprememb, praktično nedosegljiv. Zato izvajamo akcijo Končajmo somrak demokracije, končajmo medijski mrk</w:t>
      </w:r>
    </w:p>
    <w:p>
      <w:r>
        <w:rPr>
          <w:b/>
          <w:u w:val="single"/>
        </w:rPr>
        <w:t>710260</w:t>
      </w:r>
    </w:p>
    <w:p>
      <w:r>
        <w:t>@petrasovdat Sej to. Po moje se bom tud jaz tako odločila, ampak ker sem bolj švoh karakter, rabim opcije za švinglat.</w:t>
      </w:r>
    </w:p>
    <w:p>
      <w:r>
        <w:rPr>
          <w:b/>
          <w:u w:val="single"/>
        </w:rPr>
        <w:t>710261</w:t>
      </w:r>
    </w:p>
    <w:p>
      <w:r>
        <w:t>@BozoPredalic @vinkovasle1 In ni edina. Tudi nemške neveste želijo nazaj v #eu kot animatorke islama, šarije ognjenih efektov😝🗡🔫💣💥</w:t>
      </w:r>
    </w:p>
    <w:p>
      <w:r>
        <w:rPr>
          <w:b/>
          <w:u w:val="single"/>
        </w:rPr>
        <w:t>710262</w:t>
      </w:r>
    </w:p>
    <w:p>
      <w:r>
        <w:t>Onkolog in dr. Krek zavajata v oddaji. Konoplja zdravi raka, CBD ubija rakave celice https://t.co/0EkG6uUQdh</w:t>
      </w:r>
    </w:p>
    <w:p>
      <w:r>
        <w:rPr>
          <w:b/>
          <w:u w:val="single"/>
        </w:rPr>
        <w:t>710263</w:t>
      </w:r>
    </w:p>
    <w:p>
      <w:r>
        <w:t>@madpixel @AlHarlamov Konstantno izpadam kot kreten, ampak znam googlati blackface.</w:t>
      </w:r>
    </w:p>
    <w:p>
      <w:r>
        <w:rPr>
          <w:b/>
          <w:u w:val="single"/>
        </w:rPr>
        <w:t>710264</w:t>
      </w:r>
    </w:p>
    <w:p>
      <w:r>
        <w:t>Kajina kolumna: Razlika v ceni, a ne v postrežbi https://t.co/Nq34kfD5yJ https://t.co/1qDJ9IHnWd</w:t>
      </w:r>
    </w:p>
    <w:p>
      <w:r>
        <w:rPr>
          <w:b/>
          <w:u w:val="single"/>
        </w:rPr>
        <w:t>710265</w:t>
      </w:r>
    </w:p>
    <w:p>
      <w:r>
        <w:t>Tole na NovaTV24 z B.Grimsom IRAN G. je pa odprlo nove kanale.Čudno le da FBI,CIA  pod Obamo ni šla v preiskavo...jedrski program</w:t>
      </w:r>
    </w:p>
    <w:p>
      <w:r>
        <w:rPr>
          <w:b/>
          <w:u w:val="single"/>
        </w:rPr>
        <w:t>710266</w:t>
      </w:r>
    </w:p>
    <w:p>
      <w:r>
        <w:t>Narod dajejo apatija, alkoholizem, nesposobnost, vsegliharstvo, avtomobilizem v smeri puf in navdušenje nad južnaki. Glavni pa komunizem.</w:t>
      </w:r>
    </w:p>
    <w:p>
      <w:r>
        <w:rPr>
          <w:b/>
          <w:u w:val="single"/>
        </w:rPr>
        <w:t>710267</w:t>
      </w:r>
    </w:p>
    <w:p>
      <w:r>
        <w:t>@vecer @MiroCerar Seveda, vse bi naredili, da bi dosegli oblasti,pa makar crkne slovenski narod!</w:t>
      </w:r>
    </w:p>
    <w:p>
      <w:r>
        <w:rPr>
          <w:b/>
          <w:u w:val="single"/>
        </w:rPr>
        <w:t>710268</w:t>
      </w:r>
    </w:p>
    <w:p>
      <w:r>
        <w:t>@A1Slovenija @LeOnaJeOna @had Stran, ki ste jo želeli odpreti, ne obstaja ali je bila odstranjena. Za nadaljevanje lahko uporabite iskalnik.</w:t>
      </w:r>
    </w:p>
    <w:p>
      <w:r>
        <w:rPr>
          <w:b/>
          <w:u w:val="single"/>
        </w:rPr>
        <w:t>710269</w:t>
      </w:r>
    </w:p>
    <w:p>
      <w:r>
        <w:t>Neugoden obcutek v bolnici med bolanimi otroci — feeling nervous at Pediatrična Klinika http://t.co/bTrChV0w4B</w:t>
      </w:r>
    </w:p>
    <w:p>
      <w:r>
        <w:rPr>
          <w:b/>
          <w:u w:val="single"/>
        </w:rPr>
        <w:t>710270</w:t>
      </w:r>
    </w:p>
    <w:p>
      <w:r>
        <w:t>Vedno neskoncno smesno, ko kratkodlaki crni Mao pride na cohljanje in cesanje, dolgodlaka Olga pa seveda ne. Trapa in playboy. Idealno.</w:t>
      </w:r>
    </w:p>
    <w:p>
      <w:r>
        <w:rPr>
          <w:b/>
          <w:u w:val="single"/>
        </w:rPr>
        <w:t>710271</w:t>
      </w:r>
    </w:p>
    <w:p>
      <w:r>
        <w:t>@roninmaan Jaz ne mislim tako. To ni noben viteški dvoboj. Pasta je iztisnjena iz tube. Pa jo poskusite spraviti nazaj. No way.</w:t>
      </w:r>
    </w:p>
    <w:p>
      <w:r>
        <w:rPr>
          <w:b/>
          <w:u w:val="single"/>
        </w:rPr>
        <w:t>710272</w:t>
      </w:r>
    </w:p>
    <w:p>
      <w:r>
        <w:t>Nekaj za pogret in pocartat želodček - tole vas čaka ta teden za malice. 🥦🍆🥔🥕🌶🥖🥣🍲🧂🥄 https://t.co/wM4oQCIOPN</w:t>
      </w:r>
    </w:p>
    <w:p>
      <w:r>
        <w:rPr>
          <w:b/>
          <w:u w:val="single"/>
        </w:rPr>
        <w:t>710273</w:t>
      </w:r>
    </w:p>
    <w:p>
      <w:r>
        <w:t>#277 Klofute bodo padale, dokler ne dojameš, zakaj jih dobivaš #spodbujevalnica</w:t>
      </w:r>
    </w:p>
    <w:p>
      <w:r>
        <w:rPr>
          <w:b/>
          <w:u w:val="single"/>
        </w:rPr>
        <w:t>710274</w:t>
      </w:r>
    </w:p>
    <w:p>
      <w:r>
        <w:t>@luksuz pa ker sam makedam še valda ni dovolj, se je še narava odločila, da bo pomagala, da bo vse skupaj še težje... Gladiatorji so, res :)</w:t>
      </w:r>
    </w:p>
    <w:p>
      <w:r>
        <w:rPr>
          <w:b/>
          <w:u w:val="single"/>
        </w:rPr>
        <w:t>710275</w:t>
      </w:r>
    </w:p>
    <w:p>
      <w:r>
        <w:t>@polikarbonat @Nika_Per @embalaza Ma gejnita že nkrat. Jst sm čista tminka, pa glih @Nika_Per zastopm nmala. Druhe pa  glih n pikč.</w:t>
      </w:r>
    </w:p>
    <w:p>
      <w:r>
        <w:rPr>
          <w:b/>
          <w:u w:val="single"/>
        </w:rPr>
        <w:t>710276</w:t>
      </w:r>
    </w:p>
    <w:p>
      <w:r>
        <w:t>@TVOdmevi  Res hvala, da moramo spet gledat to ogabno kreaturo od Branka Grimsa!!!</w:t>
      </w:r>
    </w:p>
    <w:p>
      <w:r>
        <w:rPr>
          <w:b/>
          <w:u w:val="single"/>
        </w:rPr>
        <w:t>710277</w:t>
      </w:r>
    </w:p>
    <w:p>
      <w:r>
        <w:t>@EMS_gp Ravno zaradi "posteljnične transfuzije" naj bi se uterotonike, če se le da, dajalo šele po klemanju popkovnice. Ginekologi?</w:t>
      </w:r>
    </w:p>
    <w:p>
      <w:r>
        <w:rPr>
          <w:b/>
          <w:u w:val="single"/>
        </w:rPr>
        <w:t>710278</w:t>
      </w:r>
    </w:p>
    <w:p>
      <w:r>
        <w:t>Kakšna servilnost novinarske presstitutke tanje gobec ob kučanu. Fuj! Bljak! kučan predstavljen kot mirovnik, demokrat, oče naroda...</w:t>
        <w:br/>
        <w:br/>
        <w:t>#Laž</w:t>
      </w:r>
    </w:p>
    <w:p>
      <w:r>
        <w:rPr>
          <w:b/>
          <w:u w:val="single"/>
        </w:rPr>
        <w:t>710279</w:t>
      </w:r>
    </w:p>
    <w:p>
      <w:r>
        <w:t>s trenutno porabo elektrike pri #bitcoin menjavi, bi lahko napajali 3 mio gospodinjstev. Za 8(!) Slovenij.</w:t>
        <w:br/>
        <w:t>https://t.co/q8OIxgLdYw</w:t>
      </w:r>
    </w:p>
    <w:p>
      <w:r>
        <w:rPr>
          <w:b/>
          <w:u w:val="single"/>
        </w:rPr>
        <w:t>710280</w:t>
      </w:r>
    </w:p>
    <w:p>
      <w:r>
        <w:t>Ocvrta polnjena rdeča paprika https://t.co/dTwt7xVsoK https://t.co/LS1yRHWxEj</w:t>
      </w:r>
    </w:p>
    <w:p>
      <w:r>
        <w:rPr>
          <w:b/>
          <w:u w:val="single"/>
        </w:rPr>
        <w:t>710281</w:t>
      </w:r>
    </w:p>
    <w:p>
      <w:r>
        <w:t>@barjanski Hja, res. Ampak, glej. Morda vzamem orodje s seboj, grem na Pošto, sestavim #hofercikel in se odpeljem v sončen dan :)</w:t>
      </w:r>
    </w:p>
    <w:p>
      <w:r>
        <w:rPr>
          <w:b/>
          <w:u w:val="single"/>
        </w:rPr>
        <w:t>710282</w:t>
      </w:r>
    </w:p>
    <w:p>
      <w:r>
        <w:t>@nadkaku fake news. Bo treba spravit al napravit lovnico. Za ostrv ni, keni ditetelina:)</w:t>
      </w:r>
    </w:p>
    <w:p>
      <w:r>
        <w:rPr>
          <w:b/>
          <w:u w:val="single"/>
        </w:rPr>
        <w:t>710283</w:t>
      </w:r>
    </w:p>
    <w:p>
      <w:r>
        <w:t>@Baldrick_57 Do penzije  mu še malo manjka, pa je potrebno  biti hinavsko "povezovalen".</w:t>
      </w:r>
    </w:p>
    <w:p>
      <w:r>
        <w:rPr>
          <w:b/>
          <w:u w:val="single"/>
        </w:rPr>
        <w:t>710284</w:t>
      </w:r>
    </w:p>
    <w:p>
      <w:r>
        <w:t>@RenskeSvetlin Zakaj bi moral v svojh verovanjih upoštevati rkc dogme?Prav zaradi njih ne bom nikoli verjel v RKC!</w:t>
      </w:r>
    </w:p>
    <w:p>
      <w:r>
        <w:rPr>
          <w:b/>
          <w:u w:val="single"/>
        </w:rPr>
        <w:t>710285</w:t>
      </w:r>
    </w:p>
    <w:p>
      <w:r>
        <w:t>@kekec68 @RevijaReporter @AntonStihec Se je kaj druga dogajalo: nitro v posodi za vodo - steklo brisat, eksplozija peci na vikendi,...</w:t>
      </w:r>
    </w:p>
    <w:p>
      <w:r>
        <w:rPr>
          <w:b/>
          <w:u w:val="single"/>
        </w:rPr>
        <w:t>710286</w:t>
      </w:r>
    </w:p>
    <w:p>
      <w:r>
        <w:t>@msedej @OcistimoSloRP za cesto sploh ne bi smelo biti panojev, ker preveč voznikove pozornosti na sebe preusmerijo!</w:t>
      </w:r>
    </w:p>
    <w:p>
      <w:r>
        <w:rPr>
          <w:b/>
          <w:u w:val="single"/>
        </w:rPr>
        <w:t>710287</w:t>
      </w:r>
    </w:p>
    <w:p>
      <w:r>
        <w:t>@peterleandrej Ja, megla... vendar dobro viden pot na obrazu. Se vidi, da je bil poslan na misijo laži in zavajanja...</w:t>
      </w:r>
    </w:p>
    <w:p>
      <w:r>
        <w:rPr>
          <w:b/>
          <w:u w:val="single"/>
        </w:rPr>
        <w:t>710288</w:t>
      </w:r>
    </w:p>
    <w:p>
      <w:r>
        <w:t xml:space="preserve">Besni zaradi sankcij režejo ameriške dolarje in s kladivi uničujejo iPhone @TaTrenutek </w:t>
        <w:br/>
        <w:t>https://t.co/Ye2Hk4oTtK https://t.co/CECVixlCua</w:t>
      </w:r>
    </w:p>
    <w:p>
      <w:r>
        <w:rPr>
          <w:b/>
          <w:u w:val="single"/>
        </w:rPr>
        <w:t>710289</w:t>
      </w:r>
    </w:p>
    <w:p>
      <w:r>
        <w:t>Domobranci so zavezniške pilote predajali Nemcem. Partizani so jih reševali !!</w:t>
        <w:br/>
        <w:t>Yugoslav partisans https://t.co/Hnt7iQNMy9 via @YouTube</w:t>
      </w:r>
    </w:p>
    <w:p>
      <w:r>
        <w:rPr>
          <w:b/>
          <w:u w:val="single"/>
        </w:rPr>
        <w:t>710290</w:t>
      </w:r>
    </w:p>
    <w:p>
      <w:r>
        <w:t>@MatevzNovak @cashkee @NovicaMihajlo Fitnes klubi za nekaj let, potem se bodo navade spet menjale in naval na šoping bo spet tu.</w:t>
      </w:r>
    </w:p>
    <w:p>
      <w:r>
        <w:rPr>
          <w:b/>
          <w:u w:val="single"/>
        </w:rPr>
        <w:t>710291</w:t>
      </w:r>
    </w:p>
    <w:p>
      <w:r>
        <w:t>@silhuet Tudi ko oba bankovca sešteješ je še vedno seštevek premajhen samo glede na čas tovarišijkega županovanja. https://t.co/LtAQO0NxDG</w:t>
      </w:r>
    </w:p>
    <w:p>
      <w:r>
        <w:rPr>
          <w:b/>
          <w:u w:val="single"/>
        </w:rPr>
        <w:t>710292</w:t>
      </w:r>
    </w:p>
    <w:p>
      <w:r>
        <w:t>@kalanderq Jah, sem že našel na torrentih. Včasih je pač treba bit razbojnik. 😉</w:t>
      </w:r>
    </w:p>
    <w:p>
      <w:r>
        <w:rPr>
          <w:b/>
          <w:u w:val="single"/>
        </w:rPr>
        <w:t>710293</w:t>
      </w:r>
    </w:p>
    <w:p>
      <w:r>
        <w:t>@crico111 Hotel Lev ne pride v poštev. Edini hotel, ki bi bil konkurenčen, je Union. Tam je že vse pečeno. Samo odpeljat je treba.</w:t>
      </w:r>
    </w:p>
    <w:p>
      <w:r>
        <w:rPr>
          <w:b/>
          <w:u w:val="single"/>
        </w:rPr>
        <w:t>710294</w:t>
      </w:r>
    </w:p>
    <w:p>
      <w:r>
        <w:t>@MTurjan @korekten Luka Mesec in @strankalevica  so največja naravna katastrofa za Slovenijo!</w:t>
      </w:r>
    </w:p>
    <w:p>
      <w:r>
        <w:rPr>
          <w:b/>
          <w:u w:val="single"/>
        </w:rPr>
        <w:t>710295</w:t>
      </w:r>
    </w:p>
    <w:p>
      <w:r>
        <w:t>@vladaRS @MiroCerar Kakšni rezultati?Več kot eno leto sem čakal na pregled!? In kje je UKINITEV dodatnega zavarovanja? Nova politika my ass!</w:t>
      </w:r>
    </w:p>
    <w:p>
      <w:r>
        <w:rPr>
          <w:b/>
          <w:u w:val="single"/>
        </w:rPr>
        <w:t>710296</w:t>
      </w:r>
    </w:p>
    <w:p>
      <w:r>
        <w:t>Zelo enostavno. V parlamentu mu dajo pihat, posnamejo, rezultat ni važen.  Ljudje verjamejo. https://t.co/Q9e3dNgb6T</w:t>
      </w:r>
    </w:p>
    <w:p>
      <w:r>
        <w:rPr>
          <w:b/>
          <w:u w:val="single"/>
        </w:rPr>
        <w:t>710297</w:t>
      </w:r>
    </w:p>
    <w:p>
      <w:r>
        <w:t>@petra_jansa @freewiseguy @mrevlje ...šifrirano poročilo marsovcev še proučujejo 🙄🙄🤔🤔</w:t>
      </w:r>
    </w:p>
    <w:p>
      <w:r>
        <w:rPr>
          <w:b/>
          <w:u w:val="single"/>
        </w:rPr>
        <w:t>710298</w:t>
      </w:r>
    </w:p>
    <w:p>
      <w:r>
        <w:t>@KatarinaDbr Evakuacija VOJAKOV v prvo varno državo. Epic. https://t.co/bhGRnMOzN6</w:t>
      </w:r>
    </w:p>
    <w:p>
      <w:r>
        <w:rPr>
          <w:b/>
          <w:u w:val="single"/>
        </w:rPr>
        <w:t>710299</w:t>
      </w:r>
    </w:p>
    <w:p>
      <w:r>
        <w:t>In ker je begosumen (glavo spravi čez luknje), bo takole počakal da pridejo ponj. https://t.co/4XXTpEGOn0</w:t>
      </w:r>
    </w:p>
    <w:p>
      <w:r>
        <w:rPr>
          <w:b/>
          <w:u w:val="single"/>
        </w:rPr>
        <w:t>710300</w:t>
      </w:r>
    </w:p>
    <w:p>
      <w:r>
        <w:t>Jst: "Kaj če bomo zgubili?!?!"</w:t>
        <w:br/>
        <w:t>Devetletnica: "Bomo pač zgubili." 😎</w:t>
        <w:br/>
        <w:t>#življenjskemodrosti #odbojka</w:t>
      </w:r>
    </w:p>
    <w:p>
      <w:r>
        <w:rPr>
          <w:b/>
          <w:u w:val="single"/>
        </w:rPr>
        <w:t>710301</w:t>
      </w:r>
    </w:p>
    <w:p>
      <w:r>
        <w:t>To da zunaj spet SNEŽI ni neka posebna novica ali.. ?! Torej, tretjič letos in pa drugič to pomlad.</w:t>
      </w:r>
    </w:p>
    <w:p>
      <w:r>
        <w:rPr>
          <w:b/>
          <w:u w:val="single"/>
        </w:rPr>
        <w:t>710302</w:t>
      </w:r>
    </w:p>
    <w:p>
      <w:r>
        <w:t>Ko celo dopoldne porabiš za ukvarjanje s kretenizmi, ti je žal, da si se sploh iz postelje dvignil. Grrr</w:t>
      </w:r>
    </w:p>
    <w:p>
      <w:r>
        <w:rPr>
          <w:b/>
          <w:u w:val="single"/>
        </w:rPr>
        <w:t>710303</w:t>
      </w:r>
    </w:p>
    <w:p>
      <w:r>
        <w:t>@bosoturk @BozoPredalic @TomySkyblue Jasno,ker niso bili izdajalci svojega naroda,kot komunisti</w:t>
      </w:r>
    </w:p>
    <w:p>
      <w:r>
        <w:rPr>
          <w:b/>
          <w:u w:val="single"/>
        </w:rPr>
        <w:t>710304</w:t>
      </w:r>
    </w:p>
    <w:p>
      <w:r>
        <w:t>Floskule.</w:t>
        <w:br/>
        <w:t>Če bi bila tako hudo kompetentna in vedela, kaj je nacionalni interes, bi se šla bolj varno komunikacijo. https://t.co/CfKnccoVVf</w:t>
      </w:r>
    </w:p>
    <w:p>
      <w:r>
        <w:rPr>
          <w:b/>
          <w:u w:val="single"/>
        </w:rPr>
        <w:t>710305</w:t>
      </w:r>
    </w:p>
    <w:p>
      <w:r>
        <w:t>@AllBriefs Razkrinkajte jih. Pomembno, da takrat, ko prevzemajo stranke in jim raste moč.</w:t>
      </w:r>
    </w:p>
    <w:p>
      <w:r>
        <w:rPr>
          <w:b/>
          <w:u w:val="single"/>
        </w:rPr>
        <w:t>710306</w:t>
      </w:r>
    </w:p>
    <w:p>
      <w:r>
        <w:t>Kar se reciklaže tiče mislim, da se je po osamosvojitvi najbolj reciklirali izrojena levica.</w:t>
      </w:r>
    </w:p>
    <w:p>
      <w:r>
        <w:rPr>
          <w:b/>
          <w:u w:val="single"/>
        </w:rPr>
        <w:t>710307</w:t>
      </w:r>
    </w:p>
    <w:p>
      <w:r>
        <w:t>@lucijausaj @biscanbozidar @Delo @vinkovasle1 Jasno da tov. Hanžek kot predsednik preiskovalne komisije ob teh dementnih medijih aplavdira!?</w:t>
      </w:r>
    </w:p>
    <w:p>
      <w:r>
        <w:rPr>
          <w:b/>
          <w:u w:val="single"/>
        </w:rPr>
        <w:t>710308</w:t>
      </w:r>
    </w:p>
    <w:p>
      <w:r>
        <w:t>@JJansaSDS Upam da tole kupčkanje z odbori in Levico prenesete na US. Več kot očitno hočejo zasesti VSA mesta v parlamentu</w:t>
      </w:r>
    </w:p>
    <w:p>
      <w:r>
        <w:rPr>
          <w:b/>
          <w:u w:val="single"/>
        </w:rPr>
        <w:t>710309</w:t>
      </w:r>
    </w:p>
    <w:p>
      <w:r>
        <w:t>Plakate predsedniških kandidatk in kandidatov so zamenjali plakati z izdelki. Trgovci nas bolj iskreno lažejo.</w:t>
      </w:r>
    </w:p>
    <w:p>
      <w:r>
        <w:rPr>
          <w:b/>
          <w:u w:val="single"/>
        </w:rPr>
        <w:t>710310</w:t>
      </w:r>
    </w:p>
    <w:p>
      <w:r>
        <w:t>@dragica12 @vinkovasle1 ta "tršica" in njena hiša zavestno forsirajo samo svoje,za nas ( drugorazredne) nepomembne ljudi.</w:t>
      </w:r>
    </w:p>
    <w:p>
      <w:r>
        <w:rPr>
          <w:b/>
          <w:u w:val="single"/>
        </w:rPr>
        <w:t>710311</w:t>
      </w:r>
    </w:p>
    <w:p>
      <w:r>
        <w:t>Borci NOB. Med domobranci ni bilo žensk ! Ohranile so pamet ! https://t.co/FFFyAVpfYl</w:t>
      </w:r>
    </w:p>
    <w:p>
      <w:r>
        <w:rPr>
          <w:b/>
          <w:u w:val="single"/>
        </w:rPr>
        <w:t>710312</w:t>
      </w:r>
    </w:p>
    <w:p>
      <w:r>
        <w:t>@FerdinandPusnik @JozeJos @Zvezaborcev_NOB Podpihovalce sovraštva zveza norcev, maškare in tov. Turnška in kampanjo pa v zapor.</w:t>
      </w:r>
    </w:p>
    <w:p>
      <w:r>
        <w:rPr>
          <w:b/>
          <w:u w:val="single"/>
        </w:rPr>
        <w:t>710313</w:t>
      </w:r>
    </w:p>
    <w:p>
      <w:r>
        <w:t>@vladarsi @tamara80s Letališče imam pa prevoznika 20 minut od bajte. Res težko upravičim. Če bodo šli v stečaj je to druga zgodba.</w:t>
      </w:r>
    </w:p>
    <w:p>
      <w:r>
        <w:rPr>
          <w:b/>
          <w:u w:val="single"/>
        </w:rPr>
        <w:t>710314</w:t>
      </w:r>
    </w:p>
    <w:p>
      <w:r>
        <w:t>@multikultivator To res ni za mamice. Se jim spipa. Drugi froc se je skoraj ftopil v kuglah, foter pa samo pese gleda.</w:t>
      </w:r>
    </w:p>
    <w:p>
      <w:r>
        <w:rPr>
          <w:b/>
          <w:u w:val="single"/>
        </w:rPr>
        <w:t>710315</w:t>
      </w:r>
    </w:p>
    <w:p>
      <w:r>
        <w:t>Pol kozjega, pol kravjega, enaka količina vode in sol po okusu. Tako #jogurt postane izvrsten #ayran. Za vse ostalo me b.k.</w:t>
      </w:r>
    </w:p>
    <w:p>
      <w:r>
        <w:rPr>
          <w:b/>
          <w:u w:val="single"/>
        </w:rPr>
        <w:t>710316</w:t>
      </w:r>
    </w:p>
    <w:p>
      <w:r>
        <w:t>@Rok_DS Z uspešno indoktrinacijo je treba bedarije ponavljat non-stop...osnova levičarske propagande.</w:t>
      </w:r>
    </w:p>
    <w:p>
      <w:r>
        <w:rPr>
          <w:b/>
          <w:u w:val="single"/>
        </w:rPr>
        <w:t>710317</w:t>
      </w:r>
    </w:p>
    <w:p>
      <w:r>
        <w:t>Nastavim budilko za ob 4.00.</w:t>
        <w:br/>
        <w:br/>
        <w:t>Po moje bom do takrat klel, ker moram tako zgodaj vstati in ne bo nič od spanja.</w:t>
        <w:br/>
        <w:br/>
        <w:t>#ovcestet</w:t>
      </w:r>
    </w:p>
    <w:p>
      <w:r>
        <w:rPr>
          <w:b/>
          <w:u w:val="single"/>
        </w:rPr>
        <w:t>710318</w:t>
      </w:r>
    </w:p>
    <w:p>
      <w:r>
        <w:t>@maticc1 Kadrić odlomil na koncu Peričića, kupljeni sodnik Glažar ni piskal penala #fkrali #žabarskazarota</w:t>
      </w:r>
    </w:p>
    <w:p>
      <w:r>
        <w:rPr>
          <w:b/>
          <w:u w:val="single"/>
        </w:rPr>
        <w:t>710319</w:t>
      </w:r>
    </w:p>
    <w:p>
      <w:r>
        <w:t>@breki74 Dons bi ga (upam trditi) vsi iz foha kar nafukal brez dostopa do neta in iskalnikov. :D #vsismodostbleferji</w:t>
      </w:r>
    </w:p>
    <w:p>
      <w:r>
        <w:rPr>
          <w:b/>
          <w:u w:val="single"/>
        </w:rPr>
        <w:t>710320</w:t>
      </w:r>
    </w:p>
    <w:p>
      <w:r>
        <w:t>POZOR! : Če slišite #Magos - obrni se in zbeži stran kar zmorejo podplati. https://t.co/tgwDaLZzbH</w:t>
      </w:r>
    </w:p>
    <w:p>
      <w:r>
        <w:rPr>
          <w:b/>
          <w:u w:val="single"/>
        </w:rPr>
        <w:t>710321</w:t>
      </w:r>
    </w:p>
    <w:p>
      <w:r>
        <w:t>@tilen Krhin še za slovensko ligo ni dost dober, pa nam tle sramoto dela v reprezentanci😩</w:t>
      </w:r>
    </w:p>
    <w:p>
      <w:r>
        <w:rPr>
          <w:b/>
          <w:u w:val="single"/>
        </w:rPr>
        <w:t>710322</w:t>
      </w:r>
    </w:p>
    <w:p>
      <w:r>
        <w:t>@KatarinaDbr @MiranStajerc POl pa nabijite tega modela še naprej, če mislite, da boste kaj spremenili.</w:t>
      </w:r>
    </w:p>
    <w:p>
      <w:r>
        <w:rPr>
          <w:b/>
          <w:u w:val="single"/>
        </w:rPr>
        <w:t>710323</w:t>
      </w:r>
    </w:p>
    <w:p>
      <w:r>
        <w:t>@AltR_Paulin @MiroCerar verjetno niso bili tako nedolžni,pa Miro nima potrebe  #razenmalo #aliveliko #pridnopapal #pupal</w:t>
      </w:r>
    </w:p>
    <w:p>
      <w:r>
        <w:rPr>
          <w:b/>
          <w:u w:val="single"/>
        </w:rPr>
        <w:t>710324</w:t>
      </w:r>
    </w:p>
    <w:p>
      <w:r>
        <w:t>Ob gledanju fuzbala se mi je zaluštala pica z nachom. Res ne vem zakaj. Real:PSG</w:t>
      </w:r>
    </w:p>
    <w:p>
      <w:r>
        <w:rPr>
          <w:b/>
          <w:u w:val="single"/>
        </w:rPr>
        <w:t>710325</w:t>
      </w:r>
    </w:p>
    <w:p>
      <w:r>
        <w:t>@annianni246 @Bojana61654450 Prav te "igračke" lahko policija "spremeni" v pravo orožje #namještajka</w:t>
      </w:r>
    </w:p>
    <w:p>
      <w:r>
        <w:rPr>
          <w:b/>
          <w:u w:val="single"/>
        </w:rPr>
        <w:t>710326</w:t>
      </w:r>
    </w:p>
    <w:p>
      <w:r>
        <w:t>Jelka Godec: Koalicija blokira delo preiskovalne komisije o žilnih opornicah</w:t>
        <w:br/>
        <w:t>https://t.co/V0XZUBC9PF https://t.co/3GAM4wLLad</w:t>
      </w:r>
    </w:p>
    <w:p>
      <w:r>
        <w:rPr>
          <w:b/>
          <w:u w:val="single"/>
        </w:rPr>
        <w:t>710327</w:t>
      </w:r>
    </w:p>
    <w:p>
      <w:r>
        <w:t>Pravkar igram igro Biathlon Mania. Pridruži se in me poskusi premagati! https://t.co/A6q93fqMr9</w:t>
      </w:r>
    </w:p>
    <w:p>
      <w:r>
        <w:rPr>
          <w:b/>
          <w:u w:val="single"/>
        </w:rPr>
        <w:t>710328</w:t>
      </w:r>
    </w:p>
    <w:p>
      <w:r>
        <w:t>@kosir @YanchMb Jp, smo ugotovili, da je samo en šrauf in sami naredili po navodilih prodajalca 😬😎💪</w:t>
      </w:r>
    </w:p>
    <w:p>
      <w:r>
        <w:rPr>
          <w:b/>
          <w:u w:val="single"/>
        </w:rPr>
        <w:t>710329</w:t>
      </w:r>
    </w:p>
    <w:p>
      <w:r>
        <w:t>@KatarinaDbr tri botre lisičice je bila ena meni najljubših knjig. ko sem jo bral otrokom sem pa nekajkrat kar debelo pgoltnil.</w:t>
      </w:r>
    </w:p>
    <w:p>
      <w:r>
        <w:rPr>
          <w:b/>
          <w:u w:val="single"/>
        </w:rPr>
        <w:t>710330</w:t>
      </w:r>
    </w:p>
    <w:p>
      <w:r>
        <w:t>@Karitas46622347 vabi, da pomagamo tistim, ki so prizadeti zaradi poplav https://t.co/VWglPxYfU0</w:t>
      </w:r>
    </w:p>
    <w:p>
      <w:r>
        <w:rPr>
          <w:b/>
          <w:u w:val="single"/>
        </w:rPr>
        <w:t>710331</w:t>
      </w:r>
    </w:p>
    <w:p>
      <w:r>
        <w:t>@Nika_Per Žal mi je za otroka, da zraven ni bilo fotra, ki bi znal ustrezno ceniti ta dosežek.</w:t>
      </w:r>
    </w:p>
    <w:p>
      <w:r>
        <w:rPr>
          <w:b/>
          <w:u w:val="single"/>
        </w:rPr>
        <w:t>710332</w:t>
      </w:r>
    </w:p>
    <w:p>
      <w:r>
        <w:t>@MarkoPavlisic pričakovano. ne morjo pustit levici da se napaja iz njihovega bazena.</w:t>
      </w:r>
    </w:p>
    <w:p>
      <w:r>
        <w:rPr>
          <w:b/>
          <w:u w:val="single"/>
        </w:rPr>
        <w:t>710333</w:t>
      </w:r>
    </w:p>
    <w:p>
      <w:r>
        <w:t>@ibor53 @JJansaSDS Evo sado @ibor53 ki mu je  verjetno edini življenjski cilj"  špilati primitivno barabo" !?</w:t>
      </w:r>
    </w:p>
    <w:p>
      <w:r>
        <w:rPr>
          <w:b/>
          <w:u w:val="single"/>
        </w:rPr>
        <w:t>710334</w:t>
      </w:r>
    </w:p>
    <w:p>
      <w:r>
        <w:t>@VidaKocjan Uuuh, to bo gotovo močno medijsko podprto. Naj mu pripeljejo smeti migrantov pred oder🤓</w:t>
      </w:r>
    </w:p>
    <w:p>
      <w:r>
        <w:rPr>
          <w:b/>
          <w:u w:val="single"/>
        </w:rPr>
        <w:t>710335</w:t>
      </w:r>
    </w:p>
    <w:p>
      <w:r>
        <w:t>@Dnevnik_si @FranciKek Frizerji najbrž lažje investirajo, saj jim je EU dovolila nižjo stopnjo DDV</w:t>
      </w:r>
    </w:p>
    <w:p>
      <w:r>
        <w:rPr>
          <w:b/>
          <w:u w:val="single"/>
        </w:rPr>
        <w:t>710336</w:t>
      </w:r>
    </w:p>
    <w:p>
      <w:r>
        <w:t xml:space="preserve">Pričenja se Klubski Maraton Radia Študent - dva dni/vsi bendi ... </w:t>
        <w:br/>
        <w:br/>
        <w:t>'Z bendom Lynch ter vrtojbskimi Nesesari... https://t.co/nnW0w59Z2s</w:t>
      </w:r>
    </w:p>
    <w:p>
      <w:r>
        <w:rPr>
          <w:b/>
          <w:u w:val="single"/>
        </w:rPr>
        <w:t>710337</w:t>
      </w:r>
    </w:p>
    <w:p>
      <w:r>
        <w:t>⚠️⚠️⚠️TOP ponudba za 3+1 osebe:</w:t>
        <w:br/>
        <w:t>Sodobna hiška, peščena plaža, prihod odhod v ponedeljek.</w:t>
        <w:br/>
        <w:t>1. Kliknite LIKE, če so... https://t.co/pP6wdJpq6U</w:t>
      </w:r>
    </w:p>
    <w:p>
      <w:r>
        <w:rPr>
          <w:b/>
          <w:u w:val="single"/>
        </w:rPr>
        <w:t>710338</w:t>
      </w:r>
    </w:p>
    <w:p>
      <w:r>
        <w:t>@SloRonin @Ale90345415 @D_Jasmina Koliko je participiral Zidar? Pa BavčR?  Kaj pa Šrot? Ne bulazni.</w:t>
      </w:r>
    </w:p>
    <w:p>
      <w:r>
        <w:rPr>
          <w:b/>
          <w:u w:val="single"/>
        </w:rPr>
        <w:t>710339</w:t>
      </w:r>
    </w:p>
    <w:p>
      <w:r>
        <w:t>@simon_kuzma @MisaVugrinec Baje, da eni modrase ob primorski zel.progi "lovijo" in prodajajo strup za protistrup - ali nekaj takega.</w:t>
      </w:r>
    </w:p>
    <w:p>
      <w:r>
        <w:rPr>
          <w:b/>
          <w:u w:val="single"/>
        </w:rPr>
        <w:t>710340</w:t>
      </w:r>
    </w:p>
    <w:p>
      <w:r>
        <w:t>... pa je šel v franže še en načrtovan sproščen, miren in intelektualno razpuščen sobotni večer ;)</w:t>
      </w:r>
    </w:p>
    <w:p>
      <w:r>
        <w:rPr>
          <w:b/>
          <w:u w:val="single"/>
        </w:rPr>
        <w:t>710341</w:t>
      </w:r>
    </w:p>
    <w:p>
      <w:r>
        <w:t>Je sploh umestno primerjati računalnike z možgani, ki so se razvijali milijone let in jih zelo slabo poznamo? https://t.co/Tb7ZEKcfaK</w:t>
      </w:r>
    </w:p>
    <w:p>
      <w:r>
        <w:rPr>
          <w:b/>
          <w:u w:val="single"/>
        </w:rPr>
        <w:t>710342</w:t>
      </w:r>
    </w:p>
    <w:p>
      <w:r>
        <w:t>@errudit @Libertarec Kaviarčki upajo na funkcionarsko kariero... video je kvečjemu vzpodbuda. Za našiste komunizem vedno deluje...</w:t>
      </w:r>
    </w:p>
    <w:p>
      <w:r>
        <w:rPr>
          <w:b/>
          <w:u w:val="single"/>
        </w:rPr>
        <w:t>710343</w:t>
      </w:r>
    </w:p>
    <w:p>
      <w:r>
        <w:t>@enxeny @FarisKocan Brez skrbi. Z FDV diplomo se gre lahko komot burgerje flipat v McDonalds.</w:t>
      </w:r>
    </w:p>
    <w:p>
      <w:r>
        <w:rPr>
          <w:b/>
          <w:u w:val="single"/>
        </w:rPr>
        <w:t>710344</w:t>
      </w:r>
    </w:p>
    <w:p>
      <w:r>
        <w:t>@br00dah Očitno @slozeleznice ne sprejemajo kartic. Pravkar so me poslali na bankomat. #salabajzeri</w:t>
      </w:r>
    </w:p>
    <w:p>
      <w:r>
        <w:rPr>
          <w:b/>
          <w:u w:val="single"/>
        </w:rPr>
        <w:t>710345</w:t>
      </w:r>
    </w:p>
    <w:p>
      <w:r>
        <w:t>Gledalci so ogorčeni, ker šova ne zapuščajo tisti, ki najmanj uspešno topijo kilograme. Kakšno pa je vaše mnenje? https://t.co/PZ7hBNNw9E</w:t>
      </w:r>
    </w:p>
    <w:p>
      <w:r>
        <w:rPr>
          <w:b/>
          <w:u w:val="single"/>
        </w:rPr>
        <w:t>710346</w:t>
      </w:r>
    </w:p>
    <w:p>
      <w:r>
        <w:t>@IsmeTsHorjuLa Vaje pa nastopi pa vaje pa nastopi pa tekme pa dedki pa babice pa lučke pa predstave pa ...? 😏🔫</w:t>
      </w:r>
    </w:p>
    <w:p>
      <w:r>
        <w:rPr>
          <w:b/>
          <w:u w:val="single"/>
        </w:rPr>
        <w:t>710347</w:t>
      </w:r>
    </w:p>
    <w:p>
      <w:r>
        <w:t>@illegall_blonde Po moji skromni oceni se tile pravoslavci danes pehajo, kdo bo v nedeljo pušil proti Sloveniji.</w:t>
      </w:r>
    </w:p>
    <w:p>
      <w:r>
        <w:rPr>
          <w:b/>
          <w:u w:val="single"/>
        </w:rPr>
        <w:t>710348</w:t>
      </w:r>
    </w:p>
    <w:p>
      <w:r>
        <w:t>@JernejStromajer @strankaSD ha ha ha kaj bosta skupaj ob nedeljah k maši tut hodila. Ubogi Lotmerk, če takega izvoli za župana.</w:t>
      </w:r>
    </w:p>
    <w:p>
      <w:r>
        <w:rPr>
          <w:b/>
          <w:u w:val="single"/>
        </w:rPr>
        <w:t>710349</w:t>
      </w:r>
    </w:p>
    <w:p>
      <w:r>
        <w:t>@TaTrenutek Slovenija pa pri Rusih nabavlja nekaj popolnoma novih kompletov raket S-400, ha..ha..ha..ha!</w:t>
      </w:r>
    </w:p>
    <w:p>
      <w:r>
        <w:rPr>
          <w:b/>
          <w:u w:val="single"/>
        </w:rPr>
        <w:t>710350</w:t>
      </w:r>
    </w:p>
    <w:p>
      <w:r>
        <w:t>@damc13 Enega takega sem jaz zadnjič srečala na prehodu v Župančičevi jami. Očitno epidemija golobov pešakov razsaja.</w:t>
      </w:r>
    </w:p>
    <w:p>
      <w:r>
        <w:rPr>
          <w:b/>
          <w:u w:val="single"/>
        </w:rPr>
        <w:t>710351</w:t>
      </w:r>
    </w:p>
    <w:p>
      <w:r>
        <w:t xml:space="preserve">Komunisti so pobili en kup ljudi tudi otrok. </w:t>
        <w:br/>
        <w:t>Zakaj je zdaj to neka huda novica?</w:t>
        <w:br/>
        <w:t>https://t.co/J57gdWnuk4</w:t>
      </w:r>
    </w:p>
    <w:p>
      <w:r>
        <w:rPr>
          <w:b/>
          <w:u w:val="single"/>
        </w:rPr>
        <w:t>710352</w:t>
      </w:r>
    </w:p>
    <w:p>
      <w:r>
        <w:t>Črnak-Megličeva o manipulacijah z ljudmi, FIHO o klevetanjih in podtikanjih http://t.co/ZspJlyS7</w:t>
      </w:r>
    </w:p>
    <w:p>
      <w:r>
        <w:rPr>
          <w:b/>
          <w:u w:val="single"/>
        </w:rPr>
        <w:t>710353</w:t>
      </w:r>
    </w:p>
    <w:p>
      <w:r>
        <w:t>@JernejStromajer @strankaSD Sami paraziti komunajzarski....prokleta smrdljiva nedelovna trupla....</w:t>
      </w:r>
    </w:p>
    <w:p>
      <w:r>
        <w:rPr>
          <w:b/>
          <w:u w:val="single"/>
        </w:rPr>
        <w:t>710354</w:t>
      </w:r>
    </w:p>
    <w:p>
      <w:r>
        <w:t>https://t.co/Se5V2MgrH7</w:t>
        <w:br/>
        <w:t>Adrio airways je potopila butelj-socialistična mentaliteta, ki domuje v https://t.co/dEGjd1i7Yj</w:t>
      </w:r>
    </w:p>
    <w:p>
      <w:r>
        <w:rPr>
          <w:b/>
          <w:u w:val="single"/>
        </w:rPr>
        <w:t>710355</w:t>
      </w:r>
    </w:p>
    <w:p>
      <w:r>
        <w:t>Na #cryptopartysi ste lahko že lansko leto poslušali predavanje o obdelovanju podatkov s strani Facebook omrežja. https://t.co/M2ew6fhf0g</w:t>
      </w:r>
    </w:p>
    <w:p>
      <w:r>
        <w:rPr>
          <w:b/>
          <w:u w:val="single"/>
        </w:rPr>
        <w:t>710356</w:t>
      </w:r>
    </w:p>
    <w:p>
      <w:r>
        <w:t>@serlah2017 @DomovinskaLiga @BernardBrscic Kdor podre Normo, bo predsednik @DomovinskaLiga</w:t>
        <w:br/>
        <w:t>@BernardBrscic baje ni uspelo...</w:t>
      </w:r>
    </w:p>
    <w:p>
      <w:r>
        <w:rPr>
          <w:b/>
          <w:u w:val="single"/>
        </w:rPr>
        <w:t>710357</w:t>
      </w:r>
    </w:p>
    <w:p>
      <w:r>
        <w:t>@MisiSiso izi. Civknes occasional rant in pol cakas, kdo bo zagrabu. Ce ni odziva ( pa tudi, ce je), ponovis vajo.</w:t>
      </w:r>
    </w:p>
    <w:p>
      <w:r>
        <w:rPr>
          <w:b/>
          <w:u w:val="single"/>
        </w:rPr>
        <w:t>710358</w:t>
      </w:r>
    </w:p>
    <w:p>
      <w:r>
        <w:t>@jolandabuh A zna kdo izračunat, koliko Milojkinih plač je šlo v nič ? Pa nagrad za svetovalce ni potrebno upoštevati.</w:t>
      </w:r>
    </w:p>
    <w:p>
      <w:r>
        <w:rPr>
          <w:b/>
          <w:u w:val="single"/>
        </w:rPr>
        <w:t>710359</w:t>
      </w:r>
    </w:p>
    <w:p>
      <w:r>
        <w:t>@miran_lipovec @strankalevica Še dobro, sa si nas razsveljil, ker za tale umotvor moraš biti res hud možganski trust.</w:t>
      </w:r>
    </w:p>
    <w:p>
      <w:r>
        <w:rPr>
          <w:b/>
          <w:u w:val="single"/>
        </w:rPr>
        <w:t>710360</w:t>
      </w:r>
    </w:p>
    <w:p>
      <w:r>
        <w:t>@gromska_strela Moja je verjela v štorklje, ji vse razložim, potem pa en očka spet omeni štorklje. In potem sem bila jaz čudna.</w:t>
      </w:r>
    </w:p>
    <w:p>
      <w:r>
        <w:rPr>
          <w:b/>
          <w:u w:val="single"/>
        </w:rPr>
        <w:t>710361</w:t>
      </w:r>
    </w:p>
    <w:p>
      <w:r>
        <w:t>@BrankoGrims1 Točno tako, poleg tega, da grsega oz bolj cudnega niso mogli postaviti,nihče ne ve kaj pomenita dva betonska pravokotnika</w:t>
      </w:r>
    </w:p>
    <w:p>
      <w:r>
        <w:rPr>
          <w:b/>
          <w:u w:val="single"/>
        </w:rPr>
        <w:t>710362</w:t>
      </w:r>
    </w:p>
    <w:p>
      <w:r>
        <w:t>@KlemenMesarec Upam da je električni avto, ker na dizel ali bencin sigurno ne bi uspeli, ker se bo po uri in pol, vsi zastrupili s plini.</w:t>
      </w:r>
    </w:p>
    <w:p>
      <w:r>
        <w:rPr>
          <w:b/>
          <w:u w:val="single"/>
        </w:rPr>
        <w:t>710363</w:t>
      </w:r>
    </w:p>
    <w:p>
      <w:r>
        <w:t>@crnkovic @DKosir7 Tudi “finančnega strokovnjaka“ Bajuka so pripeljali iz tujine, pa je naredil samo sranje.</w:t>
      </w:r>
    </w:p>
    <w:p>
      <w:r>
        <w:rPr>
          <w:b/>
          <w:u w:val="single"/>
        </w:rPr>
        <w:t>710364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710365</w:t>
      </w:r>
    </w:p>
    <w:p>
      <w:r>
        <w:t>@IPirkovic @larisaco1 @bmz9453 Bi pa  rad slisal stefaneca  govoriti   kakooo..brez dlake...</w:t>
      </w:r>
    </w:p>
    <w:p>
      <w:r>
        <w:rPr>
          <w:b/>
          <w:u w:val="single"/>
        </w:rPr>
        <w:t>710366</w:t>
      </w:r>
    </w:p>
    <w:p>
      <w:r>
        <w:t>Danes je bil pa srečen dan za slovenski šport. @rogla in @TamauPogi razturala na Vuelti, zvečer smo pa še Poljake nabili v fuzbalu.</w:t>
      </w:r>
    </w:p>
    <w:p>
      <w:r>
        <w:rPr>
          <w:b/>
          <w:u w:val="single"/>
        </w:rPr>
        <w:t>710367</w:t>
      </w:r>
    </w:p>
    <w:p>
      <w:r>
        <w:t>@AndrejKokot @FrenkMate @peterjancic Pikec, največ orožja se je v BiH prodalo preko Kučana... Da ne omenjamo kontejnerjev na MB letališču...</w:t>
      </w:r>
    </w:p>
    <w:p>
      <w:r>
        <w:rPr>
          <w:b/>
          <w:u w:val="single"/>
        </w:rPr>
        <w:t>710368</w:t>
      </w:r>
    </w:p>
    <w:p>
      <w:r>
        <w:t>@Lena4dva @huferka Jaz te hočem ponucat, pa niti pisat nočeš. 😂 Si pa za pir. Pohvalno.</w:t>
      </w:r>
    </w:p>
    <w:p>
      <w:r>
        <w:rPr>
          <w:b/>
          <w:u w:val="single"/>
        </w:rPr>
        <w:t>710369</w:t>
      </w:r>
    </w:p>
    <w:p>
      <w:r>
        <w:t>Goričani včeraj pričeli s pripravami - https://t.co/Ea4zx5z7GO https://t.co/xeOZuheMKZ</w:t>
      </w:r>
    </w:p>
    <w:p>
      <w:r>
        <w:rPr>
          <w:b/>
          <w:u w:val="single"/>
        </w:rPr>
        <w:t>710370</w:t>
      </w:r>
    </w:p>
    <w:p>
      <w:r>
        <w:t>@marusaSusi Hja, ne vem, kaj čakaš. Vrži govedino v pisker pa si naredi čez tri ure budilko. ;)</w:t>
      </w:r>
    </w:p>
    <w:p>
      <w:r>
        <w:rPr>
          <w:b/>
          <w:u w:val="single"/>
        </w:rPr>
        <w:t>710371</w:t>
      </w:r>
    </w:p>
    <w:p>
      <w:r>
        <w:t>@PStendler @butalskipolicaj @zaslovenijo2 kvasiš silovite neumnosti o nedolžnosti ter mešaš jabolke in hruške</w:t>
      </w:r>
    </w:p>
    <w:p>
      <w:r>
        <w:rPr>
          <w:b/>
          <w:u w:val="single"/>
        </w:rPr>
        <w:t>710372</w:t>
      </w:r>
    </w:p>
    <w:p>
      <w:r>
        <w:t>@PrometejDD @tyschew Itak bi bila uzbuna, 5 min pozneje bi vse nazaj uvedli.</w:t>
      </w:r>
    </w:p>
    <w:p>
      <w:r>
        <w:rPr>
          <w:b/>
          <w:u w:val="single"/>
        </w:rPr>
        <w:t>710373</w:t>
      </w:r>
    </w:p>
    <w:p>
      <w:r>
        <w:t>@Alex4Aleksandra @dragica12 ti kar pojdi, ta ima svoj rajon tam pri Bistriški špici🙂</w:t>
      </w:r>
    </w:p>
    <w:p>
      <w:r>
        <w:rPr>
          <w:b/>
          <w:u w:val="single"/>
        </w:rPr>
        <w:t>710374</w:t>
      </w:r>
    </w:p>
    <w:p>
      <w:r>
        <w:t>@MiranStajerc @petrasovdat @KatarinaDbr sam sej vemo, da ni najbolj primerno samo strica Gugla spraševat :P</w:t>
      </w:r>
    </w:p>
    <w:p>
      <w:r>
        <w:rPr>
          <w:b/>
          <w:u w:val="single"/>
        </w:rPr>
        <w:t>710375</w:t>
      </w:r>
    </w:p>
    <w:p>
      <w:r>
        <w:t>@Max970 Potem pa poslušam od frizerja do oštarije, pa saj so vsi isti! Naj folk malo pobliže pogleda, pravilno je: Vedno isti.</w:t>
      </w:r>
    </w:p>
    <w:p>
      <w:r>
        <w:rPr>
          <w:b/>
          <w:u w:val="single"/>
        </w:rPr>
        <w:t>710376</w:t>
      </w:r>
    </w:p>
    <w:p>
      <w:r>
        <w:t>@Stanisl15592752 @ZmagoPlemeniti in to pišeš nekomu ki pravi da ima Slovensko nacjonalno stranko, v kateri so člani čefurji!!! ne se hecat</w:t>
      </w:r>
    </w:p>
    <w:p>
      <w:r>
        <w:rPr>
          <w:b/>
          <w:u w:val="single"/>
        </w:rPr>
        <w:t>710377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710378</w:t>
      </w:r>
    </w:p>
    <w:p>
      <w:r>
        <w:t>@kizidor Kupiš plac - deponijo, pridobiš gradbeno dovoljenje, zgradiš eno uto na kopici dreka pa tam prijaviš stalno bivališče. ;)</w:t>
      </w:r>
    </w:p>
    <w:p>
      <w:r>
        <w:rPr>
          <w:b/>
          <w:u w:val="single"/>
        </w:rPr>
        <w:t>710379</w:t>
      </w:r>
    </w:p>
    <w:p>
      <w:r>
        <w:t>Če ne napišeš na twitter, da rabiš samo še dons in jutri oddelat, potem imaš pa en teden dopusta, a sploh imaš dopust? 😁😁😁</w:t>
      </w:r>
    </w:p>
    <w:p>
      <w:r>
        <w:rPr>
          <w:b/>
          <w:u w:val="single"/>
        </w:rPr>
        <w:t>710380</w:t>
      </w:r>
    </w:p>
    <w:p>
      <w:r>
        <w:t>@Plavalka @ToniKrum Kdor pa tega ne naredi, v par mesecih podela. Če kaj je narobe.</w:t>
      </w:r>
    </w:p>
    <w:p>
      <w:r>
        <w:rPr>
          <w:b/>
          <w:u w:val="single"/>
        </w:rPr>
        <w:t>710381</w:t>
      </w:r>
    </w:p>
    <w:p>
      <w:r>
        <w:t>@surfon @Fitzroy1985 @DenisBolcina Bau bavu, se kot prvo reče še več ograj in vaških posebnežev, ki se sprehajajo ob njih.</w:t>
      </w:r>
    </w:p>
    <w:p>
      <w:r>
        <w:rPr>
          <w:b/>
          <w:u w:val="single"/>
        </w:rPr>
        <w:t>710382</w:t>
      </w:r>
    </w:p>
    <w:p>
      <w:r>
        <w:t>@LibusaStepancic @bolfenk1 @BrankoGrims1 @larisaco1 Uhh kdo bi pa tebe nategnil razen kak migrant :) ? Sigurno si grd ko smrt :)</w:t>
      </w:r>
    </w:p>
    <w:p>
      <w:r>
        <w:rPr>
          <w:b/>
          <w:u w:val="single"/>
        </w:rPr>
        <w:t>710383</w:t>
      </w:r>
    </w:p>
    <w:p>
      <w:r>
        <w:t>@Mendijkendij Nigga plz. Tut ti lahko dobiš nadomestilo za bivanje. LJ študenti ste ful privilegirani. Js bi vam še bone vzel če doma žvite.</w:t>
      </w:r>
    </w:p>
    <w:p>
      <w:r>
        <w:rPr>
          <w:b/>
          <w:u w:val="single"/>
        </w:rPr>
        <w:t>710384</w:t>
      </w:r>
    </w:p>
    <w:p>
      <w:r>
        <w:t>@marjanpodlogar @askerc2 Kučan "skomandovão", da bodo Slovenci imeli en glas manj v parlamentu. 😩</w:t>
      </w:r>
    </w:p>
    <w:p>
      <w:r>
        <w:rPr>
          <w:b/>
          <w:u w:val="single"/>
        </w:rPr>
        <w:t>710385</w:t>
      </w:r>
    </w:p>
    <w:p>
      <w:r>
        <w:t>@JakaDolinar2 kmeti predlagajo, da bi morali jagre nagrajevati za odstrele ... mogoče bodo začeli še zbirati gnar</w:t>
      </w:r>
    </w:p>
    <w:p>
      <w:r>
        <w:rPr>
          <w:b/>
          <w:u w:val="single"/>
        </w:rPr>
        <w:t>710386</w:t>
      </w:r>
    </w:p>
    <w:p>
      <w:r>
        <w:t>Urejen osebni prehod za zaposlene v večjem podjetju: kontrola dostopa na trokrakih prehodih by @cetrtapot. http://t.co/usOSadrQMb</w:t>
      </w:r>
    </w:p>
    <w:p>
      <w:r>
        <w:rPr>
          <w:b/>
          <w:u w:val="single"/>
        </w:rPr>
        <w:t>710387</w:t>
      </w:r>
    </w:p>
    <w:p>
      <w:r>
        <w:t>Paravojaška Slovenija: Štajerska varda in proslave ZZB NOB z dečki v uniformah in z orožjem na prsih https://t.co/8PoFPsOYOQ via @Nova24TV</w:t>
      </w:r>
    </w:p>
    <w:p>
      <w:r>
        <w:rPr>
          <w:b/>
          <w:u w:val="single"/>
        </w:rPr>
        <w:t>710388</w:t>
      </w:r>
    </w:p>
    <w:p>
      <w:r>
        <w:t>Ruhpolding: Slovenska štafeta z dobrim streljanjem do 10. mesta | Delo https://t.co/aZfg3HjULr https://t.co/2uhmWHndt2</w:t>
      </w:r>
    </w:p>
    <w:p>
      <w:r>
        <w:rPr>
          <w:b/>
          <w:u w:val="single"/>
        </w:rPr>
        <w:t>710389</w:t>
      </w:r>
    </w:p>
    <w:p>
      <w:r>
        <w:t>Nikakor ni prav:</w:t>
        <w:br/>
        <w:t>Če Rusi zastrupljajo sebe, jih naženejo iz Olimpijskih iger, če druge, pa iz EU.</w:t>
      </w:r>
    </w:p>
    <w:p>
      <w:r>
        <w:rPr>
          <w:b/>
          <w:u w:val="single"/>
        </w:rPr>
        <w:t>710390</w:t>
      </w:r>
    </w:p>
    <w:p>
      <w:r>
        <w:t>@Jaka__Dolinar Ven s tem moderndorferjem, dobro opravljeno gospod Tanko vse pohvale.</w:t>
      </w:r>
    </w:p>
    <w:p>
      <w:r>
        <w:rPr>
          <w:b/>
          <w:u w:val="single"/>
        </w:rPr>
        <w:t>710391</w:t>
      </w:r>
    </w:p>
    <w:p>
      <w:r>
        <w:t>@_aney Haha ha. Sem šla brat v mamice opremljajo. Noro fajn. Kake zmešane babe.</w:t>
      </w:r>
    </w:p>
    <w:p>
      <w:r>
        <w:rPr>
          <w:b/>
          <w:u w:val="single"/>
        </w:rPr>
        <w:t>710392</w:t>
      </w:r>
    </w:p>
    <w:p>
      <w:r>
        <w:t>@medeja Pico, če bi si jo lahk sam speku... drgač pa pariške lignje z veliko tatarske.</w:t>
      </w:r>
    </w:p>
    <w:p>
      <w:r>
        <w:rPr>
          <w:b/>
          <w:u w:val="single"/>
        </w:rPr>
        <w:t>710393</w:t>
      </w:r>
    </w:p>
    <w:p>
      <w:r>
        <w:t>@AjdaGorenc Ja tud verjetno. To je najbrž res še mal bolj smešno. :) Če je samski pa mogoče kakšen uslužen frend..</w:t>
      </w:r>
    </w:p>
    <w:p>
      <w:r>
        <w:rPr>
          <w:b/>
          <w:u w:val="single"/>
        </w:rPr>
        <w:t>710394</w:t>
      </w:r>
    </w:p>
    <w:p>
      <w:r>
        <w:t>Vodilni v kraljevem razredu motoGP Marc Marquez pred domačo dirko: Pritiska ne bo, pač pa povečani adrenalin https://t.co/pNP5HadikP #motogp</w:t>
      </w:r>
    </w:p>
    <w:p>
      <w:r>
        <w:rPr>
          <w:b/>
          <w:u w:val="single"/>
        </w:rPr>
        <w:t>710395</w:t>
      </w:r>
    </w:p>
    <w:p>
      <w:r>
        <w:t>@Bodem43 Vidim da ti že deluje optika ku pišeš tako hitro da te ne utegnem prebrati že izginejo tvoji tviti.</w:t>
      </w:r>
    </w:p>
    <w:p>
      <w:r>
        <w:rPr>
          <w:b/>
          <w:u w:val="single"/>
        </w:rPr>
        <w:t>710396</w:t>
      </w:r>
    </w:p>
    <w:p>
      <w:r>
        <w:t>Levičarji bodo še malo civilizacijsko nazadovali skladno z njihovim trendom, pa jih bomo morali poditi z dreves.</w:t>
      </w:r>
    </w:p>
    <w:p>
      <w:r>
        <w:rPr>
          <w:b/>
          <w:u w:val="single"/>
        </w:rPr>
        <w:t>710397</w:t>
      </w:r>
    </w:p>
    <w:p>
      <w:r>
        <w:t>@petrasovdat @strankalevica Samo mene bi blo pa sram javno nastopat s takimi idejami.</w:t>
      </w:r>
    </w:p>
    <w:p>
      <w:r>
        <w:rPr>
          <w:b/>
          <w:u w:val="single"/>
        </w:rPr>
        <w:t>710398</w:t>
      </w:r>
    </w:p>
    <w:p>
      <w:r>
        <w:t>@Bojana61654450 @AljosaDragas Ja grdi Orban, kapitalist. #strankalevica, kajne??? Socializem je napreden???</w:t>
      </w:r>
    </w:p>
    <w:p>
      <w:r>
        <w:rPr>
          <w:b/>
          <w:u w:val="single"/>
        </w:rPr>
        <w:t>710399</w:t>
      </w:r>
    </w:p>
    <w:p>
      <w:r>
        <w:t>Obdukcija razkrila: Pedofilski judovski milijarder Epstein se ni obesil, ampak je bil zadavljen?! https://t.co/4K80X6huk0 via @Nova24TV</w:t>
      </w:r>
    </w:p>
    <w:p>
      <w:r>
        <w:rPr>
          <w:b/>
          <w:u w:val="single"/>
        </w:rPr>
        <w:t>710400</w:t>
      </w:r>
    </w:p>
    <w:p>
      <w:r>
        <w:t>16.5.2014 vabljeni ob 16h v Hotel Rute v Gozd Martuljek na delavnico : Pekarna Mišmaš - priprave krapov in štrukljev! http://t.co/ONMX5XxzJS</w:t>
      </w:r>
    </w:p>
    <w:p>
      <w:r>
        <w:rPr>
          <w:b/>
          <w:u w:val="single"/>
        </w:rPr>
        <w:t>710401</w:t>
      </w:r>
    </w:p>
    <w:p>
      <w:r>
        <w:t>Aja, pa trojni dvojček ni sestavljen zgolj iz točk, skokov in asistenc pač pa se, lahko kombinira tudi ukradene žoge ali pa blokade.</w:t>
      </w:r>
    </w:p>
    <w:p>
      <w:r>
        <w:rPr>
          <w:b/>
          <w:u w:val="single"/>
        </w:rPr>
        <w:t>710402</w:t>
      </w:r>
    </w:p>
    <w:p>
      <w:r>
        <w:t>Živalski samooklicani PR je spakiran in na poti v Trzin. #farma #gajba https://t.co/2fLWwht04g</w:t>
      </w:r>
    </w:p>
    <w:p>
      <w:r>
        <w:rPr>
          <w:b/>
          <w:u w:val="single"/>
        </w:rPr>
        <w:t>710403</w:t>
      </w:r>
    </w:p>
    <w:p>
      <w:r>
        <w:t>V restničnostnem šovu "Mesto išče poštenega župana" je bila črni skupini dodeljena imuniteta - izpadel bo nekdo iz rdeče. #kangler</w:t>
      </w:r>
    </w:p>
    <w:p>
      <w:r>
        <w:rPr>
          <w:b/>
          <w:u w:val="single"/>
        </w:rPr>
        <w:t>710404</w:t>
      </w:r>
    </w:p>
    <w:p>
      <w:r>
        <w:t>Canon: 25-letnica programa recikliranja: Canonov program recikliranja tonerskih kartuš je na voljo že 25 let.… http://t.co/IkngWE29fM</w:t>
      </w:r>
    </w:p>
    <w:p>
      <w:r>
        <w:rPr>
          <w:b/>
          <w:u w:val="single"/>
        </w:rPr>
        <w:t>710405</w:t>
      </w:r>
    </w:p>
    <w:p>
      <w:r>
        <w:t xml:space="preserve">@FIFAWorldCup @EuroQualifiers #SLOLIT | 4:0 |  📰 Visoka zmaga pušča odprta vrata #SrceBije #WCQ </w:t>
        <w:br/>
        <w:t>https://t.co/iEuVmUMC3S</w:t>
      </w:r>
    </w:p>
    <w:p>
      <w:r>
        <w:rPr>
          <w:b/>
          <w:u w:val="single"/>
        </w:rPr>
        <w:t>710406</w:t>
      </w:r>
    </w:p>
    <w:p>
      <w:r>
        <w:t>Narode, med tem pa pojdimo malo malat z rdečo po ljubljani.Da ne bodo samo ONI uživali. https://t.co/A1kqF8LAB8</w:t>
      </w:r>
    </w:p>
    <w:p>
      <w:r>
        <w:rPr>
          <w:b/>
          <w:u w:val="single"/>
        </w:rPr>
        <w:t>710407</w:t>
      </w:r>
    </w:p>
    <w:p>
      <w:r>
        <w:t>@BernardBrscic Juzno mejo bi mogle zapret ze zdavnaj da razni modeli na ić nebi grsa mogli lazit!</w:t>
      </w:r>
    </w:p>
    <w:p>
      <w:r>
        <w:rPr>
          <w:b/>
          <w:u w:val="single"/>
        </w:rPr>
        <w:t>710408</w:t>
      </w:r>
    </w:p>
    <w:p>
      <w:r>
        <w:t>Erjavec bi bil še naprej zunanji minister in predsednik vlade in EU komisar in predsednik sveta in upokojenec, poročajo viri.</w:t>
      </w:r>
    </w:p>
    <w:p>
      <w:r>
        <w:rPr>
          <w:b/>
          <w:u w:val="single"/>
        </w:rPr>
        <w:t>710409</w:t>
      </w:r>
    </w:p>
    <w:p>
      <w:r>
        <w:t>Mami: POjdi spat, da boš lahko zjutraj vstal za v vrtec.</w:t>
        <w:br/>
        <w:t>Erik: Prinesi mi budilko.</w:t>
        <w:br/>
        <w:t>Mami: Zakaj pa?</w:t>
        <w:br/>
        <w:t>Erik: Da me bo... http://t.co/S4Vdrr6V3V</w:t>
      </w:r>
    </w:p>
    <w:p>
      <w:r>
        <w:rPr>
          <w:b/>
          <w:u w:val="single"/>
        </w:rPr>
        <w:t>710410</w:t>
      </w:r>
    </w:p>
    <w:p>
      <w:r>
        <w:t>@stanka_d zmerom sem vedel, da je kreten, da pa bo spet blatil svojo državo v EU - tega so zmožni samo nizkotneži izdajalske SDS...</w:t>
      </w:r>
    </w:p>
    <w:p>
      <w:r>
        <w:rPr>
          <w:b/>
          <w:u w:val="single"/>
        </w:rPr>
        <w:t>710411</w:t>
      </w:r>
    </w:p>
    <w:p>
      <w:r>
        <w:t>Luksuriozni turizem po avstrijsko: Na bankomatu lahko dvigneš samo 50, 100, 200 ali 500€ #scena</w:t>
      </w:r>
    </w:p>
    <w:p>
      <w:r>
        <w:rPr>
          <w:b/>
          <w:u w:val="single"/>
        </w:rPr>
        <w:t>710412</w:t>
      </w:r>
    </w:p>
    <w:p>
      <w:r>
        <w:t>@andro5 @smiljanpavic @BokiNachbar @novak_simon Hvala, ni bilo lahko najdt taprave salonitke v tako kratkem času</w:t>
      </w:r>
    </w:p>
    <w:p>
      <w:r>
        <w:rPr>
          <w:b/>
          <w:u w:val="single"/>
        </w:rPr>
        <w:t>710413</w:t>
      </w:r>
    </w:p>
    <w:p>
      <w:r>
        <w:t>Kučan;nisem prejela opravičila za našo mamo,ki ste jo prizadeli s lažjo o spravi v Koč.rogu,gositila vas je stara ženica.Spravite se s seboj</w:t>
      </w:r>
    </w:p>
    <w:p>
      <w:r>
        <w:rPr>
          <w:b/>
          <w:u w:val="single"/>
        </w:rPr>
        <w:t>710414</w:t>
      </w:r>
    </w:p>
    <w:p>
      <w:r>
        <w:t>@peterjancic Erjavec vozi po obvoznici...Petrič kot starostnik pa bo bližnjici.Oba bosta prispela na isti cilj!!</w:t>
      </w:r>
    </w:p>
    <w:p>
      <w:r>
        <w:rPr>
          <w:b/>
          <w:u w:val="single"/>
        </w:rPr>
        <w:t>710415</w:t>
      </w:r>
    </w:p>
    <w:p>
      <w:r>
        <w:t>@tilen @AljosaCankar @MikeDjomba Dejansko je obramba katastrofa. Pogledal sanse Mure, vse iz Olimpijinih daril.</w:t>
      </w:r>
    </w:p>
    <w:p>
      <w:r>
        <w:rPr>
          <w:b/>
          <w:u w:val="single"/>
        </w:rPr>
        <w:t>710416</w:t>
      </w:r>
    </w:p>
    <w:p>
      <w:r>
        <w:t>Javni zavod RTV Slovenija z izredno visoko kvoto emitiranja že nevarno propagira terorizem. #terrorism</w:t>
      </w:r>
    </w:p>
    <w:p>
      <w:r>
        <w:rPr>
          <w:b/>
          <w:u w:val="single"/>
        </w:rPr>
        <w:t>710417</w:t>
      </w:r>
    </w:p>
    <w:p>
      <w:r>
        <w:t>Komentar @vinkovasle1: Princese pecilnega praška, ali nekaj malega o Manici Janežič Ambrožič https://t.co/Tt0RTAlLOc https://t.co/wiHFIiJoNy</w:t>
      </w:r>
    </w:p>
    <w:p>
      <w:r>
        <w:rPr>
          <w:b/>
          <w:u w:val="single"/>
        </w:rPr>
        <w:t>710418</w:t>
      </w:r>
    </w:p>
    <w:p>
      <w:r>
        <w:t>Evropa postaja spet groba in grob. Tokrat je vojno zamenjala množična invazija migrantov. Spet se vse eksercira, grupira, ekstremira, čisti.</w:t>
      </w:r>
    </w:p>
    <w:p>
      <w:r>
        <w:rPr>
          <w:b/>
          <w:u w:val="single"/>
        </w:rPr>
        <w:t>710419</w:t>
      </w:r>
    </w:p>
    <w:p>
      <w:r>
        <w:t>@DominikaSvarc Kaj bi zate rekli? Zloraba otrok najmanj! Veste,da smo komunizem obsodili kot totalitarnem režim? Rdeča zvezda pa to...?</w:t>
      </w:r>
    </w:p>
    <w:p>
      <w:r>
        <w:rPr>
          <w:b/>
          <w:u w:val="single"/>
        </w:rPr>
        <w:t>710420</w:t>
      </w:r>
    </w:p>
    <w:p>
      <w:r>
        <w:t>@RDacinger Takole jih pa poskušajo prelisičiti vešče: https://t.co/7kVdADzu18</w:t>
      </w:r>
    </w:p>
    <w:p>
      <w:r>
        <w:rPr>
          <w:b/>
          <w:u w:val="single"/>
        </w:rPr>
        <w:t>710421</w:t>
      </w:r>
    </w:p>
    <w:p>
      <w:r>
        <w:t>@JanezMeznarec @EPameten Soimenjak...pojdi ti raje nazaj v sod. Tam je ves tvoj svet. Pa še lepo ti je!</w:t>
      </w:r>
    </w:p>
    <w:p>
      <w:r>
        <w:rPr>
          <w:b/>
          <w:u w:val="single"/>
        </w:rPr>
        <w:t>710422</w:t>
      </w:r>
    </w:p>
    <w:p>
      <w:r>
        <w:t>@YanchMb @surfon @ljkucic Ta risanka od članka ti ne pove, da plače revnim v ZDA padajo že 40 let.</w:t>
      </w:r>
    </w:p>
    <w:p>
      <w:r>
        <w:rPr>
          <w:b/>
          <w:u w:val="single"/>
        </w:rPr>
        <w:t>710423</w:t>
      </w:r>
    </w:p>
    <w:p>
      <w:r>
        <w:t>@DKopse @JozeBizjak @Nova24TV To je ministrica? Okranclana kot novoletna jelka.</w:t>
      </w:r>
    </w:p>
    <w:p>
      <w:r>
        <w:rPr>
          <w:b/>
          <w:u w:val="single"/>
        </w:rPr>
        <w:t>710424</w:t>
      </w:r>
    </w:p>
    <w:p>
      <w:r>
        <w:t>@serlah2017 @RomanVodeb Psihoterapevt Vodeb je zrel za zdravljenje lastne mentalne travme.</w:t>
      </w:r>
    </w:p>
    <w:p>
      <w:r>
        <w:rPr>
          <w:b/>
          <w:u w:val="single"/>
        </w:rPr>
        <w:t>710425</w:t>
      </w:r>
    </w:p>
    <w:p>
      <w:r>
        <w:t>@BozidarBiscan @strankaSD Ljudje božji ,kje to mi živimo zraven je tudi pritlikavec sramota od sramote marš svinjarji .....!</w:t>
      </w:r>
    </w:p>
    <w:p>
      <w:r>
        <w:rPr>
          <w:b/>
          <w:u w:val="single"/>
        </w:rPr>
        <w:t>710426</w:t>
      </w:r>
    </w:p>
    <w:p>
      <w:r>
        <w:t>@SenkAndreja @MikroPolo Res nisem vedela za tak paradižnik. Zelo zanimivo in velja poskusiti. Hvala še enkrat.</w:t>
      </w:r>
    </w:p>
    <w:p>
      <w:r>
        <w:rPr>
          <w:b/>
          <w:u w:val="single"/>
        </w:rPr>
        <w:t>710427</w:t>
      </w:r>
    </w:p>
    <w:p>
      <w:r>
        <w:t>Janši pogojna zaporna kazen - https://t.co/H7JwaUC0rV https://t.co/vDcJSMInnN</w:t>
      </w:r>
    </w:p>
    <w:p>
      <w:r>
        <w:rPr>
          <w:b/>
          <w:u w:val="single"/>
        </w:rPr>
        <w:t>710428</w:t>
      </w:r>
    </w:p>
    <w:p>
      <w:r>
        <w:t>Zdravnica trdi, da je bil šef ruske opozicije Navalni v zaporu zastrupljen https://t.co/lkyKrg9t4b https://t.co/O8qCsnXRVe</w:t>
      </w:r>
    </w:p>
    <w:p>
      <w:r>
        <w:rPr>
          <w:b/>
          <w:u w:val="single"/>
        </w:rPr>
        <w:t>710429</w:t>
      </w:r>
    </w:p>
    <w:p>
      <w:r>
        <w:t>Hm.... Nekomu od svojih se je zameril.... Prav.... Naj preverijo vsa "njegova" dela! #plagiatorKobal https://t.co/13ZLm2LKnq</w:t>
      </w:r>
    </w:p>
    <w:p>
      <w:r>
        <w:rPr>
          <w:b/>
          <w:u w:val="single"/>
        </w:rPr>
        <w:t>710430</w:t>
      </w:r>
    </w:p>
    <w:p>
      <w:r>
        <w:t>Sklad kmetijskih zemljišč in gozdov naj izplača #odškodnine #RKC, #FURS pa naj končno začne pobirati davke od cerkvenega imetja. @24ur_com</w:t>
      </w:r>
    </w:p>
    <w:p>
      <w:r>
        <w:rPr>
          <w:b/>
          <w:u w:val="single"/>
        </w:rPr>
        <w:t>710431</w:t>
      </w:r>
    </w:p>
    <w:p>
      <w:r>
        <w:t>Vsak vikend mislim da je ta zadnji ko pralni stroj deluje. Ampak se vedno zmotim! #centrifuga</w:t>
      </w:r>
    </w:p>
    <w:p>
      <w:r>
        <w:rPr>
          <w:b/>
          <w:u w:val="single"/>
        </w:rPr>
        <w:t>710432</w:t>
      </w:r>
    </w:p>
    <w:p>
      <w:r>
        <w:t>Lažniva @24ur_com in @Zurnal_24 sta še vedno vpeta v denar levičarjev. Preprečimo to gnilobo na naslednjih volitvah!</w:t>
        <w:br/>
        <w:t>https://t.co/4mkpplFxvM</w:t>
      </w:r>
    </w:p>
    <w:p>
      <w:r>
        <w:rPr>
          <w:b/>
          <w:u w:val="single"/>
        </w:rPr>
        <w:t>710433</w:t>
      </w:r>
    </w:p>
    <w:p>
      <w:r>
        <w:t>#protimilitarizaciji</w:t>
        <w:br/>
        <w:t xml:space="preserve">#refugeeslo </w:t>
        <w:br/>
        <w:t>Sting se je v Ljubljani srečal z begunkami iz Sirije #foto https://t.co/PHefIrzJKW via @SiolNEWS</w:t>
      </w:r>
    </w:p>
    <w:p>
      <w:r>
        <w:rPr>
          <w:b/>
          <w:u w:val="single"/>
        </w:rPr>
        <w:t>710434</w:t>
      </w:r>
    </w:p>
    <w:p>
      <w:r>
        <w:t>Zdej pej res bolš d mjutam literally useh, ker če se bo pa zdej kdo pizdu čez CH za brezveze bo šele pogrutov ku zgleda kdr rejs popizdim. 😂</w:t>
      </w:r>
    </w:p>
    <w:p>
      <w:r>
        <w:rPr>
          <w:b/>
          <w:u w:val="single"/>
        </w:rPr>
        <w:t>710435</w:t>
      </w:r>
    </w:p>
    <w:p>
      <w:r>
        <w:t>Posebej, ker denar, ki ga zaslužijo profesionalni kolesarji je pa res prigaran. In to dobesedno! 💪</w:t>
      </w:r>
    </w:p>
    <w:p>
      <w:r>
        <w:rPr>
          <w:b/>
          <w:u w:val="single"/>
        </w:rPr>
        <w:t>710436</w:t>
      </w:r>
    </w:p>
    <w:p>
      <w:r>
        <w:t>Jasniča in DeSUS, ne da je za v penzijo poslat...</w:t>
        <w:br/>
        <w:br/>
        <w:t>...upičkomaterno z njimi!</w:t>
      </w:r>
    </w:p>
    <w:p>
      <w:r>
        <w:rPr>
          <w:b/>
          <w:u w:val="single"/>
        </w:rPr>
        <w:t>710437</w:t>
      </w:r>
    </w:p>
    <w:p>
      <w:r>
        <w:t>@lucijausaj Pametnemu ni težko dopovedati, da ni požrl vse pameti sveta, dopovedati idiotu, da je idiot pa je mission impossible.</w:t>
      </w:r>
    </w:p>
    <w:p>
      <w:r>
        <w:rPr>
          <w:b/>
          <w:u w:val="single"/>
        </w:rPr>
        <w:t>710438</w:t>
      </w:r>
    </w:p>
    <w:p>
      <w:r>
        <w:t>Appreciation post za moške roke. Dlani. Zdej v teh vročih dneh, ko razmišljam, če so te temperature sploh za kaj dobre ... So.</w:t>
      </w:r>
    </w:p>
    <w:p>
      <w:r>
        <w:rPr>
          <w:b/>
          <w:u w:val="single"/>
        </w:rPr>
        <w:t>710439</w:t>
      </w:r>
    </w:p>
    <w:p>
      <w:r>
        <w:t>V medicini, fiziki in kemiji so si @NobelPrize zaslužili cirkadiani ritmi, gravitacijski valovi in krioelektronska mikroskopija.</w:t>
        <w:br/>
        <w:br/>
        <w:t>Več➡12.00!</w:t>
      </w:r>
    </w:p>
    <w:p>
      <w:r>
        <w:rPr>
          <w:b/>
          <w:u w:val="single"/>
        </w:rPr>
        <w:t>710440</w:t>
      </w:r>
    </w:p>
    <w:p>
      <w:r>
        <w:t>@Jaka__Dolinar Špela ga bo spet najebala, pralni stroj bo zopet zaropotal na hodniku.</w:t>
      </w:r>
    </w:p>
    <w:p>
      <w:r>
        <w:rPr>
          <w:b/>
          <w:u w:val="single"/>
        </w:rPr>
        <w:t>710441</w:t>
      </w:r>
    </w:p>
    <w:p>
      <w:r>
        <w:t>@JozeGolec @NovakBozidar Grad Turjak so porušili z italijanskimi topovi. Tja so se zatekli MVAC.</w:t>
      </w:r>
    </w:p>
    <w:p>
      <w:r>
        <w:rPr>
          <w:b/>
          <w:u w:val="single"/>
        </w:rPr>
        <w:t>710442</w:t>
      </w:r>
    </w:p>
    <w:p>
      <w:r>
        <w:t>@Matino667 24 ur bi moralo biti dovolj. Če vprašaš v petek popoldan, do ponedeljkovega EOB.</w:t>
      </w:r>
    </w:p>
    <w:p>
      <w:r>
        <w:rPr>
          <w:b/>
          <w:u w:val="single"/>
        </w:rPr>
        <w:t>710443</w:t>
      </w:r>
    </w:p>
    <w:p>
      <w:r>
        <w:t>@RibicTine @JanezPogorelec Vedno, kadar pride v stavbo @NovaSlovenija, vstopi ritensko. 😄</w:t>
      </w:r>
    </w:p>
    <w:p>
      <w:r>
        <w:rPr>
          <w:b/>
          <w:u w:val="single"/>
        </w:rPr>
        <w:t>710444</w:t>
      </w:r>
    </w:p>
    <w:p>
      <w:r>
        <w:t>@Marjanmark @GPreac Z tako reroriko že 28 let zastrupljajo narod. Nekaj se je prijelo... Slovenija dežela genijev..a žal političnih idiotov.</w:t>
      </w:r>
    </w:p>
    <w:p>
      <w:r>
        <w:rPr>
          <w:b/>
          <w:u w:val="single"/>
        </w:rPr>
        <w:t>710445</w:t>
      </w:r>
    </w:p>
    <w:p>
      <w:r>
        <w:t>Ko današnjim mulcem rečeš, da jim boš postavil nagradno vprašanje, najprej vprašajo, kakšna je nagrada.</w:t>
      </w:r>
    </w:p>
    <w:p>
      <w:r>
        <w:rPr>
          <w:b/>
          <w:u w:val="single"/>
        </w:rPr>
        <w:t>710446</w:t>
      </w:r>
    </w:p>
    <w:p>
      <w:r>
        <w:t>razprava na forumu dodaja vrednost tej novicki:)) Siol: Benčina zapušča vrh Cinkarne  https://t.co/I9oWXjjLAa</w:t>
      </w:r>
    </w:p>
    <w:p>
      <w:r>
        <w:rPr>
          <w:b/>
          <w:u w:val="single"/>
        </w:rPr>
        <w:t>710447</w:t>
      </w:r>
    </w:p>
    <w:p>
      <w:r>
        <w:t>@PametnaRit ...in ponavadi je ta nekdo penzijonist ali socialkar, ki ima 24h prostega časa na dan.</w:t>
      </w:r>
    </w:p>
    <w:p>
      <w:r>
        <w:rPr>
          <w:b/>
          <w:u w:val="single"/>
        </w:rPr>
        <w:t>710448</w:t>
      </w:r>
    </w:p>
    <w:p>
      <w:r>
        <w:t>@ales_primc @MarkoSket Vsako leto so bolj butasti. Ko pride iz fakuktete, je že nepopravljiv bedak.</w:t>
      </w:r>
    </w:p>
    <w:p>
      <w:r>
        <w:rPr>
          <w:b/>
          <w:u w:val="single"/>
        </w:rPr>
        <w:t>710449</w:t>
      </w:r>
    </w:p>
    <w:p>
      <w:r>
        <w:t>@petra_cj Lek je pri meni slabo zapisan kar se recruitinga tiče. Res slab HR oddelek oz. zaposlitveni proces oz. oboje imajo. Ne, hvala.</w:t>
      </w:r>
    </w:p>
    <w:p>
      <w:r>
        <w:rPr>
          <w:b/>
          <w:u w:val="single"/>
        </w:rPr>
        <w:t>710450</w:t>
      </w:r>
    </w:p>
    <w:p>
      <w:r>
        <w:t>@cashkee Mene pa uni taglasni iz raket budijo in vabijo k jutranji molitvi ☺</w:t>
      </w:r>
    </w:p>
    <w:p>
      <w:r>
        <w:rPr>
          <w:b/>
          <w:u w:val="single"/>
        </w:rPr>
        <w:t>710451</w:t>
      </w:r>
    </w:p>
    <w:p>
      <w:r>
        <w:t>Ob množičnem udaru manevrirnih raket jim sistem S-300 popolnoma nič ne koristi. Je pa dober za propagando... https://t.co/in3hF8r3Nk</w:t>
      </w:r>
    </w:p>
    <w:p>
      <w:r>
        <w:rPr>
          <w:b/>
          <w:u w:val="single"/>
        </w:rPr>
        <w:t>710452</w:t>
      </w:r>
    </w:p>
    <w:p>
      <w:r>
        <w:t>@MajaBentura @Nova24TV Človekova vest ničesar ne pozablja! Je pravična in neizprosna! Oglasi se vedno v pravem trenutku!</w:t>
      </w:r>
    </w:p>
    <w:p>
      <w:r>
        <w:rPr>
          <w:b/>
          <w:u w:val="single"/>
        </w:rPr>
        <w:t>710453</w:t>
      </w:r>
    </w:p>
    <w:p>
      <w:r>
        <w:t>@surfon topel večer, vse suho, neki grmi v daljavi in mal je začela čist rahla sapica vlečt, #ljubljana #žabjavas</w:t>
      </w:r>
    </w:p>
    <w:p>
      <w:r>
        <w:rPr>
          <w:b/>
          <w:u w:val="single"/>
        </w:rPr>
        <w:t>710454</w:t>
      </w:r>
    </w:p>
    <w:p>
      <w:r>
        <w:t>@krasevec10 Strah je desne, da ne bo več forintov, ker JJ ne zna in ne zmore. Tudi Viki ne bo zgubaše financiral kar v nedogled</w:t>
      </w:r>
    </w:p>
    <w:p>
      <w:r>
        <w:rPr>
          <w:b/>
          <w:u w:val="single"/>
        </w:rPr>
        <w:t>710455</w:t>
      </w:r>
    </w:p>
    <w:p>
      <w:r>
        <w:t>@lisicamica What @multikultivator said. Ne, veliko izbire imajo in dober kruh, ne samo onih belih bednih penic namesto kruha.</w:t>
      </w:r>
    </w:p>
    <w:p>
      <w:r>
        <w:rPr>
          <w:b/>
          <w:u w:val="single"/>
        </w:rPr>
        <w:t>710456</w:t>
      </w:r>
    </w:p>
    <w:p>
      <w:r>
        <w:t>@AnaOstricki @PetraSlanic Od frenda fotr je su z 2000€ na Primorsk kupit vino. Vrne se brez vina, nekej je castil in kupil konja. Ja, konja!</w:t>
      </w:r>
    </w:p>
    <w:p>
      <w:r>
        <w:rPr>
          <w:b/>
          <w:u w:val="single"/>
        </w:rPr>
        <w:t>710457</w:t>
      </w:r>
    </w:p>
    <w:p>
      <w:r>
        <w:t>@AljosaNovakovic v firmah ti dajo tak naziv in "corner office" preden te sutnejo vn</w:t>
      </w:r>
    </w:p>
    <w:p>
      <w:r>
        <w:rPr>
          <w:b/>
          <w:u w:val="single"/>
        </w:rPr>
        <w:t>710458</w:t>
      </w:r>
    </w:p>
    <w:p>
      <w:r>
        <w:t>@majchi8 Ne rabimo. Itak je samo tista, ki je najbolj zelena, še užitna (ostale so samo še pogojno - v smutiju, mafinih, bananinem kruhu).</w:t>
      </w:r>
    </w:p>
    <w:p>
      <w:r>
        <w:rPr>
          <w:b/>
          <w:u w:val="single"/>
        </w:rPr>
        <w:t>710459</w:t>
      </w:r>
    </w:p>
    <w:p>
      <w:r>
        <w:t>@Jo_AnnaOfArt @armeni_janez Proces so zmontirali tako, da vrana vrani ne kljuje oci😉</w:t>
      </w:r>
    </w:p>
    <w:p>
      <w:r>
        <w:rPr>
          <w:b/>
          <w:u w:val="single"/>
        </w:rPr>
        <w:t>710460</w:t>
      </w:r>
    </w:p>
    <w:p>
      <w:r>
        <w:t>@StudioCity_ @z_s_s_s Reagirati mora #sindikat! Za to plačujejo članarino. #delavci #minimalneplače</w:t>
      </w:r>
    </w:p>
    <w:p>
      <w:r>
        <w:rPr>
          <w:b/>
          <w:u w:val="single"/>
        </w:rPr>
        <w:t>710461</w:t>
      </w:r>
    </w:p>
    <w:p>
      <w:r>
        <w:t>@yrennia1 @BRajgelj Torej prosto po BRajgelj: kriminalizacija humanitarnih zaslužkov ali kriminalizacija zasližkov humanitarcev:</w:t>
      </w:r>
    </w:p>
    <w:p>
      <w:r>
        <w:rPr>
          <w:b/>
          <w:u w:val="single"/>
        </w:rPr>
        <w:t>710462</w:t>
      </w:r>
    </w:p>
    <w:p>
      <w:r>
        <w:t>@nadkaku To je dobra obramba pred hordami. Razmišljam, če bi po ograji namontiral svinjske zrezke za varnost.</w:t>
      </w:r>
    </w:p>
    <w:p>
      <w:r>
        <w:rPr>
          <w:b/>
          <w:u w:val="single"/>
        </w:rPr>
        <w:t>710463</w:t>
      </w:r>
    </w:p>
    <w:p>
      <w:r>
        <w:t>@ZaresGregor A tale notranji minister je tak usrane, da to dopušča? Pa Šarec tudi?!</w:t>
      </w:r>
    </w:p>
    <w:p>
      <w:r>
        <w:rPr>
          <w:b/>
          <w:u w:val="single"/>
        </w:rPr>
        <w:t>710464</w:t>
      </w:r>
    </w:p>
    <w:p>
      <w:r>
        <w:t>Rotnik poravnal 1,5 milijona evrov davka zaradi nepojasnjenega premoženja https://t.co/JY8mOPgTaD</w:t>
      </w:r>
    </w:p>
    <w:p>
      <w:r>
        <w:rPr>
          <w:b/>
          <w:u w:val="single"/>
        </w:rPr>
        <w:t>710465</w:t>
      </w:r>
    </w:p>
    <w:p>
      <w:r>
        <w:t>@tinncu @MisaVugrinec tega bo še več glede na to kaj EU uvaža, psi bojo še bolj najebal</w:t>
      </w:r>
    </w:p>
    <w:p>
      <w:r>
        <w:rPr>
          <w:b/>
          <w:u w:val="single"/>
        </w:rPr>
        <w:t>710466</w:t>
      </w:r>
    </w:p>
    <w:p>
      <w:r>
        <w:t>@jar_vil @ZigaTurk Šur. Hitler je napadel Slovenijo le zato, da bi preprečil povojne poboje. Vemo.</w:t>
      </w:r>
    </w:p>
    <w:p>
      <w:r>
        <w:rPr>
          <w:b/>
          <w:u w:val="single"/>
        </w:rPr>
        <w:t>710467</w:t>
      </w:r>
    </w:p>
    <w:p>
      <w:r>
        <w:t>Koliko resnih bolnikov je v čakalnici, ko paranojiki pridejo na vrsto pred njimi.</w:t>
      </w:r>
    </w:p>
    <w:p>
      <w:r>
        <w:rPr>
          <w:b/>
          <w:u w:val="single"/>
        </w:rPr>
        <w:t>710468</w:t>
      </w:r>
    </w:p>
    <w:p>
      <w:r>
        <w:t>@MatevzNovak @SamoGlavan Težko je verjeti, da zmore  demokracija premagati totalitarizem. Ni dokazov.</w:t>
      </w:r>
    </w:p>
    <w:p>
      <w:r>
        <w:rPr>
          <w:b/>
          <w:u w:val="single"/>
        </w:rPr>
        <w:t>710469</w:t>
      </w:r>
    </w:p>
    <w:p>
      <w:r>
        <w:t>Pelemo se, budala mala! Gajšt, Muxl, Gregorič in Ilijevski v Wetrinsky Maribor https://t.co/kw5cjYB3fu</w:t>
      </w:r>
    </w:p>
    <w:p>
      <w:r>
        <w:rPr>
          <w:b/>
          <w:u w:val="single"/>
        </w:rPr>
        <w:t>710470</w:t>
      </w:r>
    </w:p>
    <w:p>
      <w:r>
        <w:t>Šolarji bodo naslednjič spet doma v februarju, ko jih čakajo enotedenske zimske počitnice https://t.co/OvpoxU8Die</w:t>
      </w:r>
    </w:p>
    <w:p>
      <w:r>
        <w:rPr>
          <w:b/>
          <w:u w:val="single"/>
        </w:rPr>
        <w:t>710471</w:t>
      </w:r>
    </w:p>
    <w:p>
      <w:r>
        <w:t>@Urskitka @NatasaMulec Pred tem pa en rupurut za želodec. Matr, materinska je včasih težka. Pa čeprav je večina težav v glavi.</w:t>
      </w:r>
    </w:p>
    <w:p>
      <w:r>
        <w:rPr>
          <w:b/>
          <w:u w:val="single"/>
        </w:rPr>
        <w:t>710472</w:t>
      </w:r>
    </w:p>
    <w:p>
      <w:r>
        <w:t>Pa ta kahlonosec je pravi čumba rumba genij. Na vse se spozna. Strokovnjaki in experti pa bruhajo... https://t.co/qM6no6tEOi</w:t>
      </w:r>
    </w:p>
    <w:p>
      <w:r>
        <w:rPr>
          <w:b/>
          <w:u w:val="single"/>
        </w:rPr>
        <w:t>710473</w:t>
      </w:r>
    </w:p>
    <w:p>
      <w:r>
        <w:t>@petrasovdat Ej, sem slišala, da itak preveč o mulcih tvitam. Če jima še heštege dam, bo drama.</w:t>
      </w:r>
    </w:p>
    <w:p>
      <w:r>
        <w:rPr>
          <w:b/>
          <w:u w:val="single"/>
        </w:rPr>
        <w:t>710474</w:t>
      </w:r>
    </w:p>
    <w:p>
      <w:r>
        <w:t>ZASTOJ je nastal samo pred eno ŠOLO: Petošolec je izgubil oblast nad skirojem in trčil v ležečega policaja! https://t.co/gBCFQ3BMBC</w:t>
      </w:r>
    </w:p>
    <w:p>
      <w:r>
        <w:rPr>
          <w:b/>
          <w:u w:val="single"/>
        </w:rPr>
        <w:t>710475</w:t>
      </w:r>
    </w:p>
    <w:p>
      <w:r>
        <w:t>Molža krav je končana. Dovolj mleka, lepo nastlano. Dobra mama ni bila v nevarnosti, da jo katera brcne. ..</w:t>
        <w:br/>
        <w:t>#hlev</w:t>
        <w:br/>
        <w:t>#večer</w:t>
      </w:r>
    </w:p>
    <w:p>
      <w:r>
        <w:rPr>
          <w:b/>
          <w:u w:val="single"/>
        </w:rPr>
        <w:t>710476</w:t>
      </w:r>
    </w:p>
    <w:p>
      <w:r>
        <w:t>@MitjaIrsic @OranjeSwaeltjie Seveda poznamo fotografije belogardistov, ki paradirajo z ujetimi partizani, katere v božjem imenu ustrelijo.</w:t>
      </w:r>
    </w:p>
    <w:p>
      <w:r>
        <w:rPr>
          <w:b/>
          <w:u w:val="single"/>
        </w:rPr>
        <w:t>710477</w:t>
      </w:r>
    </w:p>
    <w:p>
      <w:r>
        <w:t>Prizadeto srce težko razume zakaj se mu vse to dogaja &amp;lt;3 https://t.co/898x44gHPm</w:t>
      </w:r>
    </w:p>
    <w:p>
      <w:r>
        <w:rPr>
          <w:b/>
          <w:u w:val="single"/>
        </w:rPr>
        <w:t>710478</w:t>
      </w:r>
    </w:p>
    <w:p>
      <w:r>
        <w:t>Utrinki 1. Dnevi telekomunikacij in informacijske družbe. Akcija! Snemamo! Virtualni studio predstavlja svoje delo. http://t.co/MibP1XPoIP</w:t>
      </w:r>
    </w:p>
    <w:p>
      <w:r>
        <w:rPr>
          <w:b/>
          <w:u w:val="single"/>
        </w:rPr>
        <w:t>710479</w:t>
      </w:r>
    </w:p>
    <w:p>
      <w:r>
        <w:t>@juregodler @JsSmRenton Nehaj mi brati možgane :) Dobro, da sem prej pogledal odgovore.</w:t>
      </w:r>
    </w:p>
    <w:p>
      <w:r>
        <w:rPr>
          <w:b/>
          <w:u w:val="single"/>
        </w:rPr>
        <w:t>710480</w:t>
      </w:r>
    </w:p>
    <w:p>
      <w:r>
        <w:t>@xmp125a Zaradi takšnih kretenov kot Trudeau je tako enostavno sramotiti zahod.</w:t>
      </w:r>
    </w:p>
    <w:p>
      <w:r>
        <w:rPr>
          <w:b/>
          <w:u w:val="single"/>
        </w:rPr>
        <w:t>710481</w:t>
      </w:r>
    </w:p>
    <w:p>
      <w:r>
        <w:t>@JernejaF Nisem zagovornik nikogar tukaj. Je edino prav, da se dobri programi nadaljujejo. PS.Janša te ne sme več motiti. Ga ni na sceni.</w:t>
      </w:r>
    </w:p>
    <w:p>
      <w:r>
        <w:rPr>
          <w:b/>
          <w:u w:val="single"/>
        </w:rPr>
        <w:t>710482</w:t>
      </w:r>
    </w:p>
    <w:p>
      <w:r>
        <w:t>@TejaJakos Drugače pa .. list papirja, pa preračunati. Najlažje vidiš a se izide najemnina, al prenova</w:t>
      </w:r>
    </w:p>
    <w:p>
      <w:r>
        <w:rPr>
          <w:b/>
          <w:u w:val="single"/>
        </w:rPr>
        <w:t>710483</w:t>
      </w:r>
    </w:p>
    <w:p>
      <w:r>
        <w:t>@MarkoSket @tomltoml Jelinčič in Tomička bi najrajš potegnila SLO iz EU,obenem pa vanjo sama rineta!</w:t>
        <w:br/>
        <w:t>Aja 15.000€ mesečno❗️</w:t>
      </w:r>
    </w:p>
    <w:p>
      <w:r>
        <w:rPr>
          <w:b/>
          <w:u w:val="single"/>
        </w:rPr>
        <w:t>710484</w:t>
      </w:r>
    </w:p>
    <w:p>
      <w:r>
        <w:t>Dekle je blo staro ravno 18 let in jo je začelo zanimat kaj to pomeni seksat zato gre to vprašat babico. Ta se... https://t.co/VSGOyx2JIs</w:t>
      </w:r>
    </w:p>
    <w:p>
      <w:r>
        <w:rPr>
          <w:b/>
          <w:u w:val="single"/>
        </w:rPr>
        <w:t>710485</w:t>
      </w:r>
    </w:p>
    <w:p>
      <w:r>
        <w:t>@SimonaPurkat @SpletnaMladina To so sam fovš ker niso imel ne levi tok hude ekipe 🙌</w:t>
      </w:r>
    </w:p>
    <w:p>
      <w:r>
        <w:rPr>
          <w:b/>
          <w:u w:val="single"/>
        </w:rPr>
        <w:t>710486</w:t>
      </w:r>
    </w:p>
    <w:p>
      <w:r>
        <w:t>@cikibucka itak če ti Domovina ni v ponos in ne moreš ničesar spremenit...je jeba totalna</w:t>
      </w:r>
    </w:p>
    <w:p>
      <w:r>
        <w:rPr>
          <w:b/>
          <w:u w:val="single"/>
        </w:rPr>
        <w:t>710487</w:t>
      </w:r>
    </w:p>
    <w:p>
      <w:r>
        <w:t>Prihaja bučen zvok z metalnim priokusom! EX EYE, kakopak!</w:t>
        <w:br/>
        <w:t>#exeye #cankarjevitorki</w:t>
      </w:r>
    </w:p>
    <w:p>
      <w:r>
        <w:rPr>
          <w:b/>
          <w:u w:val="single"/>
        </w:rPr>
        <w:t>710488</w:t>
      </w:r>
    </w:p>
    <w:p>
      <w:r>
        <w:t>3. marca se vidimo pred TV zasloni saj prihajajo sveže #Bučke. https://t.co/hIJQt8iVTO</w:t>
      </w:r>
    </w:p>
    <w:p>
      <w:r>
        <w:rPr>
          <w:b/>
          <w:u w:val="single"/>
        </w:rPr>
        <w:t>710489</w:t>
      </w:r>
    </w:p>
    <w:p>
      <w:r>
        <w:t>@zaslovenijo2 @dreychee @davorvrban Pa pravijo ta glupi, da se nikakor ne prilagodijo slovenskim obicajem.</w:t>
      </w:r>
    </w:p>
    <w:p>
      <w:r>
        <w:rPr>
          <w:b/>
          <w:u w:val="single"/>
        </w:rPr>
        <w:t>710490</w:t>
      </w:r>
    </w:p>
    <w:p>
      <w:r>
        <w:t>AKTUALNO: Pogosto jeste jajca? Obvezno si preberite tole! Znanstveniki so ugotovili da.... https://t.co/42gYCSGa9T</w:t>
      </w:r>
    </w:p>
    <w:p>
      <w:r>
        <w:rPr>
          <w:b/>
          <w:u w:val="single"/>
        </w:rPr>
        <w:t>710491</w:t>
      </w:r>
    </w:p>
    <w:p>
      <w:r>
        <w:t>@Jaka__Dolinar Najbolš je tista da ima Serpentinšek spisanih 50 strani koalicijske pogodbe, ne morš verjet kako so eni bolani</w:t>
      </w:r>
    </w:p>
    <w:p>
      <w:r>
        <w:rPr>
          <w:b/>
          <w:u w:val="single"/>
        </w:rPr>
        <w:t>710492</w:t>
      </w:r>
    </w:p>
    <w:p>
      <w:r>
        <w:t>Vedno bolj je jasno da USTAVNO SODIŠČE na prostost ni izpustilo le trgovca s smrtjo in kriminalca, ampak politika, ki DELI, DA BI VLADAL!</w:t>
      </w:r>
    </w:p>
    <w:p>
      <w:r>
        <w:rPr>
          <w:b/>
          <w:u w:val="single"/>
        </w:rPr>
        <w:t>710493</w:t>
      </w:r>
    </w:p>
    <w:p>
      <w:r>
        <w:t>Ustvarjalno ropanje revežev, vse dovzetnejših za manipulacije levice https://t.co/HdZfWjKgu9</w:t>
      </w:r>
    </w:p>
    <w:p>
      <w:r>
        <w:rPr>
          <w:b/>
          <w:u w:val="single"/>
        </w:rPr>
        <w:t>710494</w:t>
      </w:r>
    </w:p>
    <w:p>
      <w:r>
        <w:t>@ToplakDejan @Shejn2 @JasaLorencic kaj se nisi javlu k je bil gol v Domzalah iz ofsajda? To so taki kompleksi da je ze mal grozn</w:t>
      </w:r>
    </w:p>
    <w:p>
      <w:r>
        <w:rPr>
          <w:b/>
          <w:u w:val="single"/>
        </w:rPr>
        <w:t>710495</w:t>
      </w:r>
    </w:p>
    <w:p>
      <w:r>
        <w:t>@AlzheimerUltra Udbaši postajajo "usraniudbaš"? Dejstvo. Končno. Sedaj sledi še kazen. Nujno!</w:t>
      </w:r>
    </w:p>
    <w:p>
      <w:r>
        <w:rPr>
          <w:b/>
          <w:u w:val="single"/>
        </w:rPr>
        <w:t>710496</w:t>
      </w:r>
    </w:p>
    <w:p>
      <w:r>
        <w:t>@opica prej na Smarni gori in v portoroskih kaficih. Lepe nedelje so vedno jeba.</w:t>
      </w:r>
    </w:p>
    <w:p>
      <w:r>
        <w:rPr>
          <w:b/>
          <w:u w:val="single"/>
        </w:rPr>
        <w:t>710497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710498</w:t>
      </w:r>
    </w:p>
    <w:p>
      <w:r>
        <w:t>Zakaj se reče: Kdor ne skače ni Sloven'c! A zato, ker smo narod samomorilcev?</w:t>
      </w:r>
    </w:p>
    <w:p>
      <w:r>
        <w:rPr>
          <w:b/>
          <w:u w:val="single"/>
        </w:rPr>
        <w:t>710499</w:t>
      </w:r>
    </w:p>
    <w:p>
      <w:r>
        <w:t>Vec kot ocitno so stajerci s svojim cirkusom dosegli kar so iskali! #PLTS https://t.co/eULaYV2LRu</w:t>
      </w:r>
    </w:p>
    <w:p>
      <w:r>
        <w:rPr>
          <w:b/>
          <w:u w:val="single"/>
        </w:rPr>
        <w:t>710500</w:t>
      </w:r>
    </w:p>
    <w:p>
      <w:r>
        <w:t>@ArtGotar @Skolobrinski umetno si dvigujejo ceno s tem, to je že najmanj 80 stara zgodba, ki je še ne bo konec kmalu.</w:t>
      </w:r>
    </w:p>
    <w:p>
      <w:r>
        <w:rPr>
          <w:b/>
          <w:u w:val="single"/>
        </w:rPr>
        <w:t>710501</w:t>
      </w:r>
    </w:p>
    <w:p>
      <w:r>
        <w:t>@darkob Njegove oči so še bolj zmuzljive, kot njegove izjave.</w:t>
        <w:br/>
        <w:br/>
        <w:t>Slaba vest pa to...</w:t>
        <w:br/>
        <w:t>😏</w:t>
      </w:r>
    </w:p>
    <w:p>
      <w:r>
        <w:rPr>
          <w:b/>
          <w:u w:val="single"/>
        </w:rPr>
        <w:t>710502</w:t>
      </w:r>
    </w:p>
    <w:p>
      <w:r>
        <w:t>@20pus Tako pač je pri kableskih oparaterjih.</w:t>
        <w:br/>
        <w:t>Folk hecajo ker mislijo da samo neumni.</w:t>
      </w:r>
    </w:p>
    <w:p>
      <w:r>
        <w:rPr>
          <w:b/>
          <w:u w:val="single"/>
        </w:rPr>
        <w:t>710503</w:t>
      </w:r>
    </w:p>
    <w:p>
      <w:r>
        <w:t>Polaganje cvetja v spomin na zrtve totalitarizmov pred ameriskim veleposlanistvom. https://t.co/1BXBAhd3ZD</w:t>
      </w:r>
    </w:p>
    <w:p>
      <w:r>
        <w:rPr>
          <w:b/>
          <w:u w:val="single"/>
        </w:rPr>
        <w:t>710504</w:t>
      </w:r>
    </w:p>
    <w:p>
      <w:r>
        <w:t>Na Ptuju rokomet, futsal, odbojka in namizni tenis!</w:t>
        <w:br/>
        <w:br/>
        <w:t>NOGOMET – 2. SNL 16. krog:</w:t>
        <w:br/>
        <w:t>Brda – Drava Ptuj</w:t>
        <w:br/>
        <w:t>(nedelja, ob... https://t.co/dLJUDDHiCQ</w:t>
      </w:r>
    </w:p>
    <w:p>
      <w:r>
        <w:rPr>
          <w:b/>
          <w:u w:val="single"/>
        </w:rPr>
        <w:t>710505</w:t>
      </w:r>
    </w:p>
    <w:p>
      <w:r>
        <w:t>Slovenska popevka je samo še popevka, slovenski narod bo izginil in slovenska država bo le še rdeča pika na zemljevidu.</w:t>
      </w:r>
    </w:p>
    <w:p>
      <w:r>
        <w:rPr>
          <w:b/>
          <w:u w:val="single"/>
        </w:rPr>
        <w:t>710506</w:t>
      </w:r>
    </w:p>
    <w:p>
      <w:r>
        <w:t>opažanje - če fotke na terenu obdelujem v LR-ju, baterijo skuri konkretno prej, kot če jih obdelam v PS Camera Raw. #fotografske</w:t>
      </w:r>
    </w:p>
    <w:p>
      <w:r>
        <w:rPr>
          <w:b/>
          <w:u w:val="single"/>
        </w:rPr>
        <w:t>710507</w:t>
      </w:r>
    </w:p>
    <w:p>
      <w:r>
        <w:t>@edvardkadic Ne zdaj metat dimnih bombic. Veš kaj se ti je zapisalo in pobrisalo. To s tem nima nobene zveze.</w:t>
      </w:r>
    </w:p>
    <w:p>
      <w:r>
        <w:rPr>
          <w:b/>
          <w:u w:val="single"/>
        </w:rPr>
        <w:t>710508</w:t>
      </w:r>
    </w:p>
    <w:p>
      <w:r>
        <w:t>@t_celestina Mam printskrine Janševih tvit-gnojnic. Da kakšnemu zaprem gobec, ko razlaga, da je zmeren.</w:t>
      </w:r>
    </w:p>
    <w:p>
      <w:r>
        <w:rPr>
          <w:b/>
          <w:u w:val="single"/>
        </w:rPr>
        <w:t>710509</w:t>
      </w:r>
    </w:p>
    <w:p>
      <w:r>
        <w:t>@karfjolca @jojoangel1311 @mojcav1 @Nova24TV Popoldne da fušajo pri podjetnikih v sivi ekonomiji.</w:t>
      </w:r>
    </w:p>
    <w:p>
      <w:r>
        <w:rPr>
          <w:b/>
          <w:u w:val="single"/>
        </w:rPr>
        <w:t>710510</w:t>
      </w:r>
    </w:p>
    <w:p>
      <w:r>
        <w:t>@prgadp @MatevzNovak Ni res. Tale je že doslej za duševno prizadete, ogromno naredil. Poguglaj. Nasvet!</w:t>
      </w:r>
    </w:p>
    <w:p>
      <w:r>
        <w:rPr>
          <w:b/>
          <w:u w:val="single"/>
        </w:rPr>
        <w:t>710511</w:t>
      </w:r>
    </w:p>
    <w:p>
      <w:r>
        <w:t>@OranjeSwaeltjie En model je tvitnil neki a la “kri je po tleh, trupla ležijo, levičarji bi pa radi gun control, brezsrčneži” 😐</w:t>
      </w:r>
    </w:p>
    <w:p>
      <w:r>
        <w:rPr>
          <w:b/>
          <w:u w:val="single"/>
        </w:rPr>
        <w:t>710512</w:t>
      </w:r>
    </w:p>
    <w:p>
      <w:r>
        <w:t>@RobertSifrer Menda nista navajala tistih dokumentov, ki jih je udba uničila?</w:t>
      </w:r>
    </w:p>
    <w:p>
      <w:r>
        <w:rPr>
          <w:b/>
          <w:u w:val="single"/>
        </w:rPr>
        <w:t>710513</w:t>
      </w:r>
    </w:p>
    <w:p>
      <w:r>
        <w:t>Na RTV Slovenija se ukvarjajo s plačami v NLB in kot lastnika navajajo SDH. #bolano</w:t>
      </w:r>
    </w:p>
    <w:p>
      <w:r>
        <w:rPr>
          <w:b/>
          <w:u w:val="single"/>
        </w:rPr>
        <w:t>710514</w:t>
      </w:r>
    </w:p>
    <w:p>
      <w:r>
        <w:t>@nejcd To samo po seb zgleda ko sladoled. Sam še sladki greh pa sprinkles rabmo. 😄</w:t>
      </w:r>
    </w:p>
    <w:p>
      <w:r>
        <w:rPr>
          <w:b/>
          <w:u w:val="single"/>
        </w:rPr>
        <w:t>710515</w:t>
      </w:r>
    </w:p>
    <w:p>
      <w:r>
        <w:t>Ta mi je všeč:"Zakaj bi eni rabl več, sej mamo vsi iste riti." #toplovod</w:t>
        <w:br/>
        <w:t>#qotd</w:t>
      </w:r>
    </w:p>
    <w:p>
      <w:r>
        <w:rPr>
          <w:b/>
          <w:u w:val="single"/>
        </w:rPr>
        <w:t>710516</w:t>
      </w:r>
    </w:p>
    <w:p>
      <w:r>
        <w:t>@JanezPogorelec @p_zoran @JernejVrtovec Janes vse to lahko počne, ker mu to njegovi politični sopotniki dovoljujete!</w:t>
      </w:r>
    </w:p>
    <w:p>
      <w:r>
        <w:rPr>
          <w:b/>
          <w:u w:val="single"/>
        </w:rPr>
        <w:t>710517</w:t>
      </w:r>
    </w:p>
    <w:p>
      <w:r>
        <w:t>Sklepi vodje tekmovanja in disciplinskega sodnika - 3. krog 17/18 (veterani)</w:t>
        <w:br/>
        <w:t>https://t.co/ju8bRv1kBK</w:t>
      </w:r>
    </w:p>
    <w:p>
      <w:r>
        <w:rPr>
          <w:b/>
          <w:u w:val="single"/>
        </w:rPr>
        <w:t>710518</w:t>
      </w:r>
    </w:p>
    <w:p>
      <w:r>
        <w:t>@domovina.je: Vnuk partizana Titu Turnšku: sramotite vse resnične borce za svobodo! https://t.co/DGaUjRx3qX</w:t>
      </w:r>
    </w:p>
    <w:p>
      <w:r>
        <w:rPr>
          <w:b/>
          <w:u w:val="single"/>
        </w:rPr>
        <w:t>710519</w:t>
      </w:r>
    </w:p>
    <w:p>
      <w:r>
        <w:t>1945 so jih poslal domov hrabri in junaski partizani, 2018 so jih poslal dam Korejci....</w:t>
      </w:r>
    </w:p>
    <w:p>
      <w:r>
        <w:rPr>
          <w:b/>
          <w:u w:val="single"/>
        </w:rPr>
        <w:t>710520</w:t>
      </w:r>
    </w:p>
    <w:p>
      <w:r>
        <w:t>Lepe #knjigarne imajo sicer predrage knjige zame, ma vseeno ne grem kar mimo njih. ❤️ https://t.co/m6JIFm93VO</w:t>
      </w:r>
    </w:p>
    <w:p>
      <w:r>
        <w:rPr>
          <w:b/>
          <w:u w:val="single"/>
        </w:rPr>
        <w:t>710521</w:t>
      </w:r>
    </w:p>
    <w:p>
      <w:r>
        <w:t>@peterjancic Te plače so bolj žalostne, ni čudno, da ni pretiranega zanimanja za ministrska mesta.</w:t>
      </w:r>
    </w:p>
    <w:p>
      <w:r>
        <w:rPr>
          <w:b/>
          <w:u w:val="single"/>
        </w:rPr>
        <w:t>710522</w:t>
      </w:r>
    </w:p>
    <w:p>
      <w:r>
        <w:t>@MatejZZ @MareAndi @NormaMKorosec Begunec ni treba, da je iz sosednje države....</w:t>
      </w:r>
    </w:p>
    <w:p>
      <w:r>
        <w:rPr>
          <w:b/>
          <w:u w:val="single"/>
        </w:rPr>
        <w:t>710523</w:t>
      </w:r>
    </w:p>
    <w:p>
      <w:r>
        <w:t>Lokalna akcijska skupina TOTI LAS bo kmalu (že v januarju) objavila dva ločena javna poziva, za sklad EKSRP in... https://t.co/lZMPUmcjd5</w:t>
      </w:r>
    </w:p>
    <w:p>
      <w:r>
        <w:rPr>
          <w:b/>
          <w:u w:val="single"/>
        </w:rPr>
        <w:t>710524</w:t>
      </w:r>
    </w:p>
    <w:p>
      <w:r>
        <w:t>Gorišnica: Aretacija Moldavijcev, ki so v Avstriji razstrelili in ukradli bankomat https://t.co/sluauO01Uc</w:t>
      </w:r>
    </w:p>
    <w:p>
      <w:r>
        <w:rPr>
          <w:b/>
          <w:u w:val="single"/>
        </w:rPr>
        <w:t>710525</w:t>
      </w:r>
    </w:p>
    <w:p>
      <w:r>
        <w:t>@finance_si Nima smisla kupiti nekega novega kao ponyja, ko pa mi stari pravi pony z novimi gumami še čisto dobro služi.</w:t>
      </w:r>
    </w:p>
    <w:p>
      <w:r>
        <w:rPr>
          <w:b/>
          <w:u w:val="single"/>
        </w:rPr>
        <w:t>710526</w:t>
      </w:r>
    </w:p>
    <w:p>
      <w:r>
        <w:t>@Jaka__Dolinar Za pritepenca ga zmerjaš ti. Od kod si se pa ti vzel? Kje rastejo taki?</w:t>
      </w:r>
    </w:p>
    <w:p>
      <w:r>
        <w:rPr>
          <w:b/>
          <w:u w:val="single"/>
        </w:rPr>
        <w:t>710527</w:t>
      </w:r>
    </w:p>
    <w:p>
      <w:r>
        <w:t>@Simobil Gigantski pozdrav v Slovenijo s #tarifaSVET. 😀 http://t.co/tdCVzwKuty</w:t>
      </w:r>
    </w:p>
    <w:p>
      <w:r>
        <w:rPr>
          <w:b/>
          <w:u w:val="single"/>
        </w:rPr>
        <w:t>710528</w:t>
      </w:r>
    </w:p>
    <w:p>
      <w:r>
        <w:t>g. Pahor, kdo bo pa TEŠ6 počistil? Vi seveda ne, ker ste ga pomagali umazati. Navaden nastopač ste ne pa PR!👎😠👎</w:t>
      </w:r>
    </w:p>
    <w:p>
      <w:r>
        <w:rPr>
          <w:b/>
          <w:u w:val="single"/>
        </w:rPr>
        <w:t>710529</w:t>
      </w:r>
    </w:p>
    <w:p>
      <w:r>
        <w:t>@Moj_ca Kaj bi dala za tako spucano posodo - pri mojih dveh tudi v najmanjši možni ostaja zasušena, smrdljiva svinjarija.</w:t>
      </w:r>
    </w:p>
    <w:p>
      <w:r>
        <w:rPr>
          <w:b/>
          <w:u w:val="single"/>
        </w:rPr>
        <w:t>710530</w:t>
      </w:r>
    </w:p>
    <w:p>
      <w:r>
        <w:t>@CZCBZ @staneC Kje je kreten Žiga videl partizane, ko so v Bazovici usmrtili naše heroje,  Bidovca, Miloša in Valenčiča?</w:t>
      </w:r>
    </w:p>
    <w:p>
      <w:r>
        <w:rPr>
          <w:b/>
          <w:u w:val="single"/>
        </w:rPr>
        <w:t>710531</w:t>
      </w:r>
    </w:p>
    <w:p>
      <w:r>
        <w:t>@pjur11 @MatevzNovak @Vodopivci @Diagonalec tudi med komunisti, zlasti po vojni, je bilo nemalo orjunašev, kulturbundovcev in fašistov</w:t>
      </w:r>
    </w:p>
    <w:p>
      <w:r>
        <w:rPr>
          <w:b/>
          <w:u w:val="single"/>
        </w:rPr>
        <w:t>710532</w:t>
      </w:r>
    </w:p>
    <w:p>
      <w:r>
        <w:t>@be_chai Bandit 😊 in tok mi je všeč, da ga ne menjam za nč.. Mogoče enkrat Honda Africa twin..na kej manjšega zihr ne grem več 😀</w:t>
      </w:r>
    </w:p>
    <w:p>
      <w:r>
        <w:rPr>
          <w:b/>
          <w:u w:val="single"/>
        </w:rPr>
        <w:t>710533</w:t>
      </w:r>
    </w:p>
    <w:p>
      <w:r>
        <w:t>ADAM, iskalec najzgodnejših znakov za nastajajočo demenco v možganih @val202 https://t.co/vg7yVam06K</w:t>
      </w:r>
    </w:p>
    <w:p>
      <w:r>
        <w:rPr>
          <w:b/>
          <w:u w:val="single"/>
        </w:rPr>
        <w:t>710534</w:t>
      </w:r>
    </w:p>
    <w:p>
      <w:r>
        <w:t>@LottaS10 @SmiljanPurger @JozeBiscak Sem vedel da verjameš v to! Vsak utrgan desničar to verjame. Joj si nora</w:t>
      </w:r>
    </w:p>
    <w:p>
      <w:r>
        <w:rPr>
          <w:b/>
          <w:u w:val="single"/>
        </w:rPr>
        <w:t>710535</w:t>
      </w:r>
    </w:p>
    <w:p>
      <w:r>
        <w:t>@karfjolca @jolandab88 @vonTanzberg @StrankaSMC Največja težava je v tem, da se idijote ne delajo, ampak so.</w:t>
      </w:r>
    </w:p>
    <w:p>
      <w:r>
        <w:rPr>
          <w:b/>
          <w:u w:val="single"/>
        </w:rPr>
        <w:t>710536</w:t>
      </w:r>
    </w:p>
    <w:p>
      <w:r>
        <w:t>@JiriKocica Kakšen moralni retardiranec moraš šele bit, da žališ boj za osvoboditev in žrtve ?</w:t>
      </w:r>
    </w:p>
    <w:p>
      <w:r>
        <w:rPr>
          <w:b/>
          <w:u w:val="single"/>
        </w:rPr>
        <w:t>710537</w:t>
      </w:r>
    </w:p>
    <w:p>
      <w:r>
        <w:t>@nadkaku @MatejSpehar Tile čičoti so imeli čas kaj narediti. Vsi. Pač niso. Mečkajo na mestu in polnijo žepe.</w:t>
      </w:r>
    </w:p>
    <w:p>
      <w:r>
        <w:rPr>
          <w:b/>
          <w:u w:val="single"/>
        </w:rPr>
        <w:t>710538</w:t>
      </w:r>
    </w:p>
    <w:p>
      <w:r>
        <w:t>Če se hočeš počutiti zares svobodnega, potem ne poslušaš teh puritancev. Cerkev pritiska, župniki pa skrivaj opazujejo od daleč #nebuloze</w:t>
      </w:r>
    </w:p>
    <w:p>
      <w:r>
        <w:rPr>
          <w:b/>
          <w:u w:val="single"/>
        </w:rPr>
        <w:t>710539</w:t>
      </w:r>
    </w:p>
    <w:p>
      <w:r>
        <w:t>@DRprlek @pengovsky @lukavalas Niti namazanega kruha niso dali? Pizdeki grdi ...</w:t>
      </w:r>
    </w:p>
    <w:p>
      <w:r>
        <w:rPr>
          <w:b/>
          <w:u w:val="single"/>
        </w:rPr>
        <w:t>710540</w:t>
      </w:r>
    </w:p>
    <w:p>
      <w:r>
        <w:t>Ni čudno, da je fuzbalerska reprezentanca v riti zdaj, ko je šel Dončić čez lužo. Kje si, Primož Roglič, ko te potrebujemo?</w:t>
      </w:r>
    </w:p>
    <w:p>
      <w:r>
        <w:rPr>
          <w:b/>
          <w:u w:val="single"/>
        </w:rPr>
        <w:t>710541</w:t>
      </w:r>
    </w:p>
    <w:p>
      <w:r>
        <w:t>Zal mi je, da ne jem graha. Zdajle bi tistga zmrznjenega dala direkt na zapestja. Tko je, ce grejo starine 2h odbojke.</w:t>
      </w:r>
    </w:p>
    <w:p>
      <w:r>
        <w:rPr>
          <w:b/>
          <w:u w:val="single"/>
        </w:rPr>
        <w:t>710542</w:t>
      </w:r>
    </w:p>
    <w:p>
      <w:r>
        <w:t>@jozevolf Ključen je kabel. Ko naprave ne najdeš na mizi, slediš kablu od (USB) porta naprej.</w:t>
      </w:r>
    </w:p>
    <w:p>
      <w:r>
        <w:rPr>
          <w:b/>
          <w:u w:val="single"/>
        </w:rPr>
        <w:t>710543</w:t>
      </w:r>
    </w:p>
    <w:p>
      <w:r>
        <w:t>@Centrifuzija ti si še mlada in pri močeh. mal treninga hrbta in rok ne škodi. lopatam lokalnim penzionistom.</w:t>
      </w:r>
    </w:p>
    <w:p>
      <w:r>
        <w:rPr>
          <w:b/>
          <w:u w:val="single"/>
        </w:rPr>
        <w:t>710544</w:t>
      </w:r>
    </w:p>
    <w:p>
      <w:r>
        <w:t>Barcelona gostuje v vroči Sevilli #fuzbal #nogomet #ligaprvakov - http://t.co/gbYt9zQ2</w:t>
      </w:r>
    </w:p>
    <w:p>
      <w:r>
        <w:rPr>
          <w:b/>
          <w:u w:val="single"/>
        </w:rPr>
        <w:t>710545</w:t>
      </w:r>
    </w:p>
    <w:p>
      <w:r>
        <w:t>@lenci53 Čestitke babi, si le dočakala. Naj vam gre vse po načrtih in brez skrbi. 🍀</w:t>
      </w:r>
    </w:p>
    <w:p>
      <w:r>
        <w:rPr>
          <w:b/>
          <w:u w:val="single"/>
        </w:rPr>
        <w:t>710546</w:t>
      </w:r>
    </w:p>
    <w:p>
      <w:r>
        <w:t>Zaradi visanja gladine gremo naslednjih 15 let na pocitnice samo se na obalne destinacije. Ker potem bojo druge!</w:t>
      </w:r>
    </w:p>
    <w:p>
      <w:r>
        <w:rPr>
          <w:b/>
          <w:u w:val="single"/>
        </w:rPr>
        <w:t>710547</w:t>
      </w:r>
    </w:p>
    <w:p>
      <w:r>
        <w:t>@ciro_ciril @RomanLeljak @Nova24TV Ne gre za boga, ampak za nedolžne žrtve povojnih pobojev, tvojih in mojih prednikov.</w:t>
      </w:r>
    </w:p>
    <w:p>
      <w:r>
        <w:rPr>
          <w:b/>
          <w:u w:val="single"/>
        </w:rPr>
        <w:t>710548</w:t>
      </w:r>
    </w:p>
    <w:p>
      <w:r>
        <w:t>JOJ, mene, ali je dobila ljuto- trdečo,pa sedaj klofudra, " egneš pegneš v rit me dregneš".🤔🤕👽 https://t.co/M6sC6Yl8Pn</w:t>
      </w:r>
    </w:p>
    <w:p>
      <w:r>
        <w:rPr>
          <w:b/>
          <w:u w:val="single"/>
        </w:rPr>
        <w:t>710549</w:t>
      </w:r>
    </w:p>
    <w:p>
      <w:r>
        <w:t>@isoltesEP @drzavljanisveta Veš koliko se je okolje uničilo zaradi trohnjen trupel zmetanih po Sloveniji?</w:t>
      </w:r>
    </w:p>
    <w:p>
      <w:r>
        <w:rPr>
          <w:b/>
          <w:u w:val="single"/>
        </w:rPr>
        <w:t>710550</w:t>
      </w:r>
    </w:p>
    <w:p>
      <w:r>
        <w:t>@kricac Ustaški hladilnik. Še slogan "za dom spreman" pa ste kompletni. :)</w:t>
        <w:br/>
        <w:br/>
        <w:t>https://t.co/RaF2Jmhtcl</w:t>
      </w:r>
    </w:p>
    <w:p>
      <w:r>
        <w:rPr>
          <w:b/>
          <w:u w:val="single"/>
        </w:rPr>
        <w:t>710551</w:t>
      </w:r>
    </w:p>
    <w:p>
      <w:r>
        <w:t>"Čista tišina - morilec" @radiostudent  je slavila v skupini Radijsko in zvočno komuniciranje https://t.co/GOwfD9M7fa</w:t>
      </w:r>
    </w:p>
    <w:p>
      <w:r>
        <w:rPr>
          <w:b/>
          <w:u w:val="single"/>
        </w:rPr>
        <w:t>710552</w:t>
      </w:r>
    </w:p>
    <w:p>
      <w:r>
        <w:t>@SpletnaMladina Psihopati ne poznajo sramu, njih je treba pripraviti do tega, da se bojijo za lastne riti in glave.</w:t>
        <w:br/>
        <w:br/>
        <w:t>Bong</w:t>
      </w:r>
    </w:p>
    <w:p>
      <w:r>
        <w:rPr>
          <w:b/>
          <w:u w:val="single"/>
        </w:rPr>
        <w:t>710553</w:t>
      </w:r>
    </w:p>
    <w:p>
      <w:r>
        <w:t>@KatarinaJenko a ti grozni programi se vedno v funkciji...ze instalacija je big #shit</w:t>
      </w:r>
    </w:p>
    <w:p>
      <w:r>
        <w:rPr>
          <w:b/>
          <w:u w:val="single"/>
        </w:rPr>
        <w:t>710554</w:t>
      </w:r>
    </w:p>
    <w:p>
      <w:r>
        <w:t>Topla odejica, skodelica čaja in jesensko deževje … Zveni precej idilično, manjka vam le še dobra knjiga! Nekaj... https://t.co/X7TemIRhBg</w:t>
      </w:r>
    </w:p>
    <w:p>
      <w:r>
        <w:rPr>
          <w:b/>
          <w:u w:val="single"/>
        </w:rPr>
        <w:t>710555</w:t>
      </w:r>
    </w:p>
    <w:p>
      <w:r>
        <w:t>@IgorZavrsnik @JJansaSDS bildanje za novi obraz. gleda da bo to novi komunajzarski nateg?</w:t>
      </w:r>
    </w:p>
    <w:p>
      <w:r>
        <w:rPr>
          <w:b/>
          <w:u w:val="single"/>
        </w:rPr>
        <w:t>710556</w:t>
      </w:r>
    </w:p>
    <w:p>
      <w:r>
        <w:t>"Večini sem se izognila. Tudi kuhančku in čudenju nad neverjetnimi ljubljanskimi lučkami, galaksijami ter... https://t.co/lX42S9SpYw</w:t>
      </w:r>
    </w:p>
    <w:p>
      <w:r>
        <w:rPr>
          <w:b/>
          <w:u w:val="single"/>
        </w:rPr>
        <w:t>710557</w:t>
      </w:r>
    </w:p>
    <w:p>
      <w:r>
        <w:t>@gromskastrela Pejt v Zaro pa si en lep minic nabav. Zakaj mora bit halja 😂 ne kompliciri, itak bos v vsaki cunji lepa</w:t>
      </w:r>
    </w:p>
    <w:p>
      <w:r>
        <w:rPr>
          <w:b/>
          <w:u w:val="single"/>
        </w:rPr>
        <w:t>710558</w:t>
      </w:r>
    </w:p>
    <w:p>
      <w:r>
        <w:t>Ko policija ne zna narediti varnostne kopije in ko do katastrofe manjka samo ena pregorela varovalka - https://t.co/UczIb2bfL6</w:t>
      </w:r>
    </w:p>
    <w:p>
      <w:r>
        <w:rPr>
          <w:b/>
          <w:u w:val="single"/>
        </w:rPr>
        <w:t>710559</w:t>
      </w:r>
    </w:p>
    <w:p>
      <w:r>
        <w:t>Petnajsti v mesecu bo. Policaji s podvojeno vnemo skrbijo za varnost v prometu in nabirajo denar.</w:t>
      </w:r>
    </w:p>
    <w:p>
      <w:r>
        <w:rPr>
          <w:b/>
          <w:u w:val="single"/>
        </w:rPr>
        <w:t>710560</w:t>
      </w:r>
    </w:p>
    <w:p>
      <w:r>
        <w:t>@siskaberry Pri meni je ranjen ( ma kaj ranjen, pogubljen)paket maslenih spekulas keksov 🤪😉</w:t>
      </w:r>
    </w:p>
    <w:p>
      <w:r>
        <w:rPr>
          <w:b/>
          <w:u w:val="single"/>
        </w:rPr>
        <w:t>710561</w:t>
      </w:r>
    </w:p>
    <w:p>
      <w:r>
        <w:t>Vse bolj izgleda, da vlada v nastajanju postaja pribežališče za tiste, ki niso bili izvoljeni v DZ #butale</w:t>
      </w:r>
    </w:p>
    <w:p>
      <w:r>
        <w:rPr>
          <w:b/>
          <w:u w:val="single"/>
        </w:rPr>
        <w:t>710562</w:t>
      </w:r>
    </w:p>
    <w:p>
      <w:r>
        <w:t>@freewiseguy Evropa je lahko mnogo več, kot Merklova in Macron sile oblasti je potrebno razdeliti. Vzhodna Evropa nas dohiteva in prehiteva.</w:t>
      </w:r>
    </w:p>
    <w:p>
      <w:r>
        <w:rPr>
          <w:b/>
          <w:u w:val="single"/>
        </w:rPr>
        <w:t>710563</w:t>
      </w:r>
    </w:p>
    <w:p>
      <w:r>
        <w:t>Ugriznimo znanost: Laserji v celici, oddaja o znanosti</w:t>
        <w:br/>
        <w:t>https://t.co/Q3RbFhYuwv</w:t>
      </w:r>
    </w:p>
    <w:p>
      <w:r>
        <w:rPr>
          <w:b/>
          <w:u w:val="single"/>
        </w:rPr>
        <w:t>710564</w:t>
      </w:r>
    </w:p>
    <w:p>
      <w:r>
        <w:t>@Centrifuzija Z ministrico sva pustila pečat projektu, ki blokirajo uveljavitev zakona #2tir, nove investicije</w:t>
      </w:r>
    </w:p>
    <w:p>
      <w:r>
        <w:rPr>
          <w:b/>
          <w:u w:val="single"/>
        </w:rPr>
        <w:t>710565</w:t>
      </w:r>
    </w:p>
    <w:p>
      <w:r>
        <w:t>@ggmY66 Hahaa, ze preobleceni in transformirani iz dvonoznih v stirinozne norce, beee beee #credninagon</w:t>
      </w:r>
    </w:p>
    <w:p>
      <w:r>
        <w:rPr>
          <w:b/>
          <w:u w:val="single"/>
        </w:rPr>
        <w:t>710566</w:t>
      </w:r>
    </w:p>
    <w:p>
      <w:r>
        <w:t>Za prenovo Plecnikovega stadiona ni dovoljenj za kanalizacijo pa takoj , halooo #ljubljana zupan Jankovic</w:t>
      </w:r>
    </w:p>
    <w:p>
      <w:r>
        <w:rPr>
          <w:b/>
          <w:u w:val="single"/>
        </w:rPr>
        <w:t>710567</w:t>
      </w:r>
    </w:p>
    <w:p>
      <w:r>
        <w:t>Tako obešajo zastavo mariborski policaji. @policija_si https://t.co/xkqbfUFIh4</w:t>
      </w:r>
    </w:p>
    <w:p>
      <w:r>
        <w:rPr>
          <w:b/>
          <w:u w:val="single"/>
        </w:rPr>
        <w:t>710568</w:t>
      </w:r>
    </w:p>
    <w:p>
      <w:r>
        <w:t>Da bi lahko žabo integrirali med  slone, so ji dovolili nositi vodna očala, črne plavutke,pa sive kopalke.</w:t>
        <w:br/>
        <w:t>https://t.co/suwrcJyNKP</w:t>
      </w:r>
    </w:p>
    <w:p>
      <w:r>
        <w:rPr>
          <w:b/>
          <w:u w:val="single"/>
        </w:rPr>
        <w:t>710569</w:t>
      </w:r>
    </w:p>
    <w:p>
      <w:r>
        <w:t>@bojan_krajnc @luka7doncic @KingJames ma, samo strelsko mu ni šlo, drugače ga je pa fajn blokiral parkrat https://t.co/NmihBOKFlt</w:t>
      </w:r>
    </w:p>
    <w:p>
      <w:r>
        <w:rPr>
          <w:b/>
          <w:u w:val="single"/>
        </w:rPr>
        <w:t>710570</w:t>
      </w:r>
    </w:p>
    <w:p>
      <w:r>
        <w:t>@strankaSDS @agortaa @JozeMozina Proti komunizmu so se borili že domobranci, še pred njimi pa vaške straže proti navadnim razbojnikom.</w:t>
      </w:r>
    </w:p>
    <w:p>
      <w:r>
        <w:rPr>
          <w:b/>
          <w:u w:val="single"/>
        </w:rPr>
        <w:t>710571</w:t>
      </w:r>
    </w:p>
    <w:p>
      <w:r>
        <w:t>Dejstvo je, da domovino obvladujejo pritepenci in ideološki iztirjenci.</w:t>
        <w:br/>
        <w:t>Domovino slovenskega naroda?</w:t>
        <w:br/>
        <w:t>S tem se ni več za hecat..</w:t>
        <w:br/>
        <w:t>O j</w:t>
      </w:r>
    </w:p>
    <w:p>
      <w:r>
        <w:rPr>
          <w:b/>
          <w:u w:val="single"/>
        </w:rPr>
        <w:t>710572</w:t>
      </w:r>
    </w:p>
    <w:p>
      <w:r>
        <w:t>@Avodovnik @hajdyXP @had @DavorinPavlica @pengovsky Dejmo pocakat.... ker bo po mojem vse probal</w:t>
      </w:r>
    </w:p>
    <w:p>
      <w:r>
        <w:rPr>
          <w:b/>
          <w:u w:val="single"/>
        </w:rPr>
        <w:t>710573</w:t>
      </w:r>
    </w:p>
    <w:p>
      <w:r>
        <w:t>A ste videli kako je Juncker otipaval Plenkovića za rit  pa naj še kdo reče da ni peder.</w:t>
      </w:r>
    </w:p>
    <w:p>
      <w:r>
        <w:rPr>
          <w:b/>
          <w:u w:val="single"/>
        </w:rPr>
        <w:t>710574</w:t>
      </w:r>
    </w:p>
    <w:p>
      <w:r>
        <w:t>@JozeJerovsek @rtvslo Naj parafraziram dr. Pučnika: "Pomladne opcije ni več...... so samo še tisti, ki povedo kaj pametnega!</w:t>
      </w:r>
    </w:p>
    <w:p>
      <w:r>
        <w:rPr>
          <w:b/>
          <w:u w:val="single"/>
        </w:rPr>
        <w:t>710575</w:t>
      </w:r>
    </w:p>
    <w:p>
      <w:r>
        <w:t>Levičarji se radi zamrzujejo, priporočam 0 K, da bo za gvišno!</w:t>
        <w:br/>
        <w:t>https://t.co/PW24olTXDk</w:t>
      </w:r>
    </w:p>
    <w:p>
      <w:r>
        <w:rPr>
          <w:b/>
          <w:u w:val="single"/>
        </w:rPr>
        <w:t>710576</w:t>
      </w:r>
    </w:p>
    <w:p>
      <w:r>
        <w:t>Če imate tudi vi težave s krvnim tlakom ali nevarnim holesterolom, poskusite ta super recept. Morda vam pa pomaga :) https://t.co/yWG0GLG6yq</w:t>
      </w:r>
    </w:p>
    <w:p>
      <w:r>
        <w:rPr>
          <w:b/>
          <w:u w:val="single"/>
        </w:rPr>
        <w:t>710577</w:t>
      </w:r>
    </w:p>
    <w:p>
      <w:r>
        <w:t>@magdamekina @Matej_Klaric Po moje so jo na nek način stisnili v kot in je obmolknila.</w:t>
      </w:r>
    </w:p>
    <w:p>
      <w:r>
        <w:rPr>
          <w:b/>
          <w:u w:val="single"/>
        </w:rPr>
        <w:t>710578</w:t>
      </w:r>
    </w:p>
    <w:p>
      <w:r>
        <w:t xml:space="preserve">@annianni246 Nove vaške straže. </w:t>
        <w:br/>
        <w:t>Fašisti so vaške straže za samoobrambo dopustili, jih bodo tudi komunisti?</w:t>
      </w:r>
    </w:p>
    <w:p>
      <w:r>
        <w:rPr>
          <w:b/>
          <w:u w:val="single"/>
        </w:rPr>
        <w:t>710579</w:t>
      </w:r>
    </w:p>
    <w:p>
      <w:r>
        <w:t>Hrčki imajo vsaj Tromblona. Naš dežurni petelin pa v penziji zida, pa še mlado babnco ma... https://t.co/RyTWwiJtWw</w:t>
      </w:r>
    </w:p>
    <w:p>
      <w:r>
        <w:rPr>
          <w:b/>
          <w:u w:val="single"/>
        </w:rPr>
        <w:t>710580</w:t>
      </w:r>
    </w:p>
    <w:p>
      <w:r>
        <w:t>Maja Sunčič včasih zadane, večkrat pa kiksne. Pa saj slepa kura tudi zrnje najde.</w:t>
      </w:r>
    </w:p>
    <w:p>
      <w:r>
        <w:rPr>
          <w:b/>
          <w:u w:val="single"/>
        </w:rPr>
        <w:t>710581</w:t>
      </w:r>
    </w:p>
    <w:p>
      <w:r>
        <w:t xml:space="preserve">Matervola! </w:t>
        <w:br/>
        <w:t xml:space="preserve">Še LDSovci so rabili </w:t>
        <w:br/>
        <w:t>celo desetletje, da</w:t>
        <w:br/>
        <w:t>so postali tako arogantni,</w:t>
        <w:br/>
        <w:t>kot je Mirko Cmerar</w:t>
        <w:br/>
        <w:t>pa parih letih najbolj</w:t>
        <w:br/>
        <w:t>etičnega mandata</w:t>
      </w:r>
    </w:p>
    <w:p>
      <w:r>
        <w:rPr>
          <w:b/>
          <w:u w:val="single"/>
        </w:rPr>
        <w:t>710582</w:t>
      </w:r>
    </w:p>
    <w:p>
      <w:r>
        <w:t>@Pacek Dober večer želim da boš zaspal v miren spanec, da boš sanjal sladke sanje, da se boš naspal in soočil.</w:t>
      </w:r>
    </w:p>
    <w:p>
      <w:r>
        <w:rPr>
          <w:b/>
          <w:u w:val="single"/>
        </w:rPr>
        <w:t>710583</w:t>
      </w:r>
    </w:p>
    <w:p>
      <w:r>
        <w:t>@MarioPlesej Poguglajte,vtipkajte model (nalepka zadaj) .Sigurno je kakšna fotka</w:t>
      </w:r>
    </w:p>
    <w:p>
      <w:r>
        <w:rPr>
          <w:b/>
          <w:u w:val="single"/>
        </w:rPr>
        <w:t>710584</w:t>
      </w:r>
    </w:p>
    <w:p>
      <w:r>
        <w:t>Resnično povem vam: preden bo sonce trikrat posijalo, boste že pizdil, da je prevroče.</w:t>
      </w:r>
    </w:p>
    <w:p>
      <w:r>
        <w:rPr>
          <w:b/>
          <w:u w:val="single"/>
        </w:rPr>
        <w:t>710585</w:t>
      </w:r>
    </w:p>
    <w:p>
      <w:r>
        <w:t>@petrasovdat Gledam. Ampak mi to malo sliči na foro: Trije jedo golaž, trije jedo kislo zelje, vsi skupaj pa jedo segedin golaž.</w:t>
      </w:r>
    </w:p>
    <w:p>
      <w:r>
        <w:rPr>
          <w:b/>
          <w:u w:val="single"/>
        </w:rPr>
        <w:t>710586</w:t>
      </w:r>
    </w:p>
    <w:p>
      <w:r>
        <w:t xml:space="preserve">Ni lepšega kot nasmejane in razigrane slovenske navijačice. </w:t>
        <w:br/>
        <w:t>😍🏐</w:t>
        <w:br/>
        <w:t>#sampovem #odbojka</w:t>
      </w:r>
    </w:p>
    <w:p>
      <w:r>
        <w:rPr>
          <w:b/>
          <w:u w:val="single"/>
        </w:rPr>
        <w:t>710587</w:t>
      </w:r>
    </w:p>
    <w:p>
      <w:r>
        <w:t>@petrasovdat Ziher spet nisi razumela ker #zabita, kaj je pisalo na računu in si pol kraval po nepotrebnem zganjala. ;)</w:t>
      </w:r>
    </w:p>
    <w:p>
      <w:r>
        <w:rPr>
          <w:b/>
          <w:u w:val="single"/>
        </w:rPr>
        <w:t>710588</w:t>
      </w:r>
    </w:p>
    <w:p>
      <w:r>
        <w:t>@ANJABAHZIBERT Zidana in njemu podobne tipe bi bilo potrbno odstraniti iz medijev se pravi cenzurirati.</w:t>
      </w:r>
    </w:p>
    <w:p>
      <w:r>
        <w:rPr>
          <w:b/>
          <w:u w:val="single"/>
        </w:rPr>
        <w:t>710589</w:t>
      </w:r>
    </w:p>
    <w:p>
      <w:r>
        <w:t>Prodam karto za Avdičevo predstavo Moški so z Marsa, ženske so z Venere, ki bo v soboto, 5. 12., na Bledu. RT plis. https://t.co/QOvDNH6eqC</w:t>
      </w:r>
    </w:p>
    <w:p>
      <w:r>
        <w:rPr>
          <w:b/>
          <w:u w:val="single"/>
        </w:rPr>
        <w:t>710590</w:t>
      </w:r>
    </w:p>
    <w:p>
      <w:r>
        <w:t>@m_bostjan Kaj, ko bi mu dovoli, da odnese svoj 'fotelj' iz EU parlamenta domov?...</w:t>
        <w:br/>
        <w:t>orglcepress</w:t>
      </w:r>
    </w:p>
    <w:p>
      <w:r>
        <w:rPr>
          <w:b/>
          <w:u w:val="single"/>
        </w:rPr>
        <w:t>710591</w:t>
      </w:r>
    </w:p>
    <w:p>
      <w:r>
        <w:t>Genialno brendiranje linije fejk rož. To bo hit v ljubljanski enoti ...</w:t>
        <w:br/>
        <w:br/>
        <w:t>#scena https://t.co/zpfWATV7Fk</w:t>
      </w:r>
    </w:p>
    <w:p>
      <w:r>
        <w:rPr>
          <w:b/>
          <w:u w:val="single"/>
        </w:rPr>
        <w:t>710592</w:t>
      </w:r>
    </w:p>
    <w:p>
      <w:r>
        <w:t>@BigWhale kot zenska ti lahko recem le da nimam takega obcutka. Mogoce pa se le gibljem med takimi, ki spostujejo socloveka.</w:t>
      </w:r>
    </w:p>
    <w:p>
      <w:r>
        <w:rPr>
          <w:b/>
          <w:u w:val="single"/>
        </w:rPr>
        <w:t>710593</w:t>
      </w:r>
    </w:p>
    <w:p>
      <w:r>
        <w:t>@HZlatko Sarkazem lahko pride na vrsto,ko je vse ostalo ok.Volitve in refer. sta preveč odlučujoča,da bi se na ta račun norčevali.</w:t>
      </w:r>
    </w:p>
    <w:p>
      <w:r>
        <w:rPr>
          <w:b/>
          <w:u w:val="single"/>
        </w:rPr>
        <w:t>710594</w:t>
      </w:r>
    </w:p>
    <w:p>
      <w:r>
        <w:t>Ker je Kamal Izdor Shaker tak 'dec' je zaprosil za polletno nadomestilo poslanske plače!</w:t>
      </w:r>
    </w:p>
    <w:p>
      <w:r>
        <w:rPr>
          <w:b/>
          <w:u w:val="single"/>
        </w:rPr>
        <w:t>710595</w:t>
      </w:r>
    </w:p>
    <w:p>
      <w:r>
        <w:t>Pol jih pa sama futraj, kdo palača vse več zavetišč? Tisti, ki služijo z njimi zanesljivovo ne😊 https://t.co/gTPKaf91cO</w:t>
      </w:r>
    </w:p>
    <w:p>
      <w:r>
        <w:rPr>
          <w:b/>
          <w:u w:val="single"/>
        </w:rPr>
        <w:t>710596</w:t>
      </w:r>
    </w:p>
    <w:p>
      <w:r>
        <w:t>Kako sta prisebna pilota rešila življenje turškemu predsedniku in tlakovala pot nakupu ruskih raket S-400 https://t.co/p6LFIbYMJX</w:t>
      </w:r>
    </w:p>
    <w:p>
      <w:r>
        <w:rPr>
          <w:b/>
          <w:u w:val="single"/>
        </w:rPr>
        <w:t>710597</w:t>
      </w:r>
    </w:p>
    <w:p>
      <w:r>
        <w:t>Ob južni meji ujeli 36 ilegalcev; petnajst od teh je tihotapil Hrvat v kombiju https://t.co/d6Wwijp4bl via @Nova24TV</w:t>
      </w:r>
    </w:p>
    <w:p>
      <w:r>
        <w:rPr>
          <w:b/>
          <w:u w:val="single"/>
        </w:rPr>
        <w:t>710598</w:t>
      </w:r>
    </w:p>
    <w:p>
      <w:r>
        <w:t>Furam odkriti gležnji modo v klimatizirani pisarni.</w:t>
        <w:br/>
        <w:t>Mtka v moji glavi že cel dan kriči name, da se bom prehladil. https://t.co/3MwBYGVAB0</w:t>
      </w:r>
    </w:p>
    <w:p>
      <w:r>
        <w:rPr>
          <w:b/>
          <w:u w:val="single"/>
        </w:rPr>
        <w:t>710599</w:t>
      </w:r>
    </w:p>
    <w:p>
      <w:r>
        <w:t>@Max970 Zdaj so levičarji že spet nove spole odkrili,</w:t>
        <w:br/>
        <w:t>menda jih je že čez tristo. #psihiatrija</w:t>
      </w:r>
    </w:p>
    <w:p>
      <w:r>
        <w:rPr>
          <w:b/>
          <w:u w:val="single"/>
        </w:rPr>
        <w:t>710600</w:t>
      </w:r>
    </w:p>
    <w:p>
      <w:r>
        <w:t>Dva premočena policaja usmerjata promet, ker se vozniki v križišču ne znajo obnašat.</w:t>
      </w:r>
    </w:p>
    <w:p>
      <w:r>
        <w:rPr>
          <w:b/>
          <w:u w:val="single"/>
        </w:rPr>
        <w:t>710601</w:t>
      </w:r>
    </w:p>
    <w:p>
      <w:r>
        <w:t>VIDEO: V UKC Maribor uspešni testi, ki zmanjšujejo število kemoterapij, a zavarovalnice nimajo posluha https://t.co/sdx4rDuu6T</w:t>
      </w:r>
    </w:p>
    <w:p>
      <w:r>
        <w:rPr>
          <w:b/>
          <w:u w:val="single"/>
        </w:rPr>
        <w:t>710602</w:t>
      </w:r>
    </w:p>
    <w:p>
      <w:r>
        <w:t>@janez_tomazic @surfon Ja,tako kot bi si sami plačali penzijo in zdravstveno zavarovanje, ane?</w:t>
      </w:r>
    </w:p>
    <w:p>
      <w:r>
        <w:rPr>
          <w:b/>
          <w:u w:val="single"/>
        </w:rPr>
        <w:t>710603</w:t>
      </w:r>
    </w:p>
    <w:p>
      <w:r>
        <w:t>Vi slovenska levica in “kao” liberalci ste res prismuknjeni...najprej nabijate davke, da lahko potem subvencionirate. Kakšni bedaki🙄🙄🙄🙄</w:t>
      </w:r>
    </w:p>
    <w:p>
      <w:r>
        <w:rPr>
          <w:b/>
          <w:u w:val="single"/>
        </w:rPr>
        <w:t>710604</w:t>
      </w:r>
    </w:p>
    <w:p>
      <w:r>
        <w:t>@petracj Če je lahek ok, nekateri pa res niso primerni za vročino in zaprte prostore. 🤢</w:t>
      </w:r>
    </w:p>
    <w:p>
      <w:r>
        <w:rPr>
          <w:b/>
          <w:u w:val="single"/>
        </w:rPr>
        <w:t>710605</w:t>
      </w:r>
    </w:p>
    <w:p>
      <w:r>
        <w:t>@tetapoli Bavcon je zadnjič razlagal, da te fuge pri sadilnih jamah bojda prepuščajo vodo…</w:t>
      </w:r>
    </w:p>
    <w:p>
      <w:r>
        <w:rPr>
          <w:b/>
          <w:u w:val="single"/>
        </w:rPr>
        <w:t>710606</w:t>
      </w:r>
    </w:p>
    <w:p>
      <w:r>
        <w:t>tut smešnica posebne vrste...da se rdečkarji razburjajo zarad bitja za katerga pravjo da ne obstaja.. :)</w:t>
      </w:r>
    </w:p>
    <w:p>
      <w:r>
        <w:rPr>
          <w:b/>
          <w:u w:val="single"/>
        </w:rPr>
        <w:t>710607</w:t>
      </w:r>
    </w:p>
    <w:p>
      <w:r>
        <w:t>@tomltoml @ErikaPlaninsec @StudioCity_ @DomovinskaLiga @drVinkoGorenak ko rata volilec vernik...nastane pizdarija vedno</w:t>
      </w:r>
    </w:p>
    <w:p>
      <w:r>
        <w:rPr>
          <w:b/>
          <w:u w:val="single"/>
        </w:rPr>
        <w:t>710608</w:t>
      </w:r>
    </w:p>
    <w:p>
      <w:r>
        <w:t>Okulisti ponoci ne vidijo, zato ne napotujemo sredi noci. Sklep pac. :) #solaurgence #PoCEdu #Oftalmologija</w:t>
      </w:r>
    </w:p>
    <w:p>
      <w:r>
        <w:rPr>
          <w:b/>
          <w:u w:val="single"/>
        </w:rPr>
        <w:t>710609</w:t>
      </w:r>
    </w:p>
    <w:p>
      <w:r>
        <w:t>Bojim se, da bo tole z Iranom še pizdarija. Če mu ne bi težil, bi že zdavnaj zrediral ISIS.</w:t>
      </w:r>
    </w:p>
    <w:p>
      <w:r>
        <w:rPr>
          <w:b/>
          <w:u w:val="single"/>
        </w:rPr>
        <w:t>710610</w:t>
      </w:r>
    </w:p>
    <w:p>
      <w:r>
        <w:t>Novi park za odbojko zagotovo ne bo odprt do volitev https://t.co/muidxcCZHw #jebemumiša #koper</w:t>
      </w:r>
    </w:p>
    <w:p>
      <w:r>
        <w:rPr>
          <w:b/>
          <w:u w:val="single"/>
        </w:rPr>
        <w:t>710611</w:t>
      </w:r>
    </w:p>
    <w:p>
      <w:r>
        <w:t>@Bojan__Bozic @5RA_5RA_5RA @Libertarec Rdečemu Jelinčiču ne more noben normalen zaupati.</w:t>
      </w:r>
    </w:p>
    <w:p>
      <w:r>
        <w:rPr>
          <w:b/>
          <w:u w:val="single"/>
        </w:rPr>
        <w:t>710612</w:t>
      </w:r>
    </w:p>
    <w:p>
      <w:r>
        <w:t>Cist prevec poslavljanjs,lubckanja in objemanja za mojo intovertirano slovensko duso! #rodos</w:t>
      </w:r>
    </w:p>
    <w:p>
      <w:r>
        <w:rPr>
          <w:b/>
          <w:u w:val="single"/>
        </w:rPr>
        <w:t>710613</w:t>
      </w:r>
    </w:p>
    <w:p>
      <w:r>
        <w:t>@tatjana_f v novi #mladina Maja Novak &amp;quot;vsaka ovca stori isto kot ovca pred njo, pa ce se tako neverjetno neumno&amp;quot; #bodiSprememba</w:t>
      </w:r>
    </w:p>
    <w:p>
      <w:r>
        <w:rPr>
          <w:b/>
          <w:u w:val="single"/>
        </w:rPr>
        <w:t>710614</w:t>
      </w:r>
    </w:p>
    <w:p>
      <w:r>
        <w:t>@MladenPrajdic Khm... mešani občutki, ker a res rabim še več maščobnih celic :P</w:t>
      </w:r>
    </w:p>
    <w:p>
      <w:r>
        <w:rPr>
          <w:b/>
          <w:u w:val="single"/>
        </w:rPr>
        <w:t>710615</w:t>
      </w:r>
    </w:p>
    <w:p>
      <w:r>
        <w:t>@rokjarc @ZanMahnic Jebo vas Harmonika in Šampanc...narod ste nategnal, sram vas naj bo!</w:t>
      </w:r>
    </w:p>
    <w:p>
      <w:r>
        <w:rPr>
          <w:b/>
          <w:u w:val="single"/>
        </w:rPr>
        <w:t>710616</w:t>
      </w:r>
    </w:p>
    <w:p>
      <w:r>
        <w:t>@cesenj Ker v filharmoniji prva vrsta ni najboljša, ampak se najbolje sliši točno tam kjer je bil kancler...</w:t>
        <w:br/>
        <w:t>Moron!</w:t>
      </w:r>
    </w:p>
    <w:p>
      <w:r>
        <w:rPr>
          <w:b/>
          <w:u w:val="single"/>
        </w:rPr>
        <w:t>710617</w:t>
      </w:r>
    </w:p>
    <w:p>
      <w:r>
        <w:t>@had Res imponzantno,torej je boljši kot Šiško!!Naj se zmenita in mu posodi glasove!!</w:t>
      </w:r>
    </w:p>
    <w:p>
      <w:r>
        <w:rPr>
          <w:b/>
          <w:u w:val="single"/>
        </w:rPr>
        <w:t>710618</w:t>
      </w:r>
    </w:p>
    <w:p>
      <w:r>
        <w:t>@SiolNEWS Tej tragikomediji ni videti konca pa vedno bolj butasta postaja...</w:t>
      </w:r>
    </w:p>
    <w:p>
      <w:r>
        <w:rPr>
          <w:b/>
          <w:u w:val="single"/>
        </w:rPr>
        <w:t>710619</w:t>
      </w:r>
    </w:p>
    <w:p>
      <w:r>
        <w:t>@potepuski Prvemu je copata, ki mu žensko rihta ta drugi.</w:t>
        <w:br/>
        <w:t>Drugemu se reče, ti si taprav dec.</w:t>
      </w:r>
    </w:p>
    <w:p>
      <w:r>
        <w:rPr>
          <w:b/>
          <w:u w:val="single"/>
        </w:rPr>
        <w:t>710620</w:t>
      </w:r>
    </w:p>
    <w:p>
      <w:r>
        <w:t>Avstrijci razmišljajo o solarnih strehah na parkiriščih, s pomočjo katerih bi napajali električne avtomobile. Če... https://t.co/EXz6sXDh2F</w:t>
      </w:r>
    </w:p>
    <w:p>
      <w:r>
        <w:rPr>
          <w:b/>
          <w:u w:val="single"/>
        </w:rPr>
        <w:t>710621</w:t>
      </w:r>
    </w:p>
    <w:p>
      <w:r>
        <w:t>@novax81 @Botrstvo Za marsikaj bi jih moralo biti sram, pa jih to ne ustavi pri vrtenju svojih gobcev.</w:t>
      </w:r>
    </w:p>
    <w:p>
      <w:r>
        <w:rPr>
          <w:b/>
          <w:u w:val="single"/>
        </w:rPr>
        <w:t>710622</w:t>
      </w:r>
    </w:p>
    <w:p>
      <w:r>
        <w:t>Živiš, naj se te vidi, naj se te sliši, pusti pečat. Uspešno in glasno v nov teden!</w:t>
      </w:r>
    </w:p>
    <w:p>
      <w:r>
        <w:rPr>
          <w:b/>
          <w:u w:val="single"/>
        </w:rPr>
        <w:t>710623</w:t>
      </w:r>
    </w:p>
    <w:p>
      <w:r>
        <w:t>Mrzli studenec #kobarid Najboljša voda v dolini 💜 #staroverci https://t.co/hOUid8IuVH</w:t>
      </w:r>
    </w:p>
    <w:p>
      <w:r>
        <w:rPr>
          <w:b/>
          <w:u w:val="single"/>
        </w:rPr>
        <w:t>710624</w:t>
      </w:r>
    </w:p>
    <w:p>
      <w:r>
        <w:t>Kdor se bori proti udbomafiji, je morilec, pedofil, navaden kriminalec ali pa zgolj duševni bolnik. Normalne opozicije udbomafija ne pozna.</w:t>
      </w:r>
    </w:p>
    <w:p>
      <w:r>
        <w:rPr>
          <w:b/>
          <w:u w:val="single"/>
        </w:rPr>
        <w:t>710625</w:t>
      </w:r>
    </w:p>
    <w:p>
      <w:r>
        <w:t>@dreychee Punca vpraša fanta: "Ti, kaj misliš o sestavljanju koalicije?"</w:t>
        <w:br/>
        <w:t>"Ma boli me kurac."</w:t>
      </w:r>
    </w:p>
    <w:p>
      <w:r>
        <w:rPr>
          <w:b/>
          <w:u w:val="single"/>
        </w:rPr>
        <w:t>710626</w:t>
      </w:r>
    </w:p>
    <w:p>
      <w:r>
        <w:t>Prvo poskusno zdravljenje Parkinsonove bolezni z vnosom matičnih celic v možgane https://t.co/Dz6LByMQ8Y https://t.co/LMcopp7MS1</w:t>
      </w:r>
    </w:p>
    <w:p>
      <w:r>
        <w:rPr>
          <w:b/>
          <w:u w:val="single"/>
        </w:rPr>
        <w:t>710627</w:t>
      </w:r>
    </w:p>
    <w:p>
      <w:r>
        <w:t>@butalskipolicaj @JanezPogorelec Avstralija ima obvezno udeležbo na volitvah. Presneti komunisti.</w:t>
      </w:r>
    </w:p>
    <w:p>
      <w:r>
        <w:rPr>
          <w:b/>
          <w:u w:val="single"/>
        </w:rPr>
        <w:t>710628</w:t>
      </w:r>
    </w:p>
    <w:p>
      <w:r>
        <w:t>@PortalPolitikis Balkanci se od SHS naprej, nismo ničesar naučili. Pravijo, da se takim zgodovina ponavlja.</w:t>
      </w:r>
    </w:p>
    <w:p>
      <w:r>
        <w:rPr>
          <w:b/>
          <w:u w:val="single"/>
        </w:rPr>
        <w:t>710629</w:t>
      </w:r>
    </w:p>
    <w:p>
      <w:r>
        <w:t>@resneenah Si slučajno pri meni v kleti?</w:t>
        <w:br/>
        <w:br/>
        <w:t>Sprašujem, ker je moj pralni stroj tud v eni taki raztrganini v prostoru in času.</w:t>
      </w:r>
    </w:p>
    <w:p>
      <w:r>
        <w:rPr>
          <w:b/>
          <w:u w:val="single"/>
        </w:rPr>
        <w:t>710630</w:t>
      </w:r>
    </w:p>
    <w:p>
      <w:r>
        <w:t>@pjur11 @bmz9453 Debata se je začela od te resnice naprej:</w:t>
        <w:br/>
        <w:t>https://t.co/89da1VdyRb</w:t>
      </w:r>
    </w:p>
    <w:p>
      <w:r>
        <w:rPr>
          <w:b/>
          <w:u w:val="single"/>
        </w:rPr>
        <w:t>710631</w:t>
      </w:r>
    </w:p>
    <w:p>
      <w:r>
        <w:t>jao jao, jedla je in pila, pa še masažo si je prvoščila .. https://t.co/EoQyJrMTw9</w:t>
      </w:r>
    </w:p>
    <w:p>
      <w:r>
        <w:rPr>
          <w:b/>
          <w:u w:val="single"/>
        </w:rPr>
        <w:t>710632</w:t>
      </w:r>
    </w:p>
    <w:p>
      <w:r>
        <w:t>Minister za notranje zadeve opozarja: ne pretiravaj s pitjem, da boš lahko še naše naokoli vozil.</w:t>
      </w:r>
    </w:p>
    <w:p>
      <w:r>
        <w:rPr>
          <w:b/>
          <w:u w:val="single"/>
        </w:rPr>
        <w:t>710633</w:t>
      </w:r>
    </w:p>
    <w:p>
      <w:r>
        <w:t>@MilanZver podn od človeka. Kako te ni sram!!! V EU parlamentu predstavljaš SLO kot celotno državo ne pa SDS sekte! Kaj ti ni jasn,?</w:t>
      </w:r>
    </w:p>
    <w:p>
      <w:r>
        <w:rPr>
          <w:b/>
          <w:u w:val="single"/>
        </w:rPr>
        <w:t>710634</w:t>
      </w:r>
    </w:p>
    <w:p>
      <w:r>
        <w:t>Nč nas naj ne bo strah, da bi bli normalni. Ne morš potegnit vseh psihoz iz rokava že v prvi oddaji! #ljubezenpodomace</w:t>
      </w:r>
    </w:p>
    <w:p>
      <w:r>
        <w:rPr>
          <w:b/>
          <w:u w:val="single"/>
        </w:rPr>
        <w:t>710635</w:t>
      </w:r>
    </w:p>
    <w:p>
      <w:r>
        <w:t xml:space="preserve">#3srca so včasih vredna več kot 4 asi. #Radenska </w:t>
        <w:br/>
        <w:t>Copy paste sn dala, lajkam https://t.co/90ycxDcsiY</w:t>
      </w:r>
    </w:p>
    <w:p>
      <w:r>
        <w:rPr>
          <w:b/>
          <w:u w:val="single"/>
        </w:rPr>
        <w:t>710636</w:t>
      </w:r>
    </w:p>
    <w:p>
      <w:r>
        <w:t>haiku: kakšna svetloba! rumene leščerbice prižganih dreves Avtor: ob potoku - Majda Kočar https://t.co/pgiEQDM8uU</w:t>
      </w:r>
    </w:p>
    <w:p>
      <w:r>
        <w:rPr>
          <w:b/>
          <w:u w:val="single"/>
        </w:rPr>
        <w:t>710637</w:t>
      </w:r>
    </w:p>
    <w:p>
      <w:r>
        <w:t>@paradaplesa @NovakBozidar @StrankaLMS Ni mariborčanka, ni.</w:t>
        <w:br/>
        <w:t>Drugače pa so prleki vredi lüdje.</w:t>
      </w:r>
    </w:p>
    <w:p>
      <w:r>
        <w:rPr>
          <w:b/>
          <w:u w:val="single"/>
        </w:rPr>
        <w:t>710638</w:t>
      </w:r>
    </w:p>
    <w:p>
      <w:r>
        <w:t>@VaneGosnik @vinkovasle1 Mogoče so spet dal na uničenje kakšen sveženj arhivov 🧐</w:t>
      </w:r>
    </w:p>
    <w:p>
      <w:r>
        <w:rPr>
          <w:b/>
          <w:u w:val="single"/>
        </w:rPr>
        <w:t>710639</w:t>
      </w:r>
    </w:p>
    <w:p>
      <w:r>
        <w:t>Morš bit pa res cepec, da greš s svojim avionom na podnebni vrh z naslovom Vrh enega planeta.</w:t>
      </w:r>
    </w:p>
    <w:p>
      <w:r>
        <w:rPr>
          <w:b/>
          <w:u w:val="single"/>
        </w:rPr>
        <w:t>710640</w:t>
      </w:r>
    </w:p>
    <w:p>
      <w:r>
        <w:t>Inšpekcija o primeru Merc: ne le spolno nasilje, tudi pretep. Klicali policijo. https://t.co/wRWYgNnN84</w:t>
      </w:r>
    </w:p>
    <w:p>
      <w:r>
        <w:rPr>
          <w:b/>
          <w:u w:val="single"/>
        </w:rPr>
        <w:t>710641</w:t>
      </w:r>
    </w:p>
    <w:p>
      <w:r>
        <w:t>Btw, men se tut zdi, da je Slovenijo treba rešit. Pred temi tipi, ki so danes sejali strah in nebuloze na Prešercu.</w:t>
      </w:r>
    </w:p>
    <w:p>
      <w:r>
        <w:rPr>
          <w:b/>
          <w:u w:val="single"/>
        </w:rPr>
        <w:t>710642</w:t>
      </w:r>
    </w:p>
    <w:p>
      <w:r>
        <w:t>K u pondelk odprem Twitter, pa vidim same #GOT spoilerje. https://t.co/wZFsdGafJr</w:t>
      </w:r>
    </w:p>
    <w:p>
      <w:r>
        <w:rPr>
          <w:b/>
          <w:u w:val="single"/>
        </w:rPr>
        <w:t>710643</w:t>
      </w:r>
    </w:p>
    <w:p>
      <w:r>
        <w:t>Kr shranjujte ta čivk...s pomočjo levih ponarejenih tviterašov....130 v 1 sekundi....sumljivo...</w:t>
      </w:r>
    </w:p>
    <w:p>
      <w:r>
        <w:rPr>
          <w:b/>
          <w:u w:val="single"/>
        </w:rPr>
        <w:t>710644</w:t>
      </w:r>
    </w:p>
    <w:p>
      <w:r>
        <w:t>Sodnik ujame zlato ribico.Hočem službo z malo dela veliko denarja in nič odgovornosti.Kaj me zafrkavaš reče ribica. To imaš že sedaj!🤣</w:t>
      </w:r>
    </w:p>
    <w:p>
      <w:r>
        <w:rPr>
          <w:b/>
          <w:u w:val="single"/>
        </w:rPr>
        <w:t>710645</w:t>
      </w:r>
    </w:p>
    <w:p>
      <w:r>
        <w:t>Ste v kolesju moči in nadzora? Preberite in spregovorite! https://t.co/TW41N7VA6s</w:t>
      </w:r>
    </w:p>
    <w:p>
      <w:r>
        <w:rPr>
          <w:b/>
          <w:u w:val="single"/>
        </w:rPr>
        <w:t>710646</w:t>
      </w:r>
    </w:p>
    <w:p>
      <w:r>
        <w:t>Dekleta so zaključila trening v Planici in šibajo proti Avstriji. Hinzenbach pripravi se, prihajajo vražje Slovenke http://t.co/sRKSrZBUSf</w:t>
      </w:r>
    </w:p>
    <w:p>
      <w:r>
        <w:rPr>
          <w:b/>
          <w:u w:val="single"/>
        </w:rPr>
        <w:t>710647</w:t>
      </w:r>
    </w:p>
    <w:p>
      <w:r>
        <w:t>@miro5ek @Delo ... vsi do zadnjega so ljubitelji rdeče ruske komunistične zvezde</w:t>
      </w:r>
    </w:p>
    <w:p>
      <w:r>
        <w:rPr>
          <w:b/>
          <w:u w:val="single"/>
        </w:rPr>
        <w:t>710648</w:t>
      </w:r>
    </w:p>
    <w:p>
      <w:r>
        <w:t>@UrosEsih @vecer Hitro ste se spomnili, hkrati pa vaš časnik propagira iste mumbo jumbo idiotarije na področju zdravstva.</w:t>
      </w:r>
    </w:p>
    <w:p>
      <w:r>
        <w:rPr>
          <w:b/>
          <w:u w:val="single"/>
        </w:rPr>
        <w:t>710649</w:t>
      </w:r>
    </w:p>
    <w:p>
      <w:r>
        <w:t>@AlanOrlic To definitivno dvigne terapevtski efekt gobarjenja kako stopnjo višje :)</w:t>
      </w:r>
    </w:p>
    <w:p>
      <w:r>
        <w:rPr>
          <w:b/>
          <w:u w:val="single"/>
        </w:rPr>
        <w:t>710650</w:t>
      </w:r>
    </w:p>
    <w:p>
      <w:r>
        <w:t>@stanka_d Kanček dvoma o "nepodpori" vseeno obstaja. Saj ni nujno, da centrala ve kaj delajo lokalni šerifi.</w:t>
      </w:r>
    </w:p>
    <w:p>
      <w:r>
        <w:rPr>
          <w:b/>
          <w:u w:val="single"/>
        </w:rPr>
        <w:t>710651</w:t>
      </w:r>
    </w:p>
    <w:p>
      <w:r>
        <w:t>@policija_si Ukradli so mi avto, pa ne upam prijavit, ker me ob prijavah policija inkriminira...</w:t>
      </w:r>
    </w:p>
    <w:p>
      <w:r>
        <w:rPr>
          <w:b/>
          <w:u w:val="single"/>
        </w:rPr>
        <w:t>710652</w:t>
      </w:r>
    </w:p>
    <w:p>
      <w:r>
        <w:t>In v bonih z bencin ter z večerno redukcijo elektrike https://t.co/HUT4TPcSsD</w:t>
      </w:r>
    </w:p>
    <w:p>
      <w:r>
        <w:rPr>
          <w:b/>
          <w:u w:val="single"/>
        </w:rPr>
        <w:t>710653</w:t>
      </w:r>
    </w:p>
    <w:p>
      <w:r>
        <w:t>@packica Vse pametne so pregnali. Vse pove slavni posnetek občinske seje. https://t.co/NqzFy0rdZz</w:t>
      </w:r>
    </w:p>
    <w:p>
      <w:r>
        <w:rPr>
          <w:b/>
          <w:u w:val="single"/>
        </w:rPr>
        <w:t>710654</w:t>
      </w:r>
    </w:p>
    <w:p>
      <w:r>
        <w:t>@vinkovasle1 Ne kliči hudiča, ga bodo še postavili za kahlonosca nove vlade.</w:t>
      </w:r>
    </w:p>
    <w:p>
      <w:r>
        <w:rPr>
          <w:b/>
          <w:u w:val="single"/>
        </w:rPr>
        <w:t>710655</w:t>
      </w:r>
    </w:p>
    <w:p>
      <w:r>
        <w:t>Danes je lahko bit aktivist - samo ofneš fejsbuk, lajkaš/deliš video ki ga nea pogledaš do konca in si humanitarec</w:t>
      </w:r>
    </w:p>
    <w:p>
      <w:r>
        <w:rPr>
          <w:b/>
          <w:u w:val="single"/>
        </w:rPr>
        <w:t>710656</w:t>
      </w:r>
    </w:p>
    <w:p>
      <w:r>
        <w:t>Kdo bi si mislil, da tak urejen mladenič odgrizne glavo netopirju. https://t.co/Sg9ncCTZuh</w:t>
      </w:r>
    </w:p>
    <w:p>
      <w:r>
        <w:rPr>
          <w:b/>
          <w:u w:val="single"/>
        </w:rPr>
        <w:t>710657</w:t>
      </w:r>
    </w:p>
    <w:p>
      <w:r>
        <w:t>Novinarji @vecer v izjavah za tuje medije razlagajo,da stanje skovenske vojske sploh ni tako slabo #sramota https://t.co/x0KqcidO6B</w:t>
      </w:r>
    </w:p>
    <w:p>
      <w:r>
        <w:rPr>
          <w:b/>
          <w:u w:val="single"/>
        </w:rPr>
        <w:t>710658</w:t>
      </w:r>
    </w:p>
    <w:p>
      <w:r>
        <w:t>@motobrane Lepo, še žav vam bo...A vam ja ni jadno, da boste vse to, tako ali drugače plačali...</w:t>
        <w:br/>
        <w:t>opankarskačepress</w:t>
      </w:r>
    </w:p>
    <w:p>
      <w:r>
        <w:rPr>
          <w:b/>
          <w:u w:val="single"/>
        </w:rPr>
        <w:t>710659</w:t>
      </w:r>
    </w:p>
    <w:p>
      <w:r>
        <w:t>@Nova24TV Kje so sedaj okoljevarstveniki. Tiho so, kot riti. Bleferji pokvarjeni. Hallelujah</w:t>
      </w:r>
    </w:p>
    <w:p>
      <w:r>
        <w:rPr>
          <w:b/>
          <w:u w:val="single"/>
        </w:rPr>
        <w:t>710660</w:t>
      </w:r>
    </w:p>
    <w:p>
      <w:r>
        <w:t>@strankalevica @LukaMesec @24UR Klobasajte, ko boste v proračun prispevali 40 let in dlje❗️</w:t>
      </w:r>
    </w:p>
    <w:p>
      <w:r>
        <w:rPr>
          <w:b/>
          <w:u w:val="single"/>
        </w:rPr>
        <w:t>710661</w:t>
      </w:r>
    </w:p>
    <w:p>
      <w:r>
        <w:t>@lovorika Potem je pa čist ok, če je bolj ožeta. Pa vmes jo večkrat “premencaj”, da ne bo puh v kepicah.</w:t>
      </w:r>
    </w:p>
    <w:p>
      <w:r>
        <w:rPr>
          <w:b/>
          <w:u w:val="single"/>
        </w:rPr>
        <w:t>710662</w:t>
      </w:r>
    </w:p>
    <w:p>
      <w:r>
        <w:t xml:space="preserve">Gozdni pobeg. Kul ideja. </w:t>
        <w:br/>
        <w:br/>
        <w:t>https://t.co/t8buBaV8KQ</w:t>
        <w:br/>
        <w:br/>
        <w:t>Moram odpeljat mularijo tja in jo pustit. Kdo ve, mogoče se pa vrnejo.</w:t>
      </w:r>
    </w:p>
    <w:p>
      <w:r>
        <w:rPr>
          <w:b/>
          <w:u w:val="single"/>
        </w:rPr>
        <w:t>710663</w:t>
      </w:r>
    </w:p>
    <w:p>
      <w:r>
        <w:t>VIDEO: Maščevanje ustreljene goske – lovcu je padla na glavo in ga težko poškodovala. https://t.co/4XaXUaIehE</w:t>
      </w:r>
    </w:p>
    <w:p>
      <w:r>
        <w:rPr>
          <w:b/>
          <w:u w:val="single"/>
        </w:rPr>
        <w:t>710664</w:t>
      </w:r>
    </w:p>
    <w:p>
      <w:r>
        <w:t>@___aneri @Urskitka nasvet za preprečevanje dermatitisa, dvigni temperaturo pranja.</w:t>
      </w:r>
    </w:p>
    <w:p>
      <w:r>
        <w:rPr>
          <w:b/>
          <w:u w:val="single"/>
        </w:rPr>
        <w:t>710665</w:t>
      </w:r>
    </w:p>
    <w:p>
      <w:r>
        <w:t>@Skravzlana Kolegici je tako ravnanje svetoval pediater! Ga je gladko zignorirala in otrok je še kar živ.</w:t>
      </w:r>
    </w:p>
    <w:p>
      <w:r>
        <w:rPr>
          <w:b/>
          <w:u w:val="single"/>
        </w:rPr>
        <w:t>710666</w:t>
      </w:r>
    </w:p>
    <w:p>
      <w:r>
        <w:t>@eenca @ModernaKmetica @petrasovdat @MazzoVanKlein @Hrastnikov Se v Zbilje ne rabs. Je dost ze Koseski bajer</w:t>
      </w:r>
    </w:p>
    <w:p>
      <w:r>
        <w:rPr>
          <w:b/>
          <w:u w:val="single"/>
        </w:rPr>
        <w:t>710667</w:t>
      </w:r>
    </w:p>
    <w:p>
      <w:r>
        <w:t>ZNANOST: Dinozavri so izumrli, ker jih je Noe brutalno povozil s svojo barko.</w:t>
      </w:r>
    </w:p>
    <w:p>
      <w:r>
        <w:rPr>
          <w:b/>
          <w:u w:val="single"/>
        </w:rPr>
        <w:t>710668</w:t>
      </w:r>
    </w:p>
    <w:p>
      <w:r>
        <w:t>@matjazg Hm, vi kamuflirate 3,14, LM pa je javno izrekel "j... ga" : Tudi jaz sem zakamuflirala, prav tako RTV SLO, POP pa ni...🤔🤨😄</w:t>
      </w:r>
    </w:p>
    <w:p>
      <w:r>
        <w:rPr>
          <w:b/>
          <w:u w:val="single"/>
        </w:rPr>
        <w:t>710669</w:t>
      </w:r>
    </w:p>
    <w:p>
      <w:r>
        <w:t>@dusankocevar1 Bravo dedi, lohk si ponosen. Jst tud na moja dva otroka in 5 vnukov</w:t>
      </w:r>
    </w:p>
    <w:p>
      <w:r>
        <w:rPr>
          <w:b/>
          <w:u w:val="single"/>
        </w:rPr>
        <w:t>710670</w:t>
      </w:r>
    </w:p>
    <w:p>
      <w:r>
        <w:t>@BernardBrscic Lopovi so sicer res, sam ne vem kje ti vidis komuniste med to mafijo...da ni hendikep?</w:t>
      </w:r>
    </w:p>
    <w:p>
      <w:r>
        <w:rPr>
          <w:b/>
          <w:u w:val="single"/>
        </w:rPr>
        <w:t>710671</w:t>
      </w:r>
    </w:p>
    <w:p>
      <w:r>
        <w:t>Preprodajalci drog za rešetkami, novomeški kriminalisti končali preiskavo https://t.co/a5mAlGKE7N</w:t>
      </w:r>
    </w:p>
    <w:p>
      <w:r>
        <w:rPr>
          <w:b/>
          <w:u w:val="single"/>
        </w:rPr>
        <w:t>710672</w:t>
      </w:r>
    </w:p>
    <w:p>
      <w:r>
        <w:t>@NavadniNimda A res Tesle šraufajo pod šotori, ker robotizirane linije ne delujejo?</w:t>
      </w:r>
    </w:p>
    <w:p>
      <w:r>
        <w:rPr>
          <w:b/>
          <w:u w:val="single"/>
        </w:rPr>
        <w:t>710673</w:t>
      </w:r>
    </w:p>
    <w:p>
      <w:r>
        <w:t>@PetraGreiner @gregorKita v vsakem primeru najbrž nekaj ne bi štimalo, če bi se socialni delavci vozili v audijih.</w:t>
      </w:r>
    </w:p>
    <w:p>
      <w:r>
        <w:rPr>
          <w:b/>
          <w:u w:val="single"/>
        </w:rPr>
        <w:t>710674</w:t>
      </w:r>
    </w:p>
    <w:p>
      <w:r>
        <w:t>Še kakšen teden, pa lahko hladilnik ugasnem pa vso hrano ven na balkon. #gorenc</w:t>
      </w:r>
    </w:p>
    <w:p>
      <w:r>
        <w:rPr>
          <w:b/>
          <w:u w:val="single"/>
        </w:rPr>
        <w:t>710675</w:t>
      </w:r>
    </w:p>
    <w:p>
      <w:r>
        <w:t>Ekskurzija kliče - aktivnosti gozdne pedagogike z igrami, duhovnost v gozdu in gozdna kopel. #socialniteden https://t.co/WTYIxUXlua</w:t>
      </w:r>
    </w:p>
    <w:p>
      <w:r>
        <w:rPr>
          <w:b/>
          <w:u w:val="single"/>
        </w:rPr>
        <w:t>710676</w:t>
      </w:r>
    </w:p>
    <w:p>
      <w:r>
        <w:t>Kolesarji so ze v Innsbrucku, zdaj pa se zacenja pravi pekel #InnsbrcukTirol2018 #UCIWorldChampionship https://t.co/oBlkeI2cDH</w:t>
      </w:r>
    </w:p>
    <w:p>
      <w:r>
        <w:rPr>
          <w:b/>
          <w:u w:val="single"/>
        </w:rPr>
        <w:t>710677</w:t>
      </w:r>
    </w:p>
    <w:p>
      <w:r>
        <w:t>Je komu doma kdaj uspelo skuhat popolno vročo čokolado?! Če ja, kako? Js za dva deci čokolade rabim 3 paketke, eden je več kot premalo.</w:t>
      </w:r>
    </w:p>
    <w:p>
      <w:r>
        <w:rPr>
          <w:b/>
          <w:u w:val="single"/>
        </w:rPr>
        <w:t>710678</w:t>
      </w:r>
    </w:p>
    <w:p>
      <w:r>
        <w:t>@polikarbonat si mislu, da bos dobil lepe noge, dejansko je bla pa od njih samo brca</w:t>
      </w:r>
    </w:p>
    <w:p>
      <w:r>
        <w:rPr>
          <w:b/>
          <w:u w:val="single"/>
        </w:rPr>
        <w:t>710679</w:t>
      </w:r>
    </w:p>
    <w:p>
      <w:r>
        <w:t>Na trgu je ogromno agresivnih sredstev za čiščenje pečice, ki z lahkoto opravijo s trdovratnimi madeži, a če vam... https://t.co/dJJR9ITmcm</w:t>
      </w:r>
    </w:p>
    <w:p>
      <w:r>
        <w:rPr>
          <w:b/>
          <w:u w:val="single"/>
        </w:rPr>
        <w:t>710680</w:t>
      </w:r>
    </w:p>
    <w:p>
      <w:r>
        <w:t>@lektoricna A ni vic v tem, da eno je, eno pa ni gora? PS. Pravilo je sicer butasto.</w:t>
      </w:r>
    </w:p>
    <w:p>
      <w:r>
        <w:rPr>
          <w:b/>
          <w:u w:val="single"/>
        </w:rPr>
        <w:t>710681</w:t>
      </w:r>
    </w:p>
    <w:p>
      <w:r>
        <w:t>Milojka je za slovensko zdravstveno mafijo to kar je bil Jimmy Hoffa za ameriško mafijo.  Legalno, sistemsko zaledje.</w:t>
      </w:r>
    </w:p>
    <w:p>
      <w:r>
        <w:rPr>
          <w:b/>
          <w:u w:val="single"/>
        </w:rPr>
        <w:t>710682</w:t>
      </w:r>
    </w:p>
    <w:p>
      <w:r>
        <w:t>@darjapograjc Sluzavec, konvertit, hinavec...vse drugo so samo nianse...🤦‍♂️</w:t>
      </w:r>
    </w:p>
    <w:p>
      <w:r>
        <w:rPr>
          <w:b/>
          <w:u w:val="single"/>
        </w:rPr>
        <w:t>710683</w:t>
      </w:r>
    </w:p>
    <w:p>
      <w:r>
        <w:t>Sirec se je v Nemčiji s tovornjakom zaletel v vozila in ljudi. Motiv je zaenkrat neznanka. Pa koga vi zajebavate?</w:t>
      </w:r>
    </w:p>
    <w:p>
      <w:r>
        <w:rPr>
          <w:b/>
          <w:u w:val="single"/>
        </w:rPr>
        <w:t>710684</w:t>
      </w:r>
    </w:p>
    <w:p>
      <w:r>
        <w:t>Bog živi vas Slovenke kozarec zase vzdignimo ki smo zato se zbratli vsi naj si v roke sežejo da rojak njih roke Bog kar nas dobrih je ljudi</w:t>
      </w:r>
    </w:p>
    <w:p>
      <w:r>
        <w:rPr>
          <w:b/>
          <w:u w:val="single"/>
        </w:rPr>
        <w:t>710685</w:t>
      </w:r>
    </w:p>
    <w:p>
      <w:r>
        <w:t>@katjaosljak @barjanski No lažem... vem, da me je bivši odsledil... blokiral... ni da ni 😁</w:t>
      </w:r>
    </w:p>
    <w:p>
      <w:r>
        <w:rPr>
          <w:b/>
          <w:u w:val="single"/>
        </w:rPr>
        <w:t>710686</w:t>
      </w:r>
    </w:p>
    <w:p>
      <w:r>
        <w:t>Na dražbi so poslovni prostori v Ljubljani - http://t.co/BhnzxhdIRR #dražbe #nepremičnine</w:t>
      </w:r>
    </w:p>
    <w:p>
      <w:r>
        <w:rPr>
          <w:b/>
          <w:u w:val="single"/>
        </w:rPr>
        <w:t>710687</w:t>
      </w:r>
    </w:p>
    <w:p>
      <w:r>
        <w:t>@OranjeSwaeltjie Babi so promili scvrli možgane, pa še ščepec žlehtnobe za povrh.</w:t>
      </w:r>
    </w:p>
    <w:p>
      <w:r>
        <w:rPr>
          <w:b/>
          <w:u w:val="single"/>
        </w:rPr>
        <w:t>710688</w:t>
      </w:r>
    </w:p>
    <w:p>
      <w:r>
        <w:t>Slika za v shrambo, da otroci ne bi marmelade kradli. https://t.co/7E3ZnLpHhx</w:t>
      </w:r>
    </w:p>
    <w:p>
      <w:r>
        <w:rPr>
          <w:b/>
          <w:u w:val="single"/>
        </w:rPr>
        <w:t>710689</w:t>
      </w:r>
    </w:p>
    <w:p>
      <w:r>
        <w:t>@TeaTeaTeaTea čeb vedu, da bo tko pozno, bi ti lohk še ful logotov dal delat :)</w:t>
      </w:r>
    </w:p>
    <w:p>
      <w:r>
        <w:rPr>
          <w:b/>
          <w:u w:val="single"/>
        </w:rPr>
        <w:t>710690</w:t>
      </w:r>
    </w:p>
    <w:p>
      <w:r>
        <w:t>@GPreac Kapitalizem je izkoriščanje človeka po človeku. Socializem je pa ravno obratno!</w:t>
      </w:r>
    </w:p>
    <w:p>
      <w:r>
        <w:rPr>
          <w:b/>
          <w:u w:val="single"/>
        </w:rPr>
        <w:t>710691</w:t>
      </w:r>
    </w:p>
    <w:p>
      <w:r>
        <w:t>Utrahovaje, kot nekoč, pa mu sploh lahko rečem, da je🐷ne, da bi me zato štrafali?</w:t>
      </w:r>
    </w:p>
    <w:p>
      <w:r>
        <w:rPr>
          <w:b/>
          <w:u w:val="single"/>
        </w:rPr>
        <w:t>710692</w:t>
      </w:r>
    </w:p>
    <w:p>
      <w:r>
        <w:t>Jani M. Janko,</w:t>
        <w:br/>
        <w:t>skrajni čas je za drugo stranko.</w:t>
        <w:br/>
        <w:t>Drugače kaj lahko se zgodi,</w:t>
        <w:br/>
        <w:t>da kahle na UKC boš pucal ti.</w:t>
      </w:r>
    </w:p>
    <w:p>
      <w:r>
        <w:rPr>
          <w:b/>
          <w:u w:val="single"/>
        </w:rPr>
        <w:t>710693</w:t>
      </w:r>
    </w:p>
    <w:p>
      <w:r>
        <w:t>Gradnja totemov in plesanje okoli njih, npr. PISA, spominja na Golobičev "delež za znanost", ki uspeha ni meril z rezultati, ampak vložki.</w:t>
      </w:r>
    </w:p>
    <w:p>
      <w:r>
        <w:rPr>
          <w:b/>
          <w:u w:val="single"/>
        </w:rPr>
        <w:t>710694</w:t>
      </w:r>
    </w:p>
    <w:p>
      <w:r>
        <w:t>@illegall_blonde @Jure_Bajic Zuzana digitalno obstaja?</w:t>
        <w:br/>
        <w:br/>
        <w:t>Tudi jaz v Ženevo bi šel!</w:t>
        <w:br/>
        <w:br/>
        <w:t>Mimogrede: Kdaj bo pa sejem?</w:t>
      </w:r>
    </w:p>
    <w:p>
      <w:r>
        <w:rPr>
          <w:b/>
          <w:u w:val="single"/>
        </w:rPr>
        <w:t>710695</w:t>
      </w:r>
    </w:p>
    <w:p>
      <w:r>
        <w:t>@povprecen @lucijausaj Pridite v Indijo, vam bom predstavil neum, ki ga boste občudovali.</w:t>
      </w:r>
    </w:p>
    <w:p>
      <w:r>
        <w:rPr>
          <w:b/>
          <w:u w:val="single"/>
        </w:rPr>
        <w:t>710696</w:t>
      </w:r>
    </w:p>
    <w:p>
      <w:r>
        <w:t>@breki74 @multikultivator Pa trdi diski, ko so ugasnjeni, prenesejo kar nepredstavljivo maltretiranje.</w:t>
      </w:r>
    </w:p>
    <w:p>
      <w:r>
        <w:rPr>
          <w:b/>
          <w:u w:val="single"/>
        </w:rPr>
        <w:t>710697</w:t>
      </w:r>
    </w:p>
    <w:p>
      <w:r>
        <w:t>Modrosti 75 letne badass gospe pacientke: "Veste kaj Ana, nič ne šparat. Pa tud samski ostanite!"</w:t>
      </w:r>
    </w:p>
    <w:p>
      <w:r>
        <w:rPr>
          <w:b/>
          <w:u w:val="single"/>
        </w:rPr>
        <w:t>710698</w:t>
      </w:r>
    </w:p>
    <w:p>
      <w:r>
        <w:t>Polletni dobiček NLB je 118 mio €, od tega je pol iz tujine, če @vladaRS od EK ne dobi odpustka, nas utegne odlog privatizacije drago stati.</w:t>
      </w:r>
    </w:p>
    <w:p>
      <w:r>
        <w:rPr>
          <w:b/>
          <w:u w:val="single"/>
        </w:rPr>
        <w:t>710699</w:t>
      </w:r>
    </w:p>
    <w:p>
      <w:r>
        <w:t>@LapSaso @MATJADRAKSLER Totalke so tista polovica, ki ga je neizvolila. 25% volilcev,ki so ga volili, je pač delež čefurjev v Ljubljani.</w:t>
      </w:r>
    </w:p>
    <w:p>
      <w:r>
        <w:rPr>
          <w:b/>
          <w:u w:val="single"/>
        </w:rPr>
        <w:t>710700</w:t>
      </w:r>
    </w:p>
    <w:p>
      <w:r>
        <w:t>Rokometaši @GorenjeVelenje z zmago nad Hrastnikom na drugo mesto #DP. https://t.co/JaXxno48je</w:t>
      </w:r>
    </w:p>
    <w:p>
      <w:r>
        <w:rPr>
          <w:b/>
          <w:u w:val="single"/>
        </w:rPr>
        <w:t>710701</w:t>
      </w:r>
    </w:p>
    <w:p>
      <w:r>
        <w:t>@katjasem Počakaj še malo. Najprej samovozeča vozila, potem še samohodeči psi. Vmes bomo pa lahko tvitali. 🐕</w:t>
      </w:r>
    </w:p>
    <w:p>
      <w:r>
        <w:rPr>
          <w:b/>
          <w:u w:val="single"/>
        </w:rPr>
        <w:t>710702</w:t>
      </w:r>
    </w:p>
    <w:p>
      <w:r>
        <w:t>Koliko stane uničujoč veter nad karibskim otočjem? Tretjino II.tira ali TEŠ6. https://t.co/4BThD6WH1s</w:t>
      </w:r>
    </w:p>
    <w:p>
      <w:r>
        <w:rPr>
          <w:b/>
          <w:u w:val="single"/>
        </w:rPr>
        <w:t>710703</w:t>
      </w:r>
    </w:p>
    <w:p>
      <w:r>
        <w:t>@TankoJoze Organiziraj avtobus in pripelji trole iz kleti na trstenjakovi pa bo.</w:t>
      </w:r>
    </w:p>
    <w:p>
      <w:r>
        <w:rPr>
          <w:b/>
          <w:u w:val="single"/>
        </w:rPr>
        <w:t>710704</w:t>
      </w:r>
    </w:p>
    <w:p>
      <w:r>
        <w:t>Subotič in Mačkošek v prevzem solastnika družbe Štore Steel https://t.co/TleLvgtXko</w:t>
      </w:r>
    </w:p>
    <w:p>
      <w:r>
        <w:rPr>
          <w:b/>
          <w:u w:val="single"/>
        </w:rPr>
        <w:t>710705</w:t>
      </w:r>
    </w:p>
    <w:p>
      <w:r>
        <w:t>To je 49-letna Srbkinja, ki je 20 let ropala draguljarne in zlatarne https://t.co/QE4JodJL2X</w:t>
      </w:r>
    </w:p>
    <w:p>
      <w:r>
        <w:rPr>
          <w:b/>
          <w:u w:val="single"/>
        </w:rPr>
        <w:t>710706</w:t>
      </w:r>
    </w:p>
    <w:p>
      <w:r>
        <w:t>@butalskipolicaj Saj se Sarec ne hvali, naredil je vse, samo s hudicem ni sestavljal vlade, ker to bi bila katatrofa za slovenijo.</w:t>
      </w:r>
    </w:p>
    <w:p>
      <w:r>
        <w:rPr>
          <w:b/>
          <w:u w:val="single"/>
        </w:rPr>
        <w:t>710707</w:t>
      </w:r>
    </w:p>
    <w:p>
      <w:r>
        <w:t>@strankaSD Populistično nakladanje. Kako konkretno boste to izvedli in zakaj niste tega že naredili v vladi ?</w:t>
      </w:r>
    </w:p>
    <w:p>
      <w:r>
        <w:rPr>
          <w:b/>
          <w:u w:val="single"/>
        </w:rPr>
        <w:t>710708</w:t>
      </w:r>
    </w:p>
    <w:p>
      <w:r>
        <w:t>A Svet za nacionalno varnost je ze sklican?#krajaidentitete https://t.co/IQeRiX3jlE</w:t>
      </w:r>
    </w:p>
    <w:p>
      <w:r>
        <w:rPr>
          <w:b/>
          <w:u w:val="single"/>
        </w:rPr>
        <w:t>710709</w:t>
      </w:r>
    </w:p>
    <w:p>
      <w:r>
        <w:t>@GregorVirant1 No no,Gregor! V vlade preprodajalca orožja ni bilo problem iti,tako da vemo kam je lažje skočiti! V "varen" objem fašistov!</w:t>
      </w:r>
    </w:p>
    <w:p>
      <w:r>
        <w:rPr>
          <w:b/>
          <w:u w:val="single"/>
        </w:rPr>
        <w:t>710710</w:t>
      </w:r>
    </w:p>
    <w:p>
      <w:r>
        <w:t>Oddaje še ne moremo pokazati, zato pa lahko kaj se dogaja med predahom za oglase #vsejemogoce https://t.co/lDpkMb7rHv</w:t>
      </w:r>
    </w:p>
    <w:p>
      <w:r>
        <w:rPr>
          <w:b/>
          <w:u w:val="single"/>
        </w:rPr>
        <w:t>710711</w:t>
      </w:r>
    </w:p>
    <w:p>
      <w:r>
        <w:t>@MitjaIrsic Seveda,stare ženice je treba kar zažgat,kot je to počel desnuharski idol Adolf</w:t>
      </w:r>
    </w:p>
    <w:p>
      <w:r>
        <w:rPr>
          <w:b/>
          <w:u w:val="single"/>
        </w:rPr>
        <w:t>710712</w:t>
      </w:r>
    </w:p>
    <w:p>
      <w:r>
        <w:t>@goyts @AfneGunca16 @kokochannel12 Kaj pa naj napišem za prispodobo da tulijo z volkovi morda kaj drugega?</w:t>
      </w:r>
    </w:p>
    <w:p>
      <w:r>
        <w:rPr>
          <w:b/>
          <w:u w:val="single"/>
        </w:rPr>
        <w:t>710713</w:t>
      </w:r>
    </w:p>
    <w:p>
      <w:r>
        <w:t>@lucijausaj Sem totalno zgrožena. Ampak z Jankovićevo razgledanostjo gresta z roko v roki.</w:t>
      </w:r>
    </w:p>
    <w:p>
      <w:r>
        <w:rPr>
          <w:b/>
          <w:u w:val="single"/>
        </w:rPr>
        <w:t>710714</w:t>
      </w:r>
    </w:p>
    <w:p>
      <w:r>
        <w:t>Svobodna volja in izbira je brez vseh družbenih predpostavk lahko zgolj samo navidezni konstrukt. #rantover</w:t>
      </w:r>
    </w:p>
    <w:p>
      <w:r>
        <w:rPr>
          <w:b/>
          <w:u w:val="single"/>
        </w:rPr>
        <w:t>710715</w:t>
      </w:r>
    </w:p>
    <w:p>
      <w:r>
        <w:t>@Trdosrcnez Maš še vedno brado? Dej si še turban pa eno pregrinjalo čez :D Boš zmer mel frej zic :D</w:t>
      </w:r>
    </w:p>
    <w:p>
      <w:r>
        <w:rPr>
          <w:b/>
          <w:u w:val="single"/>
        </w:rPr>
        <w:t>710716</w:t>
      </w:r>
    </w:p>
    <w:p>
      <w:r>
        <w:t>@Libertarec morda ne ravno komunizem, vsekakor je pa preživetje v komunizmu posebna vrsta umetnosti.</w:t>
      </w:r>
    </w:p>
    <w:p>
      <w:r>
        <w:rPr>
          <w:b/>
          <w:u w:val="single"/>
        </w:rPr>
        <w:t>710717</w:t>
      </w:r>
    </w:p>
    <w:p>
      <w:r>
        <w:t>@SpletnaMladina Nakopičena bebavost, splet najslabše narondozabavne glazbe in bedastoče , to je stranka Aleša Primca in on sam.</w:t>
      </w:r>
    </w:p>
    <w:p>
      <w:r>
        <w:rPr>
          <w:b/>
          <w:u w:val="single"/>
        </w:rPr>
        <w:t>710718</w:t>
      </w:r>
    </w:p>
    <w:p>
      <w:r>
        <w:t>@powersmoothie Baje okuse težko prikličemo v spomin, ampak tam sem prvič probal mole in zdajle se mi v kotičkih ust nabira slina. 😍</w:t>
      </w:r>
    </w:p>
    <w:p>
      <w:r>
        <w:rPr>
          <w:b/>
          <w:u w:val="single"/>
        </w:rPr>
        <w:t>710719</w:t>
      </w:r>
    </w:p>
    <w:p>
      <w:r>
        <w:t>Sindikati javnega sektorja stopnjujejo svoje aktivnosti https://t.co/v4aD6UH2P6</w:t>
      </w:r>
    </w:p>
    <w:p>
      <w:r>
        <w:rPr>
          <w:b/>
          <w:u w:val="single"/>
        </w:rPr>
        <w:t>710720</w:t>
      </w:r>
    </w:p>
    <w:p>
      <w:r>
        <w:t>@jozesmrekar @miran_lipovec Če jim pomaga država, so para-vladne, ne ne-vladne organizacije.</w:t>
      </w:r>
    </w:p>
    <w:p>
      <w:r>
        <w:rPr>
          <w:b/>
          <w:u w:val="single"/>
        </w:rPr>
        <w:t>710721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710722</w:t>
      </w:r>
    </w:p>
    <w:p>
      <w:r>
        <w:t xml:space="preserve">@YanchMb Ne zdi se mi, zakaj to meniš? </w:t>
        <w:br/>
        <w:t>Mimogrede, tam vidim preobilje pajev, Ahahačič pa je menda napisal 2 slovnici, kolikor vem. :)</w:t>
      </w:r>
    </w:p>
    <w:p>
      <w:r>
        <w:rPr>
          <w:b/>
          <w:u w:val="single"/>
        </w:rPr>
        <w:t>710723</w:t>
      </w:r>
    </w:p>
    <w:p>
      <w:r>
        <w:t>#Kompaktni fotoaparati v spletni trgovini #MEGABITE - računalniki in računalniška oprema Brezplačna in hitra dostava https://t.co/TyNPGeN6nk</w:t>
      </w:r>
    </w:p>
    <w:p>
      <w:r>
        <w:rPr>
          <w:b/>
          <w:u w:val="single"/>
        </w:rPr>
        <w:t>710724</w:t>
      </w:r>
    </w:p>
    <w:p>
      <w:r>
        <w:t>Prebil sem se iz kupeja. Oddahnil sem si. Študentka in kufer potujeta naprej.</w:t>
      </w:r>
    </w:p>
    <w:p>
      <w:r>
        <w:rPr>
          <w:b/>
          <w:u w:val="single"/>
        </w:rPr>
        <w:t>710725</w:t>
      </w:r>
    </w:p>
    <w:p>
      <w:r>
        <w:t xml:space="preserve">@NortzDr @ijanko55 Tak moraš biti, če hočeš cuzat javni denar! </w:t>
        <w:br/>
        <w:t>Prodajat v meglo zavite floskule!</w:t>
        <w:br/>
        <w:t>Čas je, da se jih prežene od korita!!!</w:t>
      </w:r>
    </w:p>
    <w:p>
      <w:r>
        <w:rPr>
          <w:b/>
          <w:u w:val="single"/>
        </w:rPr>
        <w:t>710726</w:t>
      </w:r>
    </w:p>
    <w:p>
      <w:r>
        <w:t>imeli smo Kanglera, zdaj mamo Fištravca, samo je itak vseeno, ker s Tošom smo pa Štajerci vkup gor od Graca pa čist na mejo Trojan!</w:t>
      </w:r>
    </w:p>
    <w:p>
      <w:r>
        <w:rPr>
          <w:b/>
          <w:u w:val="single"/>
        </w:rPr>
        <w:t>710727</w:t>
      </w:r>
    </w:p>
    <w:p>
      <w:r>
        <w:t>@Delo Tak da lahko pricakujemo, da si jo bo letos luftala all-inclusive nekje bolj dalec, naprimer v Venezueli 😉</w:t>
      </w:r>
    </w:p>
    <w:p>
      <w:r>
        <w:rPr>
          <w:b/>
          <w:u w:val="single"/>
        </w:rPr>
        <w:t>710728</w:t>
      </w:r>
    </w:p>
    <w:p>
      <w:r>
        <w:t>Nisem verjel pa sem probal.</w:t>
        <w:br/>
        <w:t>Če poguglaš "idiot", dobiš Trumpa. https://t.co/hvc6e07C1A</w:t>
      </w:r>
    </w:p>
    <w:p>
      <w:r>
        <w:rPr>
          <w:b/>
          <w:u w:val="single"/>
        </w:rPr>
        <w:t>710729</w:t>
      </w:r>
    </w:p>
    <w:p>
      <w:r>
        <w:t>@5RA_5RA_5RA @drVinkoGorenak @Nova24TV Zato so psihiatri najbogatejša kasta med dohtarji</w:t>
      </w:r>
    </w:p>
    <w:p>
      <w:r>
        <w:rPr>
          <w:b/>
          <w:u w:val="single"/>
        </w:rPr>
        <w:t>710730</w:t>
      </w:r>
    </w:p>
    <w:p>
      <w:r>
        <w:t>To staro krulo bi mirne duše vrgla v kontejner,ne moreš verjet kakšni so ljudje https://t.co/TLqdHMymvK</w:t>
      </w:r>
    </w:p>
    <w:p>
      <w:r>
        <w:rPr>
          <w:b/>
          <w:u w:val="single"/>
        </w:rPr>
        <w:t>710731</w:t>
      </w:r>
    </w:p>
    <w:p>
      <w:r>
        <w:t>@mateja77 @DominikaSvarc @MladenPrajdic Res ne more. Ker lepa punca še tako grd bicikel naredi lep.</w:t>
      </w:r>
    </w:p>
    <w:p>
      <w:r>
        <w:rPr>
          <w:b/>
          <w:u w:val="single"/>
        </w:rPr>
        <w:t>710732</w:t>
      </w:r>
    </w:p>
    <w:p>
      <w:r>
        <w:t>@megafotr @GRAWESlovenija A si jih vprašal, pod kaj jo pa potem lahko zavaruješ? Res me zanima odgovor.</w:t>
      </w:r>
    </w:p>
    <w:p>
      <w:r>
        <w:rPr>
          <w:b/>
          <w:u w:val="single"/>
        </w:rPr>
        <w:t>710733</w:t>
      </w:r>
    </w:p>
    <w:p>
      <w:r>
        <w:t>@FranciKek @edvardkadic Pa da ne bo pomote. Ne odobravam nobenega skandiranja - še posebej ne lažnivega.</w:t>
      </w:r>
    </w:p>
    <w:p>
      <w:r>
        <w:rPr>
          <w:b/>
          <w:u w:val="single"/>
        </w:rPr>
        <w:t>710734</w:t>
      </w:r>
    </w:p>
    <w:p>
      <w:r>
        <w:t>@DanielKorenjak @OranjeSwaeltjie Skusam ji nastavit ogledalo, pa se dela neumno...ali pac je. 😉</w:t>
      </w:r>
    </w:p>
    <w:p>
      <w:r>
        <w:rPr>
          <w:b/>
          <w:u w:val="single"/>
        </w:rPr>
        <w:t>710735</w:t>
      </w:r>
    </w:p>
    <w:p>
      <w:r>
        <w:t>@tasosedova Nihče nima toliko domišljije, da bi presegel absurdno debilnost originala.</w:t>
      </w:r>
    </w:p>
    <w:p>
      <w:r>
        <w:rPr>
          <w:b/>
          <w:u w:val="single"/>
        </w:rPr>
        <w:t>710736</w:t>
      </w:r>
    </w:p>
    <w:p>
      <w:r>
        <w:t>@GPreac Ni, se vedno vlada birokratski fasizem...partijcki mentalno vec ne zmorejo...</w:t>
      </w:r>
    </w:p>
    <w:p>
      <w:r>
        <w:rPr>
          <w:b/>
          <w:u w:val="single"/>
        </w:rPr>
        <w:t>710737</w:t>
      </w:r>
    </w:p>
    <w:p>
      <w:r>
        <w:t>Kar recite mi zarukan kmetavzar, ampak to je ogabno! https://t.co/rlxs45IDIP</w:t>
      </w:r>
    </w:p>
    <w:p>
      <w:r>
        <w:rPr>
          <w:b/>
          <w:u w:val="single"/>
        </w:rPr>
        <w:t>710738</w:t>
      </w:r>
    </w:p>
    <w:p>
      <w:r>
        <w:t>Fašitični zločini niso bili nič manjši od nacističnih kar se zasedenih ozemelj tiče.</w:t>
        <w:br/>
        <w:t>https://t.co/bukRYQcTw3</w:t>
      </w:r>
    </w:p>
    <w:p>
      <w:r>
        <w:rPr>
          <w:b/>
          <w:u w:val="single"/>
        </w:rPr>
        <w:t>710739</w:t>
      </w:r>
    </w:p>
    <w:p>
      <w:r>
        <w:t>@Casnik Ne se čuditi, to so bili naj, naj primitivci po večini kurji tatovi, hlapci za svinjake, vaški lenuhi in klateži, skratka🐒!</w:t>
      </w:r>
    </w:p>
    <w:p>
      <w:r>
        <w:rPr>
          <w:b/>
          <w:u w:val="single"/>
        </w:rPr>
        <w:t>710740</w:t>
      </w:r>
    </w:p>
    <w:p>
      <w:r>
        <w:t>@boriscipot1 Graščak kot ga imenuješ ti..(bolj mu pristaja tepček)...je zaman pregal kunje na predvolilnem festivalu..</w:t>
      </w:r>
    </w:p>
    <w:p>
      <w:r>
        <w:rPr>
          <w:b/>
          <w:u w:val="single"/>
        </w:rPr>
        <w:t>710741</w:t>
      </w:r>
    </w:p>
    <w:p>
      <w:r>
        <w:t>Eni varcujejo da preusmerjajo bolnike v @ukclj  Drugi premikajo zdravnike v Dubaj #klokocovnik</w:t>
      </w:r>
    </w:p>
    <w:p>
      <w:r>
        <w:rPr>
          <w:b/>
          <w:u w:val="single"/>
        </w:rPr>
        <w:t>710742</w:t>
      </w:r>
    </w:p>
    <w:p>
      <w:r>
        <w:t>@MiranStajerc @Urskitka Takrat bojo glih frišni ocvirki spet, ko bo fertig z rehabilitacijo 💪🏼😊</w:t>
      </w:r>
    </w:p>
    <w:p>
      <w:r>
        <w:rPr>
          <w:b/>
          <w:u w:val="single"/>
        </w:rPr>
        <w:t>710743</w:t>
      </w:r>
    </w:p>
    <w:p>
      <w:r>
        <w:t>Sosedu so danes pripeljali zalogo drv. Sej če tko pomislim, to niti ni tko neumno ... #zebe</w:t>
      </w:r>
    </w:p>
    <w:p>
      <w:r>
        <w:rPr>
          <w:b/>
          <w:u w:val="single"/>
        </w:rPr>
        <w:t>710744</w:t>
      </w:r>
    </w:p>
    <w:p>
      <w:r>
        <w:t>DPD poškodoval paket. Strgal vsebino (pasjo hrano) zalepu vse nazaj. In zdej se delajo Ceha. Kk fajn... https://t.co/mBdBCJ1y9t</w:t>
      </w:r>
    </w:p>
    <w:p>
      <w:r>
        <w:rPr>
          <w:b/>
          <w:u w:val="single"/>
        </w:rPr>
        <w:t>710745</w:t>
      </w:r>
    </w:p>
    <w:p>
      <w:r>
        <w:t>V Potočah delovno vozilo povozilo 69-letnega pešca, ta je v bolnišnici umrl</w:t>
        <w:br/>
        <w:t>https://t.co/FwaSqL42IP https://t.co/hOSFNmSAjs</w:t>
      </w:r>
    </w:p>
    <w:p>
      <w:r>
        <w:rPr>
          <w:b/>
          <w:u w:val="single"/>
        </w:rPr>
        <w:t>710746</w:t>
      </w:r>
    </w:p>
    <w:p>
      <w:r>
        <w:t>@NovicaMihajlo @NeMaramButlov @DenisMancevic Od kdaj pa so vsi teroristi psihični bolniki? Gotovo je, da je terorist....</w:t>
      </w:r>
    </w:p>
    <w:p>
      <w:r>
        <w:rPr>
          <w:b/>
          <w:u w:val="single"/>
        </w:rPr>
        <w:t>710747</w:t>
      </w:r>
    </w:p>
    <w:p>
      <w:r>
        <w:t>@tomltoml @t_andrej @SiolNEWS Tomi tudi na moj račun mu prisoli kakšen kroše ali aprekat do nokdauna ,prascu komunajzerskemu.!!!!!</w:t>
      </w:r>
    </w:p>
    <w:p>
      <w:r>
        <w:rPr>
          <w:b/>
          <w:u w:val="single"/>
        </w:rPr>
        <w:t>710748</w:t>
      </w:r>
    </w:p>
    <w:p>
      <w:r>
        <w:t>@IphigenieNoemi Jozos, Kat! Sm ti hotla mal dignitete ohrant, ti pa tkole. Trezna se zaletavaš? Prit dam, nisi ti za km hodt.</w:t>
      </w:r>
    </w:p>
    <w:p>
      <w:r>
        <w:rPr>
          <w:b/>
          <w:u w:val="single"/>
        </w:rPr>
        <w:t>710749</w:t>
      </w:r>
    </w:p>
    <w:p>
      <w:r>
        <w:t>@IgorSencar @Metod_Berlec FAŠIZEM JE FAŠIZEM, JE FAŠIZEM, in je ni demoracije, ki ga tolerira!!!!</w:t>
      </w:r>
    </w:p>
    <w:p>
      <w:r>
        <w:rPr>
          <w:b/>
          <w:u w:val="single"/>
        </w:rPr>
        <w:t>710750</w:t>
      </w:r>
    </w:p>
    <w:p>
      <w:r>
        <w:t>Pahor je popolnoma pravilno reagiral na ta poskus manipulacije z otroci. https://t.co/oqZLRmonfJ</w:t>
      </w:r>
    </w:p>
    <w:p>
      <w:r>
        <w:rPr>
          <w:b/>
          <w:u w:val="single"/>
        </w:rPr>
        <w:t>710751</w:t>
      </w:r>
    </w:p>
    <w:p>
      <w:r>
        <w:t>@smolnikar @had @Soba404 Uporniške celice že stopajo iz teme ilegale! https://t.co/6BkwRhl8HG</w:t>
      </w:r>
    </w:p>
    <w:p>
      <w:r>
        <w:rPr>
          <w:b/>
          <w:u w:val="single"/>
        </w:rPr>
        <w:t>710752</w:t>
      </w:r>
    </w:p>
    <w:p>
      <w:r>
        <w:t>Tkole. Jst zdej dam macam za jest in pol grem spat. Pa me prav briga, če bo šele 7. #deadtired</w:t>
      </w:r>
    </w:p>
    <w:p>
      <w:r>
        <w:rPr>
          <w:b/>
          <w:u w:val="single"/>
        </w:rPr>
        <w:t>710753</w:t>
      </w:r>
    </w:p>
    <w:p>
      <w:r>
        <w:t>Zadnjič je kolega kihnil.</w:t>
        <w:br/>
        <w:t>Nič mu nisem rekel, ker petkova narodnozabavna oddaja na RTV.</w:t>
        <w:br/>
        <w:t>#komuzvoni</w:t>
      </w:r>
    </w:p>
    <w:p>
      <w:r>
        <w:rPr>
          <w:b/>
          <w:u w:val="single"/>
        </w:rPr>
        <w:t>710754</w:t>
      </w:r>
    </w:p>
    <w:p>
      <w:r>
        <w:t>Čas bi že bil, da bi špežo v trgovini, ki ga upravlja politkomisar, plačevali po dohodnini. #butale https://t.co/MJZtTPe36G</w:t>
      </w:r>
    </w:p>
    <w:p>
      <w:r>
        <w:rPr>
          <w:b/>
          <w:u w:val="single"/>
        </w:rPr>
        <w:t>710755</w:t>
      </w:r>
    </w:p>
    <w:p>
      <w:r>
        <w:t>Vrnitev starosvetne predkrščanske kobariške pustne maske »sourәnk« nazaj med ljudi. https://t.co/fR1ifYoatU via @MojaObcina</w:t>
      </w:r>
    </w:p>
    <w:p>
      <w:r>
        <w:rPr>
          <w:b/>
          <w:u w:val="single"/>
        </w:rPr>
        <w:t>710756</w:t>
      </w:r>
    </w:p>
    <w:p>
      <w:r>
        <w:t>V soboto je naš ECI igral BINGO na InCastri! :) Samo malo mu je manjkalo do zmage... #ecikliraj https://t.co/V4IP741WvW</w:t>
      </w:r>
    </w:p>
    <w:p>
      <w:r>
        <w:rPr>
          <w:b/>
          <w:u w:val="single"/>
        </w:rPr>
        <w:t>710757</w:t>
      </w:r>
    </w:p>
    <w:p>
      <w:r>
        <w:t>Janša: Keš ni moj stil, a štekaš. Še čigumije v Sparu sem včeraj plačal s transakcijo iz Avstralije, model. #tiskovka</w:t>
      </w:r>
    </w:p>
    <w:p>
      <w:r>
        <w:rPr>
          <w:b/>
          <w:u w:val="single"/>
        </w:rPr>
        <w:t>710758</w:t>
      </w:r>
    </w:p>
    <w:p>
      <w:r>
        <w:t>@MihaOresnik @Svet_KanalA Ful se mi je zdel znan, pa sem komaj zdaj pogruntala, od kje</w:t>
      </w:r>
    </w:p>
    <w:p>
      <w:r>
        <w:rPr>
          <w:b/>
          <w:u w:val="single"/>
        </w:rPr>
        <w:t>710759</w:t>
      </w:r>
    </w:p>
    <w:p>
      <w:r>
        <w:t>@MTurjan Družbi ki jo vodi Macro(n) rečemo pocestnica , kurba , prostitutka.....macroji pa so znani kot zvodniki.</w:t>
      </w:r>
    </w:p>
    <w:p>
      <w:r>
        <w:rPr>
          <w:b/>
          <w:u w:val="single"/>
        </w:rPr>
        <w:t>710760</w:t>
      </w:r>
    </w:p>
    <w:p>
      <w:r>
        <w:t>@MazzoVanKlein To se je meni redno dogajalo. Potem pa me je frizer vprašal, zakaj tako zavzeto gledam poster z modelom za frizuro.</w:t>
      </w:r>
    </w:p>
    <w:p>
      <w:r>
        <w:rPr>
          <w:b/>
          <w:u w:val="single"/>
        </w:rPr>
        <w:t>710761</w:t>
      </w:r>
    </w:p>
    <w:p>
      <w:r>
        <w:t>Propadlim socialističnim lopovskim majmunom se lahko samo smejiš, naj se tak trend nadaljuje! https://t.co/Oe03Veg0YO</w:t>
      </w:r>
    </w:p>
    <w:p>
      <w:r>
        <w:rPr>
          <w:b/>
          <w:u w:val="single"/>
        </w:rPr>
        <w:t>710762</w:t>
      </w:r>
    </w:p>
    <w:p>
      <w:r>
        <w:t>Brezplačno usposabljanje za Pešbus https://t.co/IMwEfQCFvM #mladiucitelj #ucitelj</w:t>
      </w:r>
    </w:p>
    <w:p>
      <w:r>
        <w:rPr>
          <w:b/>
          <w:u w:val="single"/>
        </w:rPr>
        <w:t>710763</w:t>
      </w:r>
    </w:p>
    <w:p>
      <w:r>
        <w:t>Fašizem straši po Evropi - ja itak, poglejmo Katalonijo in to, kako so vsi "demokratični" (anti)fašistični pezdeti, npr. EU, tiho.</w:t>
      </w:r>
    </w:p>
    <w:p>
      <w:r>
        <w:rPr>
          <w:b/>
          <w:u w:val="single"/>
        </w:rPr>
        <w:t>710764</w:t>
      </w:r>
    </w:p>
    <w:p>
      <w:r>
        <w:t>@yrennia1 @vladaRS Pri tavelkih bi morala v arest še vsa žlahta za tri kolena nazaj. :)</w:t>
      </w:r>
    </w:p>
    <w:p>
      <w:r>
        <w:rPr>
          <w:b/>
          <w:u w:val="single"/>
        </w:rPr>
        <w:t>710765</w:t>
      </w:r>
    </w:p>
    <w:p>
      <w:r>
        <w:t>@crnkovic @BernardBrscic @luka7doncic @gregarepovz @lucijausaj "alpski arijec, mozno je alpin, ali arijec, oboje je potem mesancek, ali kaj?</w:t>
      </w:r>
    </w:p>
    <w:p>
      <w:r>
        <w:rPr>
          <w:b/>
          <w:u w:val="single"/>
        </w:rPr>
        <w:t>710766</w:t>
      </w:r>
    </w:p>
    <w:p>
      <w:r>
        <w:t>@BojankaStern @metkav1 @Ziebane Ta pevka ima glas, ki sem ga vedno z vedrom zajemal.</w:t>
      </w:r>
    </w:p>
    <w:p>
      <w:r>
        <w:rPr>
          <w:b/>
          <w:u w:val="single"/>
        </w:rPr>
        <w:t>710767</w:t>
      </w:r>
    </w:p>
    <w:p>
      <w:r>
        <w:t>Prometna nesreča s hudimi telesnimi poškodbami #bankina  https://t.co/jQRaypOgYC</w:t>
      </w:r>
    </w:p>
    <w:p>
      <w:r>
        <w:rPr>
          <w:b/>
          <w:u w:val="single"/>
        </w:rPr>
        <w:t>710768</w:t>
      </w:r>
    </w:p>
    <w:p>
      <w:r>
        <w:t>@Nika_Per @Kriminiblog Pa v parku imamo sovo🦉, danes pa sem na ograji videla jastreba loviti vrabce.</w:t>
      </w:r>
    </w:p>
    <w:p>
      <w:r>
        <w:rPr>
          <w:b/>
          <w:u w:val="single"/>
        </w:rPr>
        <w:t>710769</w:t>
      </w:r>
    </w:p>
    <w:p>
      <w:r>
        <w:t>@PreglArjan hecaš se iz ideje, da bi bil dedek mraz komunistični agens, hkrati pa verjameš v fašizem jake racmana. Men je smešno.</w:t>
      </w:r>
    </w:p>
    <w:p>
      <w:r>
        <w:rPr>
          <w:b/>
          <w:u w:val="single"/>
        </w:rPr>
        <w:t>710770</w:t>
      </w:r>
    </w:p>
    <w:p>
      <w:r>
        <w:t>@LottaS10 A se varuhom slovenstva odprejo oči, ko prihaja do posilstev v družinah?</w:t>
      </w:r>
    </w:p>
    <w:p>
      <w:r>
        <w:rPr>
          <w:b/>
          <w:u w:val="single"/>
        </w:rPr>
        <w:t>710771</w:t>
      </w:r>
    </w:p>
    <w:p>
      <w:r>
        <w:t>@ninasft Niti omenit jim ne upam, da z dekoltejem dobis vec pozornosti kot s pulijem</w:t>
      </w:r>
    </w:p>
    <w:p>
      <w:r>
        <w:rPr>
          <w:b/>
          <w:u w:val="single"/>
        </w:rPr>
        <w:t>710772</w:t>
      </w:r>
    </w:p>
    <w:p>
      <w:r>
        <w:t>Pedofilija. Da jih pošljejo k temu slinastemu latino komibuzerantu. Mi gre na kozlanje. https://t.co/VUAMiOFXZx</w:t>
      </w:r>
    </w:p>
    <w:p>
      <w:r>
        <w:rPr>
          <w:b/>
          <w:u w:val="single"/>
        </w:rPr>
        <w:t>710773</w:t>
      </w:r>
    </w:p>
    <w:p>
      <w:r>
        <w:t>@lucijausaj Luzerji, ki ne bodo pili slovenske krvi, za barabe komunajzarske pa slovenskega vina ni! Ostane jim Putinova Vodka!</w:t>
      </w:r>
    </w:p>
    <w:p>
      <w:r>
        <w:rPr>
          <w:b/>
          <w:u w:val="single"/>
        </w:rPr>
        <w:t>710774</w:t>
      </w:r>
    </w:p>
    <w:p>
      <w:r>
        <w:t>@BojanDobovsek Modernizacijo?</w:t>
        <w:br/>
        <w:t>Torej stran od monopola državne zavarovalnice?</w:t>
        <w:br/>
        <w:t>Stran od koncesij?</w:t>
        <w:br/>
        <w:t>Jaz modernizacijo razumem tako. Kaj pa vi?</w:t>
      </w:r>
    </w:p>
    <w:p>
      <w:r>
        <w:rPr>
          <w:b/>
          <w:u w:val="single"/>
        </w:rPr>
        <w:t>710775</w:t>
      </w:r>
    </w:p>
    <w:p>
      <w:r>
        <w:t>Sami novi obrazi v Šarčevi vladi. Kaj levuharjem ni jasno, da jih je nategnil na suho in to z kaktusom.</w:t>
      </w:r>
    </w:p>
    <w:p>
      <w:r>
        <w:rPr>
          <w:b/>
          <w:u w:val="single"/>
        </w:rPr>
        <w:t>710776</w:t>
      </w:r>
    </w:p>
    <w:p>
      <w:r>
        <w:t>@overlord_tm Mlakar je blodnje najprej prodal v SKorejo, danes pa za masko še Glavino.</w:t>
      </w:r>
    </w:p>
    <w:p>
      <w:r>
        <w:rPr>
          <w:b/>
          <w:u w:val="single"/>
        </w:rPr>
        <w:t>710777</w:t>
      </w:r>
    </w:p>
    <w:p>
      <w:r>
        <w:t>*odpre instagram*</w:t>
        <w:br/>
        <w:t xml:space="preserve">Vidi popolno rit fitness bejbe. </w:t>
        <w:br/>
        <w:t>*se zasekira, zapre instagram*</w:t>
        <w:br/>
        <w:t>*gre na kavč gledat Netflix*</w:t>
      </w:r>
    </w:p>
    <w:p>
      <w:r>
        <w:rPr>
          <w:b/>
          <w:u w:val="single"/>
        </w:rPr>
        <w:t>710778</w:t>
      </w:r>
    </w:p>
    <w:p>
      <w:r>
        <w:t>Dejansko, če hočeš printati iz maila, ne moreš kjerkoli zunaj. Malo katera kopirnica ima pc.. Danes imela pravo krizo po Gorici</w:t>
      </w:r>
    </w:p>
    <w:p>
      <w:r>
        <w:rPr>
          <w:b/>
          <w:u w:val="single"/>
        </w:rPr>
        <w:t>710779</w:t>
      </w:r>
    </w:p>
    <w:p>
      <w:r>
        <w:t>Klasika, majstr pohvali en dober deal pa ga že takoj zdissajo 😆 Hvala tviterji, ne mormo ostat pri pozitivi.🤦‍♂️ https://t.co/BJiTmPCRyS</w:t>
      </w:r>
    </w:p>
    <w:p>
      <w:r>
        <w:rPr>
          <w:b/>
          <w:u w:val="single"/>
        </w:rPr>
        <w:t>710780</w:t>
      </w:r>
    </w:p>
    <w:p>
      <w:r>
        <w:t>@GPreac Hvaležen bom tistemu, ki zrihta, da mi kredtit crkne. Ampak samo kredit. Zlato ribico pa naj pusti pri miru, mogoče prav pride.</w:t>
      </w:r>
    </w:p>
    <w:p>
      <w:r>
        <w:rPr>
          <w:b/>
          <w:u w:val="single"/>
        </w:rPr>
        <w:t>710781</w:t>
      </w:r>
    </w:p>
    <w:p>
      <w:r>
        <w:t>EU bo poskrbela, da boste nagrajeni, če boste vrnili rabljen telefon https://t.co/JlclTtWn4F</w:t>
      </w:r>
    </w:p>
    <w:p>
      <w:r>
        <w:rPr>
          <w:b/>
          <w:u w:val="single"/>
        </w:rPr>
        <w:t>710782</w:t>
      </w:r>
    </w:p>
    <w:p>
      <w:r>
        <w:t>@toplovodar @Val202 Starši... a njihovi mulci objavljajo fotke njihovega vesljačenja s prijatelji na gasilski veselici...</w:t>
      </w:r>
    </w:p>
    <w:p>
      <w:r>
        <w:rPr>
          <w:b/>
          <w:u w:val="single"/>
        </w:rPr>
        <w:t>710783</w:t>
      </w:r>
    </w:p>
    <w:p>
      <w:r>
        <w:t>Psi v naselju ful lajajo in policijski avtomobili vozijo pravkar tu mimo. 😬😬😬</w:t>
      </w:r>
    </w:p>
    <w:p>
      <w:r>
        <w:rPr>
          <w:b/>
          <w:u w:val="single"/>
        </w:rPr>
        <w:t>710784</w:t>
      </w:r>
    </w:p>
    <w:p>
      <w:r>
        <w:t>Fak kera luzerska ekipa je @petrol_olimpija ne me faking jebat po francozi jih 3 razredne ekipe iz banana republik premagujejo pejte 3 pizde</w:t>
      </w:r>
    </w:p>
    <w:p>
      <w:r>
        <w:rPr>
          <w:b/>
          <w:u w:val="single"/>
        </w:rPr>
        <w:t>710785</w:t>
      </w:r>
    </w:p>
    <w:p>
      <w:r>
        <w:t>@DC43 Ekzekli. Nagce pa nej kr snemajo. Men so žur 😊 Samo naj da se ne bi redarstveniki metal po njih kot da so najokrutnejsi kriminalci.</w:t>
      </w:r>
    </w:p>
    <w:p>
      <w:r>
        <w:rPr>
          <w:b/>
          <w:u w:val="single"/>
        </w:rPr>
        <w:t>710786</w:t>
      </w:r>
    </w:p>
    <w:p>
      <w:r>
        <w:t>@JoAnnaOfArT @zarahrusta Ne,nismo enakopravni. Alahovci lahko delajo kar hocejo, levuharji jim pa ploskajo</w:t>
      </w:r>
    </w:p>
    <w:p>
      <w:r>
        <w:rPr>
          <w:b/>
          <w:u w:val="single"/>
        </w:rPr>
        <w:t>710787</w:t>
      </w:r>
    </w:p>
    <w:p>
      <w:r>
        <w:t>@Max970 Obsesivno kompulzivna motnja je seveda opcija, ampak bipolarnost precej bliže. Ta pogled...</w:t>
      </w:r>
    </w:p>
    <w:p>
      <w:r>
        <w:rPr>
          <w:b/>
          <w:u w:val="single"/>
        </w:rPr>
        <w:t>710788</w:t>
      </w:r>
    </w:p>
    <w:p>
      <w:r>
        <w:t>Ko nekdo nazorno pokaže, kako naj bi bila zanj videti kultura in kulturno vedenje. #butalskipoznavalcikulture https://t.co/GyPDwnaofA</w:t>
      </w:r>
    </w:p>
    <w:p>
      <w:r>
        <w:rPr>
          <w:b/>
          <w:u w:val="single"/>
        </w:rPr>
        <w:t>710789</w:t>
      </w:r>
    </w:p>
    <w:p>
      <w:r>
        <w:t>Gasilci pozivajo k ureditvi razmerij s podjetji, ki zaposlujejo prostovoljne gasilce https://t.co/Gg4Wfu7pSM</w:t>
      </w:r>
    </w:p>
    <w:p>
      <w:r>
        <w:rPr>
          <w:b/>
          <w:u w:val="single"/>
        </w:rPr>
        <w:t>710790</w:t>
      </w:r>
    </w:p>
    <w:p>
      <w:r>
        <w:t>@TelekomSlo @CraftByte Ne gre za napad, temvec ranljivost. Treba bo posodobit device in routerje</w:t>
      </w:r>
    </w:p>
    <w:p>
      <w:r>
        <w:rPr>
          <w:b/>
          <w:u w:val="single"/>
        </w:rPr>
        <w:t>710791</w:t>
      </w:r>
    </w:p>
    <w:p>
      <w:r>
        <w:t xml:space="preserve">Kriminal v slovenskemu Zdravstvu! </w:t>
        <w:br/>
        <w:t>Zdravi v bolnico, bolani na čakanje, bonusi pa na črne konnte!</w:t>
      </w:r>
    </w:p>
    <w:p>
      <w:r>
        <w:rPr>
          <w:b/>
          <w:u w:val="single"/>
        </w:rPr>
        <w:t>710792</w:t>
      </w:r>
    </w:p>
    <w:p>
      <w:r>
        <w:t>@SpelaRotar @Delo Folk si je sam kriv za svojo nesreco. Ljudi imajo po pisane in vedo kako bo kdo odgovoril.</w:t>
      </w:r>
    </w:p>
    <w:p>
      <w:r>
        <w:rPr>
          <w:b/>
          <w:u w:val="single"/>
        </w:rPr>
        <w:t>710793</w:t>
      </w:r>
    </w:p>
    <w:p>
      <w:r>
        <w:t>Mamo pri nas kakega hardcore navdusenca nad mehanskimi tipkovnicami? Lubrikant rabim asap. #nojoke</w:t>
      </w:r>
    </w:p>
    <w:p>
      <w:r>
        <w:rPr>
          <w:b/>
          <w:u w:val="single"/>
        </w:rPr>
        <w:t>710794</w:t>
      </w:r>
    </w:p>
    <w:p>
      <w:r>
        <w:t>@DanielKalan Ma ti si na ananas tripu</w:t>
        <w:br/>
        <w:br/>
        <w:t>S takimi se sploh ne pogovarjam.Vkolikor ni baname vmes nimava kaj daskatirat😁</w:t>
      </w:r>
    </w:p>
    <w:p>
      <w:r>
        <w:rPr>
          <w:b/>
          <w:u w:val="single"/>
        </w:rPr>
        <w:t>710795</w:t>
      </w:r>
    </w:p>
    <w:p>
      <w:r>
        <w:t>@vinkovasle1 Ta pokvarjenec samo kaže kako bedni so namišljeni levičarji v Sloveniji.</w:t>
      </w:r>
    </w:p>
    <w:p>
      <w:r>
        <w:rPr>
          <w:b/>
          <w:u w:val="single"/>
        </w:rPr>
        <w:t>710796</w:t>
      </w:r>
    </w:p>
    <w:p>
      <w:r>
        <w:t>Prokleti človeski izrodki, upam, da bo storilec dozivljal tisockrat vecje muke...😧😢😢 https://t.co/FKKiQaEVR1</w:t>
      </w:r>
    </w:p>
    <w:p>
      <w:r>
        <w:rPr>
          <w:b/>
          <w:u w:val="single"/>
        </w:rPr>
        <w:t>710797</w:t>
      </w:r>
    </w:p>
    <w:p>
      <w:r>
        <w:t>@mat3ja Čudno ne, mogoče pa kako drugače, sploh če stanuješ v pritličju in nimaš žaluzij ali zaves v sobi ali pa ograje okoli doma. 🤩</w:t>
      </w:r>
    </w:p>
    <w:p>
      <w:r>
        <w:rPr>
          <w:b/>
          <w:u w:val="single"/>
        </w:rPr>
        <w:t>710798</w:t>
      </w:r>
    </w:p>
    <w:p>
      <w:r>
        <w:t>@D_Jasmina To sem mu povedal že pred leti. Vse, kar je zmogel v odgovor, je bil blok. LOL</w:t>
      </w:r>
    </w:p>
    <w:p>
      <w:r>
        <w:rPr>
          <w:b/>
          <w:u w:val="single"/>
        </w:rPr>
        <w:t>710799</w:t>
      </w:r>
    </w:p>
    <w:p>
      <w:r>
        <w:t>Najbolj nagnusno bogati bi spet delali komunistično revolucijo .... čak neki tuki ne štima .... https://t.co/UHc9lNcUqb</w:t>
      </w:r>
    </w:p>
    <w:p>
      <w:r>
        <w:rPr>
          <w:b/>
          <w:u w:val="single"/>
        </w:rPr>
        <w:t>710800</w:t>
      </w:r>
    </w:p>
    <w:p>
      <w:r>
        <w:t>@StezinarDrago @prgadp Poznam, to je skorumpirana vlada RS, ki pristaja na kompromise, da ne izbruhne kruta resnica o kriminalu v RS.</w:t>
      </w:r>
    </w:p>
    <w:p>
      <w:r>
        <w:rPr>
          <w:b/>
          <w:u w:val="single"/>
        </w:rPr>
        <w:t>710801</w:t>
      </w:r>
    </w:p>
    <w:p>
      <w:r>
        <w:t>Pilot med letenjem posnel “tisto, kar potniki ne vidijo” in številne pustil brez sape https://t.co/kiKc8Wlp2i</w:t>
      </w:r>
    </w:p>
    <w:p>
      <w:r>
        <w:rPr>
          <w:b/>
          <w:u w:val="single"/>
        </w:rPr>
        <w:t>710802</w:t>
      </w:r>
    </w:p>
    <w:p>
      <w:r>
        <w:t>Debate v parlamentu in pred kamerami bodo sedaj, ko so odpadle vse maske, zelo zanimive.</w:t>
      </w:r>
    </w:p>
    <w:p>
      <w:r>
        <w:rPr>
          <w:b/>
          <w:u w:val="single"/>
        </w:rPr>
        <w:t>710803</w:t>
      </w:r>
    </w:p>
    <w:p>
      <w:r>
        <w:t>@butalskipolicaj @JernejStromajer Za kaj takega je @JernejStromajer prestrahopeten.</w:t>
      </w:r>
    </w:p>
    <w:p>
      <w:r>
        <w:rPr>
          <w:b/>
          <w:u w:val="single"/>
        </w:rPr>
        <w:t>710804</w:t>
      </w:r>
    </w:p>
    <w:p>
      <w:r>
        <w:t>@Libertarec Potem bodo pa jokali, ko bo vrednost strmoglavila, iniciator te ponzzijeve sheme bo pa štel novce od naivnih "vlagateljev".</w:t>
      </w:r>
    </w:p>
    <w:p>
      <w:r>
        <w:rPr>
          <w:b/>
          <w:u w:val="single"/>
        </w:rPr>
        <w:t>710805</w:t>
      </w:r>
    </w:p>
    <w:p>
      <w:r>
        <w:t>@EP_Slovenija @davidurankar @Pizama @anzet @had @Tjasadeu @ula_furlan @DanicaLovenjak @juregodler @jocohud A so piškotki že pečeni ?</w:t>
      </w:r>
    </w:p>
    <w:p>
      <w:r>
        <w:rPr>
          <w:b/>
          <w:u w:val="single"/>
        </w:rPr>
        <w:t>710806</w:t>
      </w:r>
    </w:p>
    <w:p>
      <w:r>
        <w:t>@nkolimpija Izgkeda, cda morajo igrati tisti, ki jih6je treba prodati do jzbuja. Procenti so spet v prvi plan prišli. .</w:t>
      </w:r>
    </w:p>
    <w:p>
      <w:r>
        <w:rPr>
          <w:b/>
          <w:u w:val="single"/>
        </w:rPr>
        <w:t>710807</w:t>
      </w:r>
    </w:p>
    <w:p>
      <w:r>
        <w:t>@cesenj @MarjetaKuhar Azbestne salonitke  morajo po odstranitvi še na odpadu biti zavite v folijo !</w:t>
      </w:r>
    </w:p>
    <w:p>
      <w:r>
        <w:rPr>
          <w:b/>
          <w:u w:val="single"/>
        </w:rPr>
        <w:t>710808</w:t>
      </w:r>
    </w:p>
    <w:p>
      <w:r>
        <w:t>Mati: Kadar je tak vreme se na grablah suši."</w:t>
        <w:br/>
        <w:t>Fotr: Al pa pod pečjo.</w:t>
        <w:br/>
        <w:t>#kmečkezgodbe</w:t>
      </w:r>
    </w:p>
    <w:p>
      <w:r>
        <w:rPr>
          <w:b/>
          <w:u w:val="single"/>
        </w:rPr>
        <w:t>710809</w:t>
      </w:r>
    </w:p>
    <w:p>
      <w:r>
        <w:t>Derbi v Ljudskem vrtu vijoličastim! Poročilo @MarKovacevic86.</w:t>
        <w:br/>
        <w:t>https://t.co/AVSY7RopeP</w:t>
      </w:r>
    </w:p>
    <w:p>
      <w:r>
        <w:rPr>
          <w:b/>
          <w:u w:val="single"/>
        </w:rPr>
        <w:t>710810</w:t>
      </w:r>
    </w:p>
    <w:p>
      <w:r>
        <w:t>Sedaj še mojega kužka  Lai- ja peljem lulat, nato pa spat. Vsak na svoj konec. Zjutraj se pa zbudiva skupaj na postelji.</w:t>
      </w:r>
    </w:p>
    <w:p>
      <w:r>
        <w:rPr>
          <w:b/>
          <w:u w:val="single"/>
        </w:rPr>
        <w:t>710811</w:t>
      </w:r>
    </w:p>
    <w:p>
      <w:r>
        <w:t>@freewiseguy @bmz9453 @RTV_Slovenija Kdo ga sploh še gleda? Mi gledamo #VVFaktor</w:t>
      </w:r>
    </w:p>
    <w:p>
      <w:r>
        <w:rPr>
          <w:b/>
          <w:u w:val="single"/>
        </w:rPr>
        <w:t>710812</w:t>
      </w:r>
    </w:p>
    <w:p>
      <w:r>
        <w:t>@Casnik Zelo naduto, nesramno in neumno blebetanje. Zaradi takih debilizmov, kot jih mečete ven, se Sloveniji slabo piše.</w:t>
      </w:r>
    </w:p>
    <w:p>
      <w:r>
        <w:rPr>
          <w:b/>
          <w:u w:val="single"/>
        </w:rPr>
        <w:t>710813</w:t>
      </w:r>
    </w:p>
    <w:p>
      <w:r>
        <w:t>@zaslovenijo2 @lenci53 Zakaj so moški kot delfini?</w:t>
        <w:br/>
        <w:t>Govori se, da so inteligentna bitja, pa tega še nihče ni dokazal.</w:t>
      </w:r>
    </w:p>
    <w:p>
      <w:r>
        <w:rPr>
          <w:b/>
          <w:u w:val="single"/>
        </w:rPr>
        <w:t>710814</w:t>
      </w:r>
    </w:p>
    <w:p>
      <w:r>
        <w:t>Tudi pri nas prevračajo zabojnike, pa na terenu ni nobenega dopisdika. #burja</w:t>
      </w:r>
    </w:p>
    <w:p>
      <w:r>
        <w:rPr>
          <w:b/>
          <w:u w:val="single"/>
        </w:rPr>
        <w:t>710815</w:t>
      </w:r>
    </w:p>
    <w:p>
      <w:r>
        <w:t>Zakaj je bil Hitler najbolj varen na stranišču?</w:t>
        <w:br/>
        <w:br/>
        <w:t>Ker je imel rjave mase tik pod seboj. https://t.co/FwF78zxdm2</w:t>
      </w:r>
    </w:p>
    <w:p>
      <w:r>
        <w:rPr>
          <w:b/>
          <w:u w:val="single"/>
        </w:rPr>
        <w:t>710816</w:t>
      </w:r>
    </w:p>
    <w:p>
      <w:r>
        <w:t>@Leon48303573 @MatevzNovak Oni so na vrsti vsak zadnji dan v mesecu, ko poštar penzije nosi. 🧐</w:t>
      </w:r>
    </w:p>
    <w:p>
      <w:r>
        <w:rPr>
          <w:b/>
          <w:u w:val="single"/>
        </w:rPr>
        <w:t>710817</w:t>
      </w:r>
    </w:p>
    <w:p>
      <w:r>
        <w:t>@lucijausaj Če ne bi bilo G.kratkohlačnika,bi mislil da je fotka posneta decembra</w:t>
      </w:r>
    </w:p>
    <w:p>
      <w:r>
        <w:rPr>
          <w:b/>
          <w:u w:val="single"/>
        </w:rPr>
        <w:t>710818</w:t>
      </w:r>
    </w:p>
    <w:p>
      <w:r>
        <w:t>PUNCE, TEGA NIKOLI NE NAREDITE LE ZARADI VAŠEGA PARTNERJA!! 💘  Več: https://t.co/4Op2my6Ot1</w:t>
      </w:r>
    </w:p>
    <w:p>
      <w:r>
        <w:rPr>
          <w:b/>
          <w:u w:val="single"/>
        </w:rPr>
        <w:t>710819</w:t>
      </w:r>
    </w:p>
    <w:p>
      <w:r>
        <w:t>crkne naj privat gospodarstvo, ki nas je z izvozom količkaj reševalo v času krize</w:t>
      </w:r>
    </w:p>
    <w:p>
      <w:r>
        <w:rPr>
          <w:b/>
          <w:u w:val="single"/>
        </w:rPr>
        <w:t>710820</w:t>
      </w:r>
    </w:p>
    <w:p>
      <w:r>
        <w:t>Sultan in komunist s križem,težki križ za katolicizem. https://t.co/WwaQKpxs63</w:t>
      </w:r>
    </w:p>
    <w:p>
      <w:r>
        <w:rPr>
          <w:b/>
          <w:u w:val="single"/>
        </w:rPr>
        <w:t>710821</w:t>
      </w:r>
    </w:p>
    <w:p>
      <w:r>
        <w:t>Imamo štiri sosede in vsi so naci-fašisti. Vsi in bodo ostali, pika. https://t.co/Zk2Dqh9RXN</w:t>
      </w:r>
    </w:p>
    <w:p>
      <w:r>
        <w:rPr>
          <w:b/>
          <w:u w:val="single"/>
        </w:rPr>
        <w:t>710822</w:t>
      </w:r>
    </w:p>
    <w:p>
      <w:r>
        <w:t>@Bennetova_liza @LazarjevPolzek prvo spiješ liter vode in kmalu vidiš, ali je na delu dehidracija.</w:t>
      </w:r>
    </w:p>
    <w:p>
      <w:r>
        <w:rPr>
          <w:b/>
          <w:u w:val="single"/>
        </w:rPr>
        <w:t>710823</w:t>
      </w:r>
    </w:p>
    <w:p>
      <w:r>
        <w:t>Uletela na #esc žena mi je nardila večerjo, ohladila pir, pa še mačka in Mihija mam. Pa če to ni #krasn</w:t>
      </w:r>
    </w:p>
    <w:p>
      <w:r>
        <w:rPr>
          <w:b/>
          <w:u w:val="single"/>
        </w:rPr>
        <w:t>710824</w:t>
      </w:r>
    </w:p>
    <w:p>
      <w:r>
        <w:t>@KanglerFranc @Maribor24si Je pač prvorazredni državljan, kateri se prosto sprehaja po Sloveniji. Takih pajacev je veliko.</w:t>
      </w:r>
    </w:p>
    <w:p>
      <w:r>
        <w:rPr>
          <w:b/>
          <w:u w:val="single"/>
        </w:rPr>
        <w:t>710825</w:t>
      </w:r>
    </w:p>
    <w:p>
      <w:r>
        <w:t>Hbo go so končno porihtal, da normalno deluje na shield tv. Upam, da bo trajalo.</w:t>
      </w:r>
    </w:p>
    <w:p>
      <w:r>
        <w:rPr>
          <w:b/>
          <w:u w:val="single"/>
        </w:rPr>
        <w:t>710826</w:t>
      </w:r>
    </w:p>
    <w:p>
      <w:r>
        <w:t>@mcanzutti Predvsem je mojstrsko in avtentično prikazana miselnost sistema in komunističnih aparatčikov.</w:t>
      </w:r>
    </w:p>
    <w:p>
      <w:r>
        <w:rPr>
          <w:b/>
          <w:u w:val="single"/>
        </w:rPr>
        <w:t>710827</w:t>
      </w:r>
    </w:p>
    <w:p>
      <w:r>
        <w:t>@EHF #ehfeuro18 pa vi ste lopovi, sramota!!!!! 3. Razreden šport zaradi sodnikov!!</w:t>
      </w:r>
    </w:p>
    <w:p>
      <w:r>
        <w:rPr>
          <w:b/>
          <w:u w:val="single"/>
        </w:rPr>
        <w:t>710828</w:t>
      </w:r>
    </w:p>
    <w:p>
      <w:r>
        <w:t>sm mulariji tko vcepil v glavo..da morjo Greto za vzgled imeti.. da zdej nihče noče več v šolo..hočjo zastonj po svetu potovati..</w:t>
      </w:r>
    </w:p>
    <w:p>
      <w:r>
        <w:rPr>
          <w:b/>
          <w:u w:val="single"/>
        </w:rPr>
        <w:t>710829</w:t>
      </w:r>
    </w:p>
    <w:p>
      <w:r>
        <w:t>@Casnik Dokler boste imeli v svoji sredi ljubitelje rdeče zvezde in tovariša Tita, tako dolgo boste agrokomunisti. @Marjan_Podobnik</w:t>
      </w:r>
    </w:p>
    <w:p>
      <w:r>
        <w:rPr>
          <w:b/>
          <w:u w:val="single"/>
        </w:rPr>
        <w:t>710830</w:t>
      </w:r>
    </w:p>
    <w:p>
      <w:r>
        <w:t>@SVesel To štejejo pod Priprava in usposabljanje. In so si izračunali, da se jim bo povrnilo.</w:t>
      </w:r>
    </w:p>
    <w:p>
      <w:r>
        <w:rPr>
          <w:b/>
          <w:u w:val="single"/>
        </w:rPr>
        <w:t>710831</w:t>
      </w:r>
    </w:p>
    <w:p>
      <w:r>
        <w:t>Direktor Nanut: #Kemis je odgovorno podjetje.</w:t>
        <w:br/>
        <w:t>Še ene usrane varnostne kopije poslovne dokumentacije nimajo!</w:t>
        <w:br/>
        <w:t>Kdo koga tu jebe? Marš u zapor!</w:t>
      </w:r>
    </w:p>
    <w:p>
      <w:r>
        <w:rPr>
          <w:b/>
          <w:u w:val="single"/>
        </w:rPr>
        <w:t>710832</w:t>
      </w:r>
    </w:p>
    <w:p>
      <w:r>
        <w:t>Kako v treh mesecih izpuhti 150 milijonov: Primeri s slovenske kriptoscene https://t.co/0KplkJf2Md</w:t>
      </w:r>
    </w:p>
    <w:p>
      <w:r>
        <w:rPr>
          <w:b/>
          <w:u w:val="single"/>
        </w:rPr>
        <w:t>710833</w:t>
      </w:r>
    </w:p>
    <w:p>
      <w:r>
        <w:t>@Fitzroy1985 @policija_si  Ojej defininicija terorist ,,pa "BOGDANU" dela težave ...pa tako lepo ime so mu dali starši.prav nič komijevsko!?</w:t>
      </w:r>
    </w:p>
    <w:p>
      <w:r>
        <w:rPr>
          <w:b/>
          <w:u w:val="single"/>
        </w:rPr>
        <w:t>710834</w:t>
      </w:r>
    </w:p>
    <w:p>
      <w:r>
        <w:t>V švedski občini, ki jo vodi desnica, ukinjajo šolske jedilnike brez svinjine https://t.co/35jV3fzmgs via @Nova24TV</w:t>
      </w:r>
    </w:p>
    <w:p>
      <w:r>
        <w:rPr>
          <w:b/>
          <w:u w:val="single"/>
        </w:rPr>
        <w:t>710835</w:t>
      </w:r>
    </w:p>
    <w:p>
      <w:r>
        <w:t>Dajte prosim to ubogo deklico tam, kamor spada. V šolo, med svoje vrstnike, na igrišče... umaknite in zaščitite jo! https://t.co/3M5Nmn3K3T</w:t>
      </w:r>
    </w:p>
    <w:p>
      <w:r>
        <w:rPr>
          <w:b/>
          <w:u w:val="single"/>
        </w:rPr>
        <w:t>710836</w:t>
      </w:r>
    </w:p>
    <w:p>
      <w:r>
        <w:t>@had Probi, a najverjetneje bodo, ali žarki, ali pa napiti z vlago. Drugo se da rešit s pečico, prvo pa v 🗑️ (bio) ali pa na kompost.</w:t>
      </w:r>
    </w:p>
    <w:p>
      <w:r>
        <w:rPr>
          <w:b/>
          <w:u w:val="single"/>
        </w:rPr>
        <w:t>710837</w:t>
      </w:r>
    </w:p>
    <w:p>
      <w:r>
        <w:t>@leaathenatabako Jp, res je! Kakšne firme je človeški pohlep sposoben uničiti. Polzela pojem kvalitetne nogavice.👎</w:t>
      </w:r>
    </w:p>
    <w:p>
      <w:r>
        <w:rPr>
          <w:b/>
          <w:u w:val="single"/>
        </w:rPr>
        <w:t>710838</w:t>
      </w:r>
    </w:p>
    <w:p>
      <w:r>
        <w:t>Ah, konja bo treba kupit. Sam kaj ko spušča tolk CO2 ja... https://t.co/EkXrjbzgRH https://t.co/f3iUKh2Eyu</w:t>
      </w:r>
    </w:p>
    <w:p>
      <w:r>
        <w:rPr>
          <w:b/>
          <w:u w:val="single"/>
        </w:rPr>
        <w:t>710839</w:t>
      </w:r>
    </w:p>
    <w:p>
      <w:r>
        <w:t>@Jaka__Dolinar @BojanPozar @POTUS @realDonaldTrump @FLOTUS Trump bi moral SA scenslat . Sedaj se sploh ne bi poznalo, saj jim gre dobro.</w:t>
      </w:r>
    </w:p>
    <w:p>
      <w:r>
        <w:rPr>
          <w:b/>
          <w:u w:val="single"/>
        </w:rPr>
        <w:t>710840</w:t>
      </w:r>
    </w:p>
    <w:p>
      <w:r>
        <w:t>@Nova24TV Končno je pokazala kako primitivna oseba je in da jo FDV umsko blokira.</w:t>
      </w:r>
    </w:p>
    <w:p>
      <w:r>
        <w:rPr>
          <w:b/>
          <w:u w:val="single"/>
        </w:rPr>
        <w:t>710841</w:t>
      </w:r>
    </w:p>
    <w:p>
      <w:r>
        <w:t>Jaz DeSUS-a ne bi volila že zato, ker moram mami za vsak njihov sestanek natisniti milijon nepotrebnih dokumentov na dragocen bel papir.</w:t>
      </w:r>
    </w:p>
    <w:p>
      <w:r>
        <w:rPr>
          <w:b/>
          <w:u w:val="single"/>
        </w:rPr>
        <w:t>710842</w:t>
      </w:r>
    </w:p>
    <w:p>
      <w:r>
        <w:t>@lisicamica @Val202 Tudi če greš do Krtine, imaš uro in pol fure do centra LJ</w:t>
      </w:r>
    </w:p>
    <w:p>
      <w:r>
        <w:rPr>
          <w:b/>
          <w:u w:val="single"/>
        </w:rPr>
        <w:t>710843</w:t>
      </w:r>
    </w:p>
    <w:p>
      <w:r>
        <w:t>@Komanovmulc @AlzheimerUltra Še nisem slišala ,da bi pevec naročil pobijanje Slovence,sam bi pa paradiral v slovenskih mestih.</w:t>
      </w:r>
    </w:p>
    <w:p>
      <w:r>
        <w:rPr>
          <w:b/>
          <w:u w:val="single"/>
        </w:rPr>
        <w:t>710844</w:t>
      </w:r>
    </w:p>
    <w:p>
      <w:r>
        <w:t>@Urskitka se splača it enkrat pogledat, ene skulpture so res umetnine. se pa toplo obleci in obuj, pa pazi na gleženj.</w:t>
      </w:r>
    </w:p>
    <w:p>
      <w:r>
        <w:rPr>
          <w:b/>
          <w:u w:val="single"/>
        </w:rPr>
        <w:t>710845</w:t>
      </w:r>
    </w:p>
    <w:p>
      <w:r>
        <w:t>@ATBeatris Preden so Navalnega odpeljali, so protestniki skupaj z njim skandirali "Dol s Carjem!".</w:t>
      </w:r>
    </w:p>
    <w:p>
      <w:r>
        <w:rPr>
          <w:b/>
          <w:u w:val="single"/>
        </w:rPr>
        <w:t>710846</w:t>
      </w:r>
    </w:p>
    <w:p>
      <w:r>
        <w:t>Luka Dončić se ne ustavlja, poskrbel za izjemno blokado #video https://t.co/5CIK4PDnVT</w:t>
      </w:r>
    </w:p>
    <w:p>
      <w:r>
        <w:rPr>
          <w:b/>
          <w:u w:val="single"/>
        </w:rPr>
        <w:t>710847</w:t>
      </w:r>
    </w:p>
    <w:p>
      <w:r>
        <w:t>@BojanPozar @PS_DeSUS Kahel je zasral vse na kar je položil roko.Čas je , da odide na smetišče zgodovine! #butl</w:t>
      </w:r>
    </w:p>
    <w:p>
      <w:r>
        <w:rPr>
          <w:b/>
          <w:u w:val="single"/>
        </w:rPr>
        <w:t>710848</w:t>
      </w:r>
    </w:p>
    <w:p>
      <w:r>
        <w:t>@RSustar V tej ligi sicer meljejo vse pred seboj. Niti NK Pipistrel Primorje mu ni bil kos.</w:t>
      </w:r>
    </w:p>
    <w:p>
      <w:r>
        <w:rPr>
          <w:b/>
          <w:u w:val="single"/>
        </w:rPr>
        <w:t>710849</w:t>
      </w:r>
    </w:p>
    <w:p>
      <w:r>
        <w:t>@StankaStanka To je tako pomembno kot v kateri roki drži sosed organ...takrat ko lula...</w:t>
      </w:r>
    </w:p>
    <w:p>
      <w:r>
        <w:rPr>
          <w:b/>
          <w:u w:val="single"/>
        </w:rPr>
        <w:t>710850</w:t>
      </w:r>
    </w:p>
    <w:p>
      <w:r>
        <w:t>Elektropodjetja so ves dan na terenu, a bodo marsikje potrebni danes agregati.</w:t>
        <w:br/>
        <w:t>https://t.co/52hkwGzFqU</w:t>
      </w:r>
    </w:p>
    <w:p>
      <w:r>
        <w:rPr>
          <w:b/>
          <w:u w:val="single"/>
        </w:rPr>
        <w:t>710851</w:t>
      </w:r>
    </w:p>
    <w:p>
      <w:r>
        <w:t>@xxx24241454 Stekli psi. To je besednjak @BRajgelj , ki opozarja na domnevno sovražni govor? Saj ne morem verjeti.</w:t>
      </w:r>
    </w:p>
    <w:p>
      <w:r>
        <w:rPr>
          <w:b/>
          <w:u w:val="single"/>
        </w:rPr>
        <w:t>710852</w:t>
      </w:r>
    </w:p>
    <w:p>
      <w:r>
        <w:t>@deneb58 @mcanzutti @JanezMeznarec @EPameten @Tevilevi Božiček obstaja, mu celo NORAD sledi.</w:t>
      </w:r>
    </w:p>
    <w:p>
      <w:r>
        <w:rPr>
          <w:b/>
          <w:u w:val="single"/>
        </w:rPr>
        <w:t>710853</w:t>
      </w:r>
    </w:p>
    <w:p>
      <w:r>
        <w:t>Komi najdeš picerijo, naročiš margerito in te natakarca vpraša: With or without ham, miss? 😒😒😒</w:t>
      </w:r>
    </w:p>
    <w:p>
      <w:r>
        <w:rPr>
          <w:b/>
          <w:u w:val="single"/>
        </w:rPr>
        <w:t>710854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710855</w:t>
      </w:r>
    </w:p>
    <w:p>
      <w:r>
        <w:t>Bog živi vas Slovenke k nam naj nazaj se vrnejo da koder sonce hodi srce razjasni in oko ker po nas bode vas iz vas bo strah sovražnikov</w:t>
      </w:r>
    </w:p>
    <w:p>
      <w:r>
        <w:rPr>
          <w:b/>
          <w:u w:val="single"/>
        </w:rPr>
        <w:t>710856</w:t>
      </w:r>
    </w:p>
    <w:p>
      <w:r>
        <w:t>@IgorPribac @ErikaPlaninsec Pravim pasjejebcem stopi v bran celoten državni aparat.</w:t>
      </w:r>
    </w:p>
    <w:p>
      <w:r>
        <w:rPr>
          <w:b/>
          <w:u w:val="single"/>
        </w:rPr>
        <w:t>710857</w:t>
      </w:r>
    </w:p>
    <w:p>
      <w:r>
        <w:t>@vinkovasle1 Zgleda, da je to neke posebne vrste bolezen, ki se je ne zavedajo edino tisti, ki zbolijo za njo.</w:t>
      </w:r>
    </w:p>
    <w:p>
      <w:r>
        <w:rPr>
          <w:b/>
          <w:u w:val="single"/>
        </w:rPr>
        <w:t>710858</w:t>
      </w:r>
    </w:p>
    <w:p>
      <w:r>
        <w:t>Facebook, Google, Twiter, Mailchimp, digitalna vojna s kripto prevaranti. Napoved ukinitve računov vsem, ki promovirajo natege.</w:t>
      </w:r>
    </w:p>
    <w:p>
      <w:r>
        <w:rPr>
          <w:b/>
          <w:u w:val="single"/>
        </w:rPr>
        <w:t>710859</w:t>
      </w:r>
    </w:p>
    <w:p>
      <w:r>
        <w:t>Zdaj bi moral BP zakupiti oglas,ki bi bil v bistvu ponoven vklop v živo,da bi ljudje videli,kako si protikandidata vrtata po nosu #soocenje</w:t>
      </w:r>
    </w:p>
    <w:p>
      <w:r>
        <w:rPr>
          <w:b/>
          <w:u w:val="single"/>
        </w:rPr>
        <w:t>710860</w:t>
      </w:r>
    </w:p>
    <w:p>
      <w:r>
        <w:t>@karfjolca @TankoJoze @MarkoSket prav imaš. najprej izvrzimo prevaranta janšo ki izhala iz szdl. mkadih komunistov Jugoslavije!!!!!</w:t>
      </w:r>
    </w:p>
    <w:p>
      <w:r>
        <w:rPr>
          <w:b/>
          <w:u w:val="single"/>
        </w:rPr>
        <w:t>710861</w:t>
      </w:r>
    </w:p>
    <w:p>
      <w:r>
        <w:t>@tradicijaslo @MetkaZevnik Potem bodo migranti šli naravnost v parlament. Hallelujah</w:t>
      </w:r>
    </w:p>
    <w:p>
      <w:r>
        <w:rPr>
          <w:b/>
          <w:u w:val="single"/>
        </w:rPr>
        <w:t>710862</w:t>
      </w:r>
    </w:p>
    <w:p>
      <w:r>
        <w:t>@KatarinaJenko @_aney Vse je boljše kot SDS-falanga, ki ti pride zvonit na vrata. #volitve</w:t>
      </w:r>
    </w:p>
    <w:p>
      <w:r>
        <w:rPr>
          <w:b/>
          <w:u w:val="single"/>
        </w:rPr>
        <w:t>710863</w:t>
      </w:r>
    </w:p>
    <w:p>
      <w:r>
        <w:t>Prepametnih se bojijo povabiti, fruteka  imajo pa za "strokovnjaka", zato pa nastopa v Bučkah https://t.co/JVx29UtHNk</w:t>
      </w:r>
    </w:p>
    <w:p>
      <w:r>
        <w:rPr>
          <w:b/>
          <w:u w:val="single"/>
        </w:rPr>
        <w:t>710864</w:t>
      </w:r>
    </w:p>
    <w:p>
      <w:r>
        <w:t>@marinmedak Kako ima lahko optika koncesijo? Mislite, da ima okulist v optiki koncesijo?</w:t>
      </w:r>
    </w:p>
    <w:p>
      <w:r>
        <w:rPr>
          <w:b/>
          <w:u w:val="single"/>
        </w:rPr>
        <w:t>710865</w:t>
      </w:r>
    </w:p>
    <w:p>
      <w:r>
        <w:t>@Bodem43 @TjasaZavrh Posedel, direktor bi moral ze zdavnej dobiti nogo, prisesan na drzavne jasli in nic delat</w:t>
      </w:r>
    </w:p>
    <w:p>
      <w:r>
        <w:rPr>
          <w:b/>
          <w:u w:val="single"/>
        </w:rPr>
        <w:t>710866</w:t>
      </w:r>
    </w:p>
    <w:p>
      <w:r>
        <w:t>v deželi Zelenega Jurija. Zapuščamo Črnomelj, gremo proti Semiču #izkrajavkraj https://t.co/hMKeLDJjY1</w:t>
      </w:r>
    </w:p>
    <w:p>
      <w:r>
        <w:rPr>
          <w:b/>
          <w:u w:val="single"/>
        </w:rPr>
        <w:t>710867</w:t>
      </w:r>
    </w:p>
    <w:p>
      <w:r>
        <w:t>@t_celestina @KatarinaDbr Živela panceta! Tolste riti bogov, kot ji poetično rečejo nekateri.</w:t>
      </w:r>
    </w:p>
    <w:p>
      <w:r>
        <w:rPr>
          <w:b/>
          <w:u w:val="single"/>
        </w:rPr>
        <w:t>710868</w:t>
      </w:r>
    </w:p>
    <w:p>
      <w:r>
        <w:t>Narod naj pridno dela in plačuje davke, da bo šolski inšpektorat lahko afne guncal!</w:t>
      </w:r>
    </w:p>
    <w:p>
      <w:r>
        <w:rPr>
          <w:b/>
          <w:u w:val="single"/>
        </w:rPr>
        <w:t>710869</w:t>
      </w:r>
    </w:p>
    <w:p>
      <w:r>
        <w:t>@KatarinaDbr hevreka! grupa jasnovidnih maltežanov te je že vnaprej označila za veleizdajalca in te dodala v grupo 😂</w:t>
      </w:r>
    </w:p>
    <w:p>
      <w:r>
        <w:rPr>
          <w:b/>
          <w:u w:val="single"/>
        </w:rPr>
        <w:t>710870</w:t>
      </w:r>
    </w:p>
    <w:p>
      <w:r>
        <w:t>@barjanski @pisec_resnice @tinncu 61,354% statističnih podatkov je iz riti potegnjenih.</w:t>
      </w:r>
    </w:p>
    <w:p>
      <w:r>
        <w:rPr>
          <w:b/>
          <w:u w:val="single"/>
        </w:rPr>
        <w:t>710871</w:t>
      </w:r>
    </w:p>
    <w:p>
      <w:r>
        <w:t>Globalni finančni regulator z okvirjem za nadzor kriptovalut</w:t>
        <w:br/>
        <w:t>https://t.co/TzDBKj5jhm</w:t>
      </w:r>
    </w:p>
    <w:p>
      <w:r>
        <w:rPr>
          <w:b/>
          <w:u w:val="single"/>
        </w:rPr>
        <w:t>710872</w:t>
      </w:r>
    </w:p>
    <w:p>
      <w:r>
        <w:t>@madpixel Sam sebi si odgovoril. Raje vsake tolk pol ure posodobitve, kot pa vsak drugi restart 5min.</w:t>
        <w:br/>
        <w:br/>
        <w:t>p.s:</w:t>
        <w:br/>
        <w:t>Uporabljam oba OS-a</w:t>
      </w:r>
    </w:p>
    <w:p>
      <w:r>
        <w:rPr>
          <w:b/>
          <w:u w:val="single"/>
        </w:rPr>
        <w:t>710873</w:t>
      </w:r>
    </w:p>
    <w:p>
      <w:r>
        <w:t>SENIORSKE NOVICE: 130 let zdravstvenega zavarovanja v Sloveniji https://t.co/pTcttT1D09</w:t>
      </w:r>
    </w:p>
    <w:p>
      <w:r>
        <w:rPr>
          <w:b/>
          <w:u w:val="single"/>
        </w:rPr>
        <w:t>710874</w:t>
      </w:r>
    </w:p>
    <w:p>
      <w:r>
        <w:t>@mgajver Kolko hudi umski bolniki morajo biti teli ljudje, da uprizarjajo tole preminulo dogajanje.</w:t>
      </w:r>
    </w:p>
    <w:p>
      <w:r>
        <w:rPr>
          <w:b/>
          <w:u w:val="single"/>
        </w:rPr>
        <w:t>710875</w:t>
      </w:r>
    </w:p>
    <w:p>
      <w:r>
        <w:t>@cesenj V Ameriki imajo 4 ali 5 pasov, tako ke lahko eden namenjen temu. Ne pa če imaš 2 pasova. Saj še kamiona ne bi mogel prehitet 😳</w:t>
      </w:r>
    </w:p>
    <w:p>
      <w:r>
        <w:rPr>
          <w:b/>
          <w:u w:val="single"/>
        </w:rPr>
        <w:t>710876</w:t>
      </w:r>
    </w:p>
    <w:p>
      <w:r>
        <w:t>Kje se začne politična korupcija? Pri kavi in golažu! https://t.co/O7gfX3MkBJ</w:t>
      </w:r>
    </w:p>
    <w:p>
      <w:r>
        <w:rPr>
          <w:b/>
          <w:u w:val="single"/>
        </w:rPr>
        <w:t>710877</w:t>
      </w:r>
    </w:p>
    <w:p>
      <w:r>
        <w:t xml:space="preserve">@p_zoran @lukavalas @hrastelj Bil na banki. Abanka ima to opcijo, da se denar vrne nazaj v mašino. </w:t>
        <w:br/>
        <w:t>Bomo videli... https://t.co/HC8vCXDskj</w:t>
      </w:r>
    </w:p>
    <w:p>
      <w:r>
        <w:rPr>
          <w:b/>
          <w:u w:val="single"/>
        </w:rPr>
        <w:t>710878</w:t>
      </w:r>
    </w:p>
    <w:p>
      <w:r>
        <w:t>@Svet_KanalA Se pravi, da lahko seštejemo ZJjevih 16 + 34 MRjevih, fino ! Okroglih 50, za samo ta dva v nekaj dneh!</w:t>
      </w:r>
    </w:p>
    <w:p>
      <w:r>
        <w:rPr>
          <w:b/>
          <w:u w:val="single"/>
        </w:rPr>
        <w:t>710879</w:t>
      </w:r>
    </w:p>
    <w:p>
      <w:r>
        <w:t>@PStendler Včasih so matere, ki so bile naravno imune ščitile otroke do 2. leta. Ta primer je posledica uničene naravne imunosti.</w:t>
      </w:r>
    </w:p>
    <w:p>
      <w:r>
        <w:rPr>
          <w:b/>
          <w:u w:val="single"/>
        </w:rPr>
        <w:t>710880</w:t>
      </w:r>
    </w:p>
    <w:p>
      <w:r>
        <w:t>@Libertarec Tudi 24ur ni nič boljši, za njih je to babje poletje :) https://t.co/IIGLl41mbU</w:t>
      </w:r>
    </w:p>
    <w:p>
      <w:r>
        <w:rPr>
          <w:b/>
          <w:u w:val="single"/>
        </w:rPr>
        <w:t>710881</w:t>
      </w:r>
    </w:p>
    <w:p>
      <w:r>
        <w:t>Nacionalka mora dati medijski prostor ranljivim. Recimo dvema, ki se bojita žensk. Termin imata v nedeljo zvečer.</w:t>
      </w:r>
    </w:p>
    <w:p>
      <w:r>
        <w:rPr>
          <w:b/>
          <w:u w:val="single"/>
        </w:rPr>
        <w:t>710882</w:t>
      </w:r>
    </w:p>
    <w:p>
      <w:r>
        <w:t>Motorist je dobil tako hude poškodbe, da je umrl na kraju nesreče. https://t.co/W7W2Ofr1UK</w:t>
      </w:r>
    </w:p>
    <w:p>
      <w:r>
        <w:rPr>
          <w:b/>
          <w:u w:val="single"/>
        </w:rPr>
        <w:t>710883</w:t>
      </w:r>
    </w:p>
    <w:p>
      <w:r>
        <w:t>Moti me, ker se desničarski troli skrivajo pod ženskimi imeni, naj se raje skrijejo pod moškimi, prosim in hvala.</w:t>
      </w:r>
    </w:p>
    <w:p>
      <w:r>
        <w:rPr>
          <w:b/>
          <w:u w:val="single"/>
        </w:rPr>
        <w:t>710884</w:t>
      </w:r>
    </w:p>
    <w:p>
      <w:r>
        <w:t>@ModernaKmetica Jaz hitreje v vrecko. Nazaj v kosaro in pot do pulta je odvec.</w:t>
      </w:r>
    </w:p>
    <w:p>
      <w:r>
        <w:rPr>
          <w:b/>
          <w:u w:val="single"/>
        </w:rPr>
        <w:t>710885</w:t>
      </w:r>
    </w:p>
    <w:p>
      <w:r>
        <w:t>Kje je Snaga? Štrajkajo?</w:t>
        <w:br/>
        <w:t>Turistična sezona v vzponu, pa tak svinjak v glavnem mestu. #neokusno https://t.co/330ZL1Qxwh</w:t>
      </w:r>
    </w:p>
    <w:p>
      <w:r>
        <w:rPr>
          <w:b/>
          <w:u w:val="single"/>
        </w:rPr>
        <w:t>710886</w:t>
      </w:r>
    </w:p>
    <w:p>
      <w:r>
        <w:t>@freewiseguy @MiroCerar Če plačajo samo en sam cent kazni je to totalna kapitulacija in dokončna samoukintev države</w:t>
      </w:r>
    </w:p>
    <w:p>
      <w:r>
        <w:rPr>
          <w:b/>
          <w:u w:val="single"/>
        </w:rPr>
        <w:t>710887</w:t>
      </w:r>
    </w:p>
    <w:p>
      <w:r>
        <w:t>@BojanPozar @vladaRS @ribicm @Pertinacal Beboti pač...take rabmo..je reku ata rop on nastavu...pravljice o komunizmu on drugorazredni raji..</w:t>
      </w:r>
    </w:p>
    <w:p>
      <w:r>
        <w:rPr>
          <w:b/>
          <w:u w:val="single"/>
        </w:rPr>
        <w:t>710888</w:t>
      </w:r>
    </w:p>
    <w:p>
      <w:r>
        <w:t>Se je zagovoril?! Židan le priznal: "Smo uporniki in borci za LASTNE pravice" | Nova24TV https://t.co/lhXpL9r3Bs</w:t>
      </w:r>
    </w:p>
    <w:p>
      <w:r>
        <w:rPr>
          <w:b/>
          <w:u w:val="single"/>
        </w:rPr>
        <w:t>710889</w:t>
      </w:r>
    </w:p>
    <w:p>
      <w:r>
        <w:t>@KatarinaJenko Po mojem je večji problem, ker so izjemno revni s katastrofalno izobrazbeno strukturo brez resnih energetskih alternativ.</w:t>
      </w:r>
    </w:p>
    <w:p>
      <w:r>
        <w:rPr>
          <w:b/>
          <w:u w:val="single"/>
        </w:rPr>
        <w:t>710890</w:t>
      </w:r>
    </w:p>
    <w:p>
      <w:r>
        <w:t>Džamije so naše vojašnice, kupole so naši ščiti, minareti so naši bajoneti in verniki so tudi volilci, ki lahko onenjamo zločine fašis….</w:t>
      </w:r>
    </w:p>
    <w:p>
      <w:r>
        <w:rPr>
          <w:b/>
          <w:u w:val="single"/>
        </w:rPr>
        <w:t>710891</w:t>
      </w:r>
    </w:p>
    <w:p>
      <w:r>
        <w:t>1.5 % od 1.600 meljonof je tkole čez palec ene 24.000.000 ojrof</w:t>
        <w:br/>
        <w:t>#ArtTEŠ6 #zamujenapriložnost</w:t>
      </w:r>
    </w:p>
    <w:p>
      <w:r>
        <w:rPr>
          <w:b/>
          <w:u w:val="single"/>
        </w:rPr>
        <w:t>710892</w:t>
      </w:r>
    </w:p>
    <w:p>
      <w:r>
        <w:t>@BojanPozar @ErjavecKarl @instagram Bo lahko spet nas denar zapravljala. Isti fotr, ista razvajena hci.</w:t>
      </w:r>
    </w:p>
    <w:p>
      <w:r>
        <w:rPr>
          <w:b/>
          <w:u w:val="single"/>
        </w:rPr>
        <w:t>710893</w:t>
      </w:r>
    </w:p>
    <w:p>
      <w:r>
        <w:t>@ukclj Po kratkem zdravljenju v UKC lahko ugotovim izredno visok nivo storitve in profesionalnosti. Pohvale!</w:t>
      </w:r>
    </w:p>
    <w:p>
      <w:r>
        <w:rPr>
          <w:b/>
          <w:u w:val="single"/>
        </w:rPr>
        <w:t>710894</w:t>
      </w:r>
    </w:p>
    <w:p>
      <w:r>
        <w:t>@PCrtomir Pazi, kupil ga je s strelivom, dimnimi bombami, mogoče je še mitraljez gor namontiran :-)</w:t>
      </w:r>
    </w:p>
    <w:p>
      <w:r>
        <w:rPr>
          <w:b/>
          <w:u w:val="single"/>
        </w:rPr>
        <w:t>710895</w:t>
      </w:r>
    </w:p>
    <w:p>
      <w:r>
        <w:t>En dedi mi je reku: 'namazana ste k igralka, sm se kr zdrznu, groza', v drugem stavku pa 'prava lepoticka ste, pa se tok mlada' #nestekam</w:t>
      </w:r>
    </w:p>
    <w:p>
      <w:r>
        <w:rPr>
          <w:b/>
          <w:u w:val="single"/>
        </w:rPr>
        <w:t>710896</w:t>
      </w:r>
    </w:p>
    <w:p>
      <w:r>
        <w:t>Ko je imenovanje Angelike Mlinar mimo, je čas, da populisti spet podprejo nadzor Avstrijcev na meji s Slovenijo.</w:t>
      </w:r>
    </w:p>
    <w:p>
      <w:r>
        <w:rPr>
          <w:b/>
          <w:u w:val="single"/>
        </w:rPr>
        <w:t>710897</w:t>
      </w:r>
    </w:p>
    <w:p>
      <w:r>
        <w:t>@leaathenatabako muvi z @h_lidija ponucavi pejneze za taxi kar za pijvo pa idevi peški domov 😋</w:t>
      </w:r>
    </w:p>
    <w:p>
      <w:r>
        <w:rPr>
          <w:b/>
          <w:u w:val="single"/>
        </w:rPr>
        <w:t>710898</w:t>
      </w:r>
    </w:p>
    <w:p>
      <w:r>
        <w:t>@rtvslo nas futra s studijskimi oddajami, ker so najcenejše. Kam pa izhlapi 120 milijonov letno?</w:t>
      </w:r>
    </w:p>
    <w:p>
      <w:r>
        <w:rPr>
          <w:b/>
          <w:u w:val="single"/>
        </w:rPr>
        <w:t>710899</w:t>
      </w:r>
    </w:p>
    <w:p>
      <w:r>
        <w:t xml:space="preserve">Jankovičevi prijatelji očitno spet mastno služijo na račun prebivalcev Ljubljane. </w:t>
        <w:br/>
        <w:br/>
        <w:t>https://t.co/IteRwzGjI4</w:t>
      </w:r>
    </w:p>
    <w:p>
      <w:r>
        <w:rPr>
          <w:b/>
          <w:u w:val="single"/>
        </w:rPr>
        <w:t>710900</w:t>
      </w:r>
    </w:p>
    <w:p>
      <w:r>
        <w:t>Posnetek hčerke ugrabljenega  Belokranjca s strani ilegalnih migrantov https://t.co/vV17lZsp6B</w:t>
      </w:r>
    </w:p>
    <w:p>
      <w:r>
        <w:rPr>
          <w:b/>
          <w:u w:val="single"/>
        </w:rPr>
        <w:t>710901</w:t>
      </w:r>
    </w:p>
    <w:p>
      <w:r>
        <w:t>@KmetsKrasa @Agathung @SikkPuppi @llisjak Pa plastičnih labodov tud ne. Mamo pa taprave ob Koseškem bajerju. A to šteje? 🙃</w:t>
      </w:r>
    </w:p>
    <w:p>
      <w:r>
        <w:rPr>
          <w:b/>
          <w:u w:val="single"/>
        </w:rPr>
        <w:t>710902</w:t>
      </w:r>
    </w:p>
    <w:p>
      <w:r>
        <w:t>@JiriKocica kaj pa ti veš? bolj malo, torej ne dajaj sodb, ker se delaš pametnega in nisi brihten</w:t>
      </w:r>
    </w:p>
    <w:p>
      <w:r>
        <w:rPr>
          <w:b/>
          <w:u w:val="single"/>
        </w:rPr>
        <w:t>710903</w:t>
      </w:r>
    </w:p>
    <w:p>
      <w:r>
        <w:t>Pa kaj pol. Naše ljudi to očitno zanima. Pa, mimogrede, nismo (in nočmo bit) Italijani. https://t.co/JImgkdQSn8</w:t>
      </w:r>
    </w:p>
    <w:p>
      <w:r>
        <w:rPr>
          <w:b/>
          <w:u w:val="single"/>
        </w:rPr>
        <w:t>710904</w:t>
      </w:r>
    </w:p>
    <w:p>
      <w:r>
        <w:t>Izdelek tedna - Iveri z Grintovcev: https://t.co/vwbjZ5qcs1 @KamnikInfo https://t.co/pZKEcDN0Q0</w:t>
      </w:r>
    </w:p>
    <w:p>
      <w:r>
        <w:rPr>
          <w:b/>
          <w:u w:val="single"/>
        </w:rPr>
        <w:t>710905</w:t>
      </w:r>
    </w:p>
    <w:p>
      <w:r>
        <w:t>@potepuski @karfjolca Imajo enako dobro plačane položaje kot nekdanji komunistični veljaki v ex Ju!</w:t>
      </w:r>
    </w:p>
    <w:p>
      <w:r>
        <w:rPr>
          <w:b/>
          <w:u w:val="single"/>
        </w:rPr>
        <w:t>710906</w:t>
      </w:r>
    </w:p>
    <w:p>
      <w:r>
        <w:t>Potovanja po svetu z raketami. V nekaj minutah na drugem koncu sveta. 🚀#spacex</w:t>
      </w:r>
    </w:p>
    <w:p>
      <w:r>
        <w:rPr>
          <w:b/>
          <w:u w:val="single"/>
        </w:rPr>
        <w:t>710907</w:t>
      </w:r>
    </w:p>
    <w:p>
      <w:r>
        <w:t>@vedrici77 @Dubravka961 @vedri_ @antipod6 fuj, jeger je preslatki. lavov se pije</w:t>
      </w:r>
    </w:p>
    <w:p>
      <w:r>
        <w:rPr>
          <w:b/>
          <w:u w:val="single"/>
        </w:rPr>
        <w:t>710908</w:t>
      </w:r>
    </w:p>
    <w:p>
      <w:r>
        <w:t>@GregorVirant1 @RobertSifrer @Je_rca Saj si bil v vladi in kaj si naredil. Kaos in prepir!</w:t>
      </w:r>
    </w:p>
    <w:p>
      <w:r>
        <w:rPr>
          <w:b/>
          <w:u w:val="single"/>
        </w:rPr>
        <w:t>710909</w:t>
      </w:r>
    </w:p>
    <w:p>
      <w:r>
        <w:t>@_aney Če bi te zares ruknla in ne le skor, e potem bi se pa res skazal kot pameten telefon.</w:t>
      </w:r>
    </w:p>
    <w:p>
      <w:r>
        <w:rPr>
          <w:b/>
          <w:u w:val="single"/>
        </w:rPr>
        <w:t>710910</w:t>
      </w:r>
    </w:p>
    <w:p>
      <w:r>
        <w:t>@MitjaIrsic @JozeBiscak Taprav se oglaša. Pizdek iz skrajno "nepristranske" @Nova24TV</w:t>
      </w:r>
    </w:p>
    <w:p>
      <w:r>
        <w:rPr>
          <w:b/>
          <w:u w:val="single"/>
        </w:rPr>
        <w:t>710911</w:t>
      </w:r>
    </w:p>
    <w:p>
      <w:r>
        <w:t>Kaj pomaga, ko ZaRes boli? Obkladki, rutka okoli glave, kaplice31, masaža, počitek - omilijo, a ne prekinejo bolečine #help #glavobol</w:t>
      </w:r>
    </w:p>
    <w:p>
      <w:r>
        <w:rPr>
          <w:b/>
          <w:u w:val="single"/>
        </w:rPr>
        <w:t>710912</w:t>
      </w:r>
    </w:p>
    <w:p>
      <w:r>
        <w:t>@petrasovdat @petracj ko so pa se nam hoteli zgraditi smo jih pa stran odgnali :p</w:t>
      </w:r>
    </w:p>
    <w:p>
      <w:r>
        <w:rPr>
          <w:b/>
          <w:u w:val="single"/>
        </w:rPr>
        <w:t>710913</w:t>
      </w:r>
    </w:p>
    <w:p>
      <w:r>
        <w:t>@uros_m @srdjan @huaweimobilesi Namesto da delaš selfije raje prinesi en Huawei nazaj in naredi nagradno igro zanj na @Apgrejd-u.</w:t>
      </w:r>
    </w:p>
    <w:p>
      <w:r>
        <w:rPr>
          <w:b/>
          <w:u w:val="single"/>
        </w:rPr>
        <w:t>710914</w:t>
      </w:r>
    </w:p>
    <w:p>
      <w:r>
        <w:t>@MatevzNovak Ne bi vedel, ampak pravijo, da je vse pred T-92 v glavnem kanonfuter.</w:t>
      </w:r>
    </w:p>
    <w:p>
      <w:r>
        <w:rPr>
          <w:b/>
          <w:u w:val="single"/>
        </w:rPr>
        <w:t>710915</w:t>
      </w:r>
    </w:p>
    <w:p>
      <w:r>
        <w:t>@KanglerFranc @u3krasne @stajerskitednik @MiroCerar @BorutPahor A to je ob zemljiščih, kjer nameravajo graditi lakirnico Magne?</w:t>
      </w:r>
    </w:p>
    <w:p>
      <w:r>
        <w:rPr>
          <w:b/>
          <w:u w:val="single"/>
        </w:rPr>
        <w:t>710916</w:t>
      </w:r>
    </w:p>
    <w:p>
      <w:r>
        <w:t>@NovakBozidar Logistika bi bila huda in za prebivalce podeželja dostop neusmiljen, že zdaj imajo mnogi predaleč bolnice ...</w:t>
      </w:r>
    </w:p>
    <w:p>
      <w:r>
        <w:rPr>
          <w:b/>
          <w:u w:val="single"/>
        </w:rPr>
        <w:t>710917</w:t>
      </w:r>
    </w:p>
    <w:p>
      <w:r>
        <w:t>FU karma... Pol leta čakam na koncert, pol pa te rota virus sfuka... Spusti do sobote, al pa pridi nazaj v nedeljo... Dil?</w:t>
      </w:r>
    </w:p>
    <w:p>
      <w:r>
        <w:rPr>
          <w:b/>
          <w:u w:val="single"/>
        </w:rPr>
        <w:t>710918</w:t>
      </w:r>
    </w:p>
    <w:p>
      <w:r>
        <w:t>A ni hecno, da mularijo spustiš ven, da zbudijo sosesko, pol pa te iste not zapreš, ker je folk že itak moten? 😉</w:t>
      </w:r>
    </w:p>
    <w:p>
      <w:r>
        <w:rPr>
          <w:b/>
          <w:u w:val="single"/>
        </w:rPr>
        <w:t>710919</w:t>
      </w:r>
    </w:p>
    <w:p>
      <w:r>
        <w:t>@leaathenatabako @Mlinar72 Mah. To je isto kot cepljenje. Vsi pametni. Potem pa,ko je frka bi pa  z zlatom plačevali.</w:t>
      </w:r>
    </w:p>
    <w:p>
      <w:r>
        <w:rPr>
          <w:b/>
          <w:u w:val="single"/>
        </w:rPr>
        <w:t>710920</w:t>
      </w:r>
    </w:p>
    <w:p>
      <w:r>
        <w:t>ko se tok močno usekneš, da se ti za par sekund HDR vklopi ... #alergije #nerd</w:t>
      </w:r>
    </w:p>
    <w:p>
      <w:r>
        <w:rPr>
          <w:b/>
          <w:u w:val="single"/>
        </w:rPr>
        <w:t>710921</w:t>
      </w:r>
    </w:p>
    <w:p>
      <w:r>
        <w:t>Imamo uničen šolski sistem, ki v družboslovju "proizvaja" le še nezaposlive ideološko obremenjene mlade ljudi. https://t.co/erF4yYkUVS</w:t>
      </w:r>
    </w:p>
    <w:p>
      <w:r>
        <w:rPr>
          <w:b/>
          <w:u w:val="single"/>
        </w:rPr>
        <w:t>710922</w:t>
      </w:r>
    </w:p>
    <w:p>
      <w:r>
        <w:t>@RobertKase1 Ja, drži. Žandarmerija Kraljevine SHS na orožnih vajah v Triglavskem pogorju. https://t.co/q8hsGZ1W4T</w:t>
      </w:r>
    </w:p>
    <w:p>
      <w:r>
        <w:rPr>
          <w:b/>
          <w:u w:val="single"/>
        </w:rPr>
        <w:t>710923</w:t>
      </w:r>
    </w:p>
    <w:p>
      <w:r>
        <w:t>Končno nekdo, ki je rekel bobu bob! Se sprašujem, zakaj samo javkajo, ko jim ta človeški izmeček uničuje države. https://t.co/KEUJCnTZRC</w:t>
      </w:r>
    </w:p>
    <w:p>
      <w:r>
        <w:rPr>
          <w:b/>
          <w:u w:val="single"/>
        </w:rPr>
        <w:t>710924</w:t>
      </w:r>
    </w:p>
    <w:p>
      <w:r>
        <w:t>@Tomi__Ce @surfon @lukavalas @Libertarec Pa pusti jih nedonošene provokatorje. En dan ne bi tam preživeli.</w:t>
      </w:r>
    </w:p>
    <w:p>
      <w:r>
        <w:rPr>
          <w:b/>
          <w:u w:val="single"/>
        </w:rPr>
        <w:t>710925</w:t>
      </w:r>
    </w:p>
    <w:p>
      <w:r>
        <w:t>@zaspanko @DrzavljanK Ojoj, ne ga sponinjat,je glih tolk ubrisan,da bi res naredil kaj takega</w:t>
      </w:r>
    </w:p>
    <w:p>
      <w:r>
        <w:rPr>
          <w:b/>
          <w:u w:val="single"/>
        </w:rPr>
        <w:t>710926</w:t>
      </w:r>
    </w:p>
    <w:p>
      <w:r>
        <w:t>Ko berem nekatere zahvale v diplomskih nalogah, se zdi da je šel folk najmanj čez brutalno kemoterapijo.</w:t>
      </w:r>
    </w:p>
    <w:p>
      <w:r>
        <w:rPr>
          <w:b/>
          <w:u w:val="single"/>
        </w:rPr>
        <w:t>710927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710928</w:t>
      </w:r>
    </w:p>
    <w:p>
      <w:r>
        <w:t>@Medeja_7 A niso "Levica" spački napovedali, da bodo "sfukali" vse zasebno gospodarstvo? Evo, v teku, na polno!</w:t>
      </w:r>
    </w:p>
    <w:p>
      <w:r>
        <w:rPr>
          <w:b/>
          <w:u w:val="single"/>
        </w:rPr>
        <w:t>710929</w:t>
      </w:r>
    </w:p>
    <w:p>
      <w:r>
        <w:t>Min @AndrejaKatic med ogledom prikazov usposabljanj kandidatov za gasilce v izobraževalnem centru URSZR na Igu https://t.co/LNeG6MSFSf</w:t>
      </w:r>
    </w:p>
    <w:p>
      <w:r>
        <w:rPr>
          <w:b/>
          <w:u w:val="single"/>
        </w:rPr>
        <w:t>710930</w:t>
      </w:r>
    </w:p>
    <w:p>
      <w:r>
        <w:t>@TeufelsAdwokat @AntonPeinkiher @1branitelj Kaj ene boli , ker niso bili na pravi strani, komunistični izdajalci...fuj..</w:t>
      </w:r>
    </w:p>
    <w:p>
      <w:r>
        <w:rPr>
          <w:b/>
          <w:u w:val="single"/>
        </w:rPr>
        <w:t>710931</w:t>
      </w:r>
    </w:p>
    <w:p>
      <w:r>
        <w:t>@IvoFridolin @lenci53 No, ja. Glede na to, da si vsak dan nove neumnosti izmišljujejo, jim privoščim trohico svežega.</w:t>
      </w:r>
    </w:p>
    <w:p>
      <w:r>
        <w:rPr>
          <w:b/>
          <w:u w:val="single"/>
        </w:rPr>
        <w:t>710932</w:t>
      </w:r>
    </w:p>
    <w:p>
      <w:r>
        <w:t>@jinaver Desusu v Ljubljani na predvolilnih zborih ne bodo računali elektrike.</w:t>
      </w:r>
    </w:p>
    <w:p>
      <w:r>
        <w:rPr>
          <w:b/>
          <w:u w:val="single"/>
        </w:rPr>
        <w:t>710933</w:t>
      </w:r>
    </w:p>
    <w:p>
      <w:r>
        <w:t>@zaslovenijo2 Samo desna vlada lahko zaustavi nezakonite migracije, levičarji jih namerno spuščate na ozemlje RS !</w:t>
      </w:r>
    </w:p>
    <w:p>
      <w:r>
        <w:rPr>
          <w:b/>
          <w:u w:val="single"/>
        </w:rPr>
        <w:t>710934</w:t>
      </w:r>
    </w:p>
    <w:p>
      <w:r>
        <w:t>@GPreac @DeusSagittarius Probaj najti prostor kamor sonce nikoli ne posije. 😉</w:t>
        <w:br/>
        <w:br/>
        <w:t>Če rabiš kak predlog, kar povej. Je veliko opcij.</w:t>
      </w:r>
    </w:p>
    <w:p>
      <w:r>
        <w:rPr>
          <w:b/>
          <w:u w:val="single"/>
        </w:rPr>
        <w:t>710935</w:t>
      </w:r>
    </w:p>
    <w:p>
      <w:r>
        <w:t>@DrMatoR Da ti je uc notri potegnilo, je kriva prazna glava in vakum. Ce bi bili mozgani na svojem mestu, se to ne bi zgodilo.</w:t>
      </w:r>
    </w:p>
    <w:p>
      <w:r>
        <w:rPr>
          <w:b/>
          <w:u w:val="single"/>
        </w:rPr>
        <w:t>710936</w:t>
      </w:r>
    </w:p>
    <w:p>
      <w:r>
        <w:t>@morfejork @tekvsakdan To nam bo zdaj Phylips že počasi nek promilček za promocijo moral odstopit ;) Dober tek obema!</w:t>
      </w:r>
    </w:p>
    <w:p>
      <w:r>
        <w:rPr>
          <w:b/>
          <w:u w:val="single"/>
        </w:rPr>
        <w:t>710937</w:t>
      </w:r>
    </w:p>
    <w:p>
      <w:r>
        <w:t>@MatjaNemec @sarecmarjan @MiroCerar @govSlovenia Ojoj pa pozabil ste krivdo zvalit na Janšo.</w:t>
      </w:r>
    </w:p>
    <w:p>
      <w:r>
        <w:rPr>
          <w:b/>
          <w:u w:val="single"/>
        </w:rPr>
        <w:t>710938</w:t>
      </w:r>
    </w:p>
    <w:p>
      <w:r>
        <w:t>@RevijaMonitor samo za 2.500 EUR, bi morali priti strokovnjaki v skafandrih zraven ;)</w:t>
      </w:r>
    </w:p>
    <w:p>
      <w:r>
        <w:rPr>
          <w:b/>
          <w:u w:val="single"/>
        </w:rPr>
        <w:t>710939</w:t>
      </w:r>
    </w:p>
    <w:p>
      <w:r>
        <w:t>Rumeni jopiči, Rdeči šali... Vojna gumbov, iz vaške fikcije na pariške ulice. https://t.co/FZPs05wDQs</w:t>
      </w:r>
    </w:p>
    <w:p>
      <w:r>
        <w:rPr>
          <w:b/>
          <w:u w:val="single"/>
        </w:rPr>
        <w:t>710940</w:t>
      </w:r>
    </w:p>
    <w:p>
      <w:r>
        <w:t>A sedaj jih že z reševalnimi vozili vozijo v sprejemne centre? Raji se bo enkrat strgal. https://t.co/y6rkvldMLp</w:t>
      </w:r>
    </w:p>
    <w:p>
      <w:r>
        <w:rPr>
          <w:b/>
          <w:u w:val="single"/>
        </w:rPr>
        <w:t>710941</w:t>
      </w:r>
    </w:p>
    <w:p>
      <w:r>
        <w:t>@Komanovmulc @JozeMozina Napiši mi še, kdo so tile rdeči rablji. Nisi zabit kot večina tu okoli. Res me zanima.</w:t>
      </w:r>
    </w:p>
    <w:p>
      <w:r>
        <w:rPr>
          <w:b/>
          <w:u w:val="single"/>
        </w:rPr>
        <w:t>710942</w:t>
      </w:r>
    </w:p>
    <w:p>
      <w:r>
        <w:t>@nejkom @Lupo_inc @KunstAAD Joj, kako lepo! Predstavljam si, da morajo biti srbske vrane še posebej prebrisane 😂</w:t>
      </w:r>
    </w:p>
    <w:p>
      <w:r>
        <w:rPr>
          <w:b/>
          <w:u w:val="single"/>
        </w:rPr>
        <w:t>710943</w:t>
      </w:r>
    </w:p>
    <w:p>
      <w:r>
        <w:t>ježek teka, teka in se razpaca... #naredimo_temu_konec https://t.co/NQ78CqU5Zg</w:t>
      </w:r>
    </w:p>
    <w:p>
      <w:r>
        <w:rPr>
          <w:b/>
          <w:u w:val="single"/>
        </w:rPr>
        <w:t>710944</w:t>
      </w:r>
    </w:p>
    <w:p>
      <w:r>
        <w:t>Glupci iz @strankalevica  nas reklamirajo. Vsaj neki dobrega iz njihove strani😂 https://t.co/clJYzavbwi</w:t>
      </w:r>
    </w:p>
    <w:p>
      <w:r>
        <w:rPr>
          <w:b/>
          <w:u w:val="single"/>
        </w:rPr>
        <w:t>710945</w:t>
      </w:r>
    </w:p>
    <w:p>
      <w:r>
        <w:t>@BenRdeci @viktor_viktorh @TarcaRTVSLO @Pertinacal Prav tega ne bomo dopustili. Za naše starše in stare starše gre!</w:t>
        <w:br/>
        <w:t>#zaOtrokeindruzine</w:t>
      </w:r>
    </w:p>
    <w:p>
      <w:r>
        <w:rPr>
          <w:b/>
          <w:u w:val="single"/>
        </w:rPr>
        <w:t>710946</w:t>
      </w:r>
    </w:p>
    <w:p>
      <w:r>
        <w:t>@betmenka Jest sem za in ko se to naredi se spustim v gostilniške vode, odprt bom pa samo v nedeljah. : ) #underground</w:t>
      </w:r>
    </w:p>
    <w:p>
      <w:r>
        <w:rPr>
          <w:b/>
          <w:u w:val="single"/>
        </w:rPr>
        <w:t>710947</w:t>
      </w:r>
    </w:p>
    <w:p>
      <w:r>
        <w:t>@DKosir7 Načeloma nisem za VAR, se pa strinjam, da ima RFEF katastrofalne sodnike in da druge ni.</w:t>
      </w:r>
    </w:p>
    <w:p>
      <w:r>
        <w:rPr>
          <w:b/>
          <w:u w:val="single"/>
        </w:rPr>
        <w:t>710948</w:t>
      </w:r>
    </w:p>
    <w:p>
      <w:r>
        <w:t>@zorko_eva @jelka_godec Seveda sliši. In tudi natančno ve, kdo bo to bral in kdo vse je tako butast, da bo to tudi verjel.</w:t>
      </w:r>
    </w:p>
    <w:p>
      <w:r>
        <w:rPr>
          <w:b/>
          <w:u w:val="single"/>
        </w:rPr>
        <w:t>710949</w:t>
      </w:r>
    </w:p>
    <w:p>
      <w:r>
        <w:t>@mihamale ja, to dostikrat rečemo. na cesto pa, vsaj masovno, hodijo le anarholevičarji, ko se borijo za svoje službice in piškotke.</w:t>
      </w:r>
    </w:p>
    <w:p>
      <w:r>
        <w:rPr>
          <w:b/>
          <w:u w:val="single"/>
        </w:rPr>
        <w:t>710950</w:t>
      </w:r>
    </w:p>
    <w:p>
      <w:r>
        <w:t xml:space="preserve">@AlenkaJerajSDS @jozefhorvat @vladaRS @ZaveznistvoAB @strankaSD </w:t>
        <w:br/>
        <w:t>Pristop plitev,nekulturen,neinteligenten,primitiven.Vse z levim predznakom!</w:t>
      </w:r>
    </w:p>
    <w:p>
      <w:r>
        <w:rPr>
          <w:b/>
          <w:u w:val="single"/>
        </w:rPr>
        <w:t>710951</w:t>
      </w:r>
    </w:p>
    <w:p>
      <w:r>
        <w:t>Na žalost komunisti, če jim govoriš resnico, slišijo kot: bl bl bl. Za resnico imajo pego v glavi https://t.co/ODzYIDYLgc</w:t>
      </w:r>
    </w:p>
    <w:p>
      <w:r>
        <w:rPr>
          <w:b/>
          <w:u w:val="single"/>
        </w:rPr>
        <w:t>710952</w:t>
      </w:r>
    </w:p>
    <w:p>
      <w:r>
        <w:t>@lukavalas A se Kučan v Janšo spušča, ali le Janša venomer Kučana na plano vleče?</w:t>
      </w:r>
    </w:p>
    <w:p>
      <w:r>
        <w:rPr>
          <w:b/>
          <w:u w:val="single"/>
        </w:rPr>
        <w:t>710953</w:t>
      </w:r>
    </w:p>
    <w:p>
      <w:r>
        <w:t>Dovoljena je lahko le ena(naša) laž, več jih lahko zruši monopol #butale https://t.co/4gEBBF3m7S</w:t>
      </w:r>
    </w:p>
    <w:p>
      <w:r>
        <w:rPr>
          <w:b/>
          <w:u w:val="single"/>
        </w:rPr>
        <w:t>710954</w:t>
      </w:r>
    </w:p>
    <w:p>
      <w:r>
        <w:t>@PrinasalkaZlata @SpletnaMladina Se zgledujejo po ostalih skrajno levih antikonstruktivnih komunističnih dogmah.</w:t>
      </w:r>
    </w:p>
    <w:p>
      <w:r>
        <w:rPr>
          <w:b/>
          <w:u w:val="single"/>
        </w:rPr>
        <w:t>710955</w:t>
      </w:r>
    </w:p>
    <w:p>
      <w:r>
        <w:t>@PametnaRit S strgalom za steklokeramične plošče, ostanke očistiš z acetonom.</w:t>
      </w:r>
    </w:p>
    <w:p>
      <w:r>
        <w:rPr>
          <w:b/>
          <w:u w:val="single"/>
        </w:rPr>
        <w:t>710956</w:t>
      </w:r>
    </w:p>
    <w:p>
      <w:r>
        <w:t>Nisem bil siguren, če so sam prebarval vrata, al so jih res zamenjal, tko da sem pripeljal telička, da mal pogleda.</w:t>
      </w:r>
    </w:p>
    <w:p>
      <w:r>
        <w:rPr>
          <w:b/>
          <w:u w:val="single"/>
        </w:rPr>
        <w:t>710957</w:t>
      </w:r>
    </w:p>
    <w:p>
      <w:r>
        <w:t>@BozidarBiscan Niso si še opomogli, kar Štromajer nekaj študiral pri njih... #svakoggostatridanadosta</w:t>
      </w:r>
    </w:p>
    <w:p>
      <w:r>
        <w:rPr>
          <w:b/>
          <w:u w:val="single"/>
        </w:rPr>
        <w:t>710958</w:t>
      </w:r>
    </w:p>
    <w:p>
      <w:r>
        <w:t>@USvobode @NavadniNimda @ekst_emigracija @luksuz @xmp125a @MarjeticaM Naštejte nekaj neomarksističnih vrednot, ki jih podpira EU.</w:t>
      </w:r>
    </w:p>
    <w:p>
      <w:r>
        <w:rPr>
          <w:b/>
          <w:u w:val="single"/>
        </w:rPr>
        <w:t>710959</w:t>
      </w:r>
    </w:p>
    <w:p>
      <w:r>
        <w:t>@vecer Saj to že vemo pri nas lahko eksplodira atomska bomba pa ne bo nič nevarno.😀😀😀😀</w:t>
      </w:r>
    </w:p>
    <w:p>
      <w:r>
        <w:rPr>
          <w:b/>
          <w:u w:val="single"/>
        </w:rPr>
        <w:t>710960</w:t>
      </w:r>
    </w:p>
    <w:p>
      <w:r>
        <w:t>Na zalost imajo eni 'ljudje' le tolk mozganov, da skodujejo drugim ljudem in ostalim bitjem #resbedno</w:t>
      </w:r>
    </w:p>
    <w:p>
      <w:r>
        <w:rPr>
          <w:b/>
          <w:u w:val="single"/>
        </w:rPr>
        <w:t>710961</w:t>
      </w:r>
    </w:p>
    <w:p>
      <w:r>
        <w:t>@vinkovasle1 @MatejTonin @domovina Po vzoru levice naj bo Pogorelc NADPREDSEDNIK v stranki</w:t>
      </w:r>
    </w:p>
    <w:p>
      <w:r>
        <w:rPr>
          <w:b/>
          <w:u w:val="single"/>
        </w:rPr>
        <w:t>710962</w:t>
      </w:r>
    </w:p>
    <w:p>
      <w:r>
        <w:t>@MarkoFratnik Program z eno točko ponavadi zadostuje : ne gremo v vlado z Janšo</w:t>
      </w:r>
    </w:p>
    <w:p>
      <w:r>
        <w:rPr>
          <w:b/>
          <w:u w:val="single"/>
        </w:rPr>
        <w:t>710963</w:t>
      </w:r>
    </w:p>
    <w:p>
      <w:r>
        <w:t>Triglavski narodni park je v lasti DeSUS!!!</w:t>
        <w:br/>
        <w:t>#komunisti_tretjega_ešalona https://t.co/NLNlc8M32g</w:t>
      </w:r>
    </w:p>
    <w:p>
      <w:r>
        <w:rPr>
          <w:b/>
          <w:u w:val="single"/>
        </w:rPr>
        <w:t>710964</w:t>
      </w:r>
    </w:p>
    <w:p>
      <w:r>
        <w:t>@tretjeoko meni je pa butasto, da greš z avtom v trgovino in jemlješ psa s seboj (imam psa!), naj počaka doma...</w:t>
      </w:r>
    </w:p>
    <w:p>
      <w:r>
        <w:rPr>
          <w:b/>
          <w:u w:val="single"/>
        </w:rPr>
        <w:t>710965</w:t>
      </w:r>
    </w:p>
    <w:p>
      <w:r>
        <w:t>@MetkaSmole Rasizem ravno ne, saj sta najbrž  da iste rase, je pa ksenofobija, strah pred tujci.</w:t>
      </w:r>
    </w:p>
    <w:p>
      <w:r>
        <w:rPr>
          <w:b/>
          <w:u w:val="single"/>
        </w:rPr>
        <w:t>710966</w:t>
      </w:r>
    </w:p>
    <w:p>
      <w:r>
        <w:t>@strankaSD @Mladiforum @Marsnj90 @radioPrvi Tako mlada, pa tako neumna. Kaj tudi tebe hodi Židan šlatat?</w:t>
      </w:r>
    </w:p>
    <w:p>
      <w:r>
        <w:rPr>
          <w:b/>
          <w:u w:val="single"/>
        </w:rPr>
        <w:t>710967</w:t>
      </w:r>
    </w:p>
    <w:p>
      <w:r>
        <w:t>Ego pušča ob strani in v isti sapi pojasni, da bo *on* naredil vse, da nekdo drug ne zmaga. Projekcije.</w:t>
      </w:r>
    </w:p>
    <w:p>
      <w:r>
        <w:rPr>
          <w:b/>
          <w:u w:val="single"/>
        </w:rPr>
        <w:t>710968</w:t>
      </w:r>
    </w:p>
    <w:p>
      <w:r>
        <w:t>@bobsparrow70 @_Superhik_ slovenskih jabolk baje bolj ali manj ni več... sploh ne teh sort, kakšen delišes še</w:t>
      </w:r>
    </w:p>
    <w:p>
      <w:r>
        <w:rPr>
          <w:b/>
          <w:u w:val="single"/>
        </w:rPr>
        <w:t>710969</w:t>
      </w:r>
    </w:p>
    <w:p>
      <w:r>
        <w:t>@StendlerBostjan Daj ne bluzi ljudje imajo pametnejše delo kot pa da se ukvarjajo kje so tvoje krave pazil bi jih pa ne bi Belka ušla</w:t>
      </w:r>
    </w:p>
    <w:p>
      <w:r>
        <w:rPr>
          <w:b/>
          <w:u w:val="single"/>
        </w:rPr>
        <w:t>710970</w:t>
      </w:r>
    </w:p>
    <w:p>
      <w:r>
        <w:t>@MinZdravje @vladaRS IZRAČUN ZA STAROSTNO POKOJNINO JE 56,63%za rajo Jankoviću pa šenkamo 16 milijonov, banda pokvarjenih, vrnite pokradeno</w:t>
      </w:r>
    </w:p>
    <w:p>
      <w:r>
        <w:rPr>
          <w:b/>
          <w:u w:val="single"/>
        </w:rPr>
        <w:t>710971</w:t>
      </w:r>
    </w:p>
    <w:p>
      <w:r>
        <w:t>@MarkoFratnik najhuje je ko se #kmetavzar, ki še v teglcu nima zemlje in nima pojma, kako se lopata drži, prijavi v šov "Kmetija"...😳🤣😉</w:t>
      </w:r>
    </w:p>
    <w:p>
      <w:r>
        <w:rPr>
          <w:b/>
          <w:u w:val="single"/>
        </w:rPr>
        <w:t>710972</w:t>
      </w:r>
    </w:p>
    <w:p>
      <w:r>
        <w:t>@steinbuch @mrevlje @MiroCerar @vladaRS @JureLeben Kaj tako adrenalinsko samovšečnega pa že dolgo ne.</w:t>
      </w:r>
    </w:p>
    <w:p>
      <w:r>
        <w:rPr>
          <w:b/>
          <w:u w:val="single"/>
        </w:rPr>
        <w:t>710973</w:t>
      </w:r>
    </w:p>
    <w:p>
      <w:r>
        <w:t xml:space="preserve">@leaathenatabako @IsmeTsHorjuLa po 10 min testiranja je men tud jasno da bom še naprej stroga nefenica ZOISG </w:t>
        <w:br/>
        <w:t>še zmeri čist grozn</w:t>
      </w:r>
    </w:p>
    <w:p>
      <w:r>
        <w:rPr>
          <w:b/>
          <w:u w:val="single"/>
        </w:rPr>
        <w:t>710974</w:t>
      </w:r>
    </w:p>
    <w:p>
      <w:r>
        <w:t>@organizacijaSDM @strankaSDS Hvala @organizacijaSDM!</w:t>
        <w:br/>
        <w:t>Gremo do zmage! Za našo občino, za njen razvoj in napredek!</w:t>
        <w:br/>
        <w:t>#MladiZaSpremembe</w:t>
      </w:r>
    </w:p>
    <w:p>
      <w:r>
        <w:rPr>
          <w:b/>
          <w:u w:val="single"/>
        </w:rPr>
        <w:t>710975</w:t>
      </w:r>
    </w:p>
    <w:p>
      <w:r>
        <w:t>zbor vreščajočih srak mi dnevno krati spanec in dviga pritisk.  Frača se mi prikazuje 🕊</w:t>
      </w:r>
    </w:p>
    <w:p>
      <w:r>
        <w:rPr>
          <w:b/>
          <w:u w:val="single"/>
        </w:rPr>
        <w:t>710976</w:t>
      </w:r>
    </w:p>
    <w:p>
      <w:r>
        <w:t>Nikjer pa ne pise, da je krical alahu akbar in da je bil identificiran kot terorist!!!</w:t>
        <w:br/>
        <w:br/>
        <w:t>https://t.co/eyd1FKJMTz</w:t>
      </w:r>
    </w:p>
    <w:p>
      <w:r>
        <w:rPr>
          <w:b/>
          <w:u w:val="single"/>
        </w:rPr>
        <w:t>710977</w:t>
      </w:r>
    </w:p>
    <w:p>
      <w:r>
        <w:t>@leaathenatabako Jaz sem specialist.. Vedno jo skoraj preveč dvignem in gre par kapljic čez.</w:t>
      </w:r>
    </w:p>
    <w:p>
      <w:r>
        <w:rPr>
          <w:b/>
          <w:u w:val="single"/>
        </w:rPr>
        <w:t>710978</w:t>
      </w:r>
    </w:p>
    <w:p>
      <w:r>
        <w:t>a kdo kaj ve, kaj se dogaja okoli parlamenta, slišijo se sirene, bobni in piščalke??</w:t>
      </w:r>
    </w:p>
    <w:p>
      <w:r>
        <w:rPr>
          <w:b/>
          <w:u w:val="single"/>
        </w:rPr>
        <w:t>710979</w:t>
      </w:r>
    </w:p>
    <w:p>
      <w:r>
        <w:t>Začetek 3/4, gremo fantje, kar pogumno! (23:33) #skupajsmoodličnaekipa #Tajfun #ABALiga #Šentjur #Golovec #Celje</w:t>
      </w:r>
    </w:p>
    <w:p>
      <w:r>
        <w:rPr>
          <w:b/>
          <w:u w:val="single"/>
        </w:rPr>
        <w:t>710980</w:t>
      </w:r>
    </w:p>
    <w:p>
      <w:r>
        <w:t>»Ljudje so kot sence, za košček kruha ti napravijo kako uslugo.« https://t.co/1Gd1TwF4C9 https://t.co/8z3km5cZ3O</w:t>
      </w:r>
    </w:p>
    <w:p>
      <w:r>
        <w:rPr>
          <w:b/>
          <w:u w:val="single"/>
        </w:rPr>
        <w:t>710981</w:t>
      </w:r>
    </w:p>
    <w:p>
      <w:r>
        <w:t>@frelih_igor @MORiS4ever @IvanKrzisnik No, ja, ce bo tako ziva zgodovina, kot ste komunisti, ni nic narobe.</w:t>
      </w:r>
    </w:p>
    <w:p>
      <w:r>
        <w:rPr>
          <w:b/>
          <w:u w:val="single"/>
        </w:rPr>
        <w:t>710982</w:t>
      </w:r>
    </w:p>
    <w:p>
      <w:r>
        <w:t>Finci so rekli, da bodo ustavili @Goran_Dragic  . Tip je dal 22 pik v 17ih minutah. #sampovem</w:t>
      </w:r>
    </w:p>
    <w:p>
      <w:r>
        <w:rPr>
          <w:b/>
          <w:u w:val="single"/>
        </w:rPr>
        <w:t>710983</w:t>
      </w:r>
    </w:p>
    <w:p>
      <w:r>
        <w:t>@pikapoka_jelen Kako so vse zbanalizirali, skomercializirali.... mi pa vse "kupimo".</w:t>
      </w:r>
    </w:p>
    <w:p>
      <w:r>
        <w:rPr>
          <w:b/>
          <w:u w:val="single"/>
        </w:rPr>
        <w:t>710984</w:t>
      </w:r>
    </w:p>
    <w:p>
      <w:r>
        <w:t>@NovakBozidar</w:t>
        <w:br/>
        <w:br/>
        <w:t>Igra z drugimi orožji.</w:t>
        <w:br/>
        <w:t>Barvna paleta za penzioniste. Igralka.</w:t>
      </w:r>
    </w:p>
    <w:p>
      <w:r>
        <w:rPr>
          <w:b/>
          <w:u w:val="single"/>
        </w:rPr>
        <w:t>710985</w:t>
      </w:r>
    </w:p>
    <w:p>
      <w:r>
        <w:t>"Ker vojaki ne smejo stavkati, si bodo na dan stavke (24. 1.) vzeli prost dan", prav'jo sindikalisti.</w:t>
        <w:br/>
        <w:t>No, pa da še to vidim . . .</w:t>
      </w:r>
    </w:p>
    <w:p>
      <w:r>
        <w:rPr>
          <w:b/>
          <w:u w:val="single"/>
        </w:rPr>
        <w:t>710986</w:t>
      </w:r>
    </w:p>
    <w:p>
      <w:r>
        <w:t>@dkosen niste človekoljub, ste rasist. če to ne bi bili, bi svoje ženske učili, da se grejo dol dajat v azilne domove</w:t>
      </w:r>
    </w:p>
    <w:p>
      <w:r>
        <w:rPr>
          <w:b/>
          <w:u w:val="single"/>
        </w:rPr>
        <w:t>710987</w:t>
      </w:r>
    </w:p>
    <w:p>
      <w:r>
        <w:t>Kdor nikoli ni pasel krav, naj bo kar tiho. Potrebujejo vsaj pet ur pozornosti na dan,  jutranje, večerne molže ne štejem. Tudi ob nedeljah!</w:t>
      </w:r>
    </w:p>
    <w:p>
      <w:r>
        <w:rPr>
          <w:b/>
          <w:u w:val="single"/>
        </w:rPr>
        <w:t>710988</w:t>
      </w:r>
    </w:p>
    <w:p>
      <w:r>
        <w:t>@TatjanaPirc makaki... žlahtni fižol kupljen na tržnici... ena tretjina ga je že v košu, drugi dve že vrejeta</w:t>
      </w:r>
    </w:p>
    <w:p>
      <w:r>
        <w:rPr>
          <w:b/>
          <w:u w:val="single"/>
        </w:rPr>
        <w:t>710989</w:t>
      </w:r>
    </w:p>
    <w:p>
      <w:r>
        <w:t>Škoti in irci ne navijajo za #ENG , tako kot veliko sosedov #cro ne za kockaste. #dobrisosedskiodnosi #WorldCup</w:t>
      </w:r>
    </w:p>
    <w:p>
      <w:r>
        <w:rPr>
          <w:b/>
          <w:u w:val="single"/>
        </w:rPr>
        <w:t>710990</w:t>
      </w:r>
    </w:p>
    <w:p>
      <w:r>
        <w:t>Kapitulirala sem in Junior dovolila igranje s telefonom.</w:t>
        <w:br/>
        <w:t>Zdaj mi pipkajo tudi obvestila za Snapchat. Da o novih zvokih ne govorim.</w:t>
      </w:r>
    </w:p>
    <w:p>
      <w:r>
        <w:rPr>
          <w:b/>
          <w:u w:val="single"/>
        </w:rPr>
        <w:t>710991</w:t>
      </w:r>
    </w:p>
    <w:p>
      <w:r>
        <w:t>@1nekorektna PV ima manjvrednostni kompleks, ki ga zdravi s trapastimi izjavami in neumnimi dejanji.</w:t>
      </w:r>
    </w:p>
    <w:p>
      <w:r>
        <w:rPr>
          <w:b/>
          <w:u w:val="single"/>
        </w:rPr>
        <w:t>710992</w:t>
      </w:r>
    </w:p>
    <w:p>
      <w:r>
        <w:t>@PetraGreiner Ali pa jim daš popust, ker so neugodni pogoji. 😉 (malo se mi smilijo tvoje telovadke)</w:t>
      </w:r>
    </w:p>
    <w:p>
      <w:r>
        <w:rPr>
          <w:b/>
          <w:u w:val="single"/>
        </w:rPr>
        <w:t>710993</w:t>
      </w:r>
    </w:p>
    <w:p>
      <w:r>
        <w:t>@MTurjan @DeFlasker Ja, z veliko poceni oź.zastonj denarja,ķi izvira iz mogih takih ravnanj,se da marsikaj  in marsikoga kupiti!</w:t>
      </w:r>
    </w:p>
    <w:p>
      <w:r>
        <w:rPr>
          <w:b/>
          <w:u w:val="single"/>
        </w:rPr>
        <w:t>710994</w:t>
      </w:r>
    </w:p>
    <w:p>
      <w:r>
        <w:t>Dosegati cilje brez komandiranja, z neutrudno prijaznostjo in zadržano duhovitostjo. Zdenka ostaja v spominu... https://t.co/2aCtxbbxOK</w:t>
      </w:r>
    </w:p>
    <w:p>
      <w:r>
        <w:rPr>
          <w:b/>
          <w:u w:val="single"/>
        </w:rPr>
        <w:t>710995</w:t>
      </w:r>
    </w:p>
    <w:p>
      <w:r>
        <w:t>@KilgoreSH5 @SiolNEWS Eh naša policija, za zjokat, pijanci prevzeli a last, puklasti že ploska</w:t>
      </w:r>
    </w:p>
    <w:p>
      <w:r>
        <w:rPr>
          <w:b/>
          <w:u w:val="single"/>
        </w:rPr>
        <w:t>710996</w:t>
      </w:r>
    </w:p>
    <w:p>
      <w:r>
        <w:t>Ziher je tukaj kak stručko, ki mi bo namignil koliko me bo jutri prišla optika avtomobila.</w:t>
      </w:r>
    </w:p>
    <w:p>
      <w:r>
        <w:rPr>
          <w:b/>
          <w:u w:val="single"/>
        </w:rPr>
        <w:t>710997</w:t>
      </w:r>
    </w:p>
    <w:p>
      <w:r>
        <w:t>@mihazorz Po norih babah imamo že kar nekaj ulic poimenovanih....večinoma komi pedigreja.</w:t>
      </w:r>
    </w:p>
    <w:p>
      <w:r>
        <w:rPr>
          <w:b/>
          <w:u w:val="single"/>
        </w:rPr>
        <w:t>710998</w:t>
      </w:r>
    </w:p>
    <w:p>
      <w:r>
        <w:t>Film Moj ata socialisticni kulak na komicen in hkrati resnicen nacin pove kako je bilo dosti narobe v #flrj in #sfrj.</w:t>
      </w:r>
    </w:p>
    <w:p>
      <w:r>
        <w:rPr>
          <w:b/>
          <w:u w:val="single"/>
        </w:rPr>
        <w:t>710999</w:t>
      </w:r>
    </w:p>
    <w:p>
      <w:r>
        <w:t>@MarjetkaLeke1 @MiroCerar @UNICEFsi Bolano, res. Anjo izpostavljati ob Cmerotu, to pa je višek inteligence!</w:t>
      </w:r>
    </w:p>
    <w:p>
      <w:r>
        <w:rPr>
          <w:b/>
          <w:u w:val="single"/>
        </w:rPr>
        <w:t>711000</w:t>
      </w:r>
    </w:p>
    <w:p>
      <w:r>
        <w:t>Bucikovi pa ni ravno uspela ta tekma. Bo treba malo gasa stisnit na lisici. #sloski</w:t>
      </w:r>
    </w:p>
    <w:p>
      <w:r>
        <w:rPr>
          <w:b/>
          <w:u w:val="single"/>
        </w:rPr>
        <w:t>711001</w:t>
      </w:r>
    </w:p>
    <w:p>
      <w:r>
        <w:t>@AntonTomazic »Demosov duh« je bil mogoč, ker je takrat v drugih evropskih komunističnih državah potekal obračun z komunisti.</w:t>
      </w:r>
    </w:p>
    <w:p>
      <w:r>
        <w:rPr>
          <w:b/>
          <w:u w:val="single"/>
        </w:rPr>
        <w:t>711002</w:t>
      </w:r>
    </w:p>
    <w:p>
      <w:r>
        <w:t>Pred slovesnostjo ob dnevu državnosti organizatorji niso 100% prepričani, da so za topovske salve pripravili slepe krogle.</w:t>
      </w:r>
    </w:p>
    <w:p>
      <w:r>
        <w:rPr>
          <w:b/>
          <w:u w:val="single"/>
        </w:rPr>
        <w:t>711003</w:t>
      </w:r>
    </w:p>
    <w:p>
      <w:r>
        <w:t>Vegani so me tako razburili, da sem pozabila mačku priboljške kupit. Zdaj pa žival trpi.</w:t>
      </w:r>
    </w:p>
    <w:p>
      <w:r>
        <w:rPr>
          <w:b/>
          <w:u w:val="single"/>
        </w:rPr>
        <w:t>711004</w:t>
      </w:r>
    </w:p>
    <w:p>
      <w:r>
        <w:t>Lep set tvitov o grški vladi in TNI: leva roka vabi investitorje, desna jih odganja. https://t.co/UVvlaZx8aw</w:t>
      </w:r>
    </w:p>
    <w:p>
      <w:r>
        <w:rPr>
          <w:b/>
          <w:u w:val="single"/>
        </w:rPr>
        <w:t>711005</w:t>
      </w:r>
    </w:p>
    <w:p>
      <w:r>
        <w:t>@vinkovasle1 Komunajzarski nateg, do zadnje sekunde so vztrajali v srbogradu</w:t>
      </w:r>
    </w:p>
    <w:p>
      <w:r>
        <w:rPr>
          <w:b/>
          <w:u w:val="single"/>
        </w:rPr>
        <w:t>711006</w:t>
      </w:r>
    </w:p>
    <w:p>
      <w:r>
        <w:t>ej @SiolNEWS pri oglasu za Predarorja na mobilcih spet nimate vklopljenega geo targetinga in FCja a bo res treba obvestit narocnika</w:t>
      </w:r>
    </w:p>
    <w:p>
      <w:r>
        <w:rPr>
          <w:b/>
          <w:u w:val="single"/>
        </w:rPr>
        <w:t>711007</w:t>
      </w:r>
    </w:p>
    <w:p>
      <w:r>
        <w:t>@bosstjanz @sarecmarjan Karkoli je že narobe z njim je neprimerno manj kot pri narcisoidnem manekenu!</w:t>
      </w:r>
    </w:p>
    <w:p>
      <w:r>
        <w:rPr>
          <w:b/>
          <w:u w:val="single"/>
        </w:rPr>
        <w:t>711008</w:t>
      </w:r>
    </w:p>
    <w:p>
      <w:r>
        <w:t>@MuriMursic @BojankaStern Z antibiotiki zagotovo ne. A nam bo to @BojankaStern pojasnila.</w:t>
      </w:r>
    </w:p>
    <w:p>
      <w:r>
        <w:rPr>
          <w:b/>
          <w:u w:val="single"/>
        </w:rPr>
        <w:t>711009</w:t>
      </w:r>
    </w:p>
    <w:p>
      <w:r>
        <w:t>Slovenski kolesarski navijači so po svetu znani po izgredih in huliganizmu. S tem verjetno delajo sramoto celotnemu narodu. #šport</w:t>
      </w:r>
    </w:p>
    <w:p>
      <w:r>
        <w:rPr>
          <w:b/>
          <w:u w:val="single"/>
        </w:rPr>
        <w:t>711010</w:t>
      </w:r>
    </w:p>
    <w:p>
      <w:r>
        <w:t>Dobro je, da se narod, ki je čez leto razdeljen na partizane in domobrance, kakšen dan v letu razdeli zaradi #EMA2019</w:t>
      </w:r>
    </w:p>
    <w:p>
      <w:r>
        <w:rPr>
          <w:b/>
          <w:u w:val="single"/>
        </w:rPr>
        <w:t>711011</w:t>
      </w:r>
    </w:p>
    <w:p>
      <w:r>
        <w:t>@potepuski Prsti me po dobrih treh dneh še ubogajo, konica skalpela je pa "fuč". Toliko o kvaliteti materialov.</w:t>
      </w:r>
    </w:p>
    <w:p>
      <w:r>
        <w:rPr>
          <w:b/>
          <w:u w:val="single"/>
        </w:rPr>
        <w:t>711012</w:t>
      </w:r>
    </w:p>
    <w:p>
      <w:r>
        <w:t>@PSlajnar Pobili so tako rekoč najboljše gene: Industrialce, razumnike, izobražence, duhovščino, učitelje in politike.</w:t>
      </w:r>
    </w:p>
    <w:p>
      <w:r>
        <w:rPr>
          <w:b/>
          <w:u w:val="single"/>
        </w:rPr>
        <w:t>711013</w:t>
      </w:r>
    </w:p>
    <w:p>
      <w:r>
        <w:t>Argentinski nogometni spektakel je odpovedan zaradi prevelikih padavin, ta dvoboj bo mogoč ali v ponedeljek ali sredo.</w:t>
        <w:br/>
        <w:t>#Superclasico</w:t>
      </w:r>
    </w:p>
    <w:p>
      <w:r>
        <w:rPr>
          <w:b/>
          <w:u w:val="single"/>
        </w:rPr>
        <w:t>711014</w:t>
      </w:r>
    </w:p>
    <w:p>
      <w:r>
        <w:t>@MetkaSmole Bodo čistili, ja ... pr en glih k Slovenci. Isto sranje, drugo pakovanje.</w:t>
      </w:r>
    </w:p>
    <w:p>
      <w:r>
        <w:rPr>
          <w:b/>
          <w:u w:val="single"/>
        </w:rPr>
        <w:t>711015</w:t>
      </w:r>
    </w:p>
    <w:p>
      <w:r>
        <w:t>Izključevalni M.Brglez se pritožuje, da je bil izključen iz stranke. Kdor drugemu jamo koplje, sam vanjo pade. #karma #butale</w:t>
      </w:r>
    </w:p>
    <w:p>
      <w:r>
        <w:rPr>
          <w:b/>
          <w:u w:val="single"/>
        </w:rPr>
        <w:t>711016</w:t>
      </w:r>
    </w:p>
    <w:p>
      <w:r>
        <w:t>#TIL Osebna / zasebna lastnina ni več varna v Deželi svobodnih. Najbolj se je za bati ... policije? #civilForfeiture</w:t>
        <w:br/>
        <w:t>https://t.co/Xmg8fmvnOU</w:t>
      </w:r>
    </w:p>
    <w:p>
      <w:r>
        <w:rPr>
          <w:b/>
          <w:u w:val="single"/>
        </w:rPr>
        <w:t>711017</w:t>
      </w:r>
    </w:p>
    <w:p>
      <w:r>
        <w:t>Odstranili bodo kontejnerski kompleks. Del parkirišč bo zato zaprt. #ŠmarjepriJelšah #parkiranje #parkirišča https://t.co/bIiIJ76o24</w:t>
      </w:r>
    </w:p>
    <w:p>
      <w:r>
        <w:rPr>
          <w:b/>
          <w:u w:val="single"/>
        </w:rPr>
        <w:t>711018</w:t>
      </w:r>
    </w:p>
    <w:p>
      <w:r>
        <w:t>@alesernecl @strankaSDS @DomovinskaLiga Kaj si ni raje zamrznil auspuha da ga ne bo peklo ko se bo vse vprek pikal ....</w:t>
      </w:r>
    </w:p>
    <w:p>
      <w:r>
        <w:rPr>
          <w:b/>
          <w:u w:val="single"/>
        </w:rPr>
        <w:t>711019</w:t>
      </w:r>
    </w:p>
    <w:p>
      <w:r>
        <w:t>Prodam BIVALNO VIKEND HIŠO s hišno številko Gabernik 56, na obronkih Pohorja nad Zg. Polskavo, 20 km iz Maribora.... https://t.co/wnN4cXIiJI</w:t>
      </w:r>
    </w:p>
    <w:p>
      <w:r>
        <w:rPr>
          <w:b/>
          <w:u w:val="single"/>
        </w:rPr>
        <w:t>711020</w:t>
      </w:r>
    </w:p>
    <w:p>
      <w:r>
        <w:t>@Bodem43 Alergijo imam na to. Oprosti, da sem se začela penit in povzdigovat glas.</w:t>
      </w:r>
    </w:p>
    <w:p>
      <w:r>
        <w:rPr>
          <w:b/>
          <w:u w:val="single"/>
        </w:rPr>
        <w:t>711021</w:t>
      </w:r>
    </w:p>
    <w:p>
      <w:r>
        <w:t>@NovicaMihajlo @had Menstruacija ne boli toliko, kot takrat ko se usekam po palcu s kladivom. #mansplaining #boljsiprimer</w:t>
      </w:r>
    </w:p>
    <w:p>
      <w:r>
        <w:rPr>
          <w:b/>
          <w:u w:val="single"/>
        </w:rPr>
        <w:t>711022</w:t>
      </w:r>
    </w:p>
    <w:p>
      <w:r>
        <w:t>@MATJADRAKSLER @slavko41693232 Ma ne mi spet s temi titoističnimi izjavami. Takoj se spomnim na ta starega pedofila.</w:t>
      </w:r>
    </w:p>
    <w:p>
      <w:r>
        <w:rPr>
          <w:b/>
          <w:u w:val="single"/>
        </w:rPr>
        <w:t>711023</w:t>
      </w:r>
    </w:p>
    <w:p>
      <w:r>
        <w:t>@BorutPahor Stran od zavoženega AS, Šarca, Kučanovih groženj....glavo v pesek, pa smo zdrav in se imamo fajn!</w:t>
      </w:r>
    </w:p>
    <w:p>
      <w:r>
        <w:rPr>
          <w:b/>
          <w:u w:val="single"/>
        </w:rPr>
        <w:t>711024</w:t>
      </w:r>
    </w:p>
    <w:p>
      <w:r>
        <w:t>Kupita en gin, jaz prinesem še dva. Komentar: "Pametno, pravilno razmišljaš." #dooh</w:t>
      </w:r>
    </w:p>
    <w:p>
      <w:r>
        <w:rPr>
          <w:b/>
          <w:u w:val="single"/>
        </w:rPr>
        <w:t>711025</w:t>
      </w:r>
    </w:p>
    <w:p>
      <w:r>
        <w:t>@cikibucka On in njemu podobni molijo k Alahu samo tega ne smejo priznat.Po ceni zivota.</w:t>
      </w:r>
    </w:p>
    <w:p>
      <w:r>
        <w:rPr>
          <w:b/>
          <w:u w:val="single"/>
        </w:rPr>
        <w:t>711026</w:t>
      </w:r>
    </w:p>
    <w:p>
      <w:r>
        <w:t>Najbolj nadarjen trio Evrope že skupaj v Stožicah! #ZelenaKri https://t.co/l3nrct1tGS</w:t>
      </w:r>
    </w:p>
    <w:p>
      <w:r>
        <w:rPr>
          <w:b/>
          <w:u w:val="single"/>
        </w:rPr>
        <w:t>711027</w:t>
      </w:r>
    </w:p>
    <w:p>
      <w:r>
        <w:t>Osnutek sem dopolnil, zato sem danes znova poslal pobudo, da zberemo 10 podpisov in vložimo interpelacijo.</w:t>
      </w:r>
    </w:p>
    <w:p>
      <w:r>
        <w:rPr>
          <w:b/>
          <w:u w:val="single"/>
        </w:rPr>
        <w:t>711028</w:t>
      </w:r>
    </w:p>
    <w:p>
      <w:r>
        <w:t>@Zmajcek009 @AnkaLesar že samo tista disciplina njihova ti požene strah v kosti</w:t>
      </w:r>
    </w:p>
    <w:p>
      <w:r>
        <w:rPr>
          <w:b/>
          <w:u w:val="single"/>
        </w:rPr>
        <w:t>711029</w:t>
      </w:r>
    </w:p>
    <w:p>
      <w:r>
        <w:t>Vedno samo jamrate...za Božič bodo fužinarji spet doživeli skupinski orgazem ob ta magičnem in mesce hvalili zvok. https://t.co/oBwNwYqPbs</w:t>
      </w:r>
    </w:p>
    <w:p>
      <w:r>
        <w:rPr>
          <w:b/>
          <w:u w:val="single"/>
        </w:rPr>
        <w:t>711030</w:t>
      </w:r>
    </w:p>
    <w:p>
      <w:r>
        <w:t>@Medeja_7 Nič se ne giblje ,ga premikajo kot kako igračko saj nimajo sogovornika,fotografija pove vse in še več,daj prostor bebavec!.</w:t>
      </w:r>
    </w:p>
    <w:p>
      <w:r>
        <w:rPr>
          <w:b/>
          <w:u w:val="single"/>
        </w:rPr>
        <w:t>711031</w:t>
      </w:r>
    </w:p>
    <w:p>
      <w:r>
        <w:t>Upam, da ne bo cenzure in da bo prehod za pešce temu primerno zavarovan. https://t.co/p1m2ckCw0E</w:t>
      </w:r>
    </w:p>
    <w:p>
      <w:r>
        <w:rPr>
          <w:b/>
          <w:u w:val="single"/>
        </w:rPr>
        <w:t>711032</w:t>
      </w:r>
    </w:p>
    <w:p>
      <w:r>
        <w:t>“Če grem v trafiko po cigarete in če mi vrnejo cente nazaj, potem pol leta ne grem več v to trafiko.” #qotd #bakerhater</w:t>
      </w:r>
    </w:p>
    <w:p>
      <w:r>
        <w:rPr>
          <w:b/>
          <w:u w:val="single"/>
        </w:rPr>
        <w:t>711033</w:t>
      </w:r>
    </w:p>
    <w:p>
      <w:r>
        <w:t>@serlah2017 @RTV_Slovenija Če bodo vsi nabasani,  bo še vedno bolj kredibilna od @Nova24TV</w:t>
      </w:r>
    </w:p>
    <w:p>
      <w:r>
        <w:rPr>
          <w:b/>
          <w:u w:val="single"/>
        </w:rPr>
        <w:t>711034</w:t>
      </w:r>
    </w:p>
    <w:p>
      <w:r>
        <w:t>Tist neroden moment, ko ti uspe paradižnikovo juho dokaj, vendar ne povsem, enakomerno razporediti po stenah kuhinje.</w:t>
        <w:br/>
        <w:t>#MasterChef</w:t>
      </w:r>
    </w:p>
    <w:p>
      <w:r>
        <w:rPr>
          <w:b/>
          <w:u w:val="single"/>
        </w:rPr>
        <w:t>711035</w:t>
      </w:r>
    </w:p>
    <w:p>
      <w:r>
        <w:t>Upam lahko le, da bo novi lastnik mojega telefona (a.k.a. tat) vsaj sprehajal moja PokemonGo jajca.  #rip  #nemeklicat  #nemismsat</w:t>
      </w:r>
    </w:p>
    <w:p>
      <w:r>
        <w:rPr>
          <w:b/>
          <w:u w:val="single"/>
        </w:rPr>
        <w:t>711036</w:t>
      </w:r>
    </w:p>
    <w:p>
      <w:r>
        <w:t>@BojanPozar @vladaRS Zdaj bodo Radonjića kaznoval in se mu maščeval. Ga psihicno uniceval...</w:t>
      </w:r>
    </w:p>
    <w:p>
      <w:r>
        <w:rPr>
          <w:b/>
          <w:u w:val="single"/>
        </w:rPr>
        <w:t>711037</w:t>
      </w:r>
    </w:p>
    <w:p>
      <w:r>
        <w:t>Mladenči zdaj se pije kozarec zase vzdignimo ki nam oživlja žile srce razjasni in oko da rojak in z njo čast iz vas bo strah sovražnikov</w:t>
      </w:r>
    </w:p>
    <w:p>
      <w:r>
        <w:rPr>
          <w:b/>
          <w:u w:val="single"/>
        </w:rPr>
        <w:t>711038</w:t>
      </w:r>
    </w:p>
    <w:p>
      <w:r>
        <w:t>@PSlajnar Padalec bi se rad vrnil v parlament. Le kdo še verjame udbovcu in srbofilu, da je nacionalist ali celo domoljub.</w:t>
      </w:r>
    </w:p>
    <w:p>
      <w:r>
        <w:rPr>
          <w:b/>
          <w:u w:val="single"/>
        </w:rPr>
        <w:t>711039</w:t>
      </w:r>
    </w:p>
    <w:p>
      <w:r>
        <w:t>@NovicMarjana @VaneGosnik Bemti ,še Kim se nebi spomnil kaj takšnega,kot milan.</w:t>
      </w:r>
    </w:p>
    <w:p>
      <w:r>
        <w:rPr>
          <w:b/>
          <w:u w:val="single"/>
        </w:rPr>
        <w:t>711040</w:t>
      </w:r>
    </w:p>
    <w:p>
      <w:r>
        <w:t>Pravila telefoniranja. Dodala bi še vklopljen zvok tipk. 😱 https://t.co/feaDbRaIHF</w:t>
      </w:r>
    </w:p>
    <w:p>
      <w:r>
        <w:rPr>
          <w:b/>
          <w:u w:val="single"/>
        </w:rPr>
        <w:t>711041</w:t>
      </w:r>
    </w:p>
    <w:p>
      <w:r>
        <w:t>Z+vami+KMALU,+ko+odpremo+svoja+vrata!+Pridružite+se+nam+in+sodelujte+v+VELIKI+NAGRADNI+IGRI+za+Ipad2! via @Odbitacena</w:t>
      </w:r>
    </w:p>
    <w:p>
      <w:r>
        <w:rPr>
          <w:b/>
          <w:u w:val="single"/>
        </w:rPr>
        <w:t>711042</w:t>
      </w:r>
    </w:p>
    <w:p>
      <w:r>
        <w:t>Pišuka k človk rab predoperativni CT, dobim ga za jutri, on pa ne more, ker je prehlajen. Aja, kaj pa delaš pol v štacuni?!</w:t>
      </w:r>
    </w:p>
    <w:p>
      <w:r>
        <w:rPr>
          <w:b/>
          <w:u w:val="single"/>
        </w:rPr>
        <w:t>711043</w:t>
      </w:r>
    </w:p>
    <w:p>
      <w:r>
        <w:t>Mekina zaupa Kebru, ker se oba spoznata na žilne opornice! https://t.co/LKvKdRwrzh</w:t>
      </w:r>
    </w:p>
    <w:p>
      <w:r>
        <w:rPr>
          <w:b/>
          <w:u w:val="single"/>
        </w:rPr>
        <w:t>711044</w:t>
      </w:r>
    </w:p>
    <w:p>
      <w:r>
        <w:t>@AleksKrejci @VaneGosnik Pustite otroke pri miru in jih ne vmešavajte vaše bolane debate.</w:t>
      </w:r>
    </w:p>
    <w:p>
      <w:r>
        <w:rPr>
          <w:b/>
          <w:u w:val="single"/>
        </w:rPr>
        <w:t>711045</w:t>
      </w:r>
    </w:p>
    <w:p>
      <w:r>
        <w:t>@pengovsky @gregorbeslic @drfilomena @surfon Pa kako šalabajerstvo je to, no. Sred puščave te dol vržejo in snadji se, druže? A ti je ratal?</w:t>
      </w:r>
    </w:p>
    <w:p>
      <w:r>
        <w:rPr>
          <w:b/>
          <w:u w:val="single"/>
        </w:rPr>
        <w:t>711046</w:t>
      </w:r>
    </w:p>
    <w:p>
      <w:r>
        <w:t>Na Katanca na tiskovki čakamo skoraj tolk časa kot na uvrstitev na veliko tekmovanje #SRCEBIJE</w:t>
      </w:r>
    </w:p>
    <w:p>
      <w:r>
        <w:rPr>
          <w:b/>
          <w:u w:val="single"/>
        </w:rPr>
        <w:t>711047</w:t>
      </w:r>
    </w:p>
    <w:p>
      <w:r>
        <w:t>Voluharski potopisi: Bela peč / Monte Bila peč, 17.11.2013 http://t.co/3DmOIkKEc6 #mountains #italia</w:t>
      </w:r>
    </w:p>
    <w:p>
      <w:r>
        <w:rPr>
          <w:b/>
          <w:u w:val="single"/>
        </w:rPr>
        <w:t>711048</w:t>
      </w:r>
    </w:p>
    <w:p>
      <w:r>
        <w:t>Zakaj sramota? Prej degradacika lika in dela. Drugače pa fajn ideja. Si bom kupil nekaj steklenic. https://t.co/e9PTKfe49G</w:t>
      </w:r>
    </w:p>
    <w:p>
      <w:r>
        <w:rPr>
          <w:b/>
          <w:u w:val="single"/>
        </w:rPr>
        <w:t>711049</w:t>
      </w:r>
    </w:p>
    <w:p>
      <w:r>
        <w:t>Mura je z golom Maruška premagala avstrijskega prvoligaša Mattersburg z 1:0. #mura</w:t>
      </w:r>
    </w:p>
    <w:p>
      <w:r>
        <w:rPr>
          <w:b/>
          <w:u w:val="single"/>
        </w:rPr>
        <w:t>711050</w:t>
      </w:r>
    </w:p>
    <w:p>
      <w:r>
        <w:t>Ha,ha 5000 + predsednik.</w:t>
        <w:br/>
        <w:t xml:space="preserve">A si kaj več gledalcev naši #fuzbalerji zaslužijo? </w:t>
        <w:br/>
        <w:t>#SrceBije #SLOLIT</w:t>
      </w:r>
    </w:p>
    <w:p>
      <w:r>
        <w:rPr>
          <w:b/>
          <w:u w:val="single"/>
        </w:rPr>
        <w:t>711051</w:t>
      </w:r>
    </w:p>
    <w:p>
      <w:r>
        <w:t>Ko že misliš, da ima nekdo spucano glavo tukaj na TW pritisne en twitt, ki je samo za bruhat 🤦‍♂️🤦‍♂️🤦‍♂️🤦‍♂️🤦‍♂️</w:t>
      </w:r>
    </w:p>
    <w:p>
      <w:r>
        <w:rPr>
          <w:b/>
          <w:u w:val="single"/>
        </w:rPr>
        <w:t>711052</w:t>
      </w:r>
    </w:p>
    <w:p>
      <w:r>
        <w:t>@armeni_janez @petra_jansa Razen, če ne bodo izvrtali 2x višjih lukenj za tunele...</w:t>
        <w:br/>
        <w:t>😉</w:t>
        <w:br/>
        <w:br/>
        <w:t>Bedake na vlake press</w:t>
      </w:r>
    </w:p>
    <w:p>
      <w:r>
        <w:rPr>
          <w:b/>
          <w:u w:val="single"/>
        </w:rPr>
        <w:t>711053</w:t>
      </w:r>
    </w:p>
    <w:p>
      <w:r>
        <w:t>@BigWhale Cepljenje dela avtizem, migranti nas bodo pojedli, letala spuščajo chemtrail, Šarc bo vse zrihtu, .... the list goes on</w:t>
      </w:r>
    </w:p>
    <w:p>
      <w:r>
        <w:rPr>
          <w:b/>
          <w:u w:val="single"/>
        </w:rPr>
        <w:t>711054</w:t>
      </w:r>
    </w:p>
    <w:p>
      <w:r>
        <w:t>@CrtSeusek @AleksHribovsek Plan je bil filmsko, uspelo mu je zares.</w:t>
        <w:br/>
        <w:t>Malo premalo kontrole nad boksarsko koreografijo.</w:t>
      </w:r>
    </w:p>
    <w:p>
      <w:r>
        <w:rPr>
          <w:b/>
          <w:u w:val="single"/>
        </w:rPr>
        <w:t>711055</w:t>
      </w:r>
    </w:p>
    <w:p>
      <w:r>
        <w:t>Licitacija za sterilizacije in kastracije brezdomnih muc https://t.co/QslSHxT2mN</w:t>
      </w:r>
    </w:p>
    <w:p>
      <w:r>
        <w:rPr>
          <w:b/>
          <w:u w:val="single"/>
        </w:rPr>
        <w:t>711056</w:t>
      </w:r>
    </w:p>
    <w:p>
      <w:r>
        <w:t>velika kulturna obogatitev je novopriseljeni sosed ki ob sobotah in nedeljah ob 6.30 seka drva.</w:t>
      </w:r>
    </w:p>
    <w:p>
      <w:r>
        <w:rPr>
          <w:b/>
          <w:u w:val="single"/>
        </w:rPr>
        <w:t>711057</w:t>
      </w:r>
    </w:p>
    <w:p>
      <w:r>
        <w:t>Rad bi prodal dvosobno stanovanje za 200k, a da bi pred fotkanjem malo pospravil in umaknil gnil obešalnik s perilom, to pa ne. #oglasi</w:t>
      </w:r>
    </w:p>
    <w:p>
      <w:r>
        <w:rPr>
          <w:b/>
          <w:u w:val="single"/>
        </w:rPr>
        <w:t>711058</w:t>
      </w:r>
    </w:p>
    <w:p>
      <w:r>
        <w:t>@NovakBozidar Prišli so primerjat, če bi bil falcon za take stratežke naloge.</w:t>
      </w:r>
    </w:p>
    <w:p>
      <w:r>
        <w:rPr>
          <w:b/>
          <w:u w:val="single"/>
        </w:rPr>
        <w:t>711059</w:t>
      </w:r>
    </w:p>
    <w:p>
      <w:r>
        <w:t>@Japreva @IgorSancin ResnicaTV me morda nima na radarju, ker ji ne namenjam enega samega klika</w:t>
      </w:r>
    </w:p>
    <w:p>
      <w:r>
        <w:rPr>
          <w:b/>
          <w:u w:val="single"/>
        </w:rPr>
        <w:t>711060</w:t>
      </w:r>
    </w:p>
    <w:p>
      <w:r>
        <w:t>Vse mačke @MacjaHisa pred odhodom v nov dom cepimo proti kužnim boleznim. Preberite, zakaj je cepljenje pomembno: https://t.co/wAwWhJnu8o</w:t>
      </w:r>
    </w:p>
    <w:p>
      <w:r>
        <w:rPr>
          <w:b/>
          <w:u w:val="single"/>
        </w:rPr>
        <w:t>711061</w:t>
      </w:r>
    </w:p>
    <w:p>
      <w:r>
        <w:t>Smisel sporta ni da se otrok nauci zmagat, ampak da se nauci zgubit #nebuloze</w:t>
      </w:r>
    </w:p>
    <w:p>
      <w:r>
        <w:rPr>
          <w:b/>
          <w:u w:val="single"/>
        </w:rPr>
        <w:t>711062</w:t>
      </w:r>
    </w:p>
    <w:p>
      <w:r>
        <w:t>@JazbarMatjaz ta trg je videl vse: rimljane, venota pilona, ustanovitev prve slovenske vlade in lučke na bagerju.</w:t>
      </w:r>
    </w:p>
    <w:p>
      <w:r>
        <w:rPr>
          <w:b/>
          <w:u w:val="single"/>
        </w:rPr>
        <w:t>711063</w:t>
      </w:r>
    </w:p>
    <w:p>
      <w:r>
        <w:t>@powersmoothie Še dobro, da jim niso dali tistih kartic za 5 €, da si napolnijo prepayed telefone.</w:t>
      </w:r>
    </w:p>
    <w:p>
      <w:r>
        <w:rPr>
          <w:b/>
          <w:u w:val="single"/>
        </w:rPr>
        <w:t>711064</w:t>
      </w:r>
    </w:p>
    <w:p>
      <w:r>
        <w:t>Berem Nežmaha in ugotavljam,da bi Jankovič lahko razvil zdravilo za raka,pa bi to bil za Nežmaha še vedno neuspeh.</w:t>
      </w:r>
    </w:p>
    <w:p>
      <w:r>
        <w:rPr>
          <w:b/>
          <w:u w:val="single"/>
        </w:rPr>
        <w:t>711065</w:t>
      </w:r>
    </w:p>
    <w:p>
      <w:r>
        <w:t>Ali to pomeni, da je kje v Sloveniji še kakšen normalen sodnik? Upam! https://t.co/VTOPg3PTVb</w:t>
      </w:r>
    </w:p>
    <w:p>
      <w:r>
        <w:rPr>
          <w:b/>
          <w:u w:val="single"/>
        </w:rPr>
        <w:t>711066</w:t>
      </w:r>
    </w:p>
    <w:p>
      <w:r>
        <w:t>@crico111 @vinkovasle1 mrda se je malo ustrašla odstavitve njenega Bandellija, pa je hitro murglovo struno zaigrala v strahopoklon.</w:t>
      </w:r>
    </w:p>
    <w:p>
      <w:r>
        <w:rPr>
          <w:b/>
          <w:u w:val="single"/>
        </w:rPr>
        <w:t>711067</w:t>
      </w:r>
    </w:p>
    <w:p>
      <w:r>
        <w:t>@roma9na @ve_vse Ne vem zakaj se eni zapletajo v debato z njim?</w:t>
        <w:br/>
        <w:t>Čisti provokator...</w:t>
        <w:br/>
        <w:t>Morda celo profil onih #SpletnoOko watchdogov</w:t>
      </w:r>
    </w:p>
    <w:p>
      <w:r>
        <w:rPr>
          <w:b/>
          <w:u w:val="single"/>
        </w:rPr>
        <w:t>711068</w:t>
      </w:r>
    </w:p>
    <w:p>
      <w:r>
        <w:t>No seveda. Levica bi se problema lotila tako, da bi bolanim revežem odtegnila zdravstveno oskrbo. https://t.co/Lj1R058s2R</w:t>
      </w:r>
    </w:p>
    <w:p>
      <w:r>
        <w:rPr>
          <w:b/>
          <w:u w:val="single"/>
        </w:rPr>
        <w:t>711069</w:t>
      </w:r>
    </w:p>
    <w:p>
      <w:r>
        <w:t>Tudi na postajii prometne @policija_si Ljubljana Grič 56, 1000 Ljubljana (01) 583 88 20 imajo avtomatski defibrilator #aed</w:t>
      </w:r>
    </w:p>
    <w:p>
      <w:r>
        <w:rPr>
          <w:b/>
          <w:u w:val="single"/>
        </w:rPr>
        <w:t>711070</w:t>
      </w:r>
    </w:p>
    <w:p>
      <w:r>
        <w:t>@MihaMarkic @motobrane @lucijausaj Bo treba vklopit desno polovico možganov...😉</w:t>
      </w:r>
    </w:p>
    <w:p>
      <w:r>
        <w:rPr>
          <w:b/>
          <w:u w:val="single"/>
        </w:rPr>
        <w:t>711071</w:t>
      </w:r>
    </w:p>
    <w:p>
      <w:r>
        <w:t>@surfon @Matej_Klaric Venezuelo pomaga sesuvat ZDA. Zakaj pa poskušajte sami pogruntat.</w:t>
      </w:r>
    </w:p>
    <w:p>
      <w:r>
        <w:rPr>
          <w:b/>
          <w:u w:val="single"/>
        </w:rPr>
        <w:t>711072</w:t>
      </w:r>
    </w:p>
    <w:p>
      <w:r>
        <w:t>@MatevzTomsic Za 24urno pokrivanje turnusa,bosta morala s Kučanom še enega aktivirat.</w:t>
      </w:r>
    </w:p>
    <w:p>
      <w:r>
        <w:rPr>
          <w:b/>
          <w:u w:val="single"/>
        </w:rPr>
        <w:t>711073</w:t>
      </w:r>
    </w:p>
    <w:p>
      <w:r>
        <w:t>@MatevzNovak @cashkee Slab izgovor za vojaško nesposobne in strahopetne slovenske "specialce", ki se po muslimansko klanjajo.</w:t>
      </w:r>
    </w:p>
    <w:p>
      <w:r>
        <w:rPr>
          <w:b/>
          <w:u w:val="single"/>
        </w:rPr>
        <w:t>711074</w:t>
      </w:r>
    </w:p>
    <w:p>
      <w:r>
        <w:t>Matrix Ne Deluje Pod Pritiskom in Enostavno Zablokira.</w:t>
        <w:br/>
        <w:t>Vendar Povem @DamjanTo, da Od Časa Do Časa</w:t>
        <w:br/>
        <w:t>Tudi Počitek Dela Velike Čudeže.</w:t>
      </w:r>
    </w:p>
    <w:p>
      <w:r>
        <w:rPr>
          <w:b/>
          <w:u w:val="single"/>
        </w:rPr>
        <w:t>711075</w:t>
      </w:r>
    </w:p>
    <w:p>
      <w:r>
        <w:t>@ZanMahnic Polanci, ne sam, da se vam krave z derezam pasejo, še volkove mate?</w:t>
      </w:r>
    </w:p>
    <w:p>
      <w:r>
        <w:rPr>
          <w:b/>
          <w:u w:val="single"/>
        </w:rPr>
        <w:t>711076</w:t>
      </w:r>
    </w:p>
    <w:p>
      <w:r>
        <w:t>@RevijaReporter Bush je trdil da ma Irak jedsko bombo, Pahor pa trdi da ima Šiško orožje..</w:t>
      </w:r>
    </w:p>
    <w:p>
      <w:r>
        <w:rPr>
          <w:b/>
          <w:u w:val="single"/>
        </w:rPr>
        <w:t>711077</w:t>
      </w:r>
    </w:p>
    <w:p>
      <w:r>
        <w:t>NAGRADNO: Reši nagradni kviz in osvoji SLASTNO nagrado.... NJAMI! https://t.co/S9dmuhSm9f https://t.co/Y2nXLOuOVZ</w:t>
      </w:r>
    </w:p>
    <w:p>
      <w:r>
        <w:rPr>
          <w:b/>
          <w:u w:val="single"/>
        </w:rPr>
        <w:t>711078</w:t>
      </w:r>
    </w:p>
    <w:p>
      <w:r>
        <w:t>@El_Messija Ni imel partizanske, ampak najnižjo. Tudi nobenih privilegijev ne.</w:t>
      </w:r>
    </w:p>
    <w:p>
      <w:r>
        <w:rPr>
          <w:b/>
          <w:u w:val="single"/>
        </w:rPr>
        <w:t>711079</w:t>
      </w:r>
    </w:p>
    <w:p>
      <w:r>
        <w:t>@IgorPribac @rdecapesica ne razumem. hlače so edine dovoljene (ker so unisex) krila pa so prepovedana.</w:t>
      </w:r>
    </w:p>
    <w:p>
      <w:r>
        <w:rPr>
          <w:b/>
          <w:u w:val="single"/>
        </w:rPr>
        <w:t>711080</w:t>
      </w:r>
    </w:p>
    <w:p>
      <w:r>
        <w:t>Zdravstvo je na psu,.Daje tablete proti bolečinam v hrbtenici, tosebi, ki nima hrbtenice.Potem je pa štala. https://t.co/ssJpk0YtUC</w:t>
      </w:r>
    </w:p>
    <w:p>
      <w:r>
        <w:rPr>
          <w:b/>
          <w:u w:val="single"/>
        </w:rPr>
        <w:t>711081</w:t>
      </w:r>
    </w:p>
    <w:p>
      <w:r>
        <w:t>Škoda, Piran mi je bil fajn, dokler tam niso najdl FAKING KOBRE https://t.co/b3WuqjR4VU</w:t>
      </w:r>
    </w:p>
    <w:p>
      <w:r>
        <w:rPr>
          <w:b/>
          <w:u w:val="single"/>
        </w:rPr>
        <w:t>711082</w:t>
      </w:r>
    </w:p>
    <w:p>
      <w:r>
        <w:t>(ZGODBA) Koroški letalci dobili pravdo, a Zakeršnik pravi, da se nimajo kam vrniti. Piše @urss20 https://t.co/2ANo5AONoI</w:t>
      </w:r>
    </w:p>
    <w:p>
      <w:r>
        <w:rPr>
          <w:b/>
          <w:u w:val="single"/>
        </w:rPr>
        <w:t>711083</w:t>
      </w:r>
    </w:p>
    <w:p>
      <w:r>
        <w:t>Nibali ni zmogel stisniti roke Rogliču. Seveda ve, da je Roglič  moralni zmagovalec Gira. Bil je sam proti vsem, brez pomočnikov</w:t>
      </w:r>
    </w:p>
    <w:p>
      <w:r>
        <w:rPr>
          <w:b/>
          <w:u w:val="single"/>
        </w:rPr>
        <w:t>711084</w:t>
      </w:r>
    </w:p>
    <w:p>
      <w:r>
        <w:t>@tfajon Smrt fašizmuu in svoboda narodu se je pa kasneje pojavila.....Tanja, nima veze s 1. svetovno vojno. To je izrek komunizma.</w:t>
      </w:r>
    </w:p>
    <w:p>
      <w:r>
        <w:rPr>
          <w:b/>
          <w:u w:val="single"/>
        </w:rPr>
        <w:t>711085</w:t>
      </w:r>
    </w:p>
    <w:p>
      <w:r>
        <w:t>@krtmen @vinkovasle1 tale zadeva je zrela za preiskovalno komisijo! moderndrekar v akcijo!</w:t>
      </w:r>
    </w:p>
    <w:p>
      <w:r>
        <w:rPr>
          <w:b/>
          <w:u w:val="single"/>
        </w:rPr>
        <w:t>711086</w:t>
      </w:r>
    </w:p>
    <w:p>
      <w:r>
        <w:t>@KavcicTamara Ne pride v poštev, ker mi majstr ni dokončal kuhinje in zdej morem skombinirat tako, da ne bo ... bolelo 😁</w:t>
      </w:r>
    </w:p>
    <w:p>
      <w:r>
        <w:rPr>
          <w:b/>
          <w:u w:val="single"/>
        </w:rPr>
        <w:t>711087</w:t>
      </w:r>
    </w:p>
    <w:p>
      <w:r>
        <w:t>hvala ti, luka, da si omogočil prodajo tega jebenega udbovskega bankomata. resno mislim https://t.co/VCjWqvIW05</w:t>
      </w:r>
    </w:p>
    <w:p>
      <w:r>
        <w:rPr>
          <w:b/>
          <w:u w:val="single"/>
        </w:rPr>
        <w:t>711088</w:t>
      </w:r>
    </w:p>
    <w:p>
      <w:r>
        <w:t>Pred 30-timi leti sem zapisal, da AC gradimo za kamione z Vzhoda. In? Poglejte jih! Zdaj zanje še 3, 4 ... pas? https://t.co/7tqr4XSRko</w:t>
      </w:r>
    </w:p>
    <w:p>
      <w:r>
        <w:rPr>
          <w:b/>
          <w:u w:val="single"/>
        </w:rPr>
        <w:t>711089</w:t>
      </w:r>
    </w:p>
    <w:p>
      <w:r>
        <w:t>Iskali in našli smo slovenske kraje z na moč čudežno energijo. https://t.co/ZNB6acAwOe</w:t>
      </w:r>
    </w:p>
    <w:p>
      <w:r>
        <w:rPr>
          <w:b/>
          <w:u w:val="single"/>
        </w:rPr>
        <w:t>711090</w:t>
      </w:r>
    </w:p>
    <w:p>
      <w:r>
        <w:t>@Stiftar_Ziga Blatijo ga le zato, ker ni njihov. Človek vpraša o stanju v vojski, pa mainstream mediji že trobijo, da nas pelje v vojno.</w:t>
      </w:r>
    </w:p>
    <w:p>
      <w:r>
        <w:rPr>
          <w:b/>
          <w:u w:val="single"/>
        </w:rPr>
        <w:t>711091</w:t>
      </w:r>
    </w:p>
    <w:p>
      <w:r>
        <w:t>Zdaj bomo videli iz kakšnega testa je. Janše to ne bi prestrašilo. https://t.co/HEJVD8cOBk</w:t>
      </w:r>
    </w:p>
    <w:p>
      <w:r>
        <w:rPr>
          <w:b/>
          <w:u w:val="single"/>
        </w:rPr>
        <w:t>711092</w:t>
      </w:r>
    </w:p>
    <w:p>
      <w:r>
        <w:t>V primeru, da idiolevičarji na silo vzpostavijo novo vlado, se bomo spet lahko (pre)imenovali SHS:</w:t>
        <w:br/>
        <w:t>Shit</w:t>
        <w:br/>
        <w:t>Hole</w:t>
        <w:br/>
        <w:t>Slofuria</w:t>
      </w:r>
    </w:p>
    <w:p>
      <w:r>
        <w:rPr>
          <w:b/>
          <w:u w:val="single"/>
        </w:rPr>
        <w:t>711093</w:t>
      </w:r>
    </w:p>
    <w:p>
      <w:r>
        <w:t>PSA: OK</w:t>
        <w:br/>
        <w:t>Pritisk: v mejah normale</w:t>
        <w:br/>
        <w:t>Trigliceridi: v mejah normale</w:t>
        <w:br/>
        <w:t>Kisik v krvi: OK</w:t>
        <w:br/>
        <w:t>Holesterol Ok, vsi</w:t>
        <w:br/>
        <w:t>EKG OK</w:t>
        <w:br/>
        <w:t>teža: OK</w:t>
        <w:br/>
        <w:t>#referenčnaabulanta</w:t>
      </w:r>
    </w:p>
    <w:p>
      <w:r>
        <w:rPr>
          <w:b/>
          <w:u w:val="single"/>
        </w:rPr>
        <w:t>711094</w:t>
      </w:r>
    </w:p>
    <w:p>
      <w:r>
        <w:t>Cunje oprane in obešene, posoda pomita, kamin zakurjen, mačka izležavata, v štacuno se mi pa še ne da! Kdo pride na čaj? 😄 #ineedanexcuse</w:t>
      </w:r>
    </w:p>
    <w:p>
      <w:r>
        <w:rPr>
          <w:b/>
          <w:u w:val="single"/>
        </w:rPr>
        <w:t>711095</w:t>
      </w:r>
    </w:p>
    <w:p>
      <w:r>
        <w:t>@petracj si mislis, da nekdo v streljanju v kolena lahko (ceprav le za trenutek) preseže MKC!</w:t>
      </w:r>
    </w:p>
    <w:p>
      <w:r>
        <w:rPr>
          <w:b/>
          <w:u w:val="single"/>
        </w:rPr>
        <w:t>711096</w:t>
      </w:r>
    </w:p>
    <w:p>
      <w:r>
        <w:t>@GK_SLO_EU Veliko ovc je med nami.... pa tudi Ninamedia je pri tem zelo aktivna.</w:t>
      </w:r>
    </w:p>
    <w:p>
      <w:r>
        <w:rPr>
          <w:b/>
          <w:u w:val="single"/>
        </w:rPr>
        <w:t>711097</w:t>
      </w:r>
    </w:p>
    <w:p>
      <w:r>
        <w:t>Mislim, da pojdem nazaj v klet uganjat mehanična popravila, košarke ne morem gledat. #živci</w:t>
      </w:r>
    </w:p>
    <w:p>
      <w:r>
        <w:rPr>
          <w:b/>
          <w:u w:val="single"/>
        </w:rPr>
        <w:t>711098</w:t>
      </w:r>
    </w:p>
    <w:p>
      <w:r>
        <w:t>Koroška: Jeklarji z jekleno voljo in nabrušenimi "kanti" na ravenski Poseki</w:t>
        <w:br/>
        <w:t>https://t.co/5Iy4D4G3hY</w:t>
      </w:r>
    </w:p>
    <w:p>
      <w:r>
        <w:rPr>
          <w:b/>
          <w:u w:val="single"/>
        </w:rPr>
        <w:t>711099</w:t>
      </w:r>
    </w:p>
    <w:p>
      <w:r>
        <w:t>Mediji: novinarska konferenca po seji nadzornega sveta družbe potrjeno ob 13. uri (Vošnjakova 2, LJ).</w:t>
      </w:r>
    </w:p>
    <w:p>
      <w:r>
        <w:rPr>
          <w:b/>
          <w:u w:val="single"/>
        </w:rPr>
        <w:t>711100</w:t>
      </w:r>
    </w:p>
    <w:p>
      <w:r>
        <w:t>@TelekomSlo kaj se zadnje case dogaja z vasim omrezjem v Krizah? Katastrofa ste, slabse povezave so samo se v kaksni Bangladeski vasi!</w:t>
      </w:r>
    </w:p>
    <w:p>
      <w:r>
        <w:rPr>
          <w:b/>
          <w:u w:val="single"/>
        </w:rPr>
        <w:t>711101</w:t>
      </w:r>
    </w:p>
    <w:p>
      <w:r>
        <w:t>@missnymphee Kje pa to naročaš, če lahko pofirbcam? Sem rahlo sita pic in podobne hrane, čuftov pa ne  (še) ne ;-)</w:t>
      </w:r>
    </w:p>
    <w:p>
      <w:r>
        <w:rPr>
          <w:b/>
          <w:u w:val="single"/>
        </w:rPr>
        <w:t>711102</w:t>
      </w:r>
    </w:p>
    <w:p>
      <w:r>
        <w:t>Onkraj demokracije so totalitarne politike zato podpirajo Levico. Sem povedal da so pismo pisali izobraženci in ne intelektualci.</w:t>
      </w:r>
    </w:p>
    <w:p>
      <w:r>
        <w:rPr>
          <w:b/>
          <w:u w:val="single"/>
        </w:rPr>
        <w:t>711103</w:t>
      </w:r>
    </w:p>
    <w:p>
      <w:r>
        <w:t>Kdor je pelju najvecjo skupino italjanov v soboto čez odprto tržnico... razumem idejo, ampak safral smo pa vsi, turisti pa redni.</w:t>
      </w:r>
    </w:p>
    <w:p>
      <w:r>
        <w:rPr>
          <w:b/>
          <w:u w:val="single"/>
        </w:rPr>
        <w:t>711104</w:t>
      </w:r>
    </w:p>
    <w:p>
      <w:r>
        <w:t>@lustratorr @impedelight V trenutku se bodo spremenili v prolevicarske in arabske agitatorje. Murgle bodo zadovoljne</w:t>
      </w:r>
    </w:p>
    <w:p>
      <w:r>
        <w:rPr>
          <w:b/>
          <w:u w:val="single"/>
        </w:rPr>
        <w:t>711105</w:t>
      </w:r>
    </w:p>
    <w:p>
      <w:r>
        <w:t>@CZCBZ @strankaSD Vsi so člani iste 'partije', pa se jih vseeno toliko zgraža na nekdanjo (takrat edino) komunistično. Bong.</w:t>
      </w:r>
    </w:p>
    <w:p>
      <w:r>
        <w:rPr>
          <w:b/>
          <w:u w:val="single"/>
        </w:rPr>
        <w:t>711106</w:t>
      </w:r>
    </w:p>
    <w:p>
      <w:r>
        <w:t>MDDSZ si je prizadeval, da bi za Hišo Hospic zagotovili sistemske vire financiranja. http://t.co/8XiqBSoWRt</w:t>
      </w:r>
    </w:p>
    <w:p>
      <w:r>
        <w:rPr>
          <w:b/>
          <w:u w:val="single"/>
        </w:rPr>
        <w:t>711107</w:t>
      </w:r>
    </w:p>
    <w:p>
      <w:r>
        <w:t>@kizidor Revež. Dobil bo spisek malih bedarij, ki jih bo 2 uri skup nabiral 😁</w:t>
      </w:r>
    </w:p>
    <w:p>
      <w:r>
        <w:rPr>
          <w:b/>
          <w:u w:val="single"/>
        </w:rPr>
        <w:t>711108</w:t>
      </w:r>
    </w:p>
    <w:p>
      <w:r>
        <w:t xml:space="preserve">Samo saboterji in bleferji </w:t>
        <w:br/>
        <w:t>ali pa idioti in faloti delujejo proti sebi in svojemu narodu!</w:t>
      </w:r>
    </w:p>
    <w:p>
      <w:r>
        <w:rPr>
          <w:b/>
          <w:u w:val="single"/>
        </w:rPr>
        <w:t>711109</w:t>
      </w:r>
    </w:p>
    <w:p>
      <w:r>
        <w:t>@LazarjevPolzek Sem pocekirala in je res vse bolj vreča za krompir. Nekaj bi se našlo. Ali pa, če dodaš pas. https://t.co/VUkoVUtlFV</w:t>
      </w:r>
    </w:p>
    <w:p>
      <w:r>
        <w:rPr>
          <w:b/>
          <w:u w:val="single"/>
        </w:rPr>
        <w:t>711110</w:t>
      </w:r>
    </w:p>
    <w:p>
      <w:r>
        <w:t>@freewiseguy @petra_jansa @Marjanmark @SpelaRotar Danci pač nimajo te "sreče", da bi imeli na oblasti neokomuniste.</w:t>
      </w:r>
    </w:p>
    <w:p>
      <w:r>
        <w:rPr>
          <w:b/>
          <w:u w:val="single"/>
        </w:rPr>
        <w:t>711111</w:t>
      </w:r>
    </w:p>
    <w:p>
      <w:r>
        <w:t>Gradbišče na avtocesti, omejitev 80, vozi se 100. Ob cesti policija, omejitev še vedno 80, vozi se 40, zastoj. #voznikiusranci</w:t>
      </w:r>
    </w:p>
    <w:p>
      <w:r>
        <w:rPr>
          <w:b/>
          <w:u w:val="single"/>
        </w:rPr>
        <w:t>711112</w:t>
      </w:r>
    </w:p>
    <w:p>
      <w:r>
        <w:t>@JJansaSDS @Jelena_Ascic @RTV_Slovenija  a boli ko vam kr eni novinarji mešajo štrene. A kr SS troop bi mel. Hvala bogu za take ženske.👏</w:t>
      </w:r>
    </w:p>
    <w:p>
      <w:r>
        <w:rPr>
          <w:b/>
          <w:u w:val="single"/>
        </w:rPr>
        <w:t>711113</w:t>
      </w:r>
    </w:p>
    <w:p>
      <w:r>
        <w:t>@Matej_Klaric Mogoče pa bi potegnil ločnico med partizani in slov. komunisti. Bo šlo?</w:t>
      </w:r>
    </w:p>
    <w:p>
      <w:r>
        <w:rPr>
          <w:b/>
          <w:u w:val="single"/>
        </w:rPr>
        <w:t>711114</w:t>
      </w:r>
    </w:p>
    <w:p>
      <w:r>
        <w:t>@57clen @strankaSDS 200 od 2.000.000 ni ravno neki kar bi bilo omembe vredno! Zagrizeni druzincarji bi si lahko dopust vzeli.</w:t>
      </w:r>
    </w:p>
    <w:p>
      <w:r>
        <w:rPr>
          <w:b/>
          <w:u w:val="single"/>
        </w:rPr>
        <w:t>711115</w:t>
      </w:r>
    </w:p>
    <w:p>
      <w:r>
        <w:t>@Konjican @BojanPozar @strankaSLS @KanglerFranc SLS mora nujno v roke stari gardi. Ce zeli preziveti. Stranka in stara garda. #fact</w:t>
      </w:r>
    </w:p>
    <w:p>
      <w:r>
        <w:rPr>
          <w:b/>
          <w:u w:val="single"/>
        </w:rPr>
        <w:t>711116</w:t>
      </w:r>
    </w:p>
    <w:p>
      <w:r>
        <w:t>@IvanSimi3 Ivan - malo mimo. Če lahko v Švici vozijo točno......1 minuta zamude je katastrofa!</w:t>
      </w:r>
    </w:p>
    <w:p>
      <w:r>
        <w:rPr>
          <w:b/>
          <w:u w:val="single"/>
        </w:rPr>
        <w:t>711117</w:t>
      </w:r>
    </w:p>
    <w:p>
      <w:r>
        <w:t>Nova številka Posavskega obzornika: https://t.co/0F9wfvMZ5O @posavje #zdruzujemoposavje</w:t>
      </w:r>
    </w:p>
    <w:p>
      <w:r>
        <w:rPr>
          <w:b/>
          <w:u w:val="single"/>
        </w:rPr>
        <w:t>711118</w:t>
      </w:r>
    </w:p>
    <w:p>
      <w:r>
        <w:t>@AnaZagozen @SDS_Ljubljana Uni esesovki v črni majci bi dovolu, da mi pofafa rit.</w:t>
      </w:r>
    </w:p>
    <w:p>
      <w:r>
        <w:rPr>
          <w:b/>
          <w:u w:val="single"/>
        </w:rPr>
        <w:t>711119</w:t>
      </w:r>
    </w:p>
    <w:p>
      <w:r>
        <w:t>@blazselih Krematoriji so spet v akciji @IsmeTsHorjuLa https://t.co/WigcHVGLfY</w:t>
      </w:r>
    </w:p>
    <w:p>
      <w:r>
        <w:rPr>
          <w:b/>
          <w:u w:val="single"/>
        </w:rPr>
        <w:t>711120</w:t>
      </w:r>
    </w:p>
    <w:p>
      <w:r>
        <w:t>@BanicGregor @bilgladen @cashkee @Apple Kavbojci napizdujejo cel svet. To je njihov biznis.</w:t>
        <w:br/>
        <w:br/>
        <w:t>#POKVARJENCI</w:t>
      </w:r>
    </w:p>
    <w:p>
      <w:r>
        <w:rPr>
          <w:b/>
          <w:u w:val="single"/>
        </w:rPr>
        <w:t>711121</w:t>
      </w:r>
    </w:p>
    <w:p>
      <w:r>
        <w:t>Po komunajzarskih pravilih je vedno kriv tisti,ki odkrije barabe. https://t.co/1uHz8EHfHp</w:t>
      </w:r>
    </w:p>
    <w:p>
      <w:r>
        <w:rPr>
          <w:b/>
          <w:u w:val="single"/>
        </w:rPr>
        <w:t>711122</w:t>
      </w:r>
    </w:p>
    <w:p>
      <w:r>
        <w:t>@VaneGosnik Vprašanje je, kdo je glavni hujskač ! Ta bi moral v arest ! Slovenska družba je po leto 90 popolnoma deplasirana !</w:t>
      </w:r>
    </w:p>
    <w:p>
      <w:r>
        <w:rPr>
          <w:b/>
          <w:u w:val="single"/>
        </w:rPr>
        <w:t>711123</w:t>
      </w:r>
    </w:p>
    <w:p>
      <w:r>
        <w:t>Birokratske zablode, ki so avtobusne prevoze pripeljale v kaos #SiolNEWS https://t.co/knFKrbN2By</w:t>
      </w:r>
    </w:p>
    <w:p>
      <w:r>
        <w:rPr>
          <w:b/>
          <w:u w:val="single"/>
        </w:rPr>
        <w:t>711124</w:t>
      </w:r>
    </w:p>
    <w:p>
      <w:r>
        <w:t>Osamljeni žabec Romeo bo končno spoznal svojo Julio https://t.co/VeNr8bumMq https://t.co/MWl0oc3oP5</w:t>
      </w:r>
    </w:p>
    <w:p>
      <w:r>
        <w:rPr>
          <w:b/>
          <w:u w:val="single"/>
        </w:rPr>
        <w:t>711125</w:t>
      </w:r>
    </w:p>
    <w:p>
      <w:r>
        <w:t xml:space="preserve">Zgorelo naj bi jih za 300 ton, ogenj pa je uničil tudi dva viličarja in dve tovorni vozili. </w:t>
        <w:br/>
        <w:t>https://t.co/rnZ4d30BWt</w:t>
      </w:r>
    </w:p>
    <w:p>
      <w:r>
        <w:rPr>
          <w:b/>
          <w:u w:val="single"/>
        </w:rPr>
        <w:t>711126</w:t>
      </w:r>
    </w:p>
    <w:p>
      <w:r>
        <w:t>@zasledovalec70 @MarjeticaM @Jo_AnnaOfArt Rok in Marjetica, drevi ga pa odlično pokata 🧐🥳</w:t>
      </w:r>
    </w:p>
    <w:p>
      <w:r>
        <w:rPr>
          <w:b/>
          <w:u w:val="single"/>
        </w:rPr>
        <w:t>711127</w:t>
      </w:r>
    </w:p>
    <w:p>
      <w:r>
        <w:t>A bojo kdaj posneli komedijo o tem? Bi bil rad statist one varde. Sem glih en tolk znucan in čist nenevaren. https://t.co/OUvj65Rdfu</w:t>
      </w:r>
    </w:p>
    <w:p>
      <w:r>
        <w:rPr>
          <w:b/>
          <w:u w:val="single"/>
        </w:rPr>
        <w:t>711128</w:t>
      </w:r>
    </w:p>
    <w:p>
      <w:r>
        <w:t>@tomltoml 🤪🤪🤪 dvorni norček z rdečega cirkusa se je očitno našel na negativni strani meninskega preboja🤪🤪🤪 😂😂😂</w:t>
      </w:r>
    </w:p>
    <w:p>
      <w:r>
        <w:rPr>
          <w:b/>
          <w:u w:val="single"/>
        </w:rPr>
        <w:t>711129</w:t>
      </w:r>
    </w:p>
    <w:p>
      <w:r>
        <w:t>za vse najbolj firbčne - tukaj je nocojšnja špica oddaje #mojaslovenija http://t.co/Q2GODoHF</w:t>
      </w:r>
    </w:p>
    <w:p>
      <w:r>
        <w:rPr>
          <w:b/>
          <w:u w:val="single"/>
        </w:rPr>
        <w:t>711130</w:t>
      </w:r>
    </w:p>
    <w:p>
      <w:r>
        <w:t>uporabljaš Macbook Pro s touch barom? se ti zdi touch bar neuporaben? potem poišči app Better Touch Tool … in se mi zahvali kasneje … 😉😎</w:t>
      </w:r>
    </w:p>
    <w:p>
      <w:r>
        <w:rPr>
          <w:b/>
          <w:u w:val="single"/>
        </w:rPr>
        <w:t>711131</w:t>
      </w:r>
    </w:p>
    <w:p>
      <w:r>
        <w:t>Naj še to povem naglas -</w:t>
        <w:br/>
        <w:t>ne bi uspelo mi brez vas.</w:t>
        <w:br/>
        <w:t>Vse zgodi se, kot se mora,</w:t>
        <w:br/>
        <w:t>včasih pač kot slaba fora.</w:t>
        <w:br/>
        <w:br/>
        <w:t>(4/5)</w:t>
      </w:r>
    </w:p>
    <w:p>
      <w:r>
        <w:rPr>
          <w:b/>
          <w:u w:val="single"/>
        </w:rPr>
        <w:t>711132</w:t>
      </w:r>
    </w:p>
    <w:p>
      <w:r>
        <w:t>Kaj se bo dogajalo danes in v tem vikendu, kdo so občinski nagrajenci ... https://t.co/AQeJkrYQMu</w:t>
      </w:r>
    </w:p>
    <w:p>
      <w:r>
        <w:rPr>
          <w:b/>
          <w:u w:val="single"/>
        </w:rPr>
        <w:t>711133</w:t>
      </w:r>
    </w:p>
    <w:p>
      <w:r>
        <w:t>@dragica12 @Margu501 Sem poizkušal prepričati brado naj se mi preseli nad obrvi. Ni šlo. Je, kar je... bacili pa to...</w:t>
      </w:r>
    </w:p>
    <w:p>
      <w:r>
        <w:rPr>
          <w:b/>
          <w:u w:val="single"/>
        </w:rPr>
        <w:t>711134</w:t>
      </w:r>
    </w:p>
    <w:p>
      <w:r>
        <w:t>@ASkubic @JozeBiscak @Business_AE @TheOtherLaoWai @Bugman0290 @GOPLeader @jack @FLOTUS Bravo Jože, pravi SDS kader, zabit pa še nesramen.</w:t>
      </w:r>
    </w:p>
    <w:p>
      <w:r>
        <w:rPr>
          <w:b/>
          <w:u w:val="single"/>
        </w:rPr>
        <w:t>711135</w:t>
      </w:r>
    </w:p>
    <w:p>
      <w:r>
        <w:t xml:space="preserve">Paravojaške formacije pri nas pa kar takole - </w:t>
        <w:br/>
        <w:t>(@vladaRS ?)</w:t>
        <w:br/>
        <w:t>https://t.co/wyfegqSG3y</w:t>
      </w:r>
    </w:p>
    <w:p>
      <w:r>
        <w:rPr>
          <w:b/>
          <w:u w:val="single"/>
        </w:rPr>
        <w:t>711136</w:t>
      </w:r>
    </w:p>
    <w:p>
      <w:r>
        <w:t>@gfajdi Meni je videt precej zblojeno s poudarjanjem tragičnega genija, njuna igra pa dizaster.</w:t>
      </w:r>
    </w:p>
    <w:p>
      <w:r>
        <w:rPr>
          <w:b/>
          <w:u w:val="single"/>
        </w:rPr>
        <w:t>711137</w:t>
      </w:r>
    </w:p>
    <w:p>
      <w:r>
        <w:t>@MeksiBramak mislim da so te vstaje ze neresne. Bolj mi disijo po zabavi iz dolgocasja.</w:t>
      </w:r>
    </w:p>
    <w:p>
      <w:r>
        <w:rPr>
          <w:b/>
          <w:u w:val="single"/>
        </w:rPr>
        <w:t>711138</w:t>
      </w:r>
    </w:p>
    <w:p>
      <w:r>
        <w:t>Na Prešercu celga fuka polcajev miri razgrete Poljake. Čez Knafelj pa čista oaza. #nogomet</w:t>
      </w:r>
    </w:p>
    <w:p>
      <w:r>
        <w:rPr>
          <w:b/>
          <w:u w:val="single"/>
        </w:rPr>
        <w:t>711139</w:t>
      </w:r>
    </w:p>
    <w:p>
      <w:r>
        <w:t>To pa je komunist starega kova. Toži se mu po nekdanjem zaprtem vzhodnem bloku. https://t.co/5PE2phbLhQ</w:t>
      </w:r>
    </w:p>
    <w:p>
      <w:r>
        <w:rPr>
          <w:b/>
          <w:u w:val="single"/>
        </w:rPr>
        <w:t>711140</w:t>
      </w:r>
    </w:p>
    <w:p>
      <w:r>
        <w:t>@JJansaSDS Milana Kučana častijo le priviligiranci in čakajo prilike, da mu bodo ukradli tisto, kar je on ukradel Slovencem!</w:t>
      </w:r>
    </w:p>
    <w:p>
      <w:r>
        <w:rPr>
          <w:b/>
          <w:u w:val="single"/>
        </w:rPr>
        <w:t>711141</w:t>
      </w:r>
    </w:p>
    <w:p>
      <w:r>
        <w:t>@vinkovasle1 @twiitiztok Kako le, saj je naš in zato nedotakljiv, samo cviliti mora.</w:t>
      </w:r>
    </w:p>
    <w:p>
      <w:r>
        <w:rPr>
          <w:b/>
          <w:u w:val="single"/>
        </w:rPr>
        <w:t>711142</w:t>
      </w:r>
    </w:p>
    <w:p>
      <w:r>
        <w:t>@dzey_89 @NormaMKorosec Ma, ne vem, se mi ne zdi taka, ki bi letala s cveta na cvet.</w:t>
      </w:r>
    </w:p>
    <w:p>
      <w:r>
        <w:rPr>
          <w:b/>
          <w:u w:val="single"/>
        </w:rPr>
        <w:t>711143</w:t>
      </w:r>
    </w:p>
    <w:p>
      <w:r>
        <w:t>Povsem nova dinamika političnega prostora pred pomladnimi vrati volitev.</w:t>
        <w:br/>
        <w:t>Sneg, grmenje in tulipani.</w:t>
      </w:r>
    </w:p>
    <w:p>
      <w:r>
        <w:rPr>
          <w:b/>
          <w:u w:val="single"/>
        </w:rPr>
        <w:t>711144</w:t>
      </w:r>
    </w:p>
    <w:p>
      <w:r>
        <w:t>Že cel teden prenašam vinjeto po denarnici. Uganite, kdo jo bo v petek zjutraj na križišču pred obvoznico na brzaka limal na šajbo.</w:t>
      </w:r>
    </w:p>
    <w:p>
      <w:r>
        <w:rPr>
          <w:b/>
          <w:u w:val="single"/>
        </w:rPr>
        <w:t>711145</w:t>
      </w:r>
    </w:p>
    <w:p>
      <w:r>
        <w:t>@NenadGlucks To že,samo v bistvu so že takrat dobro mislili, danes pa še bolj...  #cegunaceguopeka</w:t>
      </w:r>
    </w:p>
    <w:p>
      <w:r>
        <w:rPr>
          <w:b/>
          <w:u w:val="single"/>
        </w:rPr>
        <w:t>711146</w:t>
      </w:r>
    </w:p>
    <w:p>
      <w:r>
        <w:t>Spremljajte nas v živo - okrogla miza o lažnih novicah #protikulturilazi #laznenovice https://t.co/2ROERBYTDg</w:t>
      </w:r>
    </w:p>
    <w:p>
      <w:r>
        <w:rPr>
          <w:b/>
          <w:u w:val="single"/>
        </w:rPr>
        <w:t>711147</w:t>
      </w:r>
    </w:p>
    <w:p>
      <w:r>
        <w:t>@pavlijj @MiroCerar @StrankaSMC Samo da je všečno za kampanjo pa magari na račun davkoplačevalcev. #populist</w:t>
      </w:r>
    </w:p>
    <w:p>
      <w:r>
        <w:rPr>
          <w:b/>
          <w:u w:val="single"/>
        </w:rPr>
        <w:t>711148</w:t>
      </w:r>
    </w:p>
    <w:p>
      <w:r>
        <w:t>@JJansaSDS @vladaRS @sarecmarjan Odličen plakat, ki pove vse. Za marsikoga še premajhen.</w:t>
      </w:r>
    </w:p>
    <w:p>
      <w:r>
        <w:rPr>
          <w:b/>
          <w:u w:val="single"/>
        </w:rPr>
        <w:t>711149</w:t>
      </w:r>
    </w:p>
    <w:p>
      <w:r>
        <w:t>@LFurlanic v pufanju je bil pa sploh mojster...v osmih letih se je zapufal toliko...kot vsi ameriški predsedniki pred njim skupaj :)</w:t>
      </w:r>
    </w:p>
    <w:p>
      <w:r>
        <w:rPr>
          <w:b/>
          <w:u w:val="single"/>
        </w:rPr>
        <w:t>711150</w:t>
      </w:r>
    </w:p>
    <w:p>
      <w:r>
        <w:t>@DenisB72 Komuna. In ok je, če v nekaj verujejo in jim to pomaga pri boju z drogo.</w:t>
      </w:r>
    </w:p>
    <w:p>
      <w:r>
        <w:rPr>
          <w:b/>
          <w:u w:val="single"/>
        </w:rPr>
        <w:t>711151</w:t>
      </w:r>
    </w:p>
    <w:p>
      <w:r>
        <w:t>@SavinskiS @MarkoSket Kje ste videli, da bi kdo za Kurdija pisal, da je musliman? Ta slika je ogabna manipulativna pro(ti)paganda. Kot prva.</w:t>
      </w:r>
    </w:p>
    <w:p>
      <w:r>
        <w:rPr>
          <w:b/>
          <w:u w:val="single"/>
        </w:rPr>
        <w:t>711152</w:t>
      </w:r>
    </w:p>
    <w:p>
      <w:r>
        <w:t>@DomovinskaLiga @NovaTV24  si dela medvedjo uslugo... Gre po poti ostalih režimskih medijev, škoda za tako "službo resnice"!</w:t>
      </w:r>
    </w:p>
    <w:p>
      <w:r>
        <w:rPr>
          <w:b/>
          <w:u w:val="single"/>
        </w:rPr>
        <w:t>711153</w:t>
      </w:r>
    </w:p>
    <w:p>
      <w:r>
        <w:t>@Daj_Manj Ne govorit na pamet. Še manj pa po spominu, ki so nam ga umazali komunisti in prostozidarji. 😉</w:t>
      </w:r>
    </w:p>
    <w:p>
      <w:r>
        <w:rPr>
          <w:b/>
          <w:u w:val="single"/>
        </w:rPr>
        <w:t>711154</w:t>
      </w:r>
    </w:p>
    <w:p>
      <w:r>
        <w:t>@bmz9453 @petra_jansa ... pač pa že globoko v prostranstvu brezmejne puščave dehidriranega popotnika DP. Fatamorgana.</w:t>
      </w:r>
    </w:p>
    <w:p>
      <w:r>
        <w:rPr>
          <w:b/>
          <w:u w:val="single"/>
        </w:rPr>
        <w:t>711155</w:t>
      </w:r>
    </w:p>
    <w:p>
      <w:r>
        <w:t>Hvala #Hofer sedaj vem koliko je 51g inčunov nalimanih na kozarec. https://t.co/P5jgJKj4o8</w:t>
      </w:r>
    </w:p>
    <w:p>
      <w:r>
        <w:rPr>
          <w:b/>
          <w:u w:val="single"/>
        </w:rPr>
        <w:t>711156</w:t>
      </w:r>
    </w:p>
    <w:p>
      <w:r>
        <w:t>Otroci so se iz dolgčasa vrteli, dokler jim ni postalo slabo.</w:t>
        <w:br/>
        <w:t>Odrasli smo iz dolgčasa pili, dokler nam ni postalo slabo.</w:t>
      </w:r>
    </w:p>
    <w:p>
      <w:r>
        <w:rPr>
          <w:b/>
          <w:u w:val="single"/>
        </w:rPr>
        <w:t>711157</w:t>
      </w:r>
    </w:p>
    <w:p>
      <w:r>
        <w:t xml:space="preserve">EU birokracija </w:t>
        <w:br/>
        <w:t>Zaradi takih neumnosti plačujemo to več tisoč glavo čredo drhali (EU parlament). https://t.co/ySUzlj30L5</w:t>
      </w:r>
    </w:p>
    <w:p>
      <w:r>
        <w:rPr>
          <w:b/>
          <w:u w:val="single"/>
        </w:rPr>
        <w:t>711158</w:t>
      </w:r>
    </w:p>
    <w:p>
      <w:r>
        <w:t>@MiroCerar @vladaRS Kok ste smešni...! A res sami sebi verjamete??? Ker jaz vam ne, postlali ste si super, folk pa v vedno večji godlji...</w:t>
      </w:r>
    </w:p>
    <w:p>
      <w:r>
        <w:rPr>
          <w:b/>
          <w:u w:val="single"/>
        </w:rPr>
        <w:t>711159</w:t>
      </w:r>
    </w:p>
    <w:p>
      <w:r>
        <w:t>Evo, #lpp potniški center na Bavarcu, hitri, prijazni in učinkoviti. Polepšan dan in seveda #pohvalanadan @lavkeri</w:t>
      </w:r>
    </w:p>
    <w:p>
      <w:r>
        <w:rPr>
          <w:b/>
          <w:u w:val="single"/>
        </w:rPr>
        <w:t>711160</w:t>
      </w:r>
    </w:p>
    <w:p>
      <w:r>
        <w:t>@ATBeatris @SamoGlavan @JakaDolinar2 @Janez_Mezan @47citizen Začelo se je že velik prej s Cricotovim agitprop</w:t>
      </w:r>
    </w:p>
    <w:p>
      <w:r>
        <w:rPr>
          <w:b/>
          <w:u w:val="single"/>
        </w:rPr>
        <w:t>711161</w:t>
      </w:r>
    </w:p>
    <w:p>
      <w:r>
        <w:t xml:space="preserve">@KatarinaJenko V bistvu me je bolj pravzaprav zanimalo, če pridejo neupokojeni sploh v poštev. </w:t>
        <w:br/>
        <w:t>Brez plasiranja.</w:t>
      </w:r>
    </w:p>
    <w:p>
      <w:r>
        <w:rPr>
          <w:b/>
          <w:u w:val="single"/>
        </w:rPr>
        <w:t>711162</w:t>
      </w:r>
    </w:p>
    <w:p>
      <w:r>
        <w:t>@stanka_d A to je že torej stara zadeva. Dobijo kost,potem jo pa glodajo in glodajo.</w:t>
      </w:r>
    </w:p>
    <w:p>
      <w:r>
        <w:rPr>
          <w:b/>
          <w:u w:val="single"/>
        </w:rPr>
        <w:t>711163</w:t>
      </w:r>
    </w:p>
    <w:p>
      <w:r>
        <w:t>@JakaDolinar2 @TZdenko @Nova24TV ...kdaj se je haljar spet priplazil iz rdeče hoste ???</w:t>
      </w:r>
    </w:p>
    <w:p>
      <w:r>
        <w:rPr>
          <w:b/>
          <w:u w:val="single"/>
        </w:rPr>
        <w:t>711164</w:t>
      </w:r>
    </w:p>
    <w:p>
      <w:r>
        <w:t>@andrejkaroli @ledzeppelin @Val202 Za hip sem se ustrašil, da je šel še kdo od preostale trojice...ajaj</w:t>
      </w:r>
    </w:p>
    <w:p>
      <w:r>
        <w:rPr>
          <w:b/>
          <w:u w:val="single"/>
        </w:rPr>
        <w:t>711165</w:t>
      </w:r>
    </w:p>
    <w:p>
      <w:r>
        <w:t>Boljša slamnata koliba, v kateri se smejejo, kakor marmorna palača, v kateri jočejo.</w:t>
        <w:br/>
        <w:t>Kitajski pregovor</w:t>
      </w:r>
    </w:p>
    <w:p>
      <w:r>
        <w:rPr>
          <w:b/>
          <w:u w:val="single"/>
        </w:rPr>
        <w:t>711166</w:t>
      </w:r>
    </w:p>
    <w:p>
      <w:r>
        <w:t>@NusaZajc @surfon To me čudi, ker ćapci znajo dobro blefirat.Sladoled pa je prašek slabše kvalitete.😨</w:t>
      </w:r>
    </w:p>
    <w:p>
      <w:r>
        <w:rPr>
          <w:b/>
          <w:u w:val="single"/>
        </w:rPr>
        <w:t>711167</w:t>
      </w:r>
    </w:p>
    <w:p>
      <w:r>
        <w:t>Ponedeljek je lepši, ko mimovozeči šofer LPP opazi tvoj tek in razočaran pogled dobrih 100 metrov pred postajo in te tam počaka.</w:t>
      </w:r>
    </w:p>
    <w:p>
      <w:r>
        <w:rPr>
          <w:b/>
          <w:u w:val="single"/>
        </w:rPr>
        <w:t>711168</w:t>
      </w:r>
    </w:p>
    <w:p>
      <w:r>
        <w:t>Ormož : Sprejem maturantov predšolske vzgoje Gimnazije Ormož https://t.co/MApi0FF0Zp</w:t>
      </w:r>
    </w:p>
    <w:p>
      <w:r>
        <w:rPr>
          <w:b/>
          <w:u w:val="single"/>
        </w:rPr>
        <w:t>711169</w:t>
      </w:r>
    </w:p>
    <w:p>
      <w:r>
        <w:t>@BorutPahor Pridi še v Belo krajino na pico... Pa izjasni se malo o tem, za kar si plačan, pajac! https://t.co/OBAhgoCPmh</w:t>
      </w:r>
    </w:p>
    <w:p>
      <w:r>
        <w:rPr>
          <w:b/>
          <w:u w:val="single"/>
        </w:rPr>
        <w:t>711170</w:t>
      </w:r>
    </w:p>
    <w:p>
      <w:r>
        <w:t xml:space="preserve">A to delate zanalašč, @ZdruzenaDesnica? </w:t>
        <w:br/>
        <w:t>Res ste žrtve lastne nesposobnosti. https://t.co/txByuivUUn</w:t>
      </w:r>
    </w:p>
    <w:p>
      <w:r>
        <w:rPr>
          <w:b/>
          <w:u w:val="single"/>
        </w:rPr>
        <w:t>711171</w:t>
      </w:r>
    </w:p>
    <w:p>
      <w:r>
        <w:t>@nomcheri Mimogrede, mojih se 20 in nekaj kuha. In 9 vegi za ženo in ostale nebalkance. https://t.co/pIb881prua</w:t>
      </w:r>
    </w:p>
    <w:p>
      <w:r>
        <w:rPr>
          <w:b/>
          <w:u w:val="single"/>
        </w:rPr>
        <w:t>711172</w:t>
      </w:r>
    </w:p>
    <w:p>
      <w:r>
        <w:t>mol se mora zavedati, kaj bo dosegel s podražitvijo vozovnice - s tem bo preusmeril ljudi nazaj z busov v avtomobile - kaj pa ekologija?</w:t>
      </w:r>
    </w:p>
    <w:p>
      <w:r>
        <w:rPr>
          <w:b/>
          <w:u w:val="single"/>
        </w:rPr>
        <w:t>711173</w:t>
      </w:r>
    </w:p>
    <w:p>
      <w:r>
        <w:t>Pismu izgledamo kot rešilni čoln iza krme tega monstruma</w:t>
        <w:br/>
        <w:t>#castorootto #Dammam https://t.co/5aYLNOgHDq</w:t>
      </w:r>
    </w:p>
    <w:p>
      <w:r>
        <w:rPr>
          <w:b/>
          <w:u w:val="single"/>
        </w:rPr>
        <w:t>711174</w:t>
      </w:r>
    </w:p>
    <w:p>
      <w:r>
        <w:t>Ko se super dan v trenutku sfiži in ti @policija_si pomaga, da se sestaviš. Hvaležna. Aja pa ščep kulture zvečer je tudi pomagal.</w:t>
      </w:r>
    </w:p>
    <w:p>
      <w:r>
        <w:rPr>
          <w:b/>
          <w:u w:val="single"/>
        </w:rPr>
        <w:t>711175</w:t>
      </w:r>
    </w:p>
    <w:p>
      <w:r>
        <w:t>Sinoči so imeli na RTVSLO prižgano močno klimo. Morda so nas želeli prehladiti, ali pa koga ohladiti.</w:t>
      </w:r>
    </w:p>
    <w:p>
      <w:r>
        <w:rPr>
          <w:b/>
          <w:u w:val="single"/>
        </w:rPr>
        <w:t>711176</w:t>
      </w:r>
    </w:p>
    <w:p>
      <w:r>
        <w:t>Nove neumnosti ljubljanske prometne politike #video https://t.co/kOx132pP1S via @SiolNEWS</w:t>
      </w:r>
    </w:p>
    <w:p>
      <w:r>
        <w:rPr>
          <w:b/>
          <w:u w:val="single"/>
        </w:rPr>
        <w:t>711177</w:t>
      </w:r>
    </w:p>
    <w:p>
      <w:r>
        <w:t>Zakaj se v zdravstvenih domovih ob odhodih vsi pacienti poslavljajo s takim zamolklim, napol požrtim in komaj slišnim "svinje"?</w:t>
      </w:r>
    </w:p>
    <w:p>
      <w:r>
        <w:rPr>
          <w:b/>
          <w:u w:val="single"/>
        </w:rPr>
        <w:t>711178</w:t>
      </w:r>
    </w:p>
    <w:p>
      <w:r>
        <w:t>@hrastelj Samo žmigovce uporabljaj, prosim! Saj veš, vozniki tričrkovne nemške znamke ste...😂</w:t>
      </w:r>
    </w:p>
    <w:p>
      <w:r>
        <w:rPr>
          <w:b/>
          <w:u w:val="single"/>
        </w:rPr>
        <w:t>711179</w:t>
      </w:r>
    </w:p>
    <w:p>
      <w:r>
        <w:t>@Bojana61654450 @JureOkorn @potepuski Strup za podgane ker taksni niso vredni 30 centov koliko stane metek v masovni proizvodnji.</w:t>
      </w:r>
    </w:p>
    <w:p>
      <w:r>
        <w:rPr>
          <w:b/>
          <w:u w:val="single"/>
        </w:rPr>
        <w:t>711180</w:t>
      </w:r>
    </w:p>
    <w:p>
      <w:r>
        <w:t>@domoljub1 @IgorZavrsnik Ma jebe se njemu za Slovenijo. Glupi Slovenci. Na SLO sodiacih je 80% obravnav kriminal povezan z Balkanci.</w:t>
      </w:r>
    </w:p>
    <w:p>
      <w:r>
        <w:rPr>
          <w:b/>
          <w:u w:val="single"/>
        </w:rPr>
        <w:t>711181</w:t>
      </w:r>
    </w:p>
    <w:p>
      <w:r>
        <w:t>@BojanDraksic @NormaMKorosec stranka dobrih položajev oz. privilegijev njihovega šefa Rjavca.</w:t>
      </w:r>
    </w:p>
    <w:p>
      <w:r>
        <w:rPr>
          <w:b/>
          <w:u w:val="single"/>
        </w:rPr>
        <w:t>711182</w:t>
      </w:r>
    </w:p>
    <w:p>
      <w:r>
        <w:t>Tip mi je začel sledit in se brez premisleka še *isto minuto* penastih ust obesil na prvi moj tvit, ki ga je zagledal.</w:t>
      </w:r>
    </w:p>
    <w:p>
      <w:r>
        <w:rPr>
          <w:b/>
          <w:u w:val="single"/>
        </w:rPr>
        <w:t>711183</w:t>
      </w:r>
    </w:p>
    <w:p>
      <w:r>
        <w:t>Od kdaj pa komunisti in muslimani ne uživajo mesa??? 😵😵😵 https://t.co/ykybFWmVCG</w:t>
      </w:r>
    </w:p>
    <w:p>
      <w:r>
        <w:rPr>
          <w:b/>
          <w:u w:val="single"/>
        </w:rPr>
        <w:t>711184</w:t>
      </w:r>
    </w:p>
    <w:p>
      <w:r>
        <w:t>Zlati copati z dražbe za @Botrstvo na @Val202 na @TVOdmevi . Hvala kolegi. https://t.co/KdWrrPkyUU</w:t>
      </w:r>
    </w:p>
    <w:p>
      <w:r>
        <w:rPr>
          <w:b/>
          <w:u w:val="single"/>
        </w:rPr>
        <w:t>711185</w:t>
      </w:r>
    </w:p>
    <w:p>
      <w:r>
        <w:t>@Jaka__Dolinar Hudič babji je še kako živa, itak nikoli ni kaj prida počela - saj je komunistka ti se pa u yugi niso ravno pretegnili</w:t>
      </w:r>
    </w:p>
    <w:p>
      <w:r>
        <w:rPr>
          <w:b/>
          <w:u w:val="single"/>
        </w:rPr>
        <w:t>711186</w:t>
      </w:r>
    </w:p>
    <w:p>
      <w:r>
        <w:t>@EPameten Daj RTV Slovenija oglasi se že enkrat proti tej uvoženi propagandi,proti neresnicam,proti poplavljanu  janšizma</w:t>
      </w:r>
    </w:p>
    <w:p>
      <w:r>
        <w:rPr>
          <w:b/>
          <w:u w:val="single"/>
        </w:rPr>
        <w:t>711187</w:t>
      </w:r>
    </w:p>
    <w:p>
      <w:r>
        <w:t>@vinkovasle1 danes je pozabil tabletice vzet .....jebeš to glavno je ,da par jurjev penzije vsak mesec kapne ......😀@StudioCity_</w:t>
      </w:r>
    </w:p>
    <w:p>
      <w:r>
        <w:rPr>
          <w:b/>
          <w:u w:val="single"/>
        </w:rPr>
        <w:t>711188</w:t>
      </w:r>
    </w:p>
    <w:p>
      <w:r>
        <w:t>@SLOSpy Porodni krči. Po 20’ jih je bilo ze pol manj. Ob polcasu pa je policija ze dva odpeljala.</w:t>
      </w:r>
    </w:p>
    <w:p>
      <w:r>
        <w:rPr>
          <w:b/>
          <w:u w:val="single"/>
        </w:rPr>
        <w:t>711189</w:t>
      </w:r>
    </w:p>
    <w:p>
      <w:r>
        <w:t>@BineTraven @boriscipot1 S tem gorenjskim kretenom bomo imeli še konkreten pogovor glede trgovine z orožjem - baraba prodana lopovska...</w:t>
      </w:r>
    </w:p>
    <w:p>
      <w:r>
        <w:rPr>
          <w:b/>
          <w:u w:val="single"/>
        </w:rPr>
        <w:t>711190</w:t>
      </w:r>
    </w:p>
    <w:p>
      <w:r>
        <w:t>@Nova24TV Hvala bogu, da imamo Nova24TV! Bog obvarji, da bi imeli še kaj v slovenski lasti! Eviva Orban!</w:t>
      </w:r>
    </w:p>
    <w:p>
      <w:r>
        <w:rPr>
          <w:b/>
          <w:u w:val="single"/>
        </w:rPr>
        <w:t>711191</w:t>
      </w:r>
    </w:p>
    <w:p>
      <w:r>
        <w:t>@Slavcpanigaz @Mladiforum Zahod porabi ogromno denarja za omenjene, ampak ne za pomoč temveč za bombe, ki jim jih mečejo na glave.</w:t>
      </w:r>
    </w:p>
    <w:p>
      <w:r>
        <w:rPr>
          <w:b/>
          <w:u w:val="single"/>
        </w:rPr>
        <w:t>711192</w:t>
      </w:r>
    </w:p>
    <w:p>
      <w:r>
        <w:t>Pa kva je to?!?!</w:t>
        <w:br/>
        <w:t>A se res noben dec ne zna več normalno obnašat?!?! https://t.co/5IeGoPECUw</w:t>
      </w:r>
    </w:p>
    <w:p>
      <w:r>
        <w:rPr>
          <w:b/>
          <w:u w:val="single"/>
        </w:rPr>
        <w:t>711193</w:t>
      </w:r>
    </w:p>
    <w:p>
      <w:r>
        <w:t>@toplovodar Zločinec si če zboliš za shizofrenijo in pošiljaš tvite. Si, ker te zdravijo do smrti.</w:t>
      </w:r>
    </w:p>
    <w:p>
      <w:r>
        <w:rPr>
          <w:b/>
          <w:u w:val="single"/>
        </w:rPr>
        <w:t>711194</w:t>
      </w:r>
    </w:p>
    <w:p>
      <w:r>
        <w:t>@ZanMahnic Proslava v vsako slovensko vas. Vse za davkoplačevalski denar. Idioti nesposobni. Koliko od vas pa je imelo 91puske v rokah</w:t>
      </w:r>
    </w:p>
    <w:p>
      <w:r>
        <w:rPr>
          <w:b/>
          <w:u w:val="single"/>
        </w:rPr>
        <w:t>711195</w:t>
      </w:r>
    </w:p>
    <w:p>
      <w:r>
        <w:t>Borštnikov festival tudi v @GT22_Maribor ! #slovenija #mariboristhefuture #gt22 #festival #gledališče #sng https://t.co/reHnAywNv5</w:t>
      </w:r>
    </w:p>
    <w:p>
      <w:r>
        <w:rPr>
          <w:b/>
          <w:u w:val="single"/>
        </w:rPr>
        <w:t>711196</w:t>
      </w:r>
    </w:p>
    <w:p>
      <w:r>
        <w:t>Kaj bo inšpekcija naredila, če tele fekalije zaidejo v kakšen bazen? Ne glede na sorto kopalk?! https://t.co/4VCUVVFCVM</w:t>
      </w:r>
    </w:p>
    <w:p>
      <w:r>
        <w:rPr>
          <w:b/>
          <w:u w:val="single"/>
        </w:rPr>
        <w:t>711197</w:t>
      </w:r>
    </w:p>
    <w:p>
      <w:r>
        <w:t>Ko mi Turek na Cipru obrazlozi o problemu migracij: "Placujete jih, da ne rabijo delat. Bolje zivijo kot doma. To je evropski komunizem."</w:t>
      </w:r>
    </w:p>
    <w:p>
      <w:r>
        <w:rPr>
          <w:b/>
          <w:u w:val="single"/>
        </w:rPr>
        <w:t>711198</w:t>
      </w:r>
    </w:p>
    <w:p>
      <w:r>
        <w:t>FOTO: Na dolenjki poln hrvaški kamion z vozili policije https://t.co/tnGlka5LPC #naDlani</w:t>
      </w:r>
    </w:p>
    <w:p>
      <w:r>
        <w:rPr>
          <w:b/>
          <w:u w:val="single"/>
        </w:rPr>
        <w:t>711199</w:t>
      </w:r>
    </w:p>
    <w:p>
      <w:r>
        <w:t>@KatarinaDbr @jkmcnk Pardon, sumo borci so kjut. Za doma jih sicer glih ne priporočam. https://t.co/cI11jq6nkn</w:t>
      </w:r>
    </w:p>
    <w:p>
      <w:r>
        <w:rPr>
          <w:b/>
          <w:u w:val="single"/>
        </w:rPr>
        <w:t>711200</w:t>
      </w:r>
    </w:p>
    <w:p>
      <w:r>
        <w:t>Da bi rešil svojo debelo rit, je Trump začel z demontažo US demokratičnih institucij. #maga debili ga podourajo</w:t>
      </w:r>
    </w:p>
    <w:p>
      <w:r>
        <w:rPr>
          <w:b/>
          <w:u w:val="single"/>
        </w:rPr>
        <w:t>711201</w:t>
      </w:r>
    </w:p>
    <w:p>
      <w:r>
        <w:t>Izgorelost poleg depresije postaja ena najpomembnejših bolezni 21. stoletja https://t.co/xbtsgSc2Gm</w:t>
      </w:r>
    </w:p>
    <w:p>
      <w:r>
        <w:rPr>
          <w:b/>
          <w:u w:val="single"/>
        </w:rPr>
        <w:t>711202</w:t>
      </w:r>
    </w:p>
    <w:p>
      <w:r>
        <w:t>S to borbenostjo, energijo s tribun in norimi koši Dragiča in Prepeliča je moral ratat! Slovenija prvak! Bravo #mojtim! #EuroBasket2017</w:t>
      </w:r>
    </w:p>
    <w:p>
      <w:r>
        <w:rPr>
          <w:b/>
          <w:u w:val="single"/>
        </w:rPr>
        <w:t>711203</w:t>
      </w:r>
    </w:p>
    <w:p>
      <w:r>
        <w:t>Kaj si upajo svinje muslimanske v Nemčiji... Tega res ne rabimo v EU... Kaj dela policija? Nic https://t.co/HVt4j8Kivi</w:t>
      </w:r>
    </w:p>
    <w:p>
      <w:r>
        <w:rPr>
          <w:b/>
          <w:u w:val="single"/>
        </w:rPr>
        <w:t>711204</w:t>
      </w:r>
    </w:p>
    <w:p>
      <w:r>
        <w:t>Hudo neurje zajelo Wales, močan veter obrnil celo slap https://t.co/nvzWRZHLi0</w:t>
      </w:r>
    </w:p>
    <w:p>
      <w:r>
        <w:rPr>
          <w:b/>
          <w:u w:val="single"/>
        </w:rPr>
        <w:t>711205</w:t>
      </w:r>
    </w:p>
    <w:p>
      <w:r>
        <w:t>Imam obcutek, da glave nimam vredu zavite. Ce mal vzdignem povoj, vidim klamfe.</w:t>
      </w:r>
    </w:p>
    <w:p>
      <w:r>
        <w:rPr>
          <w:b/>
          <w:u w:val="single"/>
        </w:rPr>
        <w:t>711206</w:t>
      </w:r>
    </w:p>
    <w:p>
      <w:r>
        <w:t>Piškotarji se že oglašajo. Kaj pa je za socialiste 29 M€. https://t.co/TucB6F0YfK</w:t>
      </w:r>
    </w:p>
    <w:p>
      <w:r>
        <w:rPr>
          <w:b/>
          <w:u w:val="single"/>
        </w:rPr>
        <w:t>711207</w:t>
      </w:r>
    </w:p>
    <w:p>
      <w:r>
        <w:t>@YanchMb @surfon @ljkucic S @pengovsky si lahko data roko. Seveda izgubljajo, poglej številke.</w:t>
      </w:r>
    </w:p>
    <w:p>
      <w:r>
        <w:rPr>
          <w:b/>
          <w:u w:val="single"/>
        </w:rPr>
        <w:t>711208</w:t>
      </w:r>
    </w:p>
    <w:p>
      <w:r>
        <w:t>Kilometer stran pred občino, pa popolna zapora prometa, zaradi groženj z raztrrelitvijo. https://t.co/RIPqa5wvXy</w:t>
      </w:r>
    </w:p>
    <w:p>
      <w:r>
        <w:rPr>
          <w:b/>
          <w:u w:val="single"/>
        </w:rPr>
        <w:t>711209</w:t>
      </w:r>
    </w:p>
    <w:p>
      <w:r>
        <w:t>@vinkovasle1 @mrevlje @mrevlje, sem vaša podpornica, ne vem pa, zakaj ste me blokirali, ker bi vas rada spremljala še naprej.Lep pozdrav.</w:t>
      </w:r>
    </w:p>
    <w:p>
      <w:r>
        <w:rPr>
          <w:b/>
          <w:u w:val="single"/>
        </w:rPr>
        <w:t>711210</w:t>
      </w:r>
    </w:p>
    <w:p>
      <w:r>
        <w:t>komunistična agitatorka in podpihovalka sovražnega govora. fašizem se je povzpel na oblast leta 1922. https://t.co/X4azfMqyMd</w:t>
      </w:r>
    </w:p>
    <w:p>
      <w:r>
        <w:rPr>
          <w:b/>
          <w:u w:val="single"/>
        </w:rPr>
        <w:t>711211</w:t>
      </w:r>
    </w:p>
    <w:p>
      <w:r>
        <w:t xml:space="preserve">@juretrampus Živelo sovraštvo vseh komunistov, vseh dežel. Še krava vam naj crkne, </w:t>
        <w:br/>
        <w:t>samo da lahko sovražite, revčeki .</w:t>
      </w:r>
    </w:p>
    <w:p>
      <w:r>
        <w:rPr>
          <w:b/>
          <w:u w:val="single"/>
        </w:rPr>
        <w:t>711212</w:t>
      </w:r>
    </w:p>
    <w:p>
      <w:r>
        <w:t>@iztokX Ful se je grdo delat norca iz telesne hibe, ampak smajlija pa vseeno tega nabijem: :D</w:t>
      </w:r>
    </w:p>
    <w:p>
      <w:r>
        <w:rPr>
          <w:b/>
          <w:u w:val="single"/>
        </w:rPr>
        <w:t>711213</w:t>
      </w:r>
    </w:p>
    <w:p>
      <w:r>
        <w:t>@llisjak @ZigaTurk @Sinopski1 Kdor ubije drugo človeško bitje, je pač morilec.</w:t>
      </w:r>
    </w:p>
    <w:p>
      <w:r>
        <w:rPr>
          <w:b/>
          <w:u w:val="single"/>
        </w:rPr>
        <w:t>711214</w:t>
      </w:r>
    </w:p>
    <w:p>
      <w:r>
        <w:t>@Adornoisdead sej ste imeli nekoč čist luškano navijaško skupinco Goriške vrtnice.</w:t>
      </w:r>
    </w:p>
    <w:p>
      <w:r>
        <w:rPr>
          <w:b/>
          <w:u w:val="single"/>
        </w:rPr>
        <w:t>711215</w:t>
      </w:r>
    </w:p>
    <w:p>
      <w:r>
        <w:t>Pokvarjenec od Grimsa spet laže! Al pa še skoz....Komisija DZ-ja: Na vstajah niso sodelovali organizirani ekstremisti http://t.co/f5rP7Gp4sy</w:t>
      </w:r>
    </w:p>
    <w:p>
      <w:r>
        <w:rPr>
          <w:b/>
          <w:u w:val="single"/>
        </w:rPr>
        <w:t>711216</w:t>
      </w:r>
    </w:p>
    <w:p>
      <w:r>
        <w:t>Migrantska otroka sta Madžarski pridrsala prvo zlato medaljo. #Orbanovezamujenepriložnosti</w:t>
      </w:r>
    </w:p>
    <w:p>
      <w:r>
        <w:rPr>
          <w:b/>
          <w:u w:val="single"/>
        </w:rPr>
        <w:t>711217</w:t>
      </w:r>
    </w:p>
    <w:p>
      <w:r>
        <w:t>Vzdušje spominja na Pionir, kjer je bila v dvorani peščica grških navijačev, vse ostalo pa Slovenci #junaki #eurobasket</w:t>
      </w:r>
    </w:p>
    <w:p>
      <w:r>
        <w:rPr>
          <w:b/>
          <w:u w:val="single"/>
        </w:rPr>
        <w:t>711218</w:t>
      </w:r>
    </w:p>
    <w:p>
      <w:r>
        <w:t>@jankoslavm @leaathenatabako Ne vem kakšen UV, ampak to malo bluziš. Enapotnica pa to.</w:t>
      </w:r>
    </w:p>
    <w:p>
      <w:r>
        <w:rPr>
          <w:b/>
          <w:u w:val="single"/>
        </w:rPr>
        <w:t>711219</w:t>
      </w:r>
    </w:p>
    <w:p>
      <w:r>
        <w:t>Se je že začel... Taki ponavad pol trdijo, da niso oni krivi, saj jih je navigacija tja peljala... https://t.co/N9EgKRi2Uq</w:t>
      </w:r>
    </w:p>
    <w:p>
      <w:r>
        <w:rPr>
          <w:b/>
          <w:u w:val="single"/>
        </w:rPr>
        <w:t>711220</w:t>
      </w:r>
    </w:p>
    <w:p>
      <w:r>
        <w:t>@cesenj @AMZS_si @Motorevija Točno tako, in ko še tepec sede za volan...</w:t>
        <w:br/>
        <w:t>Stikalo in avtomatski izklop luči je tam z namenom.</w:t>
      </w:r>
    </w:p>
    <w:p>
      <w:r>
        <w:rPr>
          <w:b/>
          <w:u w:val="single"/>
        </w:rPr>
        <w:t>711221</w:t>
      </w:r>
    </w:p>
    <w:p>
      <w:r>
        <w:t>Igor Bavčar na Dobu: še en Osamosvojitelj, ki mu komunistična elita ne dovoli nekaznovano ropati.</w:t>
      </w:r>
    </w:p>
    <w:p>
      <w:r>
        <w:rPr>
          <w:b/>
          <w:u w:val="single"/>
        </w:rPr>
        <w:t>711222</w:t>
      </w:r>
    </w:p>
    <w:p>
      <w:r>
        <w:t>@radioPrvi Bravo Andraž Teršek! Kaj pa vabite v Studio ob 17h take omejence, kot je katoliški blaznež in šovinist Andrej Capuder!</w:t>
      </w:r>
    </w:p>
    <w:p>
      <w:r>
        <w:rPr>
          <w:b/>
          <w:u w:val="single"/>
        </w:rPr>
        <w:t>711223</w:t>
      </w:r>
    </w:p>
    <w:p>
      <w:r>
        <w:t>@EPameten Mineštra in pol.G.Primc meša politiko,pravo in čl.razmnoževanje....</w:t>
      </w:r>
    </w:p>
    <w:p>
      <w:r>
        <w:rPr>
          <w:b/>
          <w:u w:val="single"/>
        </w:rPr>
        <w:t>711224</w:t>
      </w:r>
    </w:p>
    <w:p>
      <w:r>
        <w:t>@tfajon Imate popolnoma prav. Vaše brezsramno zlorabljanje medijev in širjenje laži je res sramotno!</w:t>
      </w:r>
    </w:p>
    <w:p>
      <w:r>
        <w:rPr>
          <w:b/>
          <w:u w:val="single"/>
        </w:rPr>
        <w:t>711225</w:t>
      </w:r>
    </w:p>
    <w:p>
      <w:r>
        <w:t>@lucijausaj Kučan...ziher...kdo pa drug...komunajzarji...ziher...kdo pa drug...</w:t>
      </w:r>
    </w:p>
    <w:p>
      <w:r>
        <w:rPr>
          <w:b/>
          <w:u w:val="single"/>
        </w:rPr>
        <w:t>711226</w:t>
      </w:r>
    </w:p>
    <w:p>
      <w:r>
        <w:t>In zraven priložite sliko tunela, ki ima odstavni pas, torej ne potrebuje niti odstavne niše! #cepci https://t.co/U7DZtIrUtw</w:t>
      </w:r>
    </w:p>
    <w:p>
      <w:r>
        <w:rPr>
          <w:b/>
          <w:u w:val="single"/>
        </w:rPr>
        <w:t>711227</w:t>
      </w:r>
    </w:p>
    <w:p>
      <w:r>
        <w:t>@Centrifuzija @drfilomena Res pa je, da je imel dovolj časa, da se pripravi, ko so trije gumpci kašljali bedarije.</w:t>
      </w:r>
    </w:p>
    <w:p>
      <w:r>
        <w:rPr>
          <w:b/>
          <w:u w:val="single"/>
        </w:rPr>
        <w:t>711228</w:t>
      </w:r>
    </w:p>
    <w:p>
      <w:r>
        <w:t>Deeeeebela laž Udbovca Butalca. G. Janša ni bil oproščen, ampak je zastaralo. https://t.co/LArJEupdVJ</w:t>
      </w:r>
    </w:p>
    <w:p>
      <w:r>
        <w:rPr>
          <w:b/>
          <w:u w:val="single"/>
        </w:rPr>
        <w:t>711229</w:t>
      </w:r>
    </w:p>
    <w:p>
      <w:r>
        <w:t>@AlojSl @vinkovasle1 @NovaSlovenija Vi ste pa res zadaj, mate še vedno fičkota?</w:t>
      </w:r>
    </w:p>
    <w:p>
      <w:r>
        <w:rPr>
          <w:b/>
          <w:u w:val="single"/>
        </w:rPr>
        <w:t>711230</w:t>
      </w:r>
    </w:p>
    <w:p>
      <w:r>
        <w:t>Zdrav zajtrk, jogurt in banana.</w:t>
        <w:br/>
        <w:t>15 minut kasneje, krof.</w:t>
        <w:br/>
        <w:br/>
        <w:t>Od športa pa odlično prakticiram gledanje košarke iz balkona.</w:t>
      </w:r>
    </w:p>
    <w:p>
      <w:r>
        <w:rPr>
          <w:b/>
          <w:u w:val="single"/>
        </w:rPr>
        <w:t>711231</w:t>
      </w:r>
    </w:p>
    <w:p>
      <w:r>
        <w:t>Če boste danes volili narobe, bo to posledica ruskih kibernetskih napadov. Za tako neumne vas imajo. https://t.co/5zTBAMH5ui</w:t>
      </w:r>
    </w:p>
    <w:p>
      <w:r>
        <w:rPr>
          <w:b/>
          <w:u w:val="single"/>
        </w:rPr>
        <w:t>711232</w:t>
      </w:r>
    </w:p>
    <w:p>
      <w:r>
        <w:t>@cikibucka Za domačo nalogo si preberi zapovedi Moše Pijade in ti bo jasno zakaj hoče oblast priznati PLestino!</w:t>
      </w:r>
    </w:p>
    <w:p>
      <w:r>
        <w:rPr>
          <w:b/>
          <w:u w:val="single"/>
        </w:rPr>
        <w:t>711233</w:t>
      </w:r>
    </w:p>
    <w:p>
      <w:r>
        <w:t>@BojanPozar @MinZdravje @vladaRS @sarecmarjan Če je bolan,naj gre. Če je pameten,prav tako.</w:t>
      </w:r>
    </w:p>
    <w:p>
      <w:r>
        <w:rPr>
          <w:b/>
          <w:u w:val="single"/>
        </w:rPr>
        <w:t>711234</w:t>
      </w:r>
    </w:p>
    <w:p>
      <w:r>
        <w:t>@Bashi_B To je sarkastični tvit. Folk dela n sobna stanovanja iz pajzlov, dobesedno.</w:t>
      </w:r>
    </w:p>
    <w:p>
      <w:r>
        <w:rPr>
          <w:b/>
          <w:u w:val="single"/>
        </w:rPr>
        <w:t>711235</w:t>
      </w:r>
    </w:p>
    <w:p>
      <w:r>
        <w:t xml:space="preserve">@LapSaso Mediji jim pa štango držijo. </w:t>
        <w:br/>
        <w:br/>
        <w:t>Najprej ukinit ESS, pol se pa pejmo. In proračun v roke tistim, ki vplačujejo...</w:t>
      </w:r>
    </w:p>
    <w:p>
      <w:r>
        <w:rPr>
          <w:b/>
          <w:u w:val="single"/>
        </w:rPr>
        <w:t>711236</w:t>
      </w:r>
    </w:p>
    <w:p>
      <w:r>
        <w:t>Da ne pozabim.......levičarji so kriminalci.</w:t>
        <w:br/>
        <w:t>Danes dodajam še VSI.</w:t>
        <w:br/>
        <w:t>A zakaj?</w:t>
        <w:br/>
        <w:t>Tisti, ki ne kradejo podpirajo tiste, ki kradejo.</w:t>
      </w:r>
    </w:p>
    <w:p>
      <w:r>
        <w:rPr>
          <w:b/>
          <w:u w:val="single"/>
        </w:rPr>
        <w:t>711237</w:t>
      </w:r>
    </w:p>
    <w:p>
      <w:r>
        <w:t>Saj ni res paje! Nizozemci, glavni krivci Srebrenice očitajo Madžarom, da so isti kot islamski teroristi! Mar ne bi bilo bolje držati GOBEC!</w:t>
      </w:r>
    </w:p>
    <w:p>
      <w:r>
        <w:rPr>
          <w:b/>
          <w:u w:val="single"/>
        </w:rPr>
        <w:t>711238</w:t>
      </w:r>
    </w:p>
    <w:p>
      <w:r>
        <w:t>@BozoPredalic @viktor_viktorh @vladaRS Morda pa že ubogajo ono sodniško baburo. Slovenija, Štajerska "vstan"</w:t>
      </w:r>
    </w:p>
    <w:p>
      <w:r>
        <w:rPr>
          <w:b/>
          <w:u w:val="single"/>
        </w:rPr>
        <w:t>711239</w:t>
      </w:r>
    </w:p>
    <w:p>
      <w:r>
        <w:t>@tomltoml Ej desničarski smrdljivec! Si se kdaj vprašal, če je s teboj vse v redu?</w:t>
      </w:r>
    </w:p>
    <w:p>
      <w:r>
        <w:rPr>
          <w:b/>
          <w:u w:val="single"/>
        </w:rPr>
        <w:t>711240</w:t>
      </w:r>
    </w:p>
    <w:p>
      <w:r>
        <w:t>Tko, prispevam k #radiobattleSI, ne pričakujte pa ful tvitov, ker ima tamala drede in jih moram razčesati. #sampovem</w:t>
      </w:r>
    </w:p>
    <w:p>
      <w:r>
        <w:rPr>
          <w:b/>
          <w:u w:val="single"/>
        </w:rPr>
        <w:t>711241</w:t>
      </w:r>
    </w:p>
    <w:p>
      <w:r>
        <w:t>Ni mi jasno. So nekateri samo tako zelo zlonamerni, ali pa so res totalno butasti?</w:t>
      </w:r>
    </w:p>
    <w:p>
      <w:r>
        <w:rPr>
          <w:b/>
          <w:u w:val="single"/>
        </w:rPr>
        <w:t>711242</w:t>
      </w:r>
    </w:p>
    <w:p>
      <w:r>
        <w:t>Očitno nam vladajo barabe, ki delajo barabije in so celo tako velike barabe, da svojih barabij niti opazijo ne! https://t.co/zAe9dceuSj</w:t>
      </w:r>
    </w:p>
    <w:p>
      <w:r>
        <w:rPr>
          <w:b/>
          <w:u w:val="single"/>
        </w:rPr>
        <w:t>711243</w:t>
      </w:r>
    </w:p>
    <w:p>
      <w:r>
        <w:t>@Bojana61654450 @Medeja_7 Prava  večerna idila...mir in tišina kar seva iz fotografije...uživajte...😍</w:t>
      </w:r>
    </w:p>
    <w:p>
      <w:r>
        <w:rPr>
          <w:b/>
          <w:u w:val="single"/>
        </w:rPr>
        <w:t>711244</w:t>
      </w:r>
    </w:p>
    <w:p>
      <w:r>
        <w:t>@MarjanGumilar @masta_84 @A1Slovenija @Sport_Klub_Slo @TelemachSi Slaba kvaliteta slike programov @Sport_Klub_Slo na @A1Slovenija.</w:t>
      </w:r>
    </w:p>
    <w:p>
      <w:r>
        <w:rPr>
          <w:b/>
          <w:u w:val="single"/>
        </w:rPr>
        <w:t>711245</w:t>
      </w:r>
    </w:p>
    <w:p>
      <w:r>
        <w:t>@LottaS10 @GregaCiglar Prvi postal parlamentarni obrekovalec, drugi pa Jankovičev ritolizec !?</w:t>
      </w:r>
    </w:p>
    <w:p>
      <w:r>
        <w:rPr>
          <w:b/>
          <w:u w:val="single"/>
        </w:rPr>
        <w:t>711246</w:t>
      </w:r>
    </w:p>
    <w:p>
      <w:r>
        <w:t>@Zborzarepubliko @strankaSDS vseslovenski protest? na vase dogodke pridejo samo vasi sorodniki, zmanipulirani... pa se teh je vedno manj :)</w:t>
      </w:r>
    </w:p>
    <w:p>
      <w:r>
        <w:rPr>
          <w:b/>
          <w:u w:val="single"/>
        </w:rPr>
        <w:t>711247</w:t>
      </w:r>
    </w:p>
    <w:p>
      <w:r>
        <w:t>@Centrifuzija Pri nas so imel bronhije, skor moje najljubše bombone, tudi meni jih ni nihče ponudil.</w:t>
      </w:r>
    </w:p>
    <w:p>
      <w:r>
        <w:rPr>
          <w:b/>
          <w:u w:val="single"/>
        </w:rPr>
        <w:t>711248</w:t>
      </w:r>
    </w:p>
    <w:p>
      <w:r>
        <w:t>@Jure_Bajic Je sel po stwngah Mandaric pred mano ... "jebemumater opet da ga smenim, novinari ce me ubit .."</w:t>
      </w:r>
    </w:p>
    <w:p>
      <w:r>
        <w:rPr>
          <w:b/>
          <w:u w:val="single"/>
        </w:rPr>
        <w:t>711249</w:t>
      </w:r>
    </w:p>
    <w:p>
      <w:r>
        <w:t>@BojanPozar @vladaRS @sarecmarjan Bandeli-a niste vsemogočen? Kaj zdaj nergate nad novinarji,ko pa imate sam boga še nad sabo..#zakozlat</w:t>
      </w:r>
    </w:p>
    <w:p>
      <w:r>
        <w:rPr>
          <w:b/>
          <w:u w:val="single"/>
        </w:rPr>
        <w:t>711250</w:t>
      </w:r>
    </w:p>
    <w:p>
      <w:r>
        <w:t>VIP tribuna v Planici prazna. Bosi,nagi in ponižni bi se morali it klanjat Prevcu, če že kart niste plačal banda! #samovsloveniji</w:t>
      </w:r>
    </w:p>
    <w:p>
      <w:r>
        <w:rPr>
          <w:b/>
          <w:u w:val="single"/>
        </w:rPr>
        <w:t>711251</w:t>
      </w:r>
    </w:p>
    <w:p>
      <w:r>
        <w:t>@KilgoreSH5 Dobro da ni slikal pred reševalno postajo, to bi bila za njih novica dneva,madona so kreteni</w:t>
      </w:r>
    </w:p>
    <w:p>
      <w:r>
        <w:rPr>
          <w:b/>
          <w:u w:val="single"/>
        </w:rPr>
        <w:t>711252</w:t>
      </w:r>
    </w:p>
    <w:p>
      <w:r>
        <w:t>@SumAndreja @JJansaSDS @FDVLjubljana @strankaSD @tfajon Vsi SD-ejevci me imajo na blok. Kot da sem keri faktor odločanja. #bedniki</w:t>
      </w:r>
    </w:p>
    <w:p>
      <w:r>
        <w:rPr>
          <w:b/>
          <w:u w:val="single"/>
        </w:rPr>
        <w:t>711253</w:t>
      </w:r>
    </w:p>
    <w:p>
      <w:r>
        <w:t>Vse nase drzavne institucije z RTV vred zagovarjajo povojne mnozicne zverinske poboje. O tem ni dvoma. https://t.co/ZuRPtKYyUZ</w:t>
      </w:r>
    </w:p>
    <w:p>
      <w:r>
        <w:rPr>
          <w:b/>
          <w:u w:val="single"/>
        </w:rPr>
        <w:t>711254</w:t>
      </w:r>
    </w:p>
    <w:p>
      <w:r>
        <w:t>Rafaelo kroglice - checked. Tiramisu - checked. Opomba za Hoferjevo akcijo telovadne opreme - checked!</w:t>
      </w:r>
    </w:p>
    <w:p>
      <w:r>
        <w:rPr>
          <w:b/>
          <w:u w:val="single"/>
        </w:rPr>
        <w:t>711255</w:t>
      </w:r>
    </w:p>
    <w:p>
      <w:r>
        <w:t>@lukavolk1 s tem so začeli že predlani. Bolj bodo sedaj izrabljane vse možne inšpekcije...</w:t>
      </w:r>
    </w:p>
    <w:p>
      <w:r>
        <w:rPr>
          <w:b/>
          <w:u w:val="single"/>
        </w:rPr>
        <w:t>711256</w:t>
      </w:r>
    </w:p>
    <w:p>
      <w:r>
        <w:t>Wrong - Šarec je šolan igralec. Sploh se jim ni več dalo iskati novega bedaka ampak so enostavno najeli igralca. https://t.co/LqhZJLBzVe</w:t>
      </w:r>
    </w:p>
    <w:p>
      <w:r>
        <w:rPr>
          <w:b/>
          <w:u w:val="single"/>
        </w:rPr>
        <w:t>711257</w:t>
      </w:r>
    </w:p>
    <w:p>
      <w:r>
        <w:t>@petrasovdat @BozoPredalic Poveš na IGju, da je obrezama fotka še vedno tuja last in si blokiran.</w:t>
      </w:r>
    </w:p>
    <w:p>
      <w:r>
        <w:rPr>
          <w:b/>
          <w:u w:val="single"/>
        </w:rPr>
        <w:t>711258</w:t>
      </w:r>
    </w:p>
    <w:p>
      <w:r>
        <w:t>@cashkee Pričakujem nesluten razvoj Delamarisa in padec cen ribjih konzev, še posebej sardin.</w:t>
      </w:r>
    </w:p>
    <w:p>
      <w:r>
        <w:rPr>
          <w:b/>
          <w:u w:val="single"/>
        </w:rPr>
        <w:t>711259</w:t>
      </w:r>
    </w:p>
    <w:p>
      <w:r>
        <w:t>'Zmaj' @Goran_Dragic znova bruhal ogenj: @MiamiHEAT na krilih Slovenca premagal @PORxTBlazers https://t.co/a758yK0u7t #nba</w:t>
      </w:r>
    </w:p>
    <w:p>
      <w:r>
        <w:rPr>
          <w:b/>
          <w:u w:val="single"/>
        </w:rPr>
        <w:t>711260</w:t>
      </w:r>
    </w:p>
    <w:p>
      <w:r>
        <w:t>vardisti poslušajo dalmatinsko glasbo. nvm zakaj me to ne preseneča https://t.co/p2M0pA02XX</w:t>
      </w:r>
    </w:p>
    <w:p>
      <w:r>
        <w:rPr>
          <w:b/>
          <w:u w:val="single"/>
        </w:rPr>
        <w:t>711261</w:t>
      </w:r>
    </w:p>
    <w:p>
      <w:r>
        <w:t>@gfajdi @luksuz @pengovsky @DC43 Aaaa...ker sem gledala in se ni premaknil s trotl bobnov!</w:t>
      </w:r>
    </w:p>
    <w:p>
      <w:r>
        <w:rPr>
          <w:b/>
          <w:u w:val="single"/>
        </w:rPr>
        <w:t>711262</w:t>
      </w:r>
    </w:p>
    <w:p>
      <w:r>
        <w:t>Najbolj žalostno je, da se manifestacija domoljublja izrodi v medsebojno obtoževanje enakomislečih..medtem pa indijanci plešejo krvavi ples!</w:t>
      </w:r>
    </w:p>
    <w:p>
      <w:r>
        <w:rPr>
          <w:b/>
          <w:u w:val="single"/>
        </w:rPr>
        <w:t>711263</w:t>
      </w:r>
    </w:p>
    <w:p>
      <w:r>
        <w:t>Pritegnite sodelavce kot magnet, izžarevajte navdušenje in ga prenesite naprej.</w:t>
        <w:br/>
        <w:br/>
        <w:t>Vljudno vabljeni na našo odlično... https://t.co/4Balki4xkV</w:t>
      </w:r>
    </w:p>
    <w:p>
      <w:r>
        <w:rPr>
          <w:b/>
          <w:u w:val="single"/>
        </w:rPr>
        <w:t>711264</w:t>
      </w:r>
    </w:p>
    <w:p>
      <w:r>
        <w:t>@BrankoGrims1 @JJansaSDS Direktorjem v javnem sektorju bo Cerar povišal plače za + 20%," jebeš gasilce"oni so raja, direktorji pa elita ?</w:t>
      </w:r>
    </w:p>
    <w:p>
      <w:r>
        <w:rPr>
          <w:b/>
          <w:u w:val="single"/>
        </w:rPr>
        <w:t>711265</w:t>
      </w:r>
    </w:p>
    <w:p>
      <w:r>
        <w:t>@marjanpodlogar Naši humanitarci so sami reveži.Mi zbiramo pa zamaške za otroke potrebne operacij!https://t.co/W2Me5xXtob</w:t>
      </w:r>
    </w:p>
    <w:p>
      <w:r>
        <w:rPr>
          <w:b/>
          <w:u w:val="single"/>
        </w:rPr>
        <w:t>711266</w:t>
      </w:r>
    </w:p>
    <w:p>
      <w:r>
        <w:t>@EPameten iz muhe delaš slona, kar je tudi značilnost opranoglavih komunajzarjev</w:t>
      </w:r>
    </w:p>
    <w:p>
      <w:r>
        <w:rPr>
          <w:b/>
          <w:u w:val="single"/>
        </w:rPr>
        <w:t>711267</w:t>
      </w:r>
    </w:p>
    <w:p>
      <w:r>
        <w:t>A se vam tud dogaja da vam nič ne paše jest v tej vročini, sam kkšna solatka pa tko?</w:t>
        <w:br/>
        <w:br/>
        <w:t>K men se ne.</w:t>
        <w:br/>
        <w:br/>
        <w:t>Pa dobr tek.</w:t>
      </w:r>
    </w:p>
    <w:p>
      <w:r>
        <w:rPr>
          <w:b/>
          <w:u w:val="single"/>
        </w:rPr>
        <w:t>711268</w:t>
      </w:r>
    </w:p>
    <w:p>
      <w:r>
        <w:t>@klekljarica55 ... na rit me je vrglo. Da kot občinski svetnik zagovarjaš pobijanje živali ... only in Slovenija.</w:t>
      </w:r>
    </w:p>
    <w:p>
      <w:r>
        <w:rPr>
          <w:b/>
          <w:u w:val="single"/>
        </w:rPr>
        <w:t>711269</w:t>
      </w:r>
    </w:p>
    <w:p>
      <w:r>
        <w:t>Pojavljajo se špekulacije o prestopih poslancev v našo stranko, ampak ne držijo. Če zapuščajo njih, bodo tudi nas, ko ne bomo perspektivni.</w:t>
      </w:r>
    </w:p>
    <w:p>
      <w:r>
        <w:rPr>
          <w:b/>
          <w:u w:val="single"/>
        </w:rPr>
        <w:t>711270</w:t>
      </w:r>
    </w:p>
    <w:p>
      <w:r>
        <w:t>Ko ti postrežejo takšno kavo in ne veš kaj si naj misliš #murter https://t.co/tBCLjWe9oL</w:t>
      </w:r>
    </w:p>
    <w:p>
      <w:r>
        <w:rPr>
          <w:b/>
          <w:u w:val="single"/>
        </w:rPr>
        <w:t>711271</w:t>
      </w:r>
    </w:p>
    <w:p>
      <w:r>
        <w:t>@BorutPahor A jaz prav vidim, na eni sliki so skulpture, na drugi brez, slike pa v drugem letnem času! In ti nasajeni bajoneti, po čemu?</w:t>
      </w:r>
    </w:p>
    <w:p>
      <w:r>
        <w:rPr>
          <w:b/>
          <w:u w:val="single"/>
        </w:rPr>
        <w:t>711272</w:t>
      </w:r>
    </w:p>
    <w:p>
      <w:r>
        <w:t>@NovicaMihajlo pa brez heca, res je šah v tej dobi neverjetno koristna zadeva</w:t>
      </w:r>
    </w:p>
    <w:p>
      <w:r>
        <w:rPr>
          <w:b/>
          <w:u w:val="single"/>
        </w:rPr>
        <w:t>711273</w:t>
      </w:r>
    </w:p>
    <w:p>
      <w:r>
        <w:t>@GPreac In se kup novih bo.pridobil. taksne na letalo in nazaj v Cupcuocuprijo.</w:t>
      </w:r>
    </w:p>
    <w:p>
      <w:r>
        <w:rPr>
          <w:b/>
          <w:u w:val="single"/>
        </w:rPr>
        <w:t>711274</w:t>
      </w:r>
    </w:p>
    <w:p>
      <w:r>
        <w:t>mimogrede, če ne blodiš po proplus in novatv straneh, sploh ne veš, kake reklame so tam. #funfact</w:t>
      </w:r>
    </w:p>
    <w:p>
      <w:r>
        <w:rPr>
          <w:b/>
          <w:u w:val="single"/>
        </w:rPr>
        <w:t>711275</w:t>
      </w:r>
    </w:p>
    <w:p>
      <w:r>
        <w:t>@kalanderq @opica @JsSmRenton Kar poglej, Sašo. Ima svoj počasen ritem in včasih ne veš, kam pelje cesta, ampak je svojevrstna izkušnja.</w:t>
      </w:r>
    </w:p>
    <w:p>
      <w:r>
        <w:rPr>
          <w:b/>
          <w:u w:val="single"/>
        </w:rPr>
        <w:t>711276</w:t>
      </w:r>
    </w:p>
    <w:p>
      <w:r>
        <w:t>@illegall_blonde Dobro očitno sm js gluh on pa je jebu mater vsem ki nimajo križa v riti vsak večer. Peace out :) #pogledislo</w:t>
      </w:r>
    </w:p>
    <w:p>
      <w:r>
        <w:rPr>
          <w:b/>
          <w:u w:val="single"/>
        </w:rPr>
        <w:t>711277</w:t>
      </w:r>
    </w:p>
    <w:p>
      <w:r>
        <w:t>@KatarinaDbr Drugač sn ti pa malo fauš, nisi rabla zdaj šaltat radia, ko je bil Jerman na programu :)</w:t>
      </w:r>
    </w:p>
    <w:p>
      <w:r>
        <w:rPr>
          <w:b/>
          <w:u w:val="single"/>
        </w:rPr>
        <w:t>711278</w:t>
      </w:r>
    </w:p>
    <w:p>
      <w:r>
        <w:t xml:space="preserve">Elektrostatsko robotizirano lakiranje - INLES PRVI V SLOVENIJI </w:t>
        <w:br/>
        <w:t>več na ➡️ https://t.co/uy7WKVfKC1 https://t.co/iejN1uM3EE</w:t>
      </w:r>
    </w:p>
    <w:p>
      <w:r>
        <w:rPr>
          <w:b/>
          <w:u w:val="single"/>
        </w:rPr>
        <w:t>711279</w:t>
      </w:r>
    </w:p>
    <w:p>
      <w:r>
        <w:t>@RadioSLOVENEC @Alex4Aleksandra Židi so si izmislili islam, da uničijo nas kristjane. Komu še to ni jasno?</w:t>
      </w:r>
    </w:p>
    <w:p>
      <w:r>
        <w:rPr>
          <w:b/>
          <w:u w:val="single"/>
        </w:rPr>
        <w:t>711280</w:t>
      </w:r>
    </w:p>
    <w:p>
      <w:r>
        <w:t>@lucijausaj Pritožile so se, ker ni na reklami nobene moške riti, pa bi jo vsaj na reklami rade videle#boljenekajkotnič</w:t>
      </w:r>
    </w:p>
    <w:p>
      <w:r>
        <w:rPr>
          <w:b/>
          <w:u w:val="single"/>
        </w:rPr>
        <w:t>711281</w:t>
      </w:r>
    </w:p>
    <w:p>
      <w:r>
        <w:t>@LunaTBWA Snezhi ob zmagoslavnih ognjemetih. Edino palica postane nevidna po prvem strelu in nadaljujesh po ugibanju ;)</w:t>
      </w:r>
    </w:p>
    <w:p>
      <w:r>
        <w:rPr>
          <w:b/>
          <w:u w:val="single"/>
        </w:rPr>
        <w:t>711282</w:t>
      </w:r>
    </w:p>
    <w:p>
      <w:r>
        <w:t>@janja_z @iamAnej To js recem vsako zimo, ko kupim karto za potvat. Piskermarmelade.</w:t>
      </w:r>
    </w:p>
    <w:p>
      <w:r>
        <w:rPr>
          <w:b/>
          <w:u w:val="single"/>
        </w:rPr>
        <w:t>711283</w:t>
      </w:r>
    </w:p>
    <w:p>
      <w:r>
        <w:t>@MitjaIrsic A ne gre takole: Lepa dekleta ljubijo barabe. Zatorej so SD barabe?</w:t>
      </w:r>
    </w:p>
    <w:p>
      <w:r>
        <w:rPr>
          <w:b/>
          <w:u w:val="single"/>
        </w:rPr>
        <w:t>711284</w:t>
      </w:r>
    </w:p>
    <w:p>
      <w:r>
        <w:t xml:space="preserve">Navijači rdečih vragov si lahko oddahnejo. #sponzorprenosa #derbybananas #pogba #mufc #solskjaer #RealMadrid ⚽⬇️⚽ </w:t>
        <w:br/>
        <w:t>https://t.co/Ou6Km4XzFU</w:t>
      </w:r>
    </w:p>
    <w:p>
      <w:r>
        <w:rPr>
          <w:b/>
          <w:u w:val="single"/>
        </w:rPr>
        <w:t>711285</w:t>
      </w:r>
    </w:p>
    <w:p>
      <w:r>
        <w:t>Letos je namenjenih 140 medvedov za odstrel. Ja, prav ste prebrali, 140 medvedov bodo ustrelili v Sloveniji.</w:t>
      </w:r>
    </w:p>
    <w:p>
      <w:r>
        <w:rPr>
          <w:b/>
          <w:u w:val="single"/>
        </w:rPr>
        <w:t>711286</w:t>
      </w:r>
    </w:p>
    <w:p>
      <w:r>
        <w:t>Čisto normalno za pederčke!</w:t>
        <w:br/>
        <w:t>#Homoseksualnost in #kriminal sta neločljiva #celota https://t.co/NvtwyuPK1B</w:t>
      </w:r>
    </w:p>
    <w:p>
      <w:r>
        <w:rPr>
          <w:b/>
          <w:u w:val="single"/>
        </w:rPr>
        <w:t>711287</w:t>
      </w:r>
    </w:p>
    <w:p>
      <w:r>
        <w:t>4.00 - lulat</w:t>
        <w:br/>
        <w:t>4.15 - kot čukec</w:t>
        <w:br/>
        <w:t>4.45 - obrat na drugi bok</w:t>
        <w:br/>
        <w:t>5.15 - *vzdih* in iz postelje</w:t>
        <w:br/>
        <w:t>5.30 - kava</w:t>
        <w:br/>
        <w:t>6.00 - kinkam za mizo</w:t>
      </w:r>
    </w:p>
    <w:p>
      <w:r>
        <w:rPr>
          <w:b/>
          <w:u w:val="single"/>
        </w:rPr>
        <w:t>711288</w:t>
      </w:r>
    </w:p>
    <w:p>
      <w:r>
        <w:t>@mojcaskrinjar @KatarinaUrankar Upam da se bo obudil od mrtvih in začel spet sistematično delati, ker prihajajo vedno novi primeri.</w:t>
      </w:r>
    </w:p>
    <w:p>
      <w:r>
        <w:rPr>
          <w:b/>
          <w:u w:val="single"/>
        </w:rPr>
        <w:t>711289</w:t>
      </w:r>
    </w:p>
    <w:p>
      <w:r>
        <w:t>@PSlajnar Jaz jutranja klasika, nato šla v trgovino, kuhala kosilo. Popolde bila Fructal.,,0 jutri bom začela z žganjekuho!</w:t>
      </w:r>
    </w:p>
    <w:p>
      <w:r>
        <w:rPr>
          <w:b/>
          <w:u w:val="single"/>
        </w:rPr>
        <w:t>711290</w:t>
      </w:r>
    </w:p>
    <w:p>
      <w:r>
        <w:t>Torej bo drugi tir še večja finančna bomba kot TEŠ6. Tam so začeli z manj kot 1 miljardo... #Butale https://t.co/49xUgk05wy</w:t>
      </w:r>
    </w:p>
    <w:p>
      <w:r>
        <w:rPr>
          <w:b/>
          <w:u w:val="single"/>
        </w:rPr>
        <w:t>711291</w:t>
      </w:r>
    </w:p>
    <w:p>
      <w:r>
        <w:t>@ISterbenc @lucijausaj Kakšni domobranci,celo oni so imeli jajca,vi ste samo žolto rumeni butlji.</w:t>
      </w:r>
    </w:p>
    <w:p>
      <w:r>
        <w:rPr>
          <w:b/>
          <w:u w:val="single"/>
        </w:rPr>
        <w:t>711292</w:t>
      </w:r>
    </w:p>
    <w:p>
      <w:r>
        <w:t>@dreychee Mislim, če bi sterilni tip bil noseč mogoče, tako je pa pač nek drug moški spermije poslal v napad. Jeba za tipa ...</w:t>
      </w:r>
    </w:p>
    <w:p>
      <w:r>
        <w:rPr>
          <w:b/>
          <w:u w:val="single"/>
        </w:rPr>
        <w:t>711293</w:t>
      </w:r>
    </w:p>
    <w:p>
      <w:r>
        <w:t>@DamjanTomsic @lucijausaj @policija_si Hahaha, izterjava Ciganov. :-D Trganje od otroških dodatkov?</w:t>
      </w:r>
    </w:p>
    <w:p>
      <w:r>
        <w:rPr>
          <w:b/>
          <w:u w:val="single"/>
        </w:rPr>
        <w:t>711294</w:t>
      </w:r>
    </w:p>
    <w:p>
      <w:r>
        <w:t>Najraje pa imam paciente, ki mi hočejo dat vedeti, da so oni nekaj več, ker poznajo upravo. Gamad.</w:t>
      </w:r>
    </w:p>
    <w:p>
      <w:r>
        <w:rPr>
          <w:b/>
          <w:u w:val="single"/>
        </w:rPr>
        <w:t>711295</w:t>
      </w:r>
    </w:p>
    <w:p>
      <w:r>
        <w:t>@DKosterca @lucijausaj @cesenj Za vrtnarjenje in manjše debeline ok. Gozdarji pa raj bencin. Vsaj zaenkrat...</w:t>
      </w:r>
    </w:p>
    <w:p>
      <w:r>
        <w:rPr>
          <w:b/>
          <w:u w:val="single"/>
        </w:rPr>
        <w:t>711296</w:t>
      </w:r>
    </w:p>
    <w:p>
      <w:r>
        <w:t>@BigWhale To v bistvu ni smešno. V takih neumnostih naše firme niso ravno leta zadaj... Wait for it...</w:t>
      </w:r>
    </w:p>
    <w:p>
      <w:r>
        <w:rPr>
          <w:b/>
          <w:u w:val="single"/>
        </w:rPr>
        <w:t>711297</w:t>
      </w:r>
    </w:p>
    <w:p>
      <w:r>
        <w:t>@Skolobrinski In vsi se prešerno smehljajo. Še po ramah se naj potrepljajo...</w:t>
      </w:r>
    </w:p>
    <w:p>
      <w:r>
        <w:rPr>
          <w:b/>
          <w:u w:val="single"/>
        </w:rPr>
        <w:t>711298</w:t>
      </w:r>
    </w:p>
    <w:p>
      <w:r>
        <w:t>Študentski Bogračfest poskrbel za omamne vonjave in zabaven večer #FOTO #VIDEO</w:t>
        <w:br/>
        <w:br/>
        <w:t>https://t.co/2p3oIUsAoH</w:t>
      </w:r>
    </w:p>
    <w:p>
      <w:r>
        <w:rPr>
          <w:b/>
          <w:u w:val="single"/>
        </w:rPr>
        <w:t>711299</w:t>
      </w:r>
    </w:p>
    <w:p>
      <w:r>
        <w:t>@maceklj @JoAnnaOfArc1 @pjur11 @motobrane So jih pesi nategnili ??! 🤔 sam vprasam ker LGBT ima svojo manifesto 😂😂😂😂😂😂</w:t>
      </w:r>
    </w:p>
    <w:p>
      <w:r>
        <w:rPr>
          <w:b/>
          <w:u w:val="single"/>
        </w:rPr>
        <w:t>711300</w:t>
      </w:r>
    </w:p>
    <w:p>
      <w:r>
        <w:t>@JernejStromajer Bo treba najprej prdnt predno se boš usral...smrkovc priviligiran.</w:t>
      </w:r>
    </w:p>
    <w:p>
      <w:r>
        <w:rPr>
          <w:b/>
          <w:u w:val="single"/>
        </w:rPr>
        <w:t>711301</w:t>
      </w:r>
    </w:p>
    <w:p>
      <w:r>
        <w:t>@bmz9453 @IvankaKoprivc Ga.Nussdorfer in ga.Makovec tega žal ne vesta.#halo_zaradi_par_kapelj_žegnane_vode.</w:t>
      </w:r>
    </w:p>
    <w:p>
      <w:r>
        <w:rPr>
          <w:b/>
          <w:u w:val="single"/>
        </w:rPr>
        <w:t>711302</w:t>
      </w:r>
    </w:p>
    <w:p>
      <w:r>
        <w:t>Veliko ljudi je zagotovo že slišala za telovadno organizacijo Sokol, le malo pa je takih, ki bi vedeli, da je... https://t.co/F3JxLEfWdA</w:t>
      </w:r>
    </w:p>
    <w:p>
      <w:r>
        <w:rPr>
          <w:b/>
          <w:u w:val="single"/>
        </w:rPr>
        <w:t>711303</w:t>
      </w:r>
    </w:p>
    <w:p>
      <w:r>
        <w:t>@LavtarNiko @had @StendlerBostjan Prebral kakšnih 50 twitov. Ni čisto gladek.</w:t>
      </w:r>
    </w:p>
    <w:p>
      <w:r>
        <w:rPr>
          <w:b/>
          <w:u w:val="single"/>
        </w:rPr>
        <w:t>711304</w:t>
      </w:r>
    </w:p>
    <w:p>
      <w:r>
        <w:t>Znana Slovenka obsedena svojo ritko – ponuja jo z vseh kotov https://t.co/RZUITqyZf4</w:t>
      </w:r>
    </w:p>
    <w:p>
      <w:r>
        <w:rPr>
          <w:b/>
          <w:u w:val="single"/>
        </w:rPr>
        <w:t>711305</w:t>
      </w:r>
    </w:p>
    <w:p>
      <w:r>
        <w:t>@Nebodigatreba2 @luksuz @jnzcglrkrlj @strankaSD @JernejPikalo res. tu gre za zavestno manipulacijo</w:t>
      </w:r>
    </w:p>
    <w:p>
      <w:r>
        <w:rPr>
          <w:b/>
          <w:u w:val="single"/>
        </w:rPr>
        <w:t>711306</w:t>
      </w:r>
    </w:p>
    <w:p>
      <w:r>
        <w:t>@pjur11 @WorldIs2Noisy @mgrtj @PortalSpolsi @magrateja Zakaj imam občutek, da si pripališ cigaret takoj zatem, ko nekaj napišeš?🤔</w:t>
      </w:r>
    </w:p>
    <w:p>
      <w:r>
        <w:rPr>
          <w:b/>
          <w:u w:val="single"/>
        </w:rPr>
        <w:t>711307</w:t>
      </w:r>
    </w:p>
    <w:p>
      <w:r>
        <w:t>Dedi me je obtožil, da ne znam posadit krompirja. Po hudih bojih smo krompir vseeno posadili, zdej jemo malico.</w:t>
      </w:r>
    </w:p>
    <w:p>
      <w:r>
        <w:rPr>
          <w:b/>
          <w:u w:val="single"/>
        </w:rPr>
        <w:t>711308</w:t>
      </w:r>
    </w:p>
    <w:p>
      <w:r>
        <w:t>@ursaskobe Novinarji pa navadni sralci. Večina vprašanj provokacije, odgovori pa ogledalo. Fakin kavč selektorji.</w:t>
      </w:r>
    </w:p>
    <w:p>
      <w:r>
        <w:rPr>
          <w:b/>
          <w:u w:val="single"/>
        </w:rPr>
        <w:t>711309</w:t>
      </w:r>
    </w:p>
    <w:p>
      <w:r>
        <w:t>@blaz_zgaga @PocivalsekZ @MiroCerar A ne kakšni parlamentarni brezjajčni preiskovalci. Tisti pravi. Kriminalisti.</w:t>
      </w:r>
    </w:p>
    <w:p>
      <w:r>
        <w:rPr>
          <w:b/>
          <w:u w:val="single"/>
        </w:rPr>
        <w:t>711310</w:t>
      </w:r>
    </w:p>
    <w:p>
      <w:r>
        <w:t>Pahor koprske osnovnošolce pozval k razvijanju talentov https://t.co/dtOzALfn1h #EUface @MSS_news @BorutPahor</w:t>
      </w:r>
    </w:p>
    <w:p>
      <w:r>
        <w:rPr>
          <w:b/>
          <w:u w:val="single"/>
        </w:rPr>
        <w:t>711311</w:t>
      </w:r>
    </w:p>
    <w:p>
      <w:r>
        <w:t>Tole bi bilo sicer tudi za policijo, a priporočam raje psihiatrijo. https://t.co/I3Zg8ZG6Pq</w:t>
      </w:r>
    </w:p>
    <w:p>
      <w:r>
        <w:rPr>
          <w:b/>
          <w:u w:val="single"/>
        </w:rPr>
        <w:t>711312</w:t>
      </w:r>
    </w:p>
    <w:p>
      <w:r>
        <w:t>Domoljubje je za njih fašizem, samo, da lahko branijo svoj komunizem! (Thompson) https://t.co/IK5qOtnI3D</w:t>
      </w:r>
    </w:p>
    <w:p>
      <w:r>
        <w:rPr>
          <w:b/>
          <w:u w:val="single"/>
        </w:rPr>
        <w:t>711313</w:t>
      </w:r>
    </w:p>
    <w:p>
      <w:r>
        <w:t>Reševanje moške copate: https://t.co/hccyont2gA #betamoški #moškecopate #mentoo</w:t>
      </w:r>
    </w:p>
    <w:p>
      <w:r>
        <w:rPr>
          <w:b/>
          <w:u w:val="single"/>
        </w:rPr>
        <w:t>711314</w:t>
      </w:r>
    </w:p>
    <w:p>
      <w:r>
        <w:t>@JasaLorencic @KanalA_tv pomoje so bili sodniki krivi....aja, po Milaničevo...</w:t>
      </w:r>
    </w:p>
    <w:p>
      <w:r>
        <w:rPr>
          <w:b/>
          <w:u w:val="single"/>
        </w:rPr>
        <w:t>711315</w:t>
      </w:r>
    </w:p>
    <w:p>
      <w:r>
        <w:t xml:space="preserve">Odpuščanje je največje maščevanje". </w:t>
        <w:br/>
        <w:t>Toda to razumejo samo tisti, ki  niso maščevalni!</w:t>
      </w:r>
    </w:p>
    <w:p>
      <w:r>
        <w:rPr>
          <w:b/>
          <w:u w:val="single"/>
        </w:rPr>
        <w:t>711316</w:t>
      </w:r>
    </w:p>
    <w:p>
      <w:r>
        <w:t>@lucijausaj @karfjolca Veliko bolj varno je "vlak smrti" ustaviti zdaj. Računati na naslednjo vlado je visoko rizično dejanje.</w:t>
      </w:r>
    </w:p>
    <w:p>
      <w:r>
        <w:rPr>
          <w:b/>
          <w:u w:val="single"/>
        </w:rPr>
        <w:t>711317</w:t>
      </w:r>
    </w:p>
    <w:p>
      <w:r>
        <w:t>#lifesaver na vlaku. 🚂 In vsi glupi srednjesolci okrog mene carobno izginejo. 😖 https://t.co/lMQkwNrub1</w:t>
      </w:r>
    </w:p>
    <w:p>
      <w:r>
        <w:rPr>
          <w:b/>
          <w:u w:val="single"/>
        </w:rPr>
        <w:t>711318</w:t>
      </w:r>
    </w:p>
    <w:p>
      <w:r>
        <w:t>Stopi v stik. 8.@PRteater v polnem teku. #prteater #prteater2017 https://t.co/MFXsnibExp</w:t>
      </w:r>
    </w:p>
    <w:p>
      <w:r>
        <w:rPr>
          <w:b/>
          <w:u w:val="single"/>
        </w:rPr>
        <w:t>711319</w:t>
      </w:r>
    </w:p>
    <w:p>
      <w:r>
        <w:t>Pahor: v beguncih sem videl žalostne usode, ampak sem tudi vedel, da je treba narediti red soocenje#radioPrvi</w:t>
      </w:r>
    </w:p>
    <w:p>
      <w:r>
        <w:rPr>
          <w:b/>
          <w:u w:val="single"/>
        </w:rPr>
        <w:t>711320</w:t>
      </w:r>
    </w:p>
    <w:p>
      <w:r>
        <w:t>Na Starem Gradu v Celju, se zahvaljujem vsem, ki skrbite, da ohranjamo našo dediščino.</w:t>
      </w:r>
    </w:p>
    <w:p>
      <w:r>
        <w:rPr>
          <w:b/>
          <w:u w:val="single"/>
        </w:rPr>
        <w:t>711321</w:t>
      </w:r>
    </w:p>
    <w:p>
      <w:r>
        <w:t>Na Ptuju se je fašenk začel. Namaskiral sem se v ljubitelja čivav. Še dobro, da je letos fašenk dokaj kratek.</w:t>
      </w:r>
    </w:p>
    <w:p>
      <w:r>
        <w:rPr>
          <w:b/>
          <w:u w:val="single"/>
        </w:rPr>
        <w:t>711322</w:t>
      </w:r>
    </w:p>
    <w:p>
      <w:r>
        <w:t>@aleksandertusek Tudi naši bi, če bi jih kdo uspešno nahecal, da bi bil namen podpisanega sporazuma kratenje pravic slovenskih kristjanov.</w:t>
      </w:r>
    </w:p>
    <w:p>
      <w:r>
        <w:rPr>
          <w:b/>
          <w:u w:val="single"/>
        </w:rPr>
        <w:t>711323</w:t>
      </w:r>
    </w:p>
    <w:p>
      <w:r>
        <w:t>Barabe pokvarjene. Ampak, tudi za vas bo palica zrasla. Slej ko prej.</w:t>
        <w:br/>
        <w:br/>
        <w:t>https://t.co/uoQ7ykQ2lQ</w:t>
      </w:r>
    </w:p>
    <w:p>
      <w:r>
        <w:rPr>
          <w:b/>
          <w:u w:val="single"/>
        </w:rPr>
        <w:t>711324</w:t>
      </w:r>
    </w:p>
    <w:p>
      <w:r>
        <w:t>Hvala možgan, res, cenim, da mi to skoz ponavljaš v glavi.</w:t>
        <w:br/>
        <w:t>https://t.co/8ioGFbwgmr</w:t>
      </w:r>
    </w:p>
    <w:p>
      <w:r>
        <w:rPr>
          <w:b/>
          <w:u w:val="single"/>
        </w:rPr>
        <w:t>711325</w:t>
      </w:r>
    </w:p>
    <w:p>
      <w:r>
        <w:t>Parkirna mesta (solastniški delež zemljišč), Portorož. Izkl.cena=40.500 evrov. https://t.co/00zsapYJ9z https://t.co/SByvr0YjSn</w:t>
      </w:r>
    </w:p>
    <w:p>
      <w:r>
        <w:rPr>
          <w:b/>
          <w:u w:val="single"/>
        </w:rPr>
        <w:t>711326</w:t>
      </w:r>
    </w:p>
    <w:p>
      <w:r>
        <w:t>@Tevilevi Ja, tudi to je opcija, ma je velikokrat tako, da je popravilo lahko dražje kot nov telefon. Jebiga, tak sistem imamo.</w:t>
      </w:r>
    </w:p>
    <w:p>
      <w:r>
        <w:rPr>
          <w:b/>
          <w:u w:val="single"/>
        </w:rPr>
        <w:t>711327</w:t>
      </w:r>
    </w:p>
    <w:p>
      <w:r>
        <w:t>Medtem, ko v Sloveniji pedrajo s salonskim psiho-komunizmom...</w:t>
        <w:br/>
        <w:t>https://t.co/MfsrjKCVw9</w:t>
      </w:r>
    </w:p>
    <w:p>
      <w:r>
        <w:rPr>
          <w:b/>
          <w:u w:val="single"/>
        </w:rPr>
        <w:t>711328</w:t>
      </w:r>
    </w:p>
    <w:p>
      <w:r>
        <w:t>@vespasji Greš v kak večji antikvariat v Trstu. Poveš kaj maš. Pridejo, plačajo, odpeljejo.</w:t>
      </w:r>
    </w:p>
    <w:p>
      <w:r>
        <w:rPr>
          <w:b/>
          <w:u w:val="single"/>
        </w:rPr>
        <w:t>711329</w:t>
      </w:r>
    </w:p>
    <w:p>
      <w:r>
        <w:t>@RomanJakic Nonstop delajo neke kalkulacije in mahinacije,potniki s(m)o čedalje bolj ogorčeni nad potezami @AdriaAirways</w:t>
      </w:r>
    </w:p>
    <w:p>
      <w:r>
        <w:rPr>
          <w:b/>
          <w:u w:val="single"/>
        </w:rPr>
        <w:t>711330</w:t>
      </w:r>
    </w:p>
    <w:p>
      <w:r>
        <w:t>Alenka o levi vladi. Slovenci imamo dovolj teh levih vlad, ki uničujejo Slovenijo. So imeli že dovolj priložnosti. #novzacetek</w:t>
      </w:r>
    </w:p>
    <w:p>
      <w:r>
        <w:rPr>
          <w:b/>
          <w:u w:val="single"/>
        </w:rPr>
        <w:t>711331</w:t>
      </w:r>
    </w:p>
    <w:p>
      <w:r>
        <w:t>@LahovnikMatej @JJansaSDS Že patetično zgleda vse skupaj...</w:t>
        <w:br/>
        <w:t>Prav kažejo kaki flegmatiki so...</w:t>
      </w:r>
    </w:p>
    <w:p>
      <w:r>
        <w:rPr>
          <w:b/>
          <w:u w:val="single"/>
        </w:rPr>
        <w:t>711332</w:t>
      </w:r>
    </w:p>
    <w:p>
      <w:r>
        <w:t>Jutri v poslovnem tedniku Svet kapitala preberite ... https://t.co/RbFZHxk12f</w:t>
      </w:r>
    </w:p>
    <w:p>
      <w:r>
        <w:rPr>
          <w:b/>
          <w:u w:val="single"/>
        </w:rPr>
        <w:t>711333</w:t>
      </w:r>
    </w:p>
    <w:p>
      <w:r>
        <w:t>Gasilci PGD ČRNOMELJ na delu že od 5.44 zjutraj. V reki Kolpi in na bregovih reke so iskali pogrešanega... https://t.co/l9WqYXXGko</w:t>
      </w:r>
    </w:p>
    <w:p>
      <w:r>
        <w:rPr>
          <w:b/>
          <w:u w:val="single"/>
        </w:rPr>
        <w:t>711334</w:t>
      </w:r>
    </w:p>
    <w:p>
      <w:r>
        <w:t>@Centrifuzija A jebeni je kakšen rod/red/vrsta/družina zmajev, a gre za karakter? 😇</w:t>
      </w:r>
    </w:p>
    <w:p>
      <w:r>
        <w:rPr>
          <w:b/>
          <w:u w:val="single"/>
        </w:rPr>
        <w:t>711335</w:t>
      </w:r>
    </w:p>
    <w:p>
      <w:r>
        <w:t>@petrasovdat @KatarinaDbr babe, dons še ni petek, jutri se ga lohk nažlampate in bedarije klobasate</w:t>
      </w:r>
    </w:p>
    <w:p>
      <w:r>
        <w:rPr>
          <w:b/>
          <w:u w:val="single"/>
        </w:rPr>
        <w:t>711336</w:t>
      </w:r>
    </w:p>
    <w:p>
      <w:r>
        <w:t>@DarinkaVrabi @IgorPribac nima jajc , pizdun rdeči. Sej se ne upa. Ga takoj deložirajo Jankovičevi kostolomci</w:t>
      </w:r>
    </w:p>
    <w:p>
      <w:r>
        <w:rPr>
          <w:b/>
          <w:u w:val="single"/>
        </w:rPr>
        <w:t>711337</w:t>
      </w:r>
    </w:p>
    <w:p>
      <w:r>
        <w:t>@JazbarMatjaz @TeaTeaTeaTea Dans grem z Wajdovci zurat. Drz pesti, da kako neumnost uspicijo... #inspiracija</w:t>
      </w:r>
    </w:p>
    <w:p>
      <w:r>
        <w:rPr>
          <w:b/>
          <w:u w:val="single"/>
        </w:rPr>
        <w:t>711338</w:t>
      </w:r>
    </w:p>
    <w:p>
      <w:r>
        <w:t>Leva vlada? Leva? Pa kdo u pm je levičar v vladi? Pa delaj presledke za vejicami in pikami, da se bo dalo prebrat! https://t.co/EWny6nnibb</w:t>
      </w:r>
    </w:p>
    <w:p>
      <w:r>
        <w:rPr>
          <w:b/>
          <w:u w:val="single"/>
        </w:rPr>
        <w:t>711339</w:t>
      </w:r>
    </w:p>
    <w:p>
      <w:r>
        <w:t>[Video Drugorazredni] 13.11.2018 Nova24TV: Ugrabitve otrok in smrtonosna... https://t.co/KwByaNYIBY via @YouTube</w:t>
      </w:r>
    </w:p>
    <w:p>
      <w:r>
        <w:rPr>
          <w:b/>
          <w:u w:val="single"/>
        </w:rPr>
        <w:t>711340</w:t>
      </w:r>
    </w:p>
    <w:p>
      <w:r>
        <w:t>@Turinek @PrinasalkaZlata Tem babnicam,ki se po 30 letih spomni,da so bile spolno zlorabljene, gre samo za denar!  Naj dokažejo,če morejo❗️</w:t>
      </w:r>
    </w:p>
    <w:p>
      <w:r>
        <w:rPr>
          <w:b/>
          <w:u w:val="single"/>
        </w:rPr>
        <w:t>711341</w:t>
      </w:r>
    </w:p>
    <w:p>
      <w:r>
        <w:t>Europol: Organizirani kriminal je največja grožnja evropski varnosti</w:t>
        <w:br/>
        <w:t>https://t.co/N4vvYK394Y https://t.co/89Us70zRLu</w:t>
      </w:r>
    </w:p>
    <w:p>
      <w:r>
        <w:rPr>
          <w:b/>
          <w:u w:val="single"/>
        </w:rPr>
        <w:t>711342</w:t>
      </w:r>
    </w:p>
    <w:p>
      <w:r>
        <w:t>@lucijausaj plačajo veliko trošarin v proračun, pa še hitreje jih pobere, ZPIZ prihrani😉</w:t>
      </w:r>
    </w:p>
    <w:p>
      <w:r>
        <w:rPr>
          <w:b/>
          <w:u w:val="single"/>
        </w:rPr>
        <w:t>711343</w:t>
      </w:r>
    </w:p>
    <w:p>
      <w:r>
        <w:t>Slovenski ekologi so kot lubenica. Zelena je samo lupina. V resnici pa držijo štango levicarski @vladaRS . https://t.co/Ss2eeCBkI2</w:t>
      </w:r>
    </w:p>
    <w:p>
      <w:r>
        <w:rPr>
          <w:b/>
          <w:u w:val="single"/>
        </w:rPr>
        <w:t>711344</w:t>
      </w:r>
    </w:p>
    <w:p>
      <w:r>
        <w:t>Fojbe komunističnih zločinov na slovenski strani meje https://t.co/JGK307Gsc7 via @Primorska24</w:t>
      </w:r>
    </w:p>
    <w:p>
      <w:r>
        <w:rPr>
          <w:b/>
          <w:u w:val="single"/>
        </w:rPr>
        <w:t>711345</w:t>
      </w:r>
    </w:p>
    <w:p>
      <w:r>
        <w:t>@janezgecc ampak kot je danes uzpadlo,mu je šef naroćil to sejo...najmanj pa odobril...psihopat</w:t>
      </w:r>
    </w:p>
    <w:p>
      <w:r>
        <w:rPr>
          <w:b/>
          <w:u w:val="single"/>
        </w:rPr>
        <w:t>711346</w:t>
      </w:r>
    </w:p>
    <w:p>
      <w:r>
        <w:t>@SBobovnik Seveda oklevajo, ker se vsem jebe za to mejo in slo-cro spore. Mi si pa nekaj domišljamo haha!</w:t>
      </w:r>
    </w:p>
    <w:p>
      <w:r>
        <w:rPr>
          <w:b/>
          <w:u w:val="single"/>
        </w:rPr>
        <w:t>711347</w:t>
      </w:r>
    </w:p>
    <w:p>
      <w:r>
        <w:t>@RevijaReporter Tako bodo padli vsi. Kljub temu pa so unicili kanglerja. nepopravljivo. Cilj dosezen.</w:t>
      </w:r>
    </w:p>
    <w:p>
      <w:r>
        <w:rPr>
          <w:b/>
          <w:u w:val="single"/>
        </w:rPr>
        <w:t>711348</w:t>
      </w:r>
    </w:p>
    <w:p>
      <w:r>
        <w:t>Civilizacija jo je že malo pokvarila. Prvi selfi. #Čili #dalmatiannews https://t.co/Ar237Otj0J</w:t>
      </w:r>
    </w:p>
    <w:p>
      <w:r>
        <w:rPr>
          <w:b/>
          <w:u w:val="single"/>
        </w:rPr>
        <w:t>711349</w:t>
      </w:r>
    </w:p>
    <w:p>
      <w:r>
        <w:t>in potem pride jih še sedem. postaja jim vroče. natakar pa se kar prinaša pivo. #nazdravljot! #ruskizur #womenonly</w:t>
      </w:r>
    </w:p>
    <w:p>
      <w:r>
        <w:rPr>
          <w:b/>
          <w:u w:val="single"/>
        </w:rPr>
        <w:t>711350</w:t>
      </w:r>
    </w:p>
    <w:p>
      <w:r>
        <w:t>@nejcjemec Pozabljajo da bodo tudi oni stari in da je prostor v taki ustanovi hudičevo težko dobiti. Za vsako rit palca raste.</w:t>
      </w:r>
    </w:p>
    <w:p>
      <w:r>
        <w:rPr>
          <w:b/>
          <w:u w:val="single"/>
        </w:rPr>
        <w:t>711351</w:t>
      </w:r>
    </w:p>
    <w:p>
      <w:r>
        <w:t>Recitiranje Prešernovih verzov, ko je "kultura spet v rokah politikov" http://t.co/CF6Exf9K</w:t>
      </w:r>
    </w:p>
    <w:p>
      <w:r>
        <w:rPr>
          <w:b/>
          <w:u w:val="single"/>
        </w:rPr>
        <w:t>711352</w:t>
      </w:r>
    </w:p>
    <w:p>
      <w:r>
        <w:t>@PreglArjan To, da komunizma sploh nismo videli, pa jim je zares težko dopovedati. Še domačim domoljupom nam ne uspe.</w:t>
      </w:r>
    </w:p>
    <w:p>
      <w:r>
        <w:rPr>
          <w:b/>
          <w:u w:val="single"/>
        </w:rPr>
        <w:t>711353</w:t>
      </w:r>
    </w:p>
    <w:p>
      <w:r>
        <w:t>@mcanzutti @mimoidoci @IgorPribac @BernardBrscic @bmz9453 @ZigaTurk *svojih častilcev.  #domoljubje</w:t>
      </w:r>
    </w:p>
    <w:p>
      <w:r>
        <w:rPr>
          <w:b/>
          <w:u w:val="single"/>
        </w:rPr>
        <w:t>711354</w:t>
      </w:r>
    </w:p>
    <w:p>
      <w:r>
        <w:t>Če pri oglaševanju nepremičnin namreč ni navedenih energetskih kazalnikov, lastnikom grozijo globe. V... http://t.co/ExxuOdyGLd</w:t>
      </w:r>
    </w:p>
    <w:p>
      <w:r>
        <w:rPr>
          <w:b/>
          <w:u w:val="single"/>
        </w:rPr>
        <w:t>711355</w:t>
      </w:r>
    </w:p>
    <w:p>
      <w:r>
        <w:t>129 fotk v ožjem izboru II, mal se mi smeji &amp;amp; Ljudska fronta. #fotografske #nomadi</w:t>
        <w:br/>
        <w:br/>
        <w:t>PS: @SonyAlpha A7III je žvau.</w:t>
        <w:br/>
        <w:br/>
        <w:t>https://t.co/PNoEfEnPUE</w:t>
      </w:r>
    </w:p>
    <w:p>
      <w:r>
        <w:rPr>
          <w:b/>
          <w:u w:val="single"/>
        </w:rPr>
        <w:t>711356</w:t>
      </w:r>
    </w:p>
    <w:p>
      <w:r>
        <w:t>Izvoz v sektorju agrikultura je v deželi tulipanov lani presegel 92 milijard evrov. https://t.co/sOnc2uPtC0</w:t>
      </w:r>
    </w:p>
    <w:p>
      <w:r>
        <w:rPr>
          <w:b/>
          <w:u w:val="single"/>
        </w:rPr>
        <w:t>711357</w:t>
      </w:r>
    </w:p>
    <w:p>
      <w:r>
        <w:t>@errrudit @SOVA_0007 @vinkovasle1 Naj me koklja v rit brcne, če je v tem tvitu kaj smiselnega. #ć-craze</w:t>
      </w:r>
    </w:p>
    <w:p>
      <w:r>
        <w:rPr>
          <w:b/>
          <w:u w:val="single"/>
        </w:rPr>
        <w:t>711358</w:t>
      </w:r>
    </w:p>
    <w:p>
      <w:r>
        <w:t xml:space="preserve">Dejanja, ki potrjujejo besede intelektualca islamske vere. </w:t>
        <w:br/>
        <w:t>Drago K. Ocvirk: Streljanje v Božiča https://t.co/jfv4SUD0JU via @Časnik</w:t>
      </w:r>
    </w:p>
    <w:p>
      <w:r>
        <w:rPr>
          <w:b/>
          <w:u w:val="single"/>
        </w:rPr>
        <w:t>711359</w:t>
      </w:r>
    </w:p>
    <w:p>
      <w:r>
        <w:t>@ovtsa Tamau je bolj lene sorte, bo stiskal raje gumbke na ritm mašini in ostali elektroniki.</w:t>
      </w:r>
    </w:p>
    <w:p>
      <w:r>
        <w:rPr>
          <w:b/>
          <w:u w:val="single"/>
        </w:rPr>
        <w:t>711360</w:t>
      </w:r>
    </w:p>
    <w:p>
      <w:r>
        <w:t>@1nekorektna @peterjancic V naslednjem koraku bo parlament postal skrivališče in skladišče za bojevnike.</w:t>
      </w:r>
    </w:p>
    <w:p>
      <w:r>
        <w:rPr>
          <w:b/>
          <w:u w:val="single"/>
        </w:rPr>
        <w:t>711361</w:t>
      </w:r>
    </w:p>
    <w:p>
      <w:r>
        <w:t>@R10Vojko To ni ubogo , to je komi anti-Janša sindrom , ki izvira iz Murgeljskega štaba. Uničujejo in ropajo državo , podtikajo pa drugim</w:t>
      </w:r>
    </w:p>
    <w:p>
      <w:r>
        <w:rPr>
          <w:b/>
          <w:u w:val="single"/>
        </w:rPr>
        <w:t>711362</w:t>
      </w:r>
    </w:p>
    <w:p>
      <w:r>
        <w:t>Žalostno, zakaj so Primorci pripravljeni iti na ulico, in ne za zadeve, ki dejansko ogrožajo suverenost te države!#Manipulatorji</w:t>
      </w:r>
    </w:p>
    <w:p>
      <w:r>
        <w:rPr>
          <w:b/>
          <w:u w:val="single"/>
        </w:rPr>
        <w:t>711363</w:t>
      </w:r>
    </w:p>
    <w:p>
      <w:r>
        <w:t xml:space="preserve">Kok je novinarjem na @Val202 všeč da lahko v eter govorijo #Kurz beri kur z c-jem na koncu. </w:t>
        <w:br/>
        <w:t>Vseč mi je</w:t>
      </w:r>
    </w:p>
    <w:p>
      <w:r>
        <w:rPr>
          <w:b/>
          <w:u w:val="single"/>
        </w:rPr>
        <w:t>711364</w:t>
      </w:r>
    </w:p>
    <w:p>
      <w:r>
        <w:t>@matjasec @DARS_SI Pri nas bolje, da jih ne, se bo vsaj skiroje dalo parkirat, ko bo enkrat javni prevoz učinkovitejši.</w:t>
      </w:r>
    </w:p>
    <w:p>
      <w:r>
        <w:rPr>
          <w:b/>
          <w:u w:val="single"/>
        </w:rPr>
        <w:t>711365</w:t>
      </w:r>
    </w:p>
    <w:p>
      <w:r>
        <w:t>@AleksS25388688 @yrennia1 Že dolgo ga ni dobila baje ji ga je janša iz lipe izrezlal za zvestobo SDSu. Sam še premaz proti lobadarju gor da</w:t>
      </w:r>
    </w:p>
    <w:p>
      <w:r>
        <w:rPr>
          <w:b/>
          <w:u w:val="single"/>
        </w:rPr>
        <w:t>711366</w:t>
      </w:r>
    </w:p>
    <w:p>
      <w:r>
        <w:t>Upam da bo milica postala policija v pravem pomenu in reorganizacija po 37-tih letih končno špiclji miličniki noga https://t.co/rirmgWTZyb</w:t>
      </w:r>
    </w:p>
    <w:p>
      <w:r>
        <w:rPr>
          <w:b/>
          <w:u w:val="single"/>
        </w:rPr>
        <w:t>711367</w:t>
      </w:r>
    </w:p>
    <w:p>
      <w:r>
        <w:t xml:space="preserve">Se spomnim, ko sem še letel z balonom, pa smo potnike tolažili: </w:t>
        <w:br/>
        <w:t>Nena se bojte, saj gori še ni noben ostal 😆😝</w:t>
      </w:r>
    </w:p>
    <w:p>
      <w:r>
        <w:rPr>
          <w:b/>
          <w:u w:val="single"/>
        </w:rPr>
        <w:t>711368</w:t>
      </w:r>
    </w:p>
    <w:p>
      <w:r>
        <w:t xml:space="preserve">@TeufelsAdwokat @apocalypsedone @DragoZad EPP je milijon krat manjše zlo kot so socialisti. </w:t>
        <w:br/>
        <w:t>MILIJONKRAT!!!</w:t>
      </w:r>
    </w:p>
    <w:p>
      <w:r>
        <w:rPr>
          <w:b/>
          <w:u w:val="single"/>
        </w:rPr>
        <w:t>711369</w:t>
      </w:r>
    </w:p>
    <w:p>
      <w:r>
        <w:t>@PrometejDD če kdo če bit socialist si s somišljeniki komod ustvari kibuc in naj ne sili v socializem ostale ljudi  in podobno @Rok_Novak</w:t>
      </w:r>
    </w:p>
    <w:p>
      <w:r>
        <w:rPr>
          <w:b/>
          <w:u w:val="single"/>
        </w:rPr>
        <w:t>711370</w:t>
      </w:r>
    </w:p>
    <w:p>
      <w:r>
        <w:t>@bosstjanz Imam izdelek, ki se mi ga ne da trziti, prodajati in posiljati. :)</w:t>
      </w:r>
    </w:p>
    <w:p>
      <w:r>
        <w:rPr>
          <w:b/>
          <w:u w:val="single"/>
        </w:rPr>
        <w:t>711371</w:t>
      </w:r>
    </w:p>
    <w:p>
      <w:r>
        <w:t>#BlackHat2018 vedno postreže z zanimivimi novicami o tem, kako bo v prihodnosti vse boljše. https://t.co/JUlwm9JwuI</w:t>
      </w:r>
    </w:p>
    <w:p>
      <w:r>
        <w:rPr>
          <w:b/>
          <w:u w:val="single"/>
        </w:rPr>
        <w:t>711372</w:t>
      </w:r>
    </w:p>
    <w:p>
      <w:r>
        <w:t>Iz totalitarizma prihajajo v totalitarizem nas ženejo. https://t.co/xxAZSb9isP</w:t>
      </w:r>
    </w:p>
    <w:p>
      <w:r>
        <w:rPr>
          <w:b/>
          <w:u w:val="single"/>
        </w:rPr>
        <w:t>711373</w:t>
      </w:r>
    </w:p>
    <w:p>
      <w:r>
        <w:t>@davidkovic jap. is sad. ampak, tako je povprasevanje, jebat ga. letos ne morm daleč.</w:t>
      </w:r>
    </w:p>
    <w:p>
      <w:r>
        <w:rPr>
          <w:b/>
          <w:u w:val="single"/>
        </w:rPr>
        <w:t>711374</w:t>
      </w:r>
    </w:p>
    <w:p>
      <w:r>
        <w:t>Slab dan Čebulja, prvaki prekinili serijo Vinčića in Pajenka https://t.co/8y3LrCSvdR #legionarji #odbojka</w:t>
      </w:r>
    </w:p>
    <w:p>
      <w:r>
        <w:rPr>
          <w:b/>
          <w:u w:val="single"/>
        </w:rPr>
        <w:t>711375</w:t>
      </w:r>
    </w:p>
    <w:p>
      <w:r>
        <w:t>Policija priznava, da jim za varovanje meje primanjkuje več kot 800 policistov😮😮😮👎👎👎</w:t>
        <w:br/>
        <w:t>https://t.co/JK3tVBupWI</w:t>
      </w:r>
    </w:p>
    <w:p>
      <w:r>
        <w:rPr>
          <w:b/>
          <w:u w:val="single"/>
        </w:rPr>
        <w:t>711376</w:t>
      </w:r>
    </w:p>
    <w:p>
      <w:r>
        <w:t>@DKaloh @RTV_Slovenija @StudioCity_ Za vse pedofile, desne fašiste, masturbatorje je pa Nova24TV! #ojoj</w:t>
      </w:r>
    </w:p>
    <w:p>
      <w:r>
        <w:rPr>
          <w:b/>
          <w:u w:val="single"/>
        </w:rPr>
        <w:t>711377</w:t>
      </w:r>
    </w:p>
    <w:p>
      <w:r>
        <w:t>@DKosir7 @illegall_blonde @rokschuster @nejkom Primorju še zmer ni zabil gola.</w:t>
      </w:r>
    </w:p>
    <w:p>
      <w:r>
        <w:rPr>
          <w:b/>
          <w:u w:val="single"/>
        </w:rPr>
        <w:t>711378</w:t>
      </w:r>
    </w:p>
    <w:p>
      <w:r>
        <w:t>@javniprevoz @starihalj @LjubljanskiPP Rešitev bi bil rumeni pas in absolutna prednost za avtobus. In še več čakanja za avtomobile.</w:t>
      </w:r>
    </w:p>
    <w:p>
      <w:r>
        <w:rPr>
          <w:b/>
          <w:u w:val="single"/>
        </w:rPr>
        <w:t>711379</w:t>
      </w:r>
    </w:p>
    <w:p>
      <w:r>
        <w:t>@Angie6555 Torej našla zrno, pa še vidiš za povrh... pa pravjo da to delajo samo kure...</w:t>
      </w:r>
    </w:p>
    <w:p>
      <w:r>
        <w:rPr>
          <w:b/>
          <w:u w:val="single"/>
        </w:rPr>
        <w:t>711380</w:t>
      </w:r>
    </w:p>
    <w:p>
      <w:r>
        <w:t>@medka_7 @Centrifuzija @SekuMConde Mogoče jih sprejmejo in jih dajo namesto tebe v uničenje in te pustijo v dobri veri, da pomagaš.</w:t>
      </w:r>
    </w:p>
    <w:p>
      <w:r>
        <w:rPr>
          <w:b/>
          <w:u w:val="single"/>
        </w:rPr>
        <w:t>711381</w:t>
      </w:r>
    </w:p>
    <w:p>
      <w:r>
        <w:t xml:space="preserve">Danes ob 18.00 derbi v "Lukni" proti @OKCalcit </w:t>
        <w:br/>
        <w:t>#maribor</w:t>
        <w:br/>
        <w:t>#ljubljana</w:t>
        <w:br/>
        <w:t>#odbojka</w:t>
        <w:br/>
        <w:t>#rivalry</w:t>
      </w:r>
    </w:p>
    <w:p>
      <w:r>
        <w:rPr>
          <w:b/>
          <w:u w:val="single"/>
        </w:rPr>
        <w:t>711382</w:t>
      </w:r>
    </w:p>
    <w:p>
      <w:r>
        <w:t>@MarkoPavlisic @pengovsky @ZigaTurk Ma ja, kdorkoli. To je abotno, kar se tam grejo.</w:t>
      </w:r>
    </w:p>
    <w:p>
      <w:r>
        <w:rPr>
          <w:b/>
          <w:u w:val="single"/>
        </w:rPr>
        <w:t>711383</w:t>
      </w:r>
    </w:p>
    <w:p>
      <w:r>
        <w:t>@borisvoncina meni se še bolj gnusijo slovenski sektaši, ko jih mrzlično zagovarjajo</w:t>
      </w:r>
    </w:p>
    <w:p>
      <w:r>
        <w:rPr>
          <w:b/>
          <w:u w:val="single"/>
        </w:rPr>
        <w:t>711384</w:t>
      </w:r>
    </w:p>
    <w:p>
      <w:r>
        <w:t>Lej če se ti nea da v fitnes, pač naredi neki kriminal da boš 3 mesce zapora dobo, tam fsi skos samo telovadijo če sn se kaj naučo od teveja</w:t>
      </w:r>
    </w:p>
    <w:p>
      <w:r>
        <w:rPr>
          <w:b/>
          <w:u w:val="single"/>
        </w:rPr>
        <w:t>711385</w:t>
      </w:r>
    </w:p>
    <w:p>
      <w:r>
        <w:t>@vinkovasle1 @BernardBrscic @SiolNEWS Kodeks sprejeli oktobra letos. Druga točka neustavna. Šarec uvaja diktaturo.</w:t>
      </w:r>
    </w:p>
    <w:p>
      <w:r>
        <w:rPr>
          <w:b/>
          <w:u w:val="single"/>
        </w:rPr>
        <w:t>711386</w:t>
      </w:r>
    </w:p>
    <w:p>
      <w:r>
        <w:t>@meteoriterain @JozeJerovsek Ko bi vsaj na glas napisal, kaj ga najbolj moti. #šifrapriimek</w:t>
      </w:r>
    </w:p>
    <w:p>
      <w:r>
        <w:rPr>
          <w:b/>
          <w:u w:val="single"/>
        </w:rPr>
        <w:t>711387</w:t>
      </w:r>
    </w:p>
    <w:p>
      <w:r>
        <w:t>Vsi obsojamo nasilje. A da je na naslovnici @vecer, kako so prebutali tipa v Pekarni, ki na črno živi v kontejnerju, je mimo zdrave pameti.</w:t>
      </w:r>
    </w:p>
    <w:p>
      <w:r>
        <w:rPr>
          <w:b/>
          <w:u w:val="single"/>
        </w:rPr>
        <w:t>711388</w:t>
      </w:r>
    </w:p>
    <w:p>
      <w:r>
        <w:t xml:space="preserve">@Tevilevi @policija_si To je sramotitev zastave RS in kot tako dejanje prekršek. </w:t>
        <w:br/>
        <w:br/>
        <w:t>Bong</w:t>
      </w:r>
    </w:p>
    <w:p>
      <w:r>
        <w:rPr>
          <w:b/>
          <w:u w:val="single"/>
        </w:rPr>
        <w:t>711389</w:t>
      </w:r>
    </w:p>
    <w:p>
      <w:r>
        <w:t>S traktorjem policistom preprečil izvedbo uradne naloge - https://t.co/H7JwaUC0rV https://t.co/0VMD6Rs3sV</w:t>
      </w:r>
    </w:p>
    <w:p>
      <w:r>
        <w:rPr>
          <w:b/>
          <w:u w:val="single"/>
        </w:rPr>
        <w:t>711390</w:t>
      </w:r>
    </w:p>
    <w:p>
      <w:r>
        <w:t>Sladica, ki je tako dobra, da jo morate poskusiti! 😍</w:t>
        <w:br/>
        <w:br/>
        <w:t>#gustpikasi https://t.co/u1TwSV7EzH</w:t>
      </w:r>
    </w:p>
    <w:p>
      <w:r>
        <w:rPr>
          <w:b/>
          <w:u w:val="single"/>
        </w:rPr>
        <w:t>711391</w:t>
      </w:r>
    </w:p>
    <w:p>
      <w:r>
        <w:t>Drage pumpe, en zastonj nasvet - odpirače buteljk bi morale prodajat #tnxbai 😘</w:t>
      </w:r>
    </w:p>
    <w:p>
      <w:r>
        <w:rPr>
          <w:b/>
          <w:u w:val="single"/>
        </w:rPr>
        <w:t>711392</w:t>
      </w:r>
    </w:p>
    <w:p>
      <w:r>
        <w:t>Predsednici stranki Glas je pa zmanjkalo časa za friziro. Ptiči so ji gnezno nardli na glavi...</w:t>
      </w:r>
    </w:p>
    <w:p>
      <w:r>
        <w:rPr>
          <w:b/>
          <w:u w:val="single"/>
        </w:rPr>
        <w:t>711393</w:t>
      </w:r>
    </w:p>
    <w:p>
      <w:r>
        <w:t>@EPameten Hude čarovnije mora zganjati, ko gre vsako noč z onim oranžno kožnim v posteljo.</w:t>
      </w:r>
    </w:p>
    <w:p>
      <w:r>
        <w:rPr>
          <w:b/>
          <w:u w:val="single"/>
        </w:rPr>
        <w:t>711394</w:t>
      </w:r>
    </w:p>
    <w:p>
      <w:r>
        <w:t>@marboh37 @petrasovdat Jaz bi kaj napisal, pa se nočem vtikati v interne zadeve prestolnice, pardon Ljubljane.</w:t>
        <w:br/>
        <w:br/>
        <w:t>#izMARIBORAzLJUBEZNIJO</w:t>
      </w:r>
    </w:p>
    <w:p>
      <w:r>
        <w:rPr>
          <w:b/>
          <w:u w:val="single"/>
        </w:rPr>
        <w:t>711395</w:t>
      </w:r>
    </w:p>
    <w:p>
      <w:r>
        <w:t>Uno k prideš na dopust in ugotoviš, da si polnilc od laptopa 400km stran pozabil 😱</w:t>
      </w:r>
    </w:p>
    <w:p>
      <w:r>
        <w:rPr>
          <w:b/>
          <w:u w:val="single"/>
        </w:rPr>
        <w:t>711396</w:t>
      </w:r>
    </w:p>
    <w:p>
      <w:r>
        <w:t>@AlesPotocnikTV @duledoz @nzs_si @TVSLOsport Bojkotirajmo tekmo s Ciprom. @nzs_si , nehajte se delati norca</w:t>
      </w:r>
    </w:p>
    <w:p>
      <w:r>
        <w:rPr>
          <w:b/>
          <w:u w:val="single"/>
        </w:rPr>
        <w:t>711397</w:t>
      </w:r>
    </w:p>
    <w:p>
      <w:r>
        <w:t>Koala pije vodo iz steklenice, ki jo je dal gasilec v Cudlee Creek v Južni Avstraliji. Foto / AP</w:t>
      </w:r>
    </w:p>
    <w:p>
      <w:r>
        <w:rPr>
          <w:b/>
          <w:u w:val="single"/>
        </w:rPr>
        <w:t>711398</w:t>
      </w:r>
    </w:p>
    <w:p>
      <w:r>
        <w:t>@redhotfeferon Veš čemu fse bi morali tako ukazati, ampak nas še vedno prepovedi "potegnejo vase" 😅</w:t>
      </w:r>
    </w:p>
    <w:p>
      <w:r>
        <w:rPr>
          <w:b/>
          <w:u w:val="single"/>
        </w:rPr>
        <w:t>711399</w:t>
      </w:r>
    </w:p>
    <w:p>
      <w:r>
        <w:t>@sivanosoroginja Niso za pogovor 😆  bomo radio prižgali čez noč, bojda tega ne marajo.</w:t>
      </w:r>
    </w:p>
    <w:p>
      <w:r>
        <w:rPr>
          <w:b/>
          <w:u w:val="single"/>
        </w:rPr>
        <w:t>711400</w:t>
      </w:r>
    </w:p>
    <w:p>
      <w:r>
        <w:t>Kaj je Katanec naredil twifosferi. :) 90 posto čivkov je pohvala potezam igralcev, ki jih ne maramo! #slovenija</w:t>
      </w:r>
    </w:p>
    <w:p>
      <w:r>
        <w:rPr>
          <w:b/>
          <w:u w:val="single"/>
        </w:rPr>
        <w:t>711401</w:t>
      </w:r>
    </w:p>
    <w:p>
      <w:r>
        <w:t>.@AngelcaLikovic je proti ubijanju živih ljudi. Vsaj mrtvi so varni pred njo.</w:t>
      </w:r>
    </w:p>
    <w:p>
      <w:r>
        <w:rPr>
          <w:b/>
          <w:u w:val="single"/>
        </w:rPr>
        <w:t>711402</w:t>
      </w:r>
    </w:p>
    <w:p>
      <w:r>
        <w:t>@hrastelj Edino moram še nagruntat glede dežja. Neko pelerino za baletke, bolj široko :)))</w:t>
      </w:r>
    </w:p>
    <w:p>
      <w:r>
        <w:rPr>
          <w:b/>
          <w:u w:val="single"/>
        </w:rPr>
        <w:t>711403</w:t>
      </w:r>
    </w:p>
    <w:p>
      <w:r>
        <w:t>@had Tud. To je za domov vzet. Oba. Njam njam. Sam ženske ponavad vzamejo sabo ogledalček in obrvi pulijo :) Al pa vrasle dlake. Mmmmm...</w:t>
      </w:r>
    </w:p>
    <w:p>
      <w:r>
        <w:rPr>
          <w:b/>
          <w:u w:val="single"/>
        </w:rPr>
        <w:t>711404</w:t>
      </w:r>
    </w:p>
    <w:p>
      <w:r>
        <w:t>@PametnaRit Junija 1996 sem ga prvič okusila, zdaj gre z mano povsod 🤪 #prženjena #brezbučneganisolate #širimdoberglaspovsodposvetu</w:t>
      </w:r>
    </w:p>
    <w:p>
      <w:r>
        <w:rPr>
          <w:b/>
          <w:u w:val="single"/>
        </w:rPr>
        <w:t>711405</w:t>
      </w:r>
    </w:p>
    <w:p>
      <w:r>
        <w:t>@PStendler @HojsAles Bluzis mladenič. Nekateri smo hitro spregledal. Nekateri se pa še danes delajo kot, da so slepi.</w:t>
      </w:r>
    </w:p>
    <w:p>
      <w:r>
        <w:rPr>
          <w:b/>
          <w:u w:val="single"/>
        </w:rPr>
        <w:t>711406</w:t>
      </w:r>
    </w:p>
    <w:p>
      <w:r>
        <w:t>O. Moj. Bog. Spet preVARa. Tokrat razveljavili gol Wolverhamptona. Neverjetno. Kakšne neumnosti. #LIVWOL</w:t>
      </w:r>
    </w:p>
    <w:p>
      <w:r>
        <w:rPr>
          <w:b/>
          <w:u w:val="single"/>
        </w:rPr>
        <w:t>711407</w:t>
      </w:r>
    </w:p>
    <w:p>
      <w:r>
        <w:t>@Bond00775328617 @MartinTincek @JJansaSDS kako levičarji pozabijo na lastna dejanja medtem ko se zgražajo nad tujimi podobnimi</w:t>
      </w:r>
    </w:p>
    <w:p>
      <w:r>
        <w:rPr>
          <w:b/>
          <w:u w:val="single"/>
        </w:rPr>
        <w:t>711408</w:t>
      </w:r>
    </w:p>
    <w:p>
      <w:r>
        <w:t>Podjetniki, zamujate s plačili Fursu? Če ste srečni, boste blokirani ''šele'' po mesecu dni https://t.co/6CE0QQPuz0</w:t>
      </w:r>
    </w:p>
    <w:p>
      <w:r>
        <w:rPr>
          <w:b/>
          <w:u w:val="single"/>
        </w:rPr>
        <w:t>711409</w:t>
      </w:r>
    </w:p>
    <w:p>
      <w:r>
        <w:t>@FerdinandPusnik @zaslovenijo2 @Nova24TV LOL...smešno moraš zgledat ko se po bajti sprehajaš z čebulnimi rinki na tiču...:-))</w:t>
      </w:r>
    </w:p>
    <w:p>
      <w:r>
        <w:rPr>
          <w:b/>
          <w:u w:val="single"/>
        </w:rPr>
        <w:t>711410</w:t>
      </w:r>
    </w:p>
    <w:p>
      <w:r>
        <w:t>Vidm,da ob nedeljah v spar ne hodmo jest sam navadni ljudeki,ampak tut silebritiji. Dans vidla kar dva. Cepinko pa @SamoGlavan 😉</w:t>
      </w:r>
    </w:p>
    <w:p>
      <w:r>
        <w:rPr>
          <w:b/>
          <w:u w:val="single"/>
        </w:rPr>
        <w:t>711411</w:t>
      </w:r>
    </w:p>
    <w:p>
      <w:r>
        <w:t>@Mauhlerca V oddaji, kjer ima nek prepotenten marostar pogovore s samim seboj, drugače itak ne gre - razen, če si v reklamnem bloku.</w:t>
      </w:r>
    </w:p>
    <w:p>
      <w:r>
        <w:rPr>
          <w:b/>
          <w:u w:val="single"/>
        </w:rPr>
        <w:t>711412</w:t>
      </w:r>
    </w:p>
    <w:p>
      <w:r>
        <w:t>@vinkovasle1 @twiitiztok @StrankaSMC Včasih tudi čudeži in božja pomoč ne more rešiti psihiatričnih primerov. Žal.</w:t>
      </w:r>
    </w:p>
    <w:p>
      <w:r>
        <w:rPr>
          <w:b/>
          <w:u w:val="single"/>
        </w:rPr>
        <w:t>711413</w:t>
      </w:r>
    </w:p>
    <w:p>
      <w:r>
        <w:t>@mrevlje Tele butasto tale Vasev. Njemu je treba pomagati da se odstrani iz Slovenije. Precej bolj verjetna varianta. "Zanj" in za nas!</w:t>
      </w:r>
    </w:p>
    <w:p>
      <w:r>
        <w:rPr>
          <w:b/>
          <w:u w:val="single"/>
        </w:rPr>
        <w:t>711414</w:t>
      </w:r>
    </w:p>
    <w:p>
      <w:r>
        <w:t>@aana104 Zato ker folk nima jajc. 🙃</w:t>
        <w:br/>
        <w:br/>
        <w:t>Je pa odvisno od tega, kaj hočeš povedat. Včasih nočeš direktno, da ne bi tiste osebe prizadel.</w:t>
      </w:r>
    </w:p>
    <w:p>
      <w:r>
        <w:rPr>
          <w:b/>
          <w:u w:val="single"/>
        </w:rPr>
        <w:t>711415</w:t>
      </w:r>
    </w:p>
    <w:p>
      <w:r>
        <w:t>@KatarinaDbr Raztopi sladkor v vodi, bo lažje konzumiral. Pa ziher je dehidriran.</w:t>
      </w:r>
    </w:p>
    <w:p>
      <w:r>
        <w:rPr>
          <w:b/>
          <w:u w:val="single"/>
        </w:rPr>
        <w:t>711416</w:t>
      </w:r>
    </w:p>
    <w:p>
      <w:r>
        <w:t>@iCinober A veš, da me prek “uefe” toži ena prfuknena baba? Jaooo, kok je svet majhen.</w:t>
      </w:r>
    </w:p>
    <w:p>
      <w:r>
        <w:rPr>
          <w:b/>
          <w:u w:val="single"/>
        </w:rPr>
        <w:t>711417</w:t>
      </w:r>
    </w:p>
    <w:p>
      <w:r>
        <w:t>Konvoji - vlaki kamionov, bi na avtocestah bistveno razbremenili promet in povečali varnost. https://t.co/KPPiuW7xCv</w:t>
      </w:r>
    </w:p>
    <w:p>
      <w:r>
        <w:rPr>
          <w:b/>
          <w:u w:val="single"/>
        </w:rPr>
        <w:t>711418</w:t>
      </w:r>
    </w:p>
    <w:p>
      <w:r>
        <w:t>@dratpirsna @GorankaKiralj Pozabili so dodat, da gre za vodikove gorivne celice oz. bombo na kolesih ;)</w:t>
      </w:r>
    </w:p>
    <w:p>
      <w:r>
        <w:rPr>
          <w:b/>
          <w:u w:val="single"/>
        </w:rPr>
        <w:t>711419</w:t>
      </w:r>
    </w:p>
    <w:p>
      <w:r>
        <w:t>@loobadar Res. Meni gre na zivce ko na pošti sesalec kupujem, za mano pa oči okrog vrtijo, ker bi radi pismo oddali.</w:t>
      </w:r>
    </w:p>
    <w:p>
      <w:r>
        <w:rPr>
          <w:b/>
          <w:u w:val="single"/>
        </w:rPr>
        <w:t>711420</w:t>
      </w:r>
    </w:p>
    <w:p>
      <w:r>
        <w:t>@Marjantevz @miro5ek @JJansaSDS @MiroCerar  Tudu supersonični vlak..po možnosti na fotovoltaičen  pogon !? https://t.co/NEDmMNh21B</w:t>
      </w:r>
    </w:p>
    <w:p>
      <w:r>
        <w:rPr>
          <w:b/>
          <w:u w:val="single"/>
        </w:rPr>
        <w:t>711421</w:t>
      </w:r>
    </w:p>
    <w:p>
      <w:r>
        <w:t>Ampak res postajamo goli otok komunizma...adijo naša pamet https://t.co/MUgQOaYbxK</w:t>
      </w:r>
    </w:p>
    <w:p>
      <w:r>
        <w:rPr>
          <w:b/>
          <w:u w:val="single"/>
        </w:rPr>
        <w:t>711422</w:t>
      </w:r>
    </w:p>
    <w:p>
      <w:r>
        <w:t>@Krscanski_mozje Danes satanisti niti skrivajo ne več tega, kaj dejansko so in kaj častijo.</w:t>
      </w:r>
    </w:p>
    <w:p>
      <w:r>
        <w:rPr>
          <w:b/>
          <w:u w:val="single"/>
        </w:rPr>
        <w:t>711423</w:t>
      </w:r>
    </w:p>
    <w:p>
      <w:r>
        <w:t>@TatjanaPirc Ne, ker za njiju še niso slišali. Kdo sta onadva, neka azilanta?</w:t>
      </w:r>
    </w:p>
    <w:p>
      <w:r>
        <w:rPr>
          <w:b/>
          <w:u w:val="single"/>
        </w:rPr>
        <w:t>711424</w:t>
      </w:r>
    </w:p>
    <w:p>
      <w:r>
        <w:t>@potepuski @Alex4aleksandra Človeku gre na bruhanje. Ističasno pa režejo glave kristjanom</w:t>
      </w:r>
    </w:p>
    <w:p>
      <w:r>
        <w:rPr>
          <w:b/>
          <w:u w:val="single"/>
        </w:rPr>
        <w:t>711425</w:t>
      </w:r>
    </w:p>
    <w:p>
      <w:r>
        <w:t>@strankalevica SSN se zavzema za upokojence in delavce!!! Levica se zavzema samo za LGBT in nezakonite migrante!</w:t>
      </w:r>
    </w:p>
    <w:p>
      <w:r>
        <w:rPr>
          <w:b/>
          <w:u w:val="single"/>
        </w:rPr>
        <w:t>711426</w:t>
      </w:r>
    </w:p>
    <w:p>
      <w:r>
        <w:t>@PrometejDD Če je tam remi, Inter zmaga, gre skozi. V vsakem primeru pač treba jutri osvojit več pik od Spursov.</w:t>
      </w:r>
    </w:p>
    <w:p>
      <w:r>
        <w:rPr>
          <w:b/>
          <w:u w:val="single"/>
        </w:rPr>
        <w:t>711427</w:t>
      </w:r>
    </w:p>
    <w:p>
      <w:r>
        <w:t>Kaksni pohabljenci so sele tisti, ki so unicili Slo gospodarstvo! https://t.co/Z1NS5W5Gu4</w:t>
      </w:r>
    </w:p>
    <w:p>
      <w:r>
        <w:rPr>
          <w:b/>
          <w:u w:val="single"/>
        </w:rPr>
        <w:t>711428</w:t>
      </w:r>
    </w:p>
    <w:p>
      <w:r>
        <w:t>@Medeja_7 @mojcav1 Kaj je iz Žabjeka pobegnala. 😁😁😁😁😁 Matr kaj je to grdo! 🧟‍♂️</w:t>
      </w:r>
    </w:p>
    <w:p>
      <w:r>
        <w:rPr>
          <w:b/>
          <w:u w:val="single"/>
        </w:rPr>
        <w:t>711429</w:t>
      </w:r>
    </w:p>
    <w:p>
      <w:r>
        <w:t>@zasledovalec70 @JoAnnaOfArc1 @suzana_suzy17 Lepi so 🤣 samo se jih mores strenirat pa jih naucit „puci muslija“ 😂😂😂😂😂</w:t>
      </w:r>
    </w:p>
    <w:p>
      <w:r>
        <w:rPr>
          <w:b/>
          <w:u w:val="single"/>
        </w:rPr>
        <w:t>711430</w:t>
      </w:r>
    </w:p>
    <w:p>
      <w:r>
        <w:t>Panasonicov #LumixS1R predstavlja konkreten vstop med zmogljive fotoaparate s tipalom polnega formata (full frame).</w:t>
        <w:br/>
        <w:t>https://t.co/BdNRrV9FVk</w:t>
      </w:r>
    </w:p>
    <w:p>
      <w:r>
        <w:rPr>
          <w:b/>
          <w:u w:val="single"/>
        </w:rPr>
        <w:t>711431</w:t>
      </w:r>
    </w:p>
    <w:p>
      <w:r>
        <w:t>@MSrebre @TadejaII Ti si bolnik... a si kdaj vsaj preletel zgodovino? No, razumem pa zakaj bi se kdo leta 42 bal partizanov...</w:t>
      </w:r>
    </w:p>
    <w:p>
      <w:r>
        <w:rPr>
          <w:b/>
          <w:u w:val="single"/>
        </w:rPr>
        <w:t>711432</w:t>
      </w:r>
    </w:p>
    <w:p>
      <w:r>
        <w:t>Vroča "aktualna" novica našega največjega javnega medijskega servisa #rtvslo: nova pica v Ljubljani! https://t.co/FvU5K9axDq</w:t>
      </w:r>
    </w:p>
    <w:p>
      <w:r>
        <w:rPr>
          <w:b/>
          <w:u w:val="single"/>
        </w:rPr>
        <w:t>711433</w:t>
      </w:r>
    </w:p>
    <w:p>
      <w:r>
        <w:t>@Pertinacal @Komanovmulc @TV3_SI @NormaMKorosec @RomanVodeb To kombinacijo govorcev bo pa zelo zabavno poslusati!</w:t>
      </w:r>
    </w:p>
    <w:p>
      <w:r>
        <w:rPr>
          <w:b/>
          <w:u w:val="single"/>
        </w:rPr>
        <w:t>711434</w:t>
      </w:r>
    </w:p>
    <w:p>
      <w:r>
        <w:t xml:space="preserve">T.i. Armija R. BiH je požgala, minirala ali delno uničila 294 cerkva, kapelic in drugih sakralnih objektov v BiH. </w:t>
        <w:br/>
        <w:br/>
        <w:t>#NotreDame</w:t>
      </w:r>
    </w:p>
    <w:p>
      <w:r>
        <w:rPr>
          <w:b/>
          <w:u w:val="single"/>
        </w:rPr>
        <w:t>711435</w:t>
      </w:r>
    </w:p>
    <w:p>
      <w:r>
        <w:t>@dragica12 ...Janusa je uspešno odstavljal  Prevc - "izgubil sem zaupanje ...(!??) " - .....(P.veliki gobec) press..</w:t>
      </w:r>
    </w:p>
    <w:p>
      <w:r>
        <w:rPr>
          <w:b/>
          <w:u w:val="single"/>
        </w:rPr>
        <w:t>711436</w:t>
      </w:r>
    </w:p>
    <w:p>
      <w:r>
        <w:t>@LottaS10 @drfilomena Ni največja težava levičarjev prazno srce, ampak prazna glava.</w:t>
      </w:r>
    </w:p>
    <w:p>
      <w:r>
        <w:rPr>
          <w:b/>
          <w:u w:val="single"/>
        </w:rPr>
        <w:t>711437</w:t>
      </w:r>
    </w:p>
    <w:p>
      <w:r>
        <w:t>@Domovina_je @BorutPahor POP TV že nekaj časa meša štrene v Slovenski politiki. Katastrofa za Slovence🤔</w:t>
      </w:r>
    </w:p>
    <w:p>
      <w:r>
        <w:rPr>
          <w:b/>
          <w:u w:val="single"/>
        </w:rPr>
        <w:t>711438</w:t>
      </w:r>
    </w:p>
    <w:p>
      <w:r>
        <w:t>JUŽNA MEJA! Hrvaškim ribičem za prehod meje 'KAZNI'. Ilegalnim migrantom azilni dom in '1963€'.</w:t>
        <w:br/>
        <w:t>☆Ne SOSED, le VRAG bo mejak !??☆</w:t>
      </w:r>
    </w:p>
    <w:p>
      <w:r>
        <w:rPr>
          <w:b/>
          <w:u w:val="single"/>
        </w:rPr>
        <w:t>711439</w:t>
      </w:r>
    </w:p>
    <w:p>
      <w:r>
        <w:t>Glede na količino dela, ki ga imamo vsi s kartotekami, planiramo atako nanje. #malsičlovekmoradatiduška #malejutranjeradosti</w:t>
      </w:r>
    </w:p>
    <w:p>
      <w:r>
        <w:rPr>
          <w:b/>
          <w:u w:val="single"/>
        </w:rPr>
        <w:t>711440</w:t>
      </w:r>
    </w:p>
    <w:p>
      <w:r>
        <w:t>@Libertarec Pokvarjenci,ki z manipulacijami z Marakešem želijo uničiti EU narode in države.</w:t>
      </w:r>
    </w:p>
    <w:p>
      <w:r>
        <w:rPr>
          <w:b/>
          <w:u w:val="single"/>
        </w:rPr>
        <w:t>711441</w:t>
      </w:r>
    </w:p>
    <w:p>
      <w:r>
        <w:t>@Mojca84655391 A bo sploh še kakšen? Rumenoglavi debil reže tudi pri NASI...</w:t>
      </w:r>
    </w:p>
    <w:p>
      <w:r>
        <w:rPr>
          <w:b/>
          <w:u w:val="single"/>
        </w:rPr>
        <w:t>711442</w:t>
      </w:r>
    </w:p>
    <w:p>
      <w:r>
        <w:t>@Jure_Bajic Supeeeeeer. No, to pa je pridobitev. Sicer hodim peš na vse konce in kraje, ampak včasih se mudi.</w:t>
      </w:r>
    </w:p>
    <w:p>
      <w:r>
        <w:rPr>
          <w:b/>
          <w:u w:val="single"/>
        </w:rPr>
        <w:t>711443</w:t>
      </w:r>
    </w:p>
    <w:p>
      <w:r>
        <w:t>@cnfrmstA @ZigaTurk sicer pa tut to ne bi blo neki radikalnega v sloveniji. si že slišal za oddajo mostovi-hidak? pa za obzorja duha...</w:t>
      </w:r>
    </w:p>
    <w:p>
      <w:r>
        <w:rPr>
          <w:b/>
          <w:u w:val="single"/>
        </w:rPr>
        <w:t>711444</w:t>
      </w:r>
    </w:p>
    <w:p>
      <w:r>
        <w:t>@Wega__ @piratskastranka Predlagali so totalno neumnst. Upam da njihov predlok umre čiprej in to skupaj z njihovo libtardno stranko.</w:t>
      </w:r>
    </w:p>
    <w:p>
      <w:r>
        <w:rPr>
          <w:b/>
          <w:u w:val="single"/>
        </w:rPr>
        <w:t>711445</w:t>
      </w:r>
    </w:p>
    <w:p>
      <w:r>
        <w:t>Sedaj imamo črno na belem, da E. Carl ni presstitutka.</w:t>
        <w:br/>
        <w:t>Cerar jo lahko uporabi v vlogi Urške Čepin.</w:t>
      </w:r>
    </w:p>
    <w:p>
      <w:r>
        <w:rPr>
          <w:b/>
          <w:u w:val="single"/>
        </w:rPr>
        <w:t>711446</w:t>
      </w:r>
    </w:p>
    <w:p>
      <w:r>
        <w:t>@SabinaVader Kjw pa danes? Ce sem ze nekega dolgocasnega samovsecnega gospodica na filofaksu poslusal, si lahko se malo bolj unicim dan.</w:t>
      </w:r>
    </w:p>
    <w:p>
      <w:r>
        <w:rPr>
          <w:b/>
          <w:u w:val="single"/>
        </w:rPr>
        <w:t>711447</w:t>
      </w:r>
    </w:p>
    <w:p>
      <w:r>
        <w:t>Se pelaš ob polnoči iz šihta, pa na 23 km srečaš 2 avta pa 1 tovornjak 😛😀 #mrtvovse</w:t>
      </w:r>
    </w:p>
    <w:p>
      <w:r>
        <w:rPr>
          <w:b/>
          <w:u w:val="single"/>
        </w:rPr>
        <w:t>711448</w:t>
      </w:r>
    </w:p>
    <w:p>
      <w:r>
        <w:t>@andrazk jaz se iz otroštva spomnim škatlice za termometre z vgrajeno centrifugo.</w:t>
      </w:r>
    </w:p>
    <w:p>
      <w:r>
        <w:rPr>
          <w:b/>
          <w:u w:val="single"/>
        </w:rPr>
        <w:t>711449</w:t>
      </w:r>
    </w:p>
    <w:p>
      <w:r>
        <w:t>@uporabnastran @tedvanet Kaj pa tisti ki ne morejo spremljat HD programov zaradi odaljenosti od centrale? Ste tud njim ukinili SD kanale?</w:t>
      </w:r>
    </w:p>
    <w:p>
      <w:r>
        <w:rPr>
          <w:b/>
          <w:u w:val="single"/>
        </w:rPr>
        <w:t>711450</w:t>
      </w:r>
    </w:p>
    <w:p>
      <w:r>
        <w:t>@butalskipolicaj @Zvezaborcev_NOB @vmatijevec To niso bili Slovenci. Odpovedali so se državi v korist Nacistov. Torej švabi. Ne Slovenci</w:t>
      </w:r>
    </w:p>
    <w:p>
      <w:r>
        <w:rPr>
          <w:b/>
          <w:u w:val="single"/>
        </w:rPr>
        <w:t>711451</w:t>
      </w:r>
    </w:p>
    <w:p>
      <w:r>
        <w:t>Ali digitalni mediji spreminjajo naše možgane ? Predavanje prof. Zvezdana Pirtoška v Slovenski matici. Da. https://t.co/0TjhZTdtfR</w:t>
      </w:r>
    </w:p>
    <w:p>
      <w:r>
        <w:rPr>
          <w:b/>
          <w:u w:val="single"/>
        </w:rPr>
        <w:t>711452</w:t>
      </w:r>
    </w:p>
    <w:p>
      <w:r>
        <w:t>@FranciDonko Škoda, da jih mašniki največkrat niso pripravljeni deliti niti s pomakanjem.</w:t>
      </w:r>
    </w:p>
    <w:p>
      <w:r>
        <w:rPr>
          <w:b/>
          <w:u w:val="single"/>
        </w:rPr>
        <w:t>711453</w:t>
      </w:r>
    </w:p>
    <w:p>
      <w:r>
        <w:t>@iztokX @siskaberry @paberkovalka A bo kdo zdej morda masturbiral na mojo slovnico, al loh to zdej odnesem nekam v omaro?</w:t>
      </w:r>
    </w:p>
    <w:p>
      <w:r>
        <w:rPr>
          <w:b/>
          <w:u w:val="single"/>
        </w:rPr>
        <w:t>711454</w:t>
      </w:r>
    </w:p>
    <w:p>
      <w:r>
        <w:t>Dej, saj NE je tudi legitimen odgovor, samo rečt/pisat je treba. Sam dve črki, jebo te. Ne mi namesto tega buč prodajat in krasti čas vsem.</w:t>
      </w:r>
    </w:p>
    <w:p>
      <w:r>
        <w:rPr>
          <w:b/>
          <w:u w:val="single"/>
        </w:rPr>
        <w:t>711455</w:t>
      </w:r>
    </w:p>
    <w:p>
      <w:r>
        <w:t>Zvezda letošnjega Mercedes-Benz Truck Roadshowa: Arocs Kipper s turbo-retarder sklopko.</w:t>
      </w:r>
    </w:p>
    <w:p>
      <w:r>
        <w:rPr>
          <w:b/>
          <w:u w:val="single"/>
        </w:rPr>
        <w:t>711456</w:t>
      </w:r>
    </w:p>
    <w:p>
      <w:r>
        <w:t>@cashkee @surfon @jolandabuh Pa saj si prišel iz pičke po tem, ko si jo polizal.</w:t>
      </w:r>
    </w:p>
    <w:p>
      <w:r>
        <w:rPr>
          <w:b/>
          <w:u w:val="single"/>
        </w:rPr>
        <w:t>711457</w:t>
      </w:r>
    </w:p>
    <w:p>
      <w:r>
        <w:t>Umetnost vojskovanja namesto Butalcev?</w:t>
        <w:br/>
        <w:t>@NovicaMihajlo ti si prebral ? Ukrepaš tako? https://t.co/lZa1wjABg9</w:t>
      </w:r>
    </w:p>
    <w:p>
      <w:r>
        <w:rPr>
          <w:b/>
          <w:u w:val="single"/>
        </w:rPr>
        <w:t>711458</w:t>
      </w:r>
    </w:p>
    <w:p>
      <w:r>
        <w:t xml:space="preserve">NOVA 24TV: STOJAN PETRIČ,ožji sodelavec KUČAN-a: Od leta 2011 v davčne oaze nakazal cca. </w:t>
        <w:br/>
        <w:t xml:space="preserve">36 mil. €. </w:t>
        <w:br/>
        <w:t>In SD ne ve kje je denar !?</w:t>
      </w:r>
    </w:p>
    <w:p>
      <w:r>
        <w:rPr>
          <w:b/>
          <w:u w:val="single"/>
        </w:rPr>
        <w:t>711459</w:t>
      </w:r>
    </w:p>
    <w:p>
      <w:r>
        <w:t xml:space="preserve">Jutri z nami... 6pack's suMer spritzer 💚Ⓜ </w:t>
        <w:br/>
        <w:t>#punpisker #maribor #trgleonastuklja https://t.co/5AEnAQaXgB</w:t>
      </w:r>
    </w:p>
    <w:p>
      <w:r>
        <w:rPr>
          <w:b/>
          <w:u w:val="single"/>
        </w:rPr>
        <w:t>711460</w:t>
      </w:r>
    </w:p>
    <w:p>
      <w:r>
        <w:t>Eno nacionalno sofinanciranje dizla za ljudi, ki se vozijo mečkat na druge konce Slovenije, rabimo. Solidarnostni sklad.</w:t>
      </w:r>
    </w:p>
    <w:p>
      <w:r>
        <w:rPr>
          <w:b/>
          <w:u w:val="single"/>
        </w:rPr>
        <w:t>711461</w:t>
      </w:r>
    </w:p>
    <w:p>
      <w:r>
        <w:t>@steinbuch @petrasovdat @ninagaspari Sploh naujo tabl belt z jupolam k je tolk beuha šlo tm skoz</w:t>
      </w:r>
    </w:p>
    <w:p>
      <w:r>
        <w:rPr>
          <w:b/>
          <w:u w:val="single"/>
        </w:rPr>
        <w:t>711462</w:t>
      </w:r>
    </w:p>
    <w:p>
      <w:r>
        <w:t>Padel sladkor? #pence iz #grunt v #skodelica iz #ZC_Korak . #sodelovanje https://t.co/7y3gv9Ux5m</w:t>
      </w:r>
    </w:p>
    <w:p>
      <w:r>
        <w:rPr>
          <w:b/>
          <w:u w:val="single"/>
        </w:rPr>
        <w:t>711463</w:t>
      </w:r>
    </w:p>
    <w:p>
      <w:r>
        <w:t>@petra_jansa @STA_novice Njene učitelje. So vsi srečni, če se fura z vlakom. V bistvu si želijo, da bi pesem Ota Pestnerja postala res.</w:t>
      </w:r>
    </w:p>
    <w:p>
      <w:r>
        <w:rPr>
          <w:b/>
          <w:u w:val="single"/>
        </w:rPr>
        <w:t>711464</w:t>
      </w:r>
    </w:p>
    <w:p>
      <w:r>
        <w:t>Opranoglavci bi se lahko naučili da izdaja lastnega ljudstva pelje v pogubo ne v svobodo.</w:t>
      </w:r>
    </w:p>
    <w:p>
      <w:r>
        <w:rPr>
          <w:b/>
          <w:u w:val="single"/>
        </w:rPr>
        <w:t>711465</w:t>
      </w:r>
    </w:p>
    <w:p>
      <w:r>
        <w:t>Rdečo papriko bomo jedli. Jasno? Ali pa rdeče feferone opcijsko. #Roka :D https://t.co/XxP5nKLmwJ</w:t>
      </w:r>
    </w:p>
    <w:p>
      <w:r>
        <w:rPr>
          <w:b/>
          <w:u w:val="single"/>
        </w:rPr>
        <w:t>711466</w:t>
      </w:r>
    </w:p>
    <w:p>
      <w:r>
        <w:t>Retweeted Božidar T. Biščan (@BozidarBiscan):</w:t>
        <w:br/>
        <w:br/>
        <w:t>komunizem ima nasilje za nujnost in vrednoto, rdeča zvezda simbol... https://t.co/WZPyIoJobZ</w:t>
      </w:r>
    </w:p>
    <w:p>
      <w:r>
        <w:rPr>
          <w:b/>
          <w:u w:val="single"/>
        </w:rPr>
        <w:t>711467</w:t>
      </w:r>
    </w:p>
    <w:p>
      <w:r>
        <w:t>Če podpiraš posvojitve rešenčkov, ti ta obesek ne sme manjkati! https://t.co/IdoVhE4EkG</w:t>
      </w:r>
    </w:p>
    <w:p>
      <w:r>
        <w:rPr>
          <w:b/>
          <w:u w:val="single"/>
        </w:rPr>
        <w:t>711468</w:t>
      </w:r>
    </w:p>
    <w:p>
      <w:r>
        <w:t>V Sonyju so se pohvalili, da že osem let držijo prvo mesto med ponudniki brezzrcalnih fotoaparatov. #Photokina18</w:t>
      </w:r>
    </w:p>
    <w:p>
      <w:r>
        <w:rPr>
          <w:b/>
          <w:u w:val="single"/>
        </w:rPr>
        <w:t>711469</w:t>
      </w:r>
    </w:p>
    <w:p>
      <w:r>
        <w:t>@pandicamuss @ISterbenc @RomanJakic @strankaSDS @JJansaSDS Maja če ne znaš sešteti ena in ena si pač butasta</w:t>
      </w:r>
    </w:p>
    <w:p>
      <w:r>
        <w:rPr>
          <w:b/>
          <w:u w:val="single"/>
        </w:rPr>
        <w:t>711470</w:t>
      </w:r>
    </w:p>
    <w:p>
      <w:r>
        <w:t xml:space="preserve">@JohnKrneki @peterjancic @Matej_Klaric Ker se slabo upravlja z državo, bučman predlaga, da kar državo prodamo. </w:t>
        <w:br/>
        <w:t>Bučman je pač bučman.</w:t>
      </w:r>
    </w:p>
    <w:p>
      <w:r>
        <w:rPr>
          <w:b/>
          <w:u w:val="single"/>
        </w:rPr>
        <w:t>711471</w:t>
      </w:r>
    </w:p>
    <w:p>
      <w:r>
        <w:t>Roglič je prepustil (ne izgubil) rožnato majico. Vse v dobro višjega cilja. #giro #Giro102</w:t>
      </w:r>
    </w:p>
    <w:p>
      <w:r>
        <w:rPr>
          <w:b/>
          <w:u w:val="single"/>
        </w:rPr>
        <w:t>711472</w:t>
      </w:r>
    </w:p>
    <w:p>
      <w:r>
        <w:t>@pe4ra Skor isto. Sam se mi zdi, da jih ni ne več ne manj. Sam jih bolje znam hendlat.</w:t>
      </w:r>
    </w:p>
    <w:p>
      <w:r>
        <w:rPr>
          <w:b/>
          <w:u w:val="single"/>
        </w:rPr>
        <w:t>711473</w:t>
      </w:r>
    </w:p>
    <w:p>
      <w:r>
        <w:t>@ATBeatris @ZanMahnic Pa ja, na tak lep dan bi jih lahko Šarec povabil na Kolpo pa naj vanjo skačejo</w:t>
      </w:r>
    </w:p>
    <w:p>
      <w:r>
        <w:rPr>
          <w:b/>
          <w:u w:val="single"/>
        </w:rPr>
        <w:t>711474</w:t>
      </w:r>
    </w:p>
    <w:p>
      <w:r>
        <w:t>..mi ga je dala teta iz Spara, ker tak pridno svinjska rebrca in pečenko...😁😁😁😁 https://t.co/dPrQA88FAr</w:t>
      </w:r>
    </w:p>
    <w:p>
      <w:r>
        <w:rPr>
          <w:b/>
          <w:u w:val="single"/>
        </w:rPr>
        <w:t>711475</w:t>
      </w:r>
    </w:p>
    <w:p>
      <w:r>
        <w:t>Ozavestimo si in živimo iz vrednot osamosvojitve #Višarje2019 #JanZobec @RadioOgnjisce</w:t>
        <w:br/>
        <w:t>https://t.co/2RDdeoXdbG</w:t>
      </w:r>
    </w:p>
    <w:p>
      <w:r>
        <w:rPr>
          <w:b/>
          <w:u w:val="single"/>
        </w:rPr>
        <w:t>711476</w:t>
      </w:r>
    </w:p>
    <w:p>
      <w:r>
        <w:t>Skupaj z Demokracijo smo raziskali pojav rdečega džihadizma, ki grozi resnicoljubnosti nas, desnih medijev. #piano</w:t>
      </w:r>
    </w:p>
    <w:p>
      <w:r>
        <w:rPr>
          <w:b/>
          <w:u w:val="single"/>
        </w:rPr>
        <w:t>711477</w:t>
      </w:r>
    </w:p>
    <w:p>
      <w:r>
        <w:t>@althar017 @Darko_Bulat Se malo tolaziš? Domobranci so bili pač smeti. Izdajalci</w:t>
      </w:r>
    </w:p>
    <w:p>
      <w:r>
        <w:rPr>
          <w:b/>
          <w:u w:val="single"/>
        </w:rPr>
        <w:t>711478</w:t>
      </w:r>
    </w:p>
    <w:p>
      <w:r>
        <w:t>@JanezMeznarec @Nova24TV Zdravila za bebavost zaenkrat še niso iznašli, zato so novinarji NoreTV zaenkrat v še bolj podrejenem položaju</w:t>
      </w:r>
    </w:p>
    <w:p>
      <w:r>
        <w:rPr>
          <w:b/>
          <w:u w:val="single"/>
        </w:rPr>
        <w:t>711479</w:t>
      </w:r>
    </w:p>
    <w:p>
      <w:r>
        <w:t>@FinancnaUPR Tole je FURS, državni organ, na poti od Jankoviča in ostale mafije! https://t.co/b1mNvPnSTP</w:t>
      </w:r>
    </w:p>
    <w:p>
      <w:r>
        <w:rPr>
          <w:b/>
          <w:u w:val="single"/>
        </w:rPr>
        <w:t>711480</w:t>
      </w:r>
    </w:p>
    <w:p>
      <w:r>
        <w:t>Magnetogram iz ozadja: naj mašinca zagode in druge strategije https://t.co/KVKDxUKspC via @Nova24TV</w:t>
      </w:r>
    </w:p>
    <w:p>
      <w:r>
        <w:rPr>
          <w:b/>
          <w:u w:val="single"/>
        </w:rPr>
        <w:t>711481</w:t>
      </w:r>
    </w:p>
    <w:p>
      <w:r>
        <w:t>saj ni čudno,da s(m)o s!lovenci poblazneli - tudi Američanom je "trava" razžrla tesnila na "ferštandskeslih" .... https://t.co/zBW3HzAM0B</w:t>
      </w:r>
    </w:p>
    <w:p>
      <w:r>
        <w:rPr>
          <w:b/>
          <w:u w:val="single"/>
        </w:rPr>
        <w:t>711482</w:t>
      </w:r>
    </w:p>
    <w:p>
      <w:r>
        <w:t>Gasilci s policisti vdrli v stanovanje in preprečili poskus samomora https://t.co/piMLchHJAb</w:t>
      </w:r>
    </w:p>
    <w:p>
      <w:r>
        <w:rPr>
          <w:b/>
          <w:u w:val="single"/>
        </w:rPr>
        <w:t>711483</w:t>
      </w:r>
    </w:p>
    <w:p>
      <w:r>
        <w:t>@Nika_Per Vceri sem razlagala otrokom, da ena teta azijskega porekla je zive hobotnice in kalamare.</w:t>
      </w:r>
    </w:p>
    <w:p>
      <w:r>
        <w:rPr>
          <w:b/>
          <w:u w:val="single"/>
        </w:rPr>
        <w:t>711484</w:t>
      </w:r>
    </w:p>
    <w:p>
      <w:r>
        <w:t>@AlesKov1 @multikultivator @stherbst Motiš se. Komunisti so tradicionalno močna sila v Gradcu. Dvomim da jih volijo "gastarbeiterji".</w:t>
      </w:r>
    </w:p>
    <w:p>
      <w:r>
        <w:rPr>
          <w:b/>
          <w:u w:val="single"/>
        </w:rPr>
        <w:t>711485</w:t>
      </w:r>
    </w:p>
    <w:p>
      <w:r>
        <w:t>@bojleskovar Tudi, le da ju/jih puščava malo preveč zakomplicira https://t.co/CHYNXxQRKA</w:t>
      </w:r>
    </w:p>
    <w:p>
      <w:r>
        <w:rPr>
          <w:b/>
          <w:u w:val="single"/>
        </w:rPr>
        <w:t>711486</w:t>
      </w:r>
    </w:p>
    <w:p>
      <w:r>
        <w:t>@PS_DeSUS Totalna neumnost. Vsak naj za svoje delo dobi toliko, kot je vredno.</w:t>
      </w:r>
    </w:p>
    <w:p>
      <w:r>
        <w:rPr>
          <w:b/>
          <w:u w:val="single"/>
        </w:rPr>
        <w:t>711487</w:t>
      </w:r>
    </w:p>
    <w:p>
      <w:r>
        <w:t>Difovc ...</w:t>
        <w:br/>
        <w:br/>
        <w:t>Za tagganje kliknite like na Fakulteta za Lajf https://t.co/o2IozgJZMC</w:t>
      </w:r>
    </w:p>
    <w:p>
      <w:r>
        <w:rPr>
          <w:b/>
          <w:u w:val="single"/>
        </w:rPr>
        <w:t>711488</w:t>
      </w:r>
    </w:p>
    <w:p>
      <w:r>
        <w:t>@GPreac Za omogočanje posilstva mi se ne zdi pravično odstop ampak zaporna kazen ali komunistično načelo metek v celo.</w:t>
      </w:r>
    </w:p>
    <w:p>
      <w:r>
        <w:rPr>
          <w:b/>
          <w:u w:val="single"/>
        </w:rPr>
        <w:t>711489</w:t>
      </w:r>
    </w:p>
    <w:p>
      <w:r>
        <w:t>V kasarni v Radgoni na avstrijskem Štajerskem mejni policist ustrelil svojega kolega</w:t>
        <w:br/>
        <w:t>https://t.co/pjgTFLKNMh https://t.co/mEZczgWLpP</w:t>
      </w:r>
    </w:p>
    <w:p>
      <w:r>
        <w:rPr>
          <w:b/>
          <w:u w:val="single"/>
        </w:rPr>
        <w:t>711490</w:t>
      </w:r>
    </w:p>
    <w:p>
      <w:r>
        <w:t>Tudi če bi govorili o trobenticah, regratu, čebelicah, soncu, luni, fižolu, bi nekateri zvlekli ven povojne poboje.</w:t>
      </w:r>
    </w:p>
    <w:p>
      <w:r>
        <w:rPr>
          <w:b/>
          <w:u w:val="single"/>
        </w:rPr>
        <w:t>711491</w:t>
      </w:r>
    </w:p>
    <w:p>
      <w:r>
        <w:t>To so najboljši prijatelji kosti, sklepov in mišic https://t.co/Kzd2JF7Sse https://t.co/GLcJoDwm5V</w:t>
      </w:r>
    </w:p>
    <w:p>
      <w:r>
        <w:rPr>
          <w:b/>
          <w:u w:val="single"/>
        </w:rPr>
        <w:t>711492</w:t>
      </w:r>
    </w:p>
    <w:p>
      <w:r>
        <w:t>Katanec po tekmi na intervju ne more odgovorit normalno, brez da bi bil tečn kot driska.</w:t>
      </w:r>
    </w:p>
    <w:p>
      <w:r>
        <w:rPr>
          <w:b/>
          <w:u w:val="single"/>
        </w:rPr>
        <w:t>711493</w:t>
      </w:r>
    </w:p>
    <w:p>
      <w:r>
        <w:t>@rgrilec pomoč, zakaj mi pri jebenmu ticket masterju ne sprejme ljubljana zip code 1000?</w:t>
      </w:r>
    </w:p>
    <w:p>
      <w:r>
        <w:rPr>
          <w:b/>
          <w:u w:val="single"/>
        </w:rPr>
        <w:t>711494</w:t>
      </w:r>
    </w:p>
    <w:p>
      <w:r>
        <w:t>@Libertarec Kaj pa dela tako orožje kot so bombometi in podobno v trgovini..saj ga ne rabijo lovci..</w:t>
      </w:r>
    </w:p>
    <w:p>
      <w:r>
        <w:rPr>
          <w:b/>
          <w:u w:val="single"/>
        </w:rPr>
        <w:t>711495</w:t>
      </w:r>
    </w:p>
    <w:p>
      <w:r>
        <w:t>Notranji preganjalec, ki pravi: »Moraš, moraš, moraš«</w:t>
        <w:br/>
        <w:br/>
        <w:t>"Tako se oglaša notranji preganjalec v moji glavi, ki mi... https://t.co/vWPXxGFJqH</w:t>
      </w:r>
    </w:p>
    <w:p>
      <w:r>
        <w:rPr>
          <w:b/>
          <w:u w:val="single"/>
        </w:rPr>
        <w:t>711496</w:t>
      </w:r>
    </w:p>
    <w:p>
      <w:r>
        <w:t>CIA stopila "na gas". Več agentov, več operacij bolj agresiven nastop. Dobro je vedeti. https://t.co/WSeCmc62jI via @NewsHour</w:t>
      </w:r>
    </w:p>
    <w:p>
      <w:r>
        <w:rPr>
          <w:b/>
          <w:u w:val="single"/>
        </w:rPr>
        <w:t>711497</w:t>
      </w:r>
    </w:p>
    <w:p>
      <w:r>
        <w:t>MAK ( peterostišje ): v žitu samotnih polj rdeče cveti mak - kakor moj krik je, v zamujeno pomlad Avtor: dimitrij https://t.co/3uhJu0vLiD</w:t>
      </w:r>
    </w:p>
    <w:p>
      <w:r>
        <w:rPr>
          <w:b/>
          <w:u w:val="single"/>
        </w:rPr>
        <w:t>711498</w:t>
      </w:r>
    </w:p>
    <w:p>
      <w:r>
        <w:t>Erjavec pa nic o protiustavnem posegu v vodstvo Sindikata slovenskih diplomatov na @RTV4D https://t.co/usUBIjLIgf</w:t>
      </w:r>
    </w:p>
    <w:p>
      <w:r>
        <w:rPr>
          <w:b/>
          <w:u w:val="single"/>
        </w:rPr>
        <w:t>711499</w:t>
      </w:r>
    </w:p>
    <w:p>
      <w:r>
        <w:t>@Adornoisdead sem jih zadnjic v knjiznici zapazil pa so ble take predebeluharce za na dopust semizdi</w:t>
      </w:r>
    </w:p>
    <w:p>
      <w:r>
        <w:rPr>
          <w:b/>
          <w:u w:val="single"/>
        </w:rPr>
        <w:t>711500</w:t>
      </w:r>
    </w:p>
    <w:p>
      <w:r>
        <w:t>@SrdanKuret @MitjaIrsic zakaj bi ti jaz govoril kdo sem, saj vidiš moje ime, kaj si živcen, ker ti je nekdo povedal,da si navaden luzer?</w:t>
      </w:r>
    </w:p>
    <w:p>
      <w:r>
        <w:rPr>
          <w:b/>
          <w:u w:val="single"/>
        </w:rPr>
        <w:t>711501</w:t>
      </w:r>
    </w:p>
    <w:p>
      <w:r>
        <w:t>Kriptovalute: zgodba o alternativnem sistemu, ki je prerasel pričakovanja: https://t.co/cUuDZ6CVWd</w:t>
      </w:r>
    </w:p>
    <w:p>
      <w:r>
        <w:rPr>
          <w:b/>
          <w:u w:val="single"/>
        </w:rPr>
        <w:t>711502</w:t>
      </w:r>
    </w:p>
    <w:p>
      <w:r>
        <w:t>@petrasovdat like I said.. v tej naši vukojebini samo še štacuna cveti. K jest je vseen še treba.</w:t>
      </w:r>
    </w:p>
    <w:p>
      <w:r>
        <w:rPr>
          <w:b/>
          <w:u w:val="single"/>
        </w:rPr>
        <w:t>711503</w:t>
      </w:r>
    </w:p>
    <w:p>
      <w:r>
        <w:t>@potepuski ...granitarski MBik(er) bi rekel : čuj,pa tak sn ga lepo položo...</w:t>
      </w:r>
    </w:p>
    <w:p>
      <w:r>
        <w:rPr>
          <w:b/>
          <w:u w:val="single"/>
        </w:rPr>
        <w:t>711504</w:t>
      </w:r>
    </w:p>
    <w:p>
      <w:r>
        <w:t>@JazbarMatjaz Predvolilni instagram selfie z mavrično zastavo in toastom z avokadom? Bu. 🤷🏻‍♀️</w:t>
      </w:r>
    </w:p>
    <w:p>
      <w:r>
        <w:rPr>
          <w:b/>
          <w:u w:val="single"/>
        </w:rPr>
        <w:t>711505</w:t>
      </w:r>
    </w:p>
    <w:p>
      <w:r>
        <w:t>@MareAndi @mladiVSO @SpletnaMladina Vedno bolj je "glustast"...Pobrala ga bo zloba!</w:t>
      </w:r>
    </w:p>
    <w:p>
      <w:r>
        <w:rPr>
          <w:b/>
          <w:u w:val="single"/>
        </w:rPr>
        <w:t>711506</w:t>
      </w:r>
    </w:p>
    <w:p>
      <w:r>
        <w:t>@TomazLisec a #prašičji_pastir spet klamfe serje, mene je že zdavnaj blokiral</w:t>
      </w:r>
    </w:p>
    <w:p>
      <w:r>
        <w:rPr>
          <w:b/>
          <w:u w:val="single"/>
        </w:rPr>
        <w:t>711507</w:t>
      </w:r>
    </w:p>
    <w:p>
      <w:r>
        <w:t>Depresija po res dobrem žuru je resna zadeva. Pa še ponedeljek. Pa še dež. https://t.co/PQc5TQYNMe</w:t>
      </w:r>
    </w:p>
    <w:p>
      <w:r>
        <w:rPr>
          <w:b/>
          <w:u w:val="single"/>
        </w:rPr>
        <w:t>711508</w:t>
      </w:r>
    </w:p>
    <w:p>
      <w:r>
        <w:t>@LukaSvetina @JJansaSDS Nosil je rdečo zvezdo, tko kot tista žleht prejemnica rdečih privilegijev</w:t>
      </w:r>
    </w:p>
    <w:p>
      <w:r>
        <w:rPr>
          <w:b/>
          <w:u w:val="single"/>
        </w:rPr>
        <w:t>711509</w:t>
      </w:r>
    </w:p>
    <w:p>
      <w:r>
        <w:t>Pa to ne more biti res! Glavna vroča novica na siol. Net je intervju enega zdravnika, ki razlaga o parfumih #omg #ninovic #siol.net</w:t>
      </w:r>
    </w:p>
    <w:p>
      <w:r>
        <w:rPr>
          <w:b/>
          <w:u w:val="single"/>
        </w:rPr>
        <w:t>711510</w:t>
      </w:r>
    </w:p>
    <w:p>
      <w:r>
        <w:t>@Nienna04328751 IDGAF. Da le sproti plačujejo, skrbijo za stanovanje in se sosedi ne bunijo.</w:t>
      </w:r>
    </w:p>
    <w:p>
      <w:r>
        <w:rPr>
          <w:b/>
          <w:u w:val="single"/>
        </w:rPr>
        <w:t>711511</w:t>
      </w:r>
    </w:p>
    <w:p>
      <w:r>
        <w:t>Najboljše in najbolj izvirne vegi pice kar sem jih jedla. #letecikroznik #njami</w:t>
      </w:r>
    </w:p>
    <w:p>
      <w:r>
        <w:rPr>
          <w:b/>
          <w:u w:val="single"/>
        </w:rPr>
        <w:t>711512</w:t>
      </w:r>
    </w:p>
    <w:p>
      <w:r>
        <w:t>@lucijausaj @PrinasalkaZlata @CrtSeusek Crt misli da so urologi tisti, ki obrezujejo! Teliček!</w:t>
      </w:r>
    </w:p>
    <w:p>
      <w:r>
        <w:rPr>
          <w:b/>
          <w:u w:val="single"/>
        </w:rPr>
        <w:t>711513</w:t>
      </w:r>
    </w:p>
    <w:p>
      <w:r>
        <w:t>@mcanzutti @prgadp @SumAndreja @BlogSlovenija Tocno to.Avtohtoni prebivalci, standard, malo otrok, prisleki pa za manjso vas.Hudicev nacrt.</w:t>
      </w:r>
    </w:p>
    <w:p>
      <w:r>
        <w:rPr>
          <w:b/>
          <w:u w:val="single"/>
        </w:rPr>
        <w:t>711514</w:t>
      </w:r>
    </w:p>
    <w:p>
      <w:r>
        <w:t>Lesson of the day: ne posojaj knjig, če jih hočeš še kdaj videt. #dobrotasirota</w:t>
      </w:r>
    </w:p>
    <w:p>
      <w:r>
        <w:rPr>
          <w:b/>
          <w:u w:val="single"/>
        </w:rPr>
        <w:t>711515</w:t>
      </w:r>
    </w:p>
    <w:p>
      <w:r>
        <w:t>@Njokifestival Pri nas še vedno dežuje. Ko prideš ven in poslušaš te scat pritisne.</w:t>
      </w:r>
    </w:p>
    <w:p>
      <w:r>
        <w:rPr>
          <w:b/>
          <w:u w:val="single"/>
        </w:rPr>
        <w:t>711516</w:t>
      </w:r>
    </w:p>
    <w:p>
      <w:r>
        <w:t>Tudi letos, v soboto, 23. 6. bomo brcale rasizem! ⚽</w:t>
        <w:br/>
        <w:t>Nogometni turnir Brcnimo rasizem Lj-2k18 https://t.co/F7kH6sSvmX</w:t>
      </w:r>
    </w:p>
    <w:p>
      <w:r>
        <w:rPr>
          <w:b/>
          <w:u w:val="single"/>
        </w:rPr>
        <w:t>711517</w:t>
      </w:r>
    </w:p>
    <w:p>
      <w:r>
        <w:t>Že uvodna špica od Blue Planet II je dovolj za solzne oči. Pol pridejo pa še gibljive slike. Noro. Svet okrog nas je bolano lep.</w:t>
      </w:r>
    </w:p>
    <w:p>
      <w:r>
        <w:rPr>
          <w:b/>
          <w:u w:val="single"/>
        </w:rPr>
        <w:t>711518</w:t>
      </w:r>
    </w:p>
    <w:p>
      <w:r>
        <w:t>Novi umetniški vodja bo glavni vstajnik. Zmaga samoupravljanja, toda uničenje orkestra do konca. - pozareport.si https://t.co/RjsncAUAa3</w:t>
      </w:r>
    </w:p>
    <w:p>
      <w:r>
        <w:rPr>
          <w:b/>
          <w:u w:val="single"/>
        </w:rPr>
        <w:t>711519</w:t>
      </w:r>
    </w:p>
    <w:p>
      <w:r>
        <w:t>@ejnfoh_cehok @DARS_SI Te pa eno polletno, za tri mesece pa kupuješ tedenske, nemreš ti @DARS_SI</w:t>
      </w:r>
    </w:p>
    <w:p>
      <w:r>
        <w:rPr>
          <w:b/>
          <w:u w:val="single"/>
        </w:rPr>
        <w:t>711520</w:t>
      </w:r>
    </w:p>
    <w:p>
      <w:r>
        <w:t>@Matej_Klaric upam, da bo kmalu vsa normalna EU preplavljuena z rumenimi jopiči. Če ne bo, jo bo zagrnila črnina....</w:t>
      </w:r>
    </w:p>
    <w:p>
      <w:r>
        <w:rPr>
          <w:b/>
          <w:u w:val="single"/>
        </w:rPr>
        <w:t>711521</w:t>
      </w:r>
    </w:p>
    <w:p>
      <w:r>
        <w:t>SENIORSKE NOVICE: Predsednik Pahor sprejel humanitarce https://t.co/LGmqekUw2k</w:t>
      </w:r>
    </w:p>
    <w:p>
      <w:r>
        <w:rPr>
          <w:b/>
          <w:u w:val="single"/>
        </w:rPr>
        <w:t>711522</w:t>
      </w:r>
    </w:p>
    <w:p>
      <w:r>
        <w:t>📹 nakupek: Toaletne mizice vam ponujajo veliko prostora in udobja, zahvaljujoč mehko oblazinjenemu... https://t.co/OcpECDld6N</w:t>
      </w:r>
    </w:p>
    <w:p>
      <w:r>
        <w:rPr>
          <w:b/>
          <w:u w:val="single"/>
        </w:rPr>
        <w:t>711523</w:t>
      </w:r>
    </w:p>
    <w:p>
      <w:r>
        <w:t>@VaneGosnik U,  takih neumnosti pa niti Grims ne spravi skupaj. Norma mogoče. Si prešaltal z Janše na Primca?</w:t>
      </w:r>
    </w:p>
    <w:p>
      <w:r>
        <w:rPr>
          <w:b/>
          <w:u w:val="single"/>
        </w:rPr>
        <w:t>711524</w:t>
      </w:r>
    </w:p>
    <w:p>
      <w:r>
        <w:t>@RobertSifrer A ti polži po bosansko govorijo? Kr Laško pivo jim dat,, da se ga nažrejo čefurji. Bojo kozlali od sreče!</w:t>
      </w:r>
    </w:p>
    <w:p>
      <w:r>
        <w:rPr>
          <w:b/>
          <w:u w:val="single"/>
        </w:rPr>
        <w:t>711525</w:t>
      </w:r>
    </w:p>
    <w:p>
      <w:r>
        <w:t>Protesti rumenih jopičev so morda res maloštevilni, a nosijo pomembno sporočilo ... https://t.co/tynxrGMefo</w:t>
      </w:r>
    </w:p>
    <w:p>
      <w:r>
        <w:rPr>
          <w:b/>
          <w:u w:val="single"/>
        </w:rPr>
        <w:t>711526</w:t>
      </w:r>
    </w:p>
    <w:p>
      <w:r>
        <w:t>VSI NA TEKMO IZ ČRNO GORO! IN S SEBOJ BELE BRISAČE! NAJ BO NA PARKETU 7000 BELIH BRISAČ. #ehfeuro2018 #Slovenia #HandballEM</w:t>
      </w:r>
    </w:p>
    <w:p>
      <w:r>
        <w:rPr>
          <w:b/>
          <w:u w:val="single"/>
        </w:rPr>
        <w:t>711527</w:t>
      </w:r>
    </w:p>
    <w:p>
      <w:r>
        <w:t>Pa skoraj sem jo pozabil pohvalit, da je sla cel sprehod brez strika z mano. Zdej bova pa res zacela kilometre harat.</w:t>
      </w:r>
    </w:p>
    <w:p>
      <w:r>
        <w:rPr>
          <w:b/>
          <w:u w:val="single"/>
        </w:rPr>
        <w:t>711528</w:t>
      </w:r>
    </w:p>
    <w:p>
      <w:r>
        <w:t>@MiranStajerc @tasosedova @MadamSugarfree + vzemi jih ob hrani, kolikor zob dopušča</w:t>
      </w:r>
    </w:p>
    <w:p>
      <w:r>
        <w:rPr>
          <w:b/>
          <w:u w:val="single"/>
        </w:rPr>
        <w:t>711529</w:t>
      </w:r>
    </w:p>
    <w:p>
      <w:r>
        <w:t>Levi blok za svobodno Ljubljano - tretjič. Prevaranti🤭!</w:t>
        <w:br/>
        <w:t>@policija_si</w:t>
        <w:br/>
        <w:t>https://t.co/RDbUV4RER2 https://t.co/FL15cERCoE</w:t>
      </w:r>
    </w:p>
    <w:p>
      <w:r>
        <w:rPr>
          <w:b/>
          <w:u w:val="single"/>
        </w:rPr>
        <w:t>711530</w:t>
      </w:r>
    </w:p>
    <w:p>
      <w:r>
        <w:t>@Jo_AnnaOfArt Humarjeva Vesna, napiši za slo premierja, da je neotesani cepec. Če upaš, seveda!🧐</w:t>
      </w:r>
    </w:p>
    <w:p>
      <w:r>
        <w:rPr>
          <w:b/>
          <w:u w:val="single"/>
        </w:rPr>
        <w:t>711531</w:t>
      </w:r>
    </w:p>
    <w:p>
      <w:r>
        <w:t>@peterjancic Malo zavajate, sem šel prav preverjati, ker se mi je zgodba zdela tako neverjetna...</w:t>
      </w:r>
    </w:p>
    <w:p>
      <w:r>
        <w:rPr>
          <w:b/>
          <w:u w:val="single"/>
        </w:rPr>
        <w:t>711532</w:t>
      </w:r>
    </w:p>
    <w:p>
      <w:r>
        <w:t>JUBIZOL toplotnoizolacijski sistemi s priporočilom https://t.co/LCPh1bub20 https://t.co/0520j87jln</w:t>
      </w:r>
    </w:p>
    <w:p>
      <w:r>
        <w:rPr>
          <w:b/>
          <w:u w:val="single"/>
        </w:rPr>
        <w:t>711533</w:t>
      </w:r>
    </w:p>
    <w:p>
      <w:r>
        <w:t>@lucijausaj Kaj bo z ekipo če ma tako podporo...</w:t>
        <w:br/>
        <w:t>Po prašek pa cement bojo se pa že ljudje vozli čez mejo, saj ni tako daleč od tega!</w:t>
      </w:r>
    </w:p>
    <w:p>
      <w:r>
        <w:rPr>
          <w:b/>
          <w:u w:val="single"/>
        </w:rPr>
        <w:t>711534</w:t>
      </w:r>
    </w:p>
    <w:p>
      <w:r>
        <w:t>Melania končala popotovanje po Afriki v Egiptu https://t.co/DJH7ZLzhGL https://t.co/MDozviKAnY</w:t>
      </w:r>
    </w:p>
    <w:p>
      <w:r>
        <w:rPr>
          <w:b/>
          <w:u w:val="single"/>
        </w:rPr>
        <w:t>711535</w:t>
      </w:r>
    </w:p>
    <w:p>
      <w:r>
        <w:t>Spodobilo bi se da se obelodanijo, za enkrat še vedno imajo imena in priimke, pa da vidimo kdo so te debilne buče https://t.co/e35OLTJwhy</w:t>
      </w:r>
    </w:p>
    <w:p>
      <w:r>
        <w:rPr>
          <w:b/>
          <w:u w:val="single"/>
        </w:rPr>
        <w:t>711536</w:t>
      </w:r>
    </w:p>
    <w:p>
      <w:r>
        <w:t>Ne me basat. Prevozi metle in inštrumentov glavni problem v državi. Megla za milijardo luknjo spuščena.</w:t>
      </w:r>
    </w:p>
    <w:p>
      <w:r>
        <w:rPr>
          <w:b/>
          <w:u w:val="single"/>
        </w:rPr>
        <w:t>711537</w:t>
      </w:r>
    </w:p>
    <w:p>
      <w:r>
        <w:t>@petrasovdat BMZ terjatve prodane izterjvalski firmi v Švici,ki preko Švedske podružnice vrača denar na Ciper v poš.nabir.slo bansterjev!</w:t>
      </w:r>
    </w:p>
    <w:p>
      <w:r>
        <w:rPr>
          <w:b/>
          <w:u w:val="single"/>
        </w:rPr>
        <w:t>711538</w:t>
      </w:r>
    </w:p>
    <w:p>
      <w:r>
        <w:t>@DKaloh @PortalPolitikis Sam tih nej bojo sami tak hočejo ,skoraj vedno najnižja volilna udeležba ,v glavnem trotlov! Dost mam MB!!</w:t>
      </w:r>
    </w:p>
    <w:p>
      <w:r>
        <w:rPr>
          <w:b/>
          <w:u w:val="single"/>
        </w:rPr>
        <w:t>711539</w:t>
      </w:r>
    </w:p>
    <w:p>
      <w:r>
        <w:t>@davorvrban @pozitivanonstop jaz ne morem odmislit scene, kako telefonirata v veleblagovnice in speasujeta, ce imajo crne kravate 😂</w:t>
      </w:r>
    </w:p>
    <w:p>
      <w:r>
        <w:rPr>
          <w:b/>
          <w:u w:val="single"/>
        </w:rPr>
        <w:t>711540</w:t>
      </w:r>
    </w:p>
    <w:p>
      <w:r>
        <w:t>Predbožični čudež: dostavni kombi mi je ustavil sredi Prešerca in me spustil naprej. Lepo je biti peška.</w:t>
      </w:r>
    </w:p>
    <w:p>
      <w:r>
        <w:rPr>
          <w:b/>
          <w:u w:val="single"/>
        </w:rPr>
        <w:t>711541</w:t>
      </w:r>
    </w:p>
    <w:p>
      <w:r>
        <w:t>Ko se ena mešalka megla (aka poslovna svetovalka) spravi na drugo mešalko megle (hepi hepi). #neprecenljivo #nebuloze</w:t>
      </w:r>
    </w:p>
    <w:p>
      <w:r>
        <w:rPr>
          <w:b/>
          <w:u w:val="single"/>
        </w:rPr>
        <w:t>711542</w:t>
      </w:r>
    </w:p>
    <w:p>
      <w:r>
        <w:t>So ga strici postavili. Ruralec, ki naj bi jemal glasove desnici. https://t.co/gLBB5Ogv98</w:t>
      </w:r>
    </w:p>
    <w:p>
      <w:r>
        <w:rPr>
          <w:b/>
          <w:u w:val="single"/>
        </w:rPr>
        <w:t>711543</w:t>
      </w:r>
    </w:p>
    <w:p>
      <w:r>
        <w:t>Balkan se naslaja nad nesposobnostjo slovenskih pravosodnih organov, ki sta jim pobegnila s pomočjo tetrapaka za... https://t.co/CNQZ2qXHVz</w:t>
      </w:r>
    </w:p>
    <w:p>
      <w:r>
        <w:rPr>
          <w:b/>
          <w:u w:val="single"/>
        </w:rPr>
        <w:t>711544</w:t>
      </w:r>
    </w:p>
    <w:p>
      <w:r>
        <w:t>Letošnjemu letu v slovo nazdravite s koktajlom, v katerem se gin druži z mehurčki. https://t.co/hgojXODjvo https://t.co/pXp0NJmfQw</w:t>
      </w:r>
    </w:p>
    <w:p>
      <w:r>
        <w:rPr>
          <w:b/>
          <w:u w:val="single"/>
        </w:rPr>
        <w:t>711545</w:t>
      </w:r>
    </w:p>
    <w:p>
      <w:r>
        <w:t>Jame polne človeških trupel: Fojbe komunističnih zločinov na slovenski strani meje https://t.co/kF2X2qxhqH</w:t>
      </w:r>
    </w:p>
    <w:p>
      <w:r>
        <w:rPr>
          <w:b/>
          <w:u w:val="single"/>
        </w:rPr>
        <w:t>711546</w:t>
      </w:r>
    </w:p>
    <w:p>
      <w:r>
        <w:t>Cucki lalajo, ščeneta bevskajo; naša karavana pa gre dalje, tja, kamor si je pot začrtala. Psi brez gospodarja pa hlinjeno cvilijo za novim.</w:t>
      </w:r>
    </w:p>
    <w:p>
      <w:r>
        <w:rPr>
          <w:b/>
          <w:u w:val="single"/>
        </w:rPr>
        <w:t>711547</w:t>
      </w:r>
    </w:p>
    <w:p>
      <w:r>
        <w:t>@ErikaPlaninsec @Alex4Aleksandra V glavi ima glih en tolk k tamoderni Dolfe, tolk sta bistra kot gnojnica</w:t>
      </w:r>
    </w:p>
    <w:p>
      <w:r>
        <w:rPr>
          <w:b/>
          <w:u w:val="single"/>
        </w:rPr>
        <w:t>711548</w:t>
      </w:r>
    </w:p>
    <w:p>
      <w:r>
        <w:t>Ne odhajaj</w:t>
        <w:br/>
        <w:t>Ne puscaj me samo</w:t>
        <w:br/>
        <w:t>Ne pusti mi solz</w:t>
        <w:br/>
        <w:t>Ne uvenelih rož</w:t>
        <w:br/>
        <w:t>Ne puscaj mi pesmi</w:t>
        <w:br/>
        <w:t>V njih si ti</w:t>
        <w:br/>
        <w:t>Papir je popackan</w:t>
        <w:br/>
        <w:t>Solza na njem leži</w:t>
      </w:r>
    </w:p>
    <w:p>
      <w:r>
        <w:rPr>
          <w:b/>
          <w:u w:val="single"/>
        </w:rPr>
        <w:t>711549</w:t>
      </w:r>
    </w:p>
    <w:p>
      <w:r>
        <w:t>@KatarinaDbr Kdor pije rum pred deveto zjutraj, ni alkoholik, ampak gusar! #dobrastara</w:t>
      </w:r>
    </w:p>
    <w:p>
      <w:r>
        <w:rPr>
          <w:b/>
          <w:u w:val="single"/>
        </w:rPr>
        <w:t>711550</w:t>
      </w:r>
    </w:p>
    <w:p>
      <w:r>
        <w:t>@reform_si @borisvasev Bi ga moral nasut s fotkami raznih nob proslav zadnjih let ob katetih je bil tiho kot rit.</w:t>
      </w:r>
    </w:p>
    <w:p>
      <w:r>
        <w:rPr>
          <w:b/>
          <w:u w:val="single"/>
        </w:rPr>
        <w:t>711551</w:t>
      </w:r>
    </w:p>
    <w:p>
      <w:r>
        <w:t>@Kriminiblog Ampak samo na eni strani pralni praški za možgane perejo bolj belo.</w:t>
      </w:r>
    </w:p>
    <w:p>
      <w:r>
        <w:rPr>
          <w:b/>
          <w:u w:val="single"/>
        </w:rPr>
        <w:t>711552</w:t>
      </w:r>
    </w:p>
    <w:p>
      <w:r>
        <w:t>Jankoviću se podli načrti niso izšli: Lekarna Bitenc zmagala na vrhovnem sodišču! | Nova24TV https://t.co/RgrakfRWvK</w:t>
      </w:r>
    </w:p>
    <w:p>
      <w:r>
        <w:rPr>
          <w:b/>
          <w:u w:val="single"/>
        </w:rPr>
        <w:t>711553</w:t>
      </w:r>
    </w:p>
    <w:p>
      <w:r>
        <w:t>Ko dobiš na krožnik 5 dni staro torto iz krem bananic in Jaffe. Pomešano z vonjavami (zdi se mi da) paradajz solate.</w:t>
      </w:r>
    </w:p>
    <w:p>
      <w:r>
        <w:rPr>
          <w:b/>
          <w:u w:val="single"/>
        </w:rPr>
        <w:t>711554</w:t>
      </w:r>
    </w:p>
    <w:p>
      <w:r>
        <w:t>@MladenPrajdic @madpixel To pa itak. Sem imel par artiklov na radarju, pa so se prejšnji teden čudežno podražili na cca 25% :)</w:t>
      </w:r>
    </w:p>
    <w:p>
      <w:r>
        <w:rPr>
          <w:b/>
          <w:u w:val="single"/>
        </w:rPr>
        <w:t>711555</w:t>
      </w:r>
    </w:p>
    <w:p>
      <w:r>
        <w:t>Jutranji giro zakljucen, psica zadovoljna, zajec, ki sva ga zmotila pri zajtrku, malo manj.</w:t>
      </w:r>
    </w:p>
    <w:p>
      <w:r>
        <w:rPr>
          <w:b/>
          <w:u w:val="single"/>
        </w:rPr>
        <w:t>711556</w:t>
      </w:r>
    </w:p>
    <w:p>
      <w:r>
        <w:t>@butalskipolicaj @GeeKwithaTwist @pjur11 Ampak se strinjam,so res za kozlat tej komunisti https://t.co/v5X6icaANH</w:t>
      </w:r>
    </w:p>
    <w:p>
      <w:r>
        <w:rPr>
          <w:b/>
          <w:u w:val="single"/>
        </w:rPr>
        <w:t>711557</w:t>
      </w:r>
    </w:p>
    <w:p>
      <w:r>
        <w:t>Kua toliko razpravljajo v parlamentu o mandatarju. Ve se kdo bo podprl Šarca in kdo ne. Ne zdaj nabijat ur in palamudit za kamere. #mandatar</w:t>
      </w:r>
    </w:p>
    <w:p>
      <w:r>
        <w:rPr>
          <w:b/>
          <w:u w:val="single"/>
        </w:rPr>
        <w:t>711558</w:t>
      </w:r>
    </w:p>
    <w:p>
      <w:r>
        <w:t>@MKavscek Ti maš pa pestre medsosedske odnose, phuh. Tu maš srečo al pa smolo, težko vnaprej vedet. Sožalje! :)</w:t>
      </w:r>
    </w:p>
    <w:p>
      <w:r>
        <w:rPr>
          <w:b/>
          <w:u w:val="single"/>
        </w:rPr>
        <w:t>711559</w:t>
      </w:r>
    </w:p>
    <w:p>
      <w:r>
        <w:t>@JankoVeberTw Janko pri toliko drznih načrtih boš moral najmanj ustanoviti CK ZKS, da boš lahko vse izpeljal!</w:t>
      </w:r>
    </w:p>
    <w:p>
      <w:r>
        <w:rPr>
          <w:b/>
          <w:u w:val="single"/>
        </w:rPr>
        <w:t>711560</w:t>
      </w:r>
    </w:p>
    <w:p>
      <w:r>
        <w:t>@Adornoisdead Potem se moram vsem zahvaljevat, kot da bi dobil erotično masažo izs hepiendam. :)</w:t>
      </w:r>
    </w:p>
    <w:p>
      <w:r>
        <w:rPr>
          <w:b/>
          <w:u w:val="single"/>
        </w:rPr>
        <w:t>711561</w:t>
      </w:r>
    </w:p>
    <w:p>
      <w:r>
        <w:t>@MilanZver @Europarl_SL In to je ena in edina stvar, ki si jo skupaj spravil po petih letih sedenja v parlamentu!</w:t>
      </w:r>
    </w:p>
    <w:p>
      <w:r>
        <w:rPr>
          <w:b/>
          <w:u w:val="single"/>
        </w:rPr>
        <w:t>711562</w:t>
      </w:r>
    </w:p>
    <w:p>
      <w:r>
        <w:t>@Gospod_profesor Pa kakšno vzdušje... Ne pa to fejk gloryhunterstvo k je dons na tekmah repke...</w:t>
      </w:r>
    </w:p>
    <w:p>
      <w:r>
        <w:rPr>
          <w:b/>
          <w:u w:val="single"/>
        </w:rPr>
        <w:t>711563</w:t>
      </w:r>
    </w:p>
    <w:p>
      <w:r>
        <w:t>@dusankocevar1 Bom pa jst odprla stojnico pa kuhancka prodajala, sm noben se nau upau pit, ker ji lahko zastrupm, hehe, sej veš profilka</w:t>
      </w:r>
    </w:p>
    <w:p>
      <w:r>
        <w:rPr>
          <w:b/>
          <w:u w:val="single"/>
        </w:rPr>
        <w:t>711564</w:t>
      </w:r>
    </w:p>
    <w:p>
      <w:r>
        <w:t>@juremes Odgovor je: Vsekakor. Ker lokali kljub navidezni enakosti še vedno ne sprejemajo v službo butcev s portala Domovina.</w:t>
      </w:r>
    </w:p>
    <w:p>
      <w:r>
        <w:rPr>
          <w:b/>
          <w:u w:val="single"/>
        </w:rPr>
        <w:t>711565</w:t>
      </w:r>
    </w:p>
    <w:p>
      <w:r>
        <w:t>Očka proti fotru dobi novo dimenzijo, ko prideta božič uničit dedka.</w:t>
        <w:br/>
        <w:br/>
        <w:t>V kinu od 16. novembra. https://t.co/j3vq9OXhnl</w:t>
      </w:r>
    </w:p>
    <w:p>
      <w:r>
        <w:rPr>
          <w:b/>
          <w:u w:val="single"/>
        </w:rPr>
        <w:t>711566</w:t>
      </w:r>
    </w:p>
    <w:p>
      <w:r>
        <w:t>Janšiati se borijo za Janševo ablast, vse drugo je orodje... https://t.co/gFOJVRW8Td</w:t>
      </w:r>
    </w:p>
    <w:p>
      <w:r>
        <w:rPr>
          <w:b/>
          <w:u w:val="single"/>
        </w:rPr>
        <w:t>711567</w:t>
      </w:r>
    </w:p>
    <w:p>
      <w:r>
        <w:t>Upam, da se mi rata izmuznit ven predn pridejo obiski. Res mi jih ni za gledat, že 3jic ta mesec 😟</w:t>
      </w:r>
    </w:p>
    <w:p>
      <w:r>
        <w:rPr>
          <w:b/>
          <w:u w:val="single"/>
        </w:rPr>
        <w:t>711568</w:t>
      </w:r>
    </w:p>
    <w:p>
      <w:r>
        <w:t>Skratka:</w:t>
        <w:br/>
        <w:t>Senida ni slovenska pevka, ampak je pevka s slovenskim državljanstvom.</w:t>
      </w:r>
    </w:p>
    <w:p>
      <w:r>
        <w:rPr>
          <w:b/>
          <w:u w:val="single"/>
        </w:rPr>
        <w:t>711569</w:t>
      </w:r>
    </w:p>
    <w:p>
      <w:r>
        <w:t>@vinkovasle1 @MiroCerar ta pa zna opletat z jezikom, kot je znal foter z nogami okrog lesenega konja #anamnesisfamiliae</w:t>
      </w:r>
    </w:p>
    <w:p>
      <w:r>
        <w:rPr>
          <w:b/>
          <w:u w:val="single"/>
        </w:rPr>
        <w:t>711570</w:t>
      </w:r>
    </w:p>
    <w:p>
      <w:r>
        <w:t>Robotska avtomatizacija kot orodje za izboljšanje procesov https://t.co/BeTBVczpA8 #svetkapitala #b2b-nasveti</w:t>
      </w:r>
    </w:p>
    <w:p>
      <w:r>
        <w:rPr>
          <w:b/>
          <w:u w:val="single"/>
        </w:rPr>
        <w:t>711571</w:t>
      </w:r>
    </w:p>
    <w:p>
      <w:r>
        <w:t>@petrasovdat @IsmeTsHorjuLa To so tista babja pričakovanja, ko potem tak boli, ko padeš na asfalt s trtico. 🤣</w:t>
      </w:r>
    </w:p>
    <w:p>
      <w:r>
        <w:rPr>
          <w:b/>
          <w:u w:val="single"/>
        </w:rPr>
        <w:t>711572</w:t>
      </w:r>
    </w:p>
    <w:p>
      <w:r>
        <w:t>@TjasaDo Demokracijo sem brala, pa menda je bla cela vojna na internetih spe</w:t>
      </w:r>
    </w:p>
    <w:p>
      <w:r>
        <w:rPr>
          <w:b/>
          <w:u w:val="single"/>
        </w:rPr>
        <w:t>711573</w:t>
      </w:r>
    </w:p>
    <w:p>
      <w:r>
        <w:t>@strankaSDS To je pa tko kot če bi pred desetletji rekel človeku, ki se je naveličal voliti komuniste, naj voli Kučana...</w:t>
      </w:r>
    </w:p>
    <w:p>
      <w:r>
        <w:rPr>
          <w:b/>
          <w:u w:val="single"/>
        </w:rPr>
        <w:t>711574</w:t>
      </w:r>
    </w:p>
    <w:p>
      <w:r>
        <w:t>@gromska_strela v pravih filmih fant/moz pece piskotke, vrtnar/vodovodar/dostavljalec pic pa plese s tabo v spalnici</w:t>
      </w:r>
    </w:p>
    <w:p>
      <w:r>
        <w:rPr>
          <w:b/>
          <w:u w:val="single"/>
        </w:rPr>
        <w:t>711575</w:t>
      </w:r>
    </w:p>
    <w:p>
      <w:r>
        <w:t>@petrasovdat Pa to res lahko velja tudi za nazaj? Ta pametni so milijone že izplačal.</w:t>
      </w:r>
    </w:p>
    <w:p>
      <w:r>
        <w:rPr>
          <w:b/>
          <w:u w:val="single"/>
        </w:rPr>
        <w:t>711576</w:t>
      </w:r>
    </w:p>
    <w:p>
      <w:r>
        <w:t>Reakcija Jona Snowa, če bi bil Busanc in bi izvedel, da so Hodci užgal skoz zid:</w:t>
        <w:br/>
        <w:t>'Auuu, jebo tetku svoju!'</w:t>
      </w:r>
    </w:p>
    <w:p>
      <w:r>
        <w:rPr>
          <w:b/>
          <w:u w:val="single"/>
        </w:rPr>
        <w:t>711577</w:t>
      </w:r>
    </w:p>
    <w:p>
      <w:r>
        <w:t>še bolj čudaško je bilo brezmadežno spočetje rodetovega sina s strani vašega impotentnega novinarja https://t.co/KV82QgKJTa</w:t>
      </w:r>
    </w:p>
    <w:p>
      <w:r>
        <w:rPr>
          <w:b/>
          <w:u w:val="single"/>
        </w:rPr>
        <w:t>711578</w:t>
      </w:r>
    </w:p>
    <w:p>
      <w:r>
        <w:t>@tyschew +190 pik za CMa, ker je prva plačana oseba v zgodovini, ki je uporabila besedo smrduckati v tvitu/press releasu/blogu...</w:t>
      </w:r>
    </w:p>
    <w:p>
      <w:r>
        <w:rPr>
          <w:b/>
          <w:u w:val="single"/>
        </w:rPr>
        <w:t>711579</w:t>
      </w:r>
    </w:p>
    <w:p>
      <w:r>
        <w:t>Volkulje vnašajte v ločen stolpec (+ njihovo starost, stas in oceno ljubkosti) #hvalaaaa #mrnjav https://t.co/3HdGvJpCZ7</w:t>
      </w:r>
    </w:p>
    <w:p>
      <w:r>
        <w:rPr>
          <w:b/>
          <w:u w:val="single"/>
        </w:rPr>
        <w:t>711580</w:t>
      </w:r>
    </w:p>
    <w:p>
      <w:r>
        <w:t>Vid Lubi je mariborsko psihiatrijo zapustil že po letu in pol, saj se je odločil za zdravljenje odvisnosti od mamil.</w:t>
        <w:br/>
        <w:t>https://t.co/gEiitwGpeK</w:t>
      </w:r>
    </w:p>
    <w:p>
      <w:r>
        <w:rPr>
          <w:b/>
          <w:u w:val="single"/>
        </w:rPr>
        <w:t>711581</w:t>
      </w:r>
    </w:p>
    <w:p>
      <w:r>
        <w:t>@Moj_ca Priskrbi si N26 ali Revolut, ki jo lahko zakleneš in odkleniš samo ko ti želiš. Pa še ceneje je.</w:t>
      </w:r>
    </w:p>
    <w:p>
      <w:r>
        <w:rPr>
          <w:b/>
          <w:u w:val="single"/>
        </w:rPr>
        <w:t>711582</w:t>
      </w:r>
    </w:p>
    <w:p>
      <w:r>
        <w:t>Nova definicija bogastva, šotor in adidaske in si že bogat. Svašta! https://t.co/MBnK7NbKzJ</w:t>
      </w:r>
    </w:p>
    <w:p>
      <w:r>
        <w:rPr>
          <w:b/>
          <w:u w:val="single"/>
        </w:rPr>
        <w:t>711583</w:t>
      </w:r>
    </w:p>
    <w:p>
      <w:r>
        <w:t>@toplovodar @Val202 Cerkev dogaja. Puritanstvo. Za štirimi stenami pa karkoli. In fejsbuk nekateri jemljejo kot štiri stene.</w:t>
      </w:r>
    </w:p>
    <w:p>
      <w:r>
        <w:rPr>
          <w:b/>
          <w:u w:val="single"/>
        </w:rPr>
        <w:t>711584</w:t>
      </w:r>
    </w:p>
    <w:p>
      <w:r>
        <w:t>@freewiseguy @petra_jansa @strankaSD Ja, pa šunko nesejo v žegen v kovčku za violino.</w:t>
      </w:r>
    </w:p>
    <w:p>
      <w:r>
        <w:rPr>
          <w:b/>
          <w:u w:val="single"/>
        </w:rPr>
        <w:t>711585</w:t>
      </w:r>
    </w:p>
    <w:p>
      <w:r>
        <w:t>primem petko v naročje, mula: "KAJ ME TKO DRŽIŠ, SEJ NISM VEČ DOJENČEK!!1!!111"</w:t>
        <w:br/>
        <w:br/>
        <w:t>#srcozlom</w:t>
      </w:r>
    </w:p>
    <w:p>
      <w:r>
        <w:rPr>
          <w:b/>
          <w:u w:val="single"/>
        </w:rPr>
        <w:t>711586</w:t>
      </w:r>
    </w:p>
    <w:p>
      <w:r>
        <w:t>@lavkeri zelo kulturno povzel @TarcaRTVSLO v kateri je "blestel" Iztok Čop. https://t.co/v5Z5VmeOhQ</w:t>
      </w:r>
    </w:p>
    <w:p>
      <w:r>
        <w:rPr>
          <w:b/>
          <w:u w:val="single"/>
        </w:rPr>
        <w:t>711587</w:t>
      </w:r>
    </w:p>
    <w:p>
      <w:r>
        <w:t xml:space="preserve">Slovenci edini neporaženi v Helsinkih. Jutri popoldan igrajo z Grki. </w:t>
        <w:br/>
        <w:t>https://t.co/WvM6r2Inx8</w:t>
      </w:r>
    </w:p>
    <w:p>
      <w:r>
        <w:rPr>
          <w:b/>
          <w:u w:val="single"/>
        </w:rPr>
        <w:t>711588</w:t>
      </w:r>
    </w:p>
    <w:p>
      <w:r>
        <w:t>@aleksandertusek Ne pustijo mi rečivkat, pa ne vem zakaj. Mahnič je ob 21h na televiziji. Mi bomo mel kostanjev piknik. Guilty_pleasure</w:t>
      </w:r>
    </w:p>
    <w:p>
      <w:r>
        <w:rPr>
          <w:b/>
          <w:u w:val="single"/>
        </w:rPr>
        <w:t>711589</w:t>
      </w:r>
    </w:p>
    <w:p>
      <w:r>
        <w:t>V Vatikanu ga spet neki serejo-v bistvu me ne moti če seksajo zadeti med sabo-kje so zdaj  razni Turinki in ostala rmena gamad. #zaotrokegre</w:t>
      </w:r>
    </w:p>
    <w:p>
      <w:r>
        <w:rPr>
          <w:b/>
          <w:u w:val="single"/>
        </w:rPr>
        <w:t>711590</w:t>
      </w:r>
    </w:p>
    <w:p>
      <w:r>
        <w:t>Mladi lahko predstavijo svojo idejo za boj proti sovražnemu govoru in odpotujejo v Berlin na hackathon - https://t.co/VzMytI1lGn</w:t>
      </w:r>
    </w:p>
    <w:p>
      <w:r>
        <w:rPr>
          <w:b/>
          <w:u w:val="single"/>
        </w:rPr>
        <w:t>711591</w:t>
      </w:r>
    </w:p>
    <w:p>
      <w:r>
        <w:t>@tfajon Tanja Fajon, mag. , bi lahko pojasnila sliko Pod dvignjenimi kamni? Marda še kdo je tvoja mati? https://t.co/BPR4dsxGJJ</w:t>
      </w:r>
    </w:p>
    <w:p>
      <w:r>
        <w:rPr>
          <w:b/>
          <w:u w:val="single"/>
        </w:rPr>
        <w:t>711592</w:t>
      </w:r>
    </w:p>
    <w:p>
      <w:r>
        <w:t>@MatjaNemec @BojanPozar Kakšna greznica! In zakaj mu sploh razlagaš mi ni jasno, goni ga u kurac</w:t>
      </w:r>
    </w:p>
    <w:p>
      <w:r>
        <w:rPr>
          <w:b/>
          <w:u w:val="single"/>
        </w:rPr>
        <w:t>711593</w:t>
      </w:r>
    </w:p>
    <w:p>
      <w:r>
        <w:t>"Otroci so v Sloveniji postali projekt staršev, ki želijo preko njih uresničiti svoje nerealizirane sanje." Žal pri nekaterih to drži. #bruh</w:t>
      </w:r>
    </w:p>
    <w:p>
      <w:r>
        <w:rPr>
          <w:b/>
          <w:u w:val="single"/>
        </w:rPr>
        <w:t>711594</w:t>
      </w:r>
    </w:p>
    <w:p>
      <w:r>
        <w:t>@MatevzNovak @AljosaSore Drži. Z dvema F15, Popaye pa so izstrelili že nad Libanonom.</w:t>
      </w:r>
    </w:p>
    <w:p>
      <w:r>
        <w:rPr>
          <w:b/>
          <w:u w:val="single"/>
        </w:rPr>
        <w:t>711595</w:t>
      </w:r>
    </w:p>
    <w:p>
      <w:r>
        <w:t>Župan Ljubljane Janković naj bi v bližnji prihodnosti središče mesta zaprl za vozila, kolesarje, pešce in živali.</w:t>
      </w:r>
    </w:p>
    <w:p>
      <w:r>
        <w:rPr>
          <w:b/>
          <w:u w:val="single"/>
        </w:rPr>
        <w:t>711596</w:t>
      </w:r>
    </w:p>
    <w:p>
      <w:r>
        <w:t>Ne. Državljanom gredo politiki in z njimi povezani politikanti na bruhanje. https://t.co/2V1uuMW8Ii</w:t>
      </w:r>
    </w:p>
    <w:p>
      <w:r>
        <w:rPr>
          <w:b/>
          <w:u w:val="single"/>
        </w:rPr>
        <w:t>711597</w:t>
      </w:r>
    </w:p>
    <w:p>
      <w:r>
        <w:t>Neneh Cherry: Tista raperska punk babica z dušo v soulu https://t.co/aav5dWms2z https://t.co/T2qOcatxSI</w:t>
      </w:r>
    </w:p>
    <w:p>
      <w:r>
        <w:rPr>
          <w:b/>
          <w:u w:val="single"/>
        </w:rPr>
        <w:t>711598</w:t>
      </w:r>
    </w:p>
    <w:p>
      <w:r>
        <w:t>@mojcav1 Bog ve če ga ni šoferčina maduro v celici povozil- nikoli ni bil, kaj prida voznik?🤓</w:t>
      </w:r>
    </w:p>
    <w:p>
      <w:r>
        <w:rPr>
          <w:b/>
          <w:u w:val="single"/>
        </w:rPr>
        <w:t>711599</w:t>
      </w:r>
    </w:p>
    <w:p>
      <w:r>
        <w:t>@Nova24TV @lucijausaj @sarecmarjan ima v glavi samo eno struno, da mu ušesa gor držijo , ta pa držijo očala,ki ga ločijo od serpentinška.</w:t>
      </w:r>
    </w:p>
    <w:p>
      <w:r>
        <w:rPr>
          <w:b/>
          <w:u w:val="single"/>
        </w:rPr>
        <w:t>711600</w:t>
      </w:r>
    </w:p>
    <w:p>
      <w:r>
        <w:t>@MarjeticaM @gfajdi Če najdeš se podatke ki vključujejo samo potrosniska posojila brez nepremičninskih/hipotekarnih bi bilo super :)</w:t>
      </w:r>
    </w:p>
    <w:p>
      <w:r>
        <w:rPr>
          <w:b/>
          <w:u w:val="single"/>
        </w:rPr>
        <w:t>711601</w:t>
      </w:r>
    </w:p>
    <w:p>
      <w:r>
        <w:t>@zeljko_novak @GPreac Težko bi prvemu znanemu komunistu, Kristusu, rekli fašist.</w:t>
      </w:r>
    </w:p>
    <w:p>
      <w:r>
        <w:rPr>
          <w:b/>
          <w:u w:val="single"/>
        </w:rPr>
        <w:t>711602</w:t>
      </w:r>
    </w:p>
    <w:p>
      <w:r>
        <w:t>letos bom 63</w:t>
        <w:br/>
        <w:t>to ni tako malo</w:t>
        <w:br/>
        <w:t>naposlušal sem se neumnosti v svojem življenju u božjo mater</w:t>
        <w:br/>
        <w:br/>
        <w:t>največ od pametnih ljudi</w:t>
      </w:r>
    </w:p>
    <w:p>
      <w:r>
        <w:rPr>
          <w:b/>
          <w:u w:val="single"/>
        </w:rPr>
        <w:t>711603</w:t>
      </w:r>
    </w:p>
    <w:p>
      <w:r>
        <w:t>@MartGum @SamoGlavan Še bolj so "bolani" vsi, ki bodo to ponudbo koristili. #bojkot</w:t>
      </w:r>
    </w:p>
    <w:p>
      <w:r>
        <w:rPr>
          <w:b/>
          <w:u w:val="single"/>
        </w:rPr>
        <w:t>711604</w:t>
      </w:r>
    </w:p>
    <w:p>
      <w:r>
        <w:t>Kako je urejeno zavarovanje vajencev za primer poškodbe pri delu in poklicne bolezni? https://t.co/4kQ43zv14V</w:t>
      </w:r>
    </w:p>
    <w:p>
      <w:r>
        <w:rPr>
          <w:b/>
          <w:u w:val="single"/>
        </w:rPr>
        <w:t>711605</w:t>
      </w:r>
    </w:p>
    <w:p>
      <w:r>
        <w:t>@AndrazHafner In jaz ga praznujem. Božič. Ampak Slovenci za božično večerjo ne jemo filanega purana, pireja, "gravy" in plum puddinga.</w:t>
      </w:r>
    </w:p>
    <w:p>
      <w:r>
        <w:rPr>
          <w:b/>
          <w:u w:val="single"/>
        </w:rPr>
        <w:t>711606</w:t>
      </w:r>
    </w:p>
    <w:p>
      <w:r>
        <w:t>Pevci in pevke ne zamudite enkratne priložnosti ...prijavite se na delavnice za enega med boljsimi ucitelji... https://t.co/0vIeNPz0uD</w:t>
      </w:r>
    </w:p>
    <w:p>
      <w:r>
        <w:rPr>
          <w:b/>
          <w:u w:val="single"/>
        </w:rPr>
        <w:t>711607</w:t>
      </w:r>
    </w:p>
    <w:p>
      <w:r>
        <w:t>@STA_novice Znamenita bitka??? Lepo vas prosim....strahopeten beg partizanov in njihovo izdajstvo domačinov ni niti B od bitke.</w:t>
      </w:r>
    </w:p>
    <w:p>
      <w:r>
        <w:rPr>
          <w:b/>
          <w:u w:val="single"/>
        </w:rPr>
        <w:t>711608</w:t>
      </w:r>
    </w:p>
    <w:p>
      <w:r>
        <w:t>Skupini s katero se že kak mesec ali dva menim(o) za pir smo spremenil ime v "ne mormo se uskladit za pir po jobih". Obetavno zgleda. Fulj.</w:t>
      </w:r>
    </w:p>
    <w:p>
      <w:r>
        <w:rPr>
          <w:b/>
          <w:u w:val="single"/>
        </w:rPr>
        <w:t>711609</w:t>
      </w:r>
    </w:p>
    <w:p>
      <w:r>
        <w:t>Stran glejte vsi, to je moje sranje,</w:t>
        <w:br/>
        <w:t>Rosvita Pesek v oči sem dobil, kriminal je zanj lek.</w:t>
      </w:r>
    </w:p>
    <w:p>
      <w:r>
        <w:rPr>
          <w:b/>
          <w:u w:val="single"/>
        </w:rPr>
        <w:t>711610</w:t>
      </w:r>
    </w:p>
    <w:p>
      <w:r>
        <w:t>@Stellarka @mat3ja Nisem zaznal. Men je top. Ker so telefoni ratal tok velki, da je z eno roko težko dosežt do vrha.</w:t>
      </w:r>
    </w:p>
    <w:p>
      <w:r>
        <w:rPr>
          <w:b/>
          <w:u w:val="single"/>
        </w:rPr>
        <w:t>711611</w:t>
      </w:r>
    </w:p>
    <w:p>
      <w:r>
        <w:t>Čakalne vrste v zdravstvenih ustanovah v Ljubljani se bodo drastično povečale... #butale</w:t>
      </w:r>
    </w:p>
    <w:p>
      <w:r>
        <w:rPr>
          <w:b/>
          <w:u w:val="single"/>
        </w:rPr>
        <w:t>711612</w:t>
      </w:r>
    </w:p>
    <w:p>
      <w:r>
        <w:t>#jutranjitek #maj24 opravljen. Na nasipu daleč od naselij v mali občini #ObčinaTišina sem ob tej uri srečal tekača! https://t.co/awjeFsZKVa</w:t>
      </w:r>
    </w:p>
    <w:p>
      <w:r>
        <w:rPr>
          <w:b/>
          <w:u w:val="single"/>
        </w:rPr>
        <w:t>711613</w:t>
      </w:r>
    </w:p>
    <w:p>
      <w:r>
        <w:t>Literarni večer v knjižnici Ljutomer, 26. 9.  #ferilainscek #zalozbalitera #ljutomer https://t.co/FrJl1RZ3i5</w:t>
      </w:r>
    </w:p>
    <w:p>
      <w:r>
        <w:rPr>
          <w:b/>
          <w:u w:val="single"/>
        </w:rPr>
        <w:t>711614</w:t>
      </w:r>
    </w:p>
    <w:p>
      <w:r>
        <w:t>Alaphilippe spušča v smer, Eurosport pa kaže, ne oglase, ampak posnetke, ki smo jih videli že stokrat. Grozno.</w:t>
      </w:r>
    </w:p>
    <w:p>
      <w:r>
        <w:rPr>
          <w:b/>
          <w:u w:val="single"/>
        </w:rPr>
        <w:t>711615</w:t>
      </w:r>
    </w:p>
    <w:p>
      <w:r>
        <w:t>@Alex4Aleksandra @cesenj Marijo pa novga kuža 😜...ga je moral danes na TV prpelat...morda ga bodo v službo vzel😀</w:t>
      </w:r>
    </w:p>
    <w:p>
      <w:r>
        <w:rPr>
          <w:b/>
          <w:u w:val="single"/>
        </w:rPr>
        <w:t>711616</w:t>
      </w:r>
    </w:p>
    <w:p>
      <w:r>
        <w:t>Se še ne moreš posloviti od morja in sonca? Potem začni pakirati kovčke in se odpravi na Rabac v hotel 4****...... http://t.co/xZvK4fiHDS</w:t>
      </w:r>
    </w:p>
    <w:p>
      <w:r>
        <w:rPr>
          <w:b/>
          <w:u w:val="single"/>
        </w:rPr>
        <w:t>711617</w:t>
      </w:r>
    </w:p>
    <w:p>
      <w:r>
        <w:t>Skrajna levica se trudi, da bi bila na vseh področjih radikalna in hinavska, kot njegova mati ZK. Smrt komunizmu, svobodo narodu. #faktor</w:t>
      </w:r>
    </w:p>
    <w:p>
      <w:r>
        <w:rPr>
          <w:b/>
          <w:u w:val="single"/>
        </w:rPr>
        <w:t>711618</w:t>
      </w:r>
    </w:p>
    <w:p>
      <w:r>
        <w:t>@Val202 V orlovo gnezdo je priletel še naziv "športnik tedna". Bravo @peterprevc</w:t>
      </w:r>
    </w:p>
    <w:p>
      <w:r>
        <w:rPr>
          <w:b/>
          <w:u w:val="single"/>
        </w:rPr>
        <w:t>711619</w:t>
      </w:r>
    </w:p>
    <w:p>
      <w:r>
        <w:t>@Medeja_7 @JakaDolinar2 @BozidarBiscan in, od kje ti ideja, da je kučan jankovićev šef '</w:t>
      </w:r>
    </w:p>
    <w:p>
      <w:r>
        <w:rPr>
          <w:b/>
          <w:u w:val="single"/>
        </w:rPr>
        <w:t>711620</w:t>
      </w:r>
    </w:p>
    <w:p>
      <w:r>
        <w:t>Veliki trgovci ob nedeljah zapirajo trgovine, kaj bo odprto in kaj ne? → https://t.co/NN35HSuiXl https://t.co/z7xyMKbtmI</w:t>
      </w:r>
    </w:p>
    <w:p>
      <w:r>
        <w:rPr>
          <w:b/>
          <w:u w:val="single"/>
        </w:rPr>
        <w:t>711621</w:t>
      </w:r>
    </w:p>
    <w:p>
      <w:r>
        <w:t>@PametnaRit Opažam, da imaš idealno delovno mesto za psihologa/sociologa. Pa še psihiatra za sodelavce. :)</w:t>
      </w:r>
    </w:p>
    <w:p>
      <w:r>
        <w:rPr>
          <w:b/>
          <w:u w:val="single"/>
        </w:rPr>
        <w:t>711622</w:t>
      </w:r>
    </w:p>
    <w:p>
      <w:r>
        <w:t>@miro5ek @JernejStromajer @JernejPikalo @sarecmarjan Bo vroče, kaj več pa ne.</w:t>
      </w:r>
    </w:p>
    <w:p>
      <w:r>
        <w:rPr>
          <w:b/>
          <w:u w:val="single"/>
        </w:rPr>
        <w:t>711623</w:t>
      </w:r>
    </w:p>
    <w:p>
      <w:r>
        <w:t>" Tržni inšpektorat je do zdaj ugotovil, da so prostori zaprti in da so z njih odstranili oznake z imenom zavoda." #Kengurujčki @InfoTVSLO</w:t>
      </w:r>
    </w:p>
    <w:p>
      <w:r>
        <w:rPr>
          <w:b/>
          <w:u w:val="single"/>
        </w:rPr>
        <w:t>711624</w:t>
      </w:r>
    </w:p>
    <w:p>
      <w:r>
        <w:t>@cashkee @adidas Eh, to še ni tak hudo..moj sodelavec nosi črne čevlje in bele zokne..čisti đekson...😂😂😂</w:t>
      </w:r>
    </w:p>
    <w:p>
      <w:r>
        <w:rPr>
          <w:b/>
          <w:u w:val="single"/>
        </w:rPr>
        <w:t>711625</w:t>
      </w:r>
    </w:p>
    <w:p>
      <w:r>
        <w:t>Če bi bil jaz vodoinstalater, bi s strankami govoril kot biljeterka na Jadroliniji: "plati ili plivaj" :) #nebuloze</w:t>
      </w:r>
    </w:p>
    <w:p>
      <w:r>
        <w:rPr>
          <w:b/>
          <w:u w:val="single"/>
        </w:rPr>
        <w:t>711626</w:t>
      </w:r>
    </w:p>
    <w:p>
      <w:r>
        <w:t>@bcicnafets @FranciKek zelo malo "človeških" ljudi je preživelo, so jih izdajalci pobijali koz zajce...</w:t>
      </w:r>
    </w:p>
    <w:p>
      <w:r>
        <w:rPr>
          <w:b/>
          <w:u w:val="single"/>
        </w:rPr>
        <w:t>711627</w:t>
      </w:r>
    </w:p>
    <w:p>
      <w:r>
        <w:t>@RokHumar @KatarinaDbr @anja_ps @vecer počaščen sem, da funkcionalno izjemno pismene in iskrive perle delijo svoje cenjene opazke z mano</w:t>
      </w:r>
    </w:p>
    <w:p>
      <w:r>
        <w:rPr>
          <w:b/>
          <w:u w:val="single"/>
        </w:rPr>
        <w:t>711628</w:t>
      </w:r>
    </w:p>
    <w:p>
      <w:r>
        <w:t>Naslednjo NOB bomo znova izgubili.</w:t>
        <w:br/>
        <w:br/>
        <w:t>Kako naj bi bežali tile trebušasti borci?! https://t.co/faozhWWSAI</w:t>
      </w:r>
    </w:p>
    <w:p>
      <w:r>
        <w:rPr>
          <w:b/>
          <w:u w:val="single"/>
        </w:rPr>
        <w:t>711629</w:t>
      </w:r>
    </w:p>
    <w:p>
      <w:r>
        <w:t>@BernardBrscic Bernard vse bolj se mi dozdeva, da si ti povozil samega sebe!</w:t>
      </w:r>
    </w:p>
    <w:p>
      <w:r>
        <w:rPr>
          <w:b/>
          <w:u w:val="single"/>
        </w:rPr>
        <w:t>711630</w:t>
      </w:r>
    </w:p>
    <w:p>
      <w:r>
        <w:t>Begunci,ki se borijo doma za svoje domovine so pravi moški.Ostali pa delajo nered po Evropi.</w:t>
      </w:r>
    </w:p>
    <w:p>
      <w:r>
        <w:rPr>
          <w:b/>
          <w:u w:val="single"/>
        </w:rPr>
        <w:t>711631</w:t>
      </w:r>
    </w:p>
    <w:p>
      <w:r>
        <w:t>Naša Saška se pripravlja na jutrišnje Pustovanje v Medvodah | Aktualova Galama v Maskah z gosti. ob 21.00h... https://t.co/59tCDSNK2X</w:t>
      </w:r>
    </w:p>
    <w:p>
      <w:r>
        <w:rPr>
          <w:b/>
          <w:u w:val="single"/>
        </w:rPr>
        <w:t>711632</w:t>
      </w:r>
    </w:p>
    <w:p>
      <w:r>
        <w:t>@AlanOrlic @drfilomena Z ukrajinskim prevzemom Perutnine Ptuj se odpira nova fronta.</w:t>
      </w:r>
    </w:p>
    <w:p>
      <w:r>
        <w:rPr>
          <w:b/>
          <w:u w:val="single"/>
        </w:rPr>
        <w:t>711633</w:t>
      </w:r>
    </w:p>
    <w:p>
      <w:r>
        <w:t>@Fokusp @JedrtJF Furlanove drvarnice... halo... septembra bo pa prazno, z veliko odpadnega lesa...  kot v kleteh pred 30 leti</w:t>
      </w:r>
    </w:p>
    <w:p>
      <w:r>
        <w:rPr>
          <w:b/>
          <w:u w:val="single"/>
        </w:rPr>
        <w:t>711634</w:t>
      </w:r>
    </w:p>
    <w:p>
      <w:r>
        <w:t>Iščemo nekoga, ki zna streljat INU pisat! Slednje bolje kot prvo. #revijaJoker #WolfensteinIITheNewColossus</w:t>
      </w:r>
    </w:p>
    <w:p>
      <w:r>
        <w:rPr>
          <w:b/>
          <w:u w:val="single"/>
        </w:rPr>
        <w:t>711635</w:t>
      </w:r>
    </w:p>
    <w:p>
      <w:r>
        <w:t>@jocarules @StrankaLMS @StrankaSAB @StrankaSMC Globoka pravna država in člov.pravice, tako, po Cerarjevo in ostalih novih maskah.</w:t>
      </w:r>
    </w:p>
    <w:p>
      <w:r>
        <w:rPr>
          <w:b/>
          <w:u w:val="single"/>
        </w:rPr>
        <w:t>711636</w:t>
      </w:r>
    </w:p>
    <w:p>
      <w:r>
        <w:t>@AntonPeinkiher @sara_arko @dandanko Am, ta je imel štiri. S kremplji. Med crklanjem me je po nesreči, kaj šele, če bi se tepla 😂.</w:t>
      </w:r>
    </w:p>
    <w:p>
      <w:r>
        <w:rPr>
          <w:b/>
          <w:u w:val="single"/>
        </w:rPr>
        <w:t>711637</w:t>
      </w:r>
    </w:p>
    <w:p>
      <w:r>
        <w:t>@barjanski Voda mu zbila iz odtoka on ves srečen...da bi pa začel pucat-ah kje pa...dokler mu ne rečeš.</w:t>
        <w:br/>
        <w:t>Say čiiiiz!🤣</w:t>
      </w:r>
    </w:p>
    <w:p>
      <w:r>
        <w:rPr>
          <w:b/>
          <w:u w:val="single"/>
        </w:rPr>
        <w:t>711638</w:t>
      </w:r>
    </w:p>
    <w:p>
      <w:r>
        <w:t>Poletne noči. #anadesetnica #anamonro @visitljubljana https://t.co/8qOVl6ycH2</w:t>
      </w:r>
    </w:p>
    <w:p>
      <w:r>
        <w:rPr>
          <w:b/>
          <w:u w:val="single"/>
        </w:rPr>
        <w:t>711639</w:t>
      </w:r>
    </w:p>
    <w:p>
      <w:r>
        <w:t>@SpletnaMladina Ne!UTD bo sam promoviral,da si bo s tem socialnim blažilnikom podaljšal obstoj pred pravo demokatastroofo!!</w:t>
      </w:r>
    </w:p>
    <w:p>
      <w:r>
        <w:rPr>
          <w:b/>
          <w:u w:val="single"/>
        </w:rPr>
        <w:t>711640</w:t>
      </w:r>
    </w:p>
    <w:p>
      <w:r>
        <w:t>Bruselj izboljšal obete za Slovenijo: BDP bo letos zrasel za 4,7 odstotka https://t.co/U8Te3kQwRf</w:t>
      </w:r>
    </w:p>
    <w:p>
      <w:r>
        <w:rPr>
          <w:b/>
          <w:u w:val="single"/>
        </w:rPr>
        <w:t>711641</w:t>
      </w:r>
    </w:p>
    <w:p>
      <w:r>
        <w:t>@RomanVodeb Se ti zavedas, da se butljev ne, da v psihoanaliticne okvire spravit?</w:t>
        <w:br/>
        <w:t>..ko bi bili vsaj lopovi, bi se se kaj zmenili...</w:t>
      </w:r>
    </w:p>
    <w:p>
      <w:r>
        <w:rPr>
          <w:b/>
          <w:u w:val="single"/>
        </w:rPr>
        <w:t>711642</w:t>
      </w:r>
    </w:p>
    <w:p>
      <w:r>
        <w:t>Odbojkarice Nova KBM Branik se poslavljajo od pokala @CEVolleyball 🏐https://t.co/DISir2NyJs</w:t>
      </w:r>
    </w:p>
    <w:p>
      <w:r>
        <w:rPr>
          <w:b/>
          <w:u w:val="single"/>
        </w:rPr>
        <w:t>711643</w:t>
      </w:r>
    </w:p>
    <w:p>
      <w:r>
        <w:t>@magrateja Agreed. Tok kot mi je fajn, da sem v centru, ko grem v Lizbono, ene tok grem njim na jetra, ker imajo en flat manj za najet.</w:t>
      </w:r>
    </w:p>
    <w:p>
      <w:r>
        <w:rPr>
          <w:b/>
          <w:u w:val="single"/>
        </w:rPr>
        <w:t>711644</w:t>
      </w:r>
    </w:p>
    <w:p>
      <w:r>
        <w:t>@bolfenk @mikstone1 Je rekel zadrogirani svizec, ki bi za 10 eur priznal, da je videl izstopati marsovce iz vesoljske ladje na tromostovju:)</w:t>
      </w:r>
    </w:p>
    <w:p>
      <w:r>
        <w:rPr>
          <w:b/>
          <w:u w:val="single"/>
        </w:rPr>
        <w:t>711645</w:t>
      </w:r>
    </w:p>
    <w:p>
      <w:r>
        <w:t>@DKosir7 @Pertinacal @kricac Gib je univerzalni jezik. Ni zaman Mejač prejel PN.</w:t>
      </w:r>
    </w:p>
    <w:p>
      <w:r>
        <w:rPr>
          <w:b/>
          <w:u w:val="single"/>
        </w:rPr>
        <w:t>711646</w:t>
      </w:r>
    </w:p>
    <w:p>
      <w:r>
        <w:t>@peterjancic Zares neverjetno. Eden največjih strokovnjakov, ki je sedel v parlamentu</w:t>
      </w:r>
    </w:p>
    <w:p>
      <w:r>
        <w:rPr>
          <w:b/>
          <w:u w:val="single"/>
        </w:rPr>
        <w:t>711647</w:t>
      </w:r>
    </w:p>
    <w:p>
      <w:r>
        <w:t>@Alex4Aleksandra Come on, če bi bili pribiti, ne bi naokoli letali, ko 2 zmešani kuri, vendar! 😲</w:t>
      </w:r>
    </w:p>
    <w:p>
      <w:r>
        <w:rPr>
          <w:b/>
          <w:u w:val="single"/>
        </w:rPr>
        <w:t>711648</w:t>
      </w:r>
    </w:p>
    <w:p>
      <w:r>
        <w:t>@DC43 To vsiljuje ta ponudbena stran, lazje prodajas kot top shit urban mobility.</w:t>
      </w:r>
    </w:p>
    <w:p>
      <w:r>
        <w:rPr>
          <w:b/>
          <w:u w:val="single"/>
        </w:rPr>
        <w:t>711649</w:t>
      </w:r>
    </w:p>
    <w:p>
      <w:r>
        <w:t>@uros_m Piši na Gasilsko zvezo Slovenije in začni z gasilskim pozdravom Na pomoč! #protip</w:t>
      </w:r>
    </w:p>
    <w:p>
      <w:r>
        <w:rPr>
          <w:b/>
          <w:u w:val="single"/>
        </w:rPr>
        <w:t>711650</w:t>
      </w:r>
    </w:p>
    <w:p>
      <w:r>
        <w:t>@blackbox28 @MiranStajerc Bom probala podnevi tole uganjat. Tudi makadam v temi ni najbolj varen za štoraste kolesarje.</w:t>
      </w:r>
    </w:p>
    <w:p>
      <w:r>
        <w:rPr>
          <w:b/>
          <w:u w:val="single"/>
        </w:rPr>
        <w:t>711651</w:t>
      </w:r>
    </w:p>
    <w:p>
      <w:r>
        <w:t>@StezinarDrago ampak to je samo tecaj.. ce pa je direktiva s strani vodstva sole ali celo ministrstva, potem pa se moramo vprasat</w:t>
      </w:r>
    </w:p>
    <w:p>
      <w:r>
        <w:rPr>
          <w:b/>
          <w:u w:val="single"/>
        </w:rPr>
        <w:t>711652</w:t>
      </w:r>
    </w:p>
    <w:p>
      <w:r>
        <w:t>@list_novi Brez očal je videl vse napise, migranti so pa med trtami našli Tedi in kupili vrvi in pravšnje lepilne trakove. Amaterji.</w:t>
      </w:r>
    </w:p>
    <w:p>
      <w:r>
        <w:rPr>
          <w:b/>
          <w:u w:val="single"/>
        </w:rPr>
        <w:t>711653</w:t>
      </w:r>
    </w:p>
    <w:p>
      <w:r>
        <w:t>@Nova24TV In po 9,5 letih? Saj bo prej izpuščen z odpravninami... Bi bilo možno v komunistični sloveniji</w:t>
      </w:r>
    </w:p>
    <w:p>
      <w:r>
        <w:rPr>
          <w:b/>
          <w:u w:val="single"/>
        </w:rPr>
        <w:t>711654</w:t>
      </w:r>
    </w:p>
    <w:p>
      <w:r>
        <w:t>Jaz sem odklopil internet + televizijo + mobitel. Na neki točki človeku mal dopizdi tale svetohlinska ignoranca... https://t.co/2KZ8Nd6Um8</w:t>
      </w:r>
    </w:p>
    <w:p>
      <w:r>
        <w:rPr>
          <w:b/>
          <w:u w:val="single"/>
        </w:rPr>
        <w:t>711655</w:t>
      </w:r>
    </w:p>
    <w:p>
      <w:r>
        <w:t>@shamantheshaman Dobro si včasih naredit simulacijo komunizma, kot tale https://t.co/E4eCk0HZmI</w:t>
      </w:r>
    </w:p>
    <w:p>
      <w:r>
        <w:rPr>
          <w:b/>
          <w:u w:val="single"/>
        </w:rPr>
        <w:t>711656</w:t>
      </w:r>
    </w:p>
    <w:p>
      <w:r>
        <w:t>Lost &amp;amp; Found Zelenega sonca:</w:t>
        <w:br/>
        <w:br/>
        <w:t>- črn zenski ONLY suknjič</w:t>
        <w:br/>
        <w:t>- bordo marela</w:t>
        <w:br/>
        <w:t>- rdeča marela</w:t>
        <w:br/>
        <w:t>- mali črni kljucek</w:t>
        <w:br/>
        <w:br/>
        <w:t>Pridete iskat danes?</w:t>
      </w:r>
    </w:p>
    <w:p>
      <w:r>
        <w:rPr>
          <w:b/>
          <w:u w:val="single"/>
        </w:rPr>
        <w:t>711657</w:t>
      </w:r>
    </w:p>
    <w:p>
      <w:r>
        <w:t>Smo šli preverit, če ima Lovše še pulz 😜😜 #radio1 #28urnidobrodelnimaraton @ Ljubljana Town Hall https://t.co/Se8It9wYWk</w:t>
      </w:r>
    </w:p>
    <w:p>
      <w:r>
        <w:rPr>
          <w:b/>
          <w:u w:val="single"/>
        </w:rPr>
        <w:t>711658</w:t>
      </w:r>
    </w:p>
    <w:p>
      <w:r>
        <w:t>@tiskraba Ja seveda. Iz vsake pozitivne zadeve se potem zaradi primitivizma lahko drek potegne. To ni ok logika ...</w:t>
      </w:r>
    </w:p>
    <w:p>
      <w:r>
        <w:rPr>
          <w:b/>
          <w:u w:val="single"/>
        </w:rPr>
        <w:t>711659</w:t>
      </w:r>
    </w:p>
    <w:p>
      <w:r>
        <w:t>@ag_anton @vinkovasle1 bandelli ni samo primitivec. on je tudi kreten. evo dokaz https://t.co/rDaiBr9lUP</w:t>
      </w:r>
    </w:p>
    <w:p>
      <w:r>
        <w:rPr>
          <w:b/>
          <w:u w:val="single"/>
        </w:rPr>
        <w:t>711660</w:t>
      </w:r>
    </w:p>
    <w:p>
      <w:r>
        <w:t>@Trdosrcnez Hvala bogu da imamo @Libertareca da nam iz Londona to odkriva, ker kot vidimo FB skupina policjev tega še ni ugotovila! :D #lol</w:t>
      </w:r>
    </w:p>
    <w:p>
      <w:r>
        <w:rPr>
          <w:b/>
          <w:u w:val="single"/>
        </w:rPr>
        <w:t>711661</w:t>
      </w:r>
    </w:p>
    <w:p>
      <w:r>
        <w:t>@bobsparrow70 @Istefan1975 to šparam. noben vojak ne bo takoj postreljal vse naboje</w:t>
      </w:r>
    </w:p>
    <w:p>
      <w:r>
        <w:rPr>
          <w:b/>
          <w:u w:val="single"/>
        </w:rPr>
        <w:t>711662</w:t>
      </w:r>
    </w:p>
    <w:p>
      <w:r>
        <w:t>Pogovorni večer DZ SDS...o Stavki, ki je iztirila rdeči režim...velika zahvala Slavku Kmetiču ter Gašperju Blažiču. https://t.co/VqWiOOf6FW</w:t>
      </w:r>
    </w:p>
    <w:p>
      <w:r>
        <w:rPr>
          <w:b/>
          <w:u w:val="single"/>
        </w:rPr>
        <w:t>711663</w:t>
      </w:r>
    </w:p>
    <w:p>
      <w:r>
        <w:t>@JanezVouk Niti ne: samo 300 m do najboljšega/edinega soseda, za dober  povpreček poskrbi meta: 7 sekund do kuhinje.</w:t>
      </w:r>
    </w:p>
    <w:p>
      <w:r>
        <w:rPr>
          <w:b/>
          <w:u w:val="single"/>
        </w:rPr>
        <w:t>711664</w:t>
      </w:r>
    </w:p>
    <w:p>
      <w:r>
        <w:t>@miro5ek Pa naj po mejlu sporočijo kar sporočijo. Ne ljudi gnjaviti, čeprav so novinarji.</w:t>
      </w:r>
    </w:p>
    <w:p>
      <w:r>
        <w:rPr>
          <w:b/>
          <w:u w:val="single"/>
        </w:rPr>
        <w:t>711665</w:t>
      </w:r>
    </w:p>
    <w:p>
      <w:r>
        <w:t>A ostalih 700+ poslancev pa mirno posluša tak "kretenizem"? https://t.co/lrXkkmGyJd</w:t>
      </w:r>
    </w:p>
    <w:p>
      <w:r>
        <w:rPr>
          <w:b/>
          <w:u w:val="single"/>
        </w:rPr>
        <w:t>711666</w:t>
      </w:r>
    </w:p>
    <w:p>
      <w:r>
        <w:t>@Tevilevi @StendlerBostjan Da bo v tvojo ritko vstavljal svojega pedofilčka. ❤❤❤</w:t>
      </w:r>
    </w:p>
    <w:p>
      <w:r>
        <w:rPr>
          <w:b/>
          <w:u w:val="single"/>
        </w:rPr>
        <w:t>711667</w:t>
      </w:r>
    </w:p>
    <w:p>
      <w:r>
        <w:t>To lahko plačujejo le krvoločni idioti, ki slavijo morilske simbole kot je rdeča zvezda. https://t.co/bVRImsaOWd</w:t>
      </w:r>
    </w:p>
    <w:p>
      <w:r>
        <w:rPr>
          <w:b/>
          <w:u w:val="single"/>
        </w:rPr>
        <w:t>711668</w:t>
      </w:r>
    </w:p>
    <w:p>
      <w:r>
        <w:t>Kako ošiliti svinčnik v letu 2018? S pomočjo vrtalnega stroja … https://t.co/aOqiTNS02q via @had</w:t>
      </w:r>
    </w:p>
    <w:p>
      <w:r>
        <w:rPr>
          <w:b/>
          <w:u w:val="single"/>
        </w:rPr>
        <w:t>711669</w:t>
      </w:r>
    </w:p>
    <w:p>
      <w:r>
        <w:t>Če snemaš, greš za par let v zapor, če spustiš prašička na prosto, si pa večji terorist, kot če pobiješ 60 ljudi: https://t.co/t2EPf9P19f</w:t>
      </w:r>
    </w:p>
    <w:p>
      <w:r>
        <w:rPr>
          <w:b/>
          <w:u w:val="single"/>
        </w:rPr>
        <w:t>711670</w:t>
      </w:r>
    </w:p>
    <w:p>
      <w:r>
        <w:t>@dreychee Ja,...tudi takšne imamo, ki se iz posilstev norčujejo! https://t.co/eRrN8Cnuxc</w:t>
      </w:r>
    </w:p>
    <w:p>
      <w:r>
        <w:rPr>
          <w:b/>
          <w:u w:val="single"/>
        </w:rPr>
        <w:t>711671</w:t>
      </w:r>
    </w:p>
    <w:p>
      <w:r>
        <w:t>Na MP Rigonce prispela nova avtobusa za begunce. Policisti skrbijo predvsem za otroke http://t.co/OotFQvZFYy</w:t>
      </w:r>
    </w:p>
    <w:p>
      <w:r>
        <w:rPr>
          <w:b/>
          <w:u w:val="single"/>
        </w:rPr>
        <w:t>711672</w:t>
      </w:r>
    </w:p>
    <w:p>
      <w:r>
        <w:t>@ciro_ciril A še niste vi malo zmotil? Rdeči bi morali svojce izvensodno pobitih prositi odpuščanja.</w:t>
      </w:r>
    </w:p>
    <w:p>
      <w:r>
        <w:rPr>
          <w:b/>
          <w:u w:val="single"/>
        </w:rPr>
        <w:t>711673</w:t>
      </w:r>
    </w:p>
    <w:p>
      <w:r>
        <w:t>Dnevnik RTVSLO: "Jaklič je profesor na eni od ameriških fakultet." Se zdaj že bojimo imenovati Harward?  #rtvslo #butale</w:t>
      </w:r>
    </w:p>
    <w:p>
      <w:r>
        <w:rPr>
          <w:b/>
          <w:u w:val="single"/>
        </w:rPr>
        <w:t>711674</w:t>
      </w:r>
    </w:p>
    <w:p>
      <w:r>
        <w:t>@hajdyXP @petrasovdat @anzet Ko sem nazadnje žurala z vami, se čage niso tako končevale. Uživaj v laufu. 😉</w:t>
      </w:r>
    </w:p>
    <w:p>
      <w:r>
        <w:rPr>
          <w:b/>
          <w:u w:val="single"/>
        </w:rPr>
        <w:t>711675</w:t>
      </w:r>
    </w:p>
    <w:p>
      <w:r>
        <w:t>Vlada je sestavljena iz strahopetcev. Vladajo nam brezjajčniki. https://t.co/9OgNQf8F2F</w:t>
      </w:r>
    </w:p>
    <w:p>
      <w:r>
        <w:rPr>
          <w:b/>
          <w:u w:val="single"/>
        </w:rPr>
        <w:t>711676</w:t>
      </w:r>
    </w:p>
    <w:p>
      <w:r>
        <w:t>Pojasnilo. Na četrti fotografiji so vojaki in vojakinje SV. Pripeta je kot dokaz tipa kamuflažnega vzorca. Vir: Revija Obramba.</w:t>
      </w:r>
    </w:p>
    <w:p>
      <w:r>
        <w:rPr>
          <w:b/>
          <w:u w:val="single"/>
        </w:rPr>
        <w:t>711677</w:t>
      </w:r>
    </w:p>
    <w:p>
      <w:r>
        <w:t>@tamejhna Suki!!!! #RozaSlon Čeprav jim tam nikoli tako dobro ne rata kot na @Odprtakuhna.</w:t>
      </w:r>
    </w:p>
    <w:p>
      <w:r>
        <w:rPr>
          <w:b/>
          <w:u w:val="single"/>
        </w:rPr>
        <w:t>711678</w:t>
      </w:r>
    </w:p>
    <w:p>
      <w:r>
        <w:t>PIJEM MORNARCKA  IN BOLJ KOT GA PIJEM BOLJ MI JE VŠEČ FAJONOVA TAKO DA POLICISTI NE RABITE HODIT NA POGOVOR GLEDE FAJONOVE</w:t>
      </w:r>
    </w:p>
    <w:p>
      <w:r>
        <w:rPr>
          <w:b/>
          <w:u w:val="single"/>
        </w:rPr>
        <w:t>711679</w:t>
      </w:r>
    </w:p>
    <w:p>
      <w:r>
        <w:t>@hrastelj Ja, mi je poznano...Fejst puba...Jaz sem ga spostoval...Ni bil baraba, le trezen ni bil skoraj nikoli...</w:t>
      </w:r>
    </w:p>
    <w:p>
      <w:r>
        <w:rPr>
          <w:b/>
          <w:u w:val="single"/>
        </w:rPr>
        <w:t>711680</w:t>
      </w:r>
    </w:p>
    <w:p>
      <w:r>
        <w:t>Govorijo o samooskrbi, podpirajo pa zgodovinska plačila, ki so samo lenoba za nedelo</w:t>
      </w:r>
    </w:p>
    <w:p>
      <w:r>
        <w:rPr>
          <w:b/>
          <w:u w:val="single"/>
        </w:rPr>
        <w:t>711681</w:t>
      </w:r>
    </w:p>
    <w:p>
      <w:r>
        <w:t>@Yarimatahari @surfon Pa v gužvi pot tja ali nazaj traja lih ene tolk, kot če bi se peljal do Iraka ali nazaj.</w:t>
      </w:r>
    </w:p>
    <w:p>
      <w:r>
        <w:rPr>
          <w:b/>
          <w:u w:val="single"/>
        </w:rPr>
        <w:t>711682</w:t>
      </w:r>
    </w:p>
    <w:p>
      <w:r>
        <w:t>@MazzoVanKlein Turist je 🐸, ne domorodc, mal te je tole zmedl, možgan v megli ne dela. 😂</w:t>
      </w:r>
    </w:p>
    <w:p>
      <w:r>
        <w:rPr>
          <w:b/>
          <w:u w:val="single"/>
        </w:rPr>
        <w:t>711683</w:t>
      </w:r>
    </w:p>
    <w:p>
      <w:r>
        <w:t>Goljufije s kriptovalutami: kako jih opaziti in preprečiti, da bi bili prevarani? https://t.co/JUA5QhOTVG</w:t>
      </w:r>
    </w:p>
    <w:p>
      <w:r>
        <w:rPr>
          <w:b/>
          <w:u w:val="single"/>
        </w:rPr>
        <w:t>711684</w:t>
      </w:r>
    </w:p>
    <w:p>
      <w:r>
        <w:t>Najsodobnejši laser s tremi valovnimi dolžinami odstrani različne žilne spremembe, brazgotine, rane, strije in akne https://t.co/apBMxESl4x</w:t>
      </w:r>
    </w:p>
    <w:p>
      <w:r>
        <w:rPr>
          <w:b/>
          <w:u w:val="single"/>
        </w:rPr>
        <w:t>711685</w:t>
      </w:r>
    </w:p>
    <w:p>
      <w:r>
        <w:t>SOS za okolje: Kostak nad smrad v Spodnjem Starem Gradu z dodatnimi ukrepi https://t.co/HU6TDE7wz6 via @SiolNEWS</w:t>
      </w:r>
    </w:p>
    <w:p>
      <w:r>
        <w:rPr>
          <w:b/>
          <w:u w:val="single"/>
        </w:rPr>
        <w:t>711686</w:t>
      </w:r>
    </w:p>
    <w:p>
      <w:r>
        <w:t>@mr_foto @Odbita @anzet Ja, vem, jeba. Mislim kar na Drobo inc. mejl poslat če je sploh kakasna šansa, da rešim podatke.</w:t>
      </w:r>
    </w:p>
    <w:p>
      <w:r>
        <w:rPr>
          <w:b/>
          <w:u w:val="single"/>
        </w:rPr>
        <w:t>711687</w:t>
      </w:r>
    </w:p>
    <w:p>
      <w:r>
        <w:t>@Adornoisdead Ima kaka partija to v programu, tj da nas bo zavarovala pred temi in podobnimi nevarnostmi?</w:t>
      </w:r>
    </w:p>
    <w:p>
      <w:r>
        <w:rPr>
          <w:b/>
          <w:u w:val="single"/>
        </w:rPr>
        <w:t>711688</w:t>
      </w:r>
    </w:p>
    <w:p>
      <w:r>
        <w:t>@scdtwister Gasilci iz Črnomlja so odprli račun za ta namen. Jim je za zaupati.</w:t>
      </w:r>
    </w:p>
    <w:p>
      <w:r>
        <w:rPr>
          <w:b/>
          <w:u w:val="single"/>
        </w:rPr>
        <w:t>711689</w:t>
      </w:r>
    </w:p>
    <w:p>
      <w:r>
        <w:t>Hrvaški pevec Miroslav Škoro okreva po posegu na srcu in se zahvaljuje zdravnikom https://t.co/FLcLb0OHxa https://t.co/Nv0vol0ktB</w:t>
      </w:r>
    </w:p>
    <w:p>
      <w:r>
        <w:rPr>
          <w:b/>
          <w:u w:val="single"/>
        </w:rPr>
        <w:t>711690</w:t>
      </w:r>
    </w:p>
    <w:p>
      <w:r>
        <w:t>@karfjolca @Turinek A res so nam vladali sami podpovprecno izobrazeni"rokodelci"!</w:t>
      </w:r>
    </w:p>
    <w:p>
      <w:r>
        <w:rPr>
          <w:b/>
          <w:u w:val="single"/>
        </w:rPr>
        <w:t>711691</w:t>
      </w:r>
    </w:p>
    <w:p>
      <w:r>
        <w:t>@MarkoSket Tega so nagnali, kamor sodi,</w:t>
        <w:br/>
        <w:t>naši pa objokujejo svojega perverzneža.</w:t>
      </w:r>
    </w:p>
    <w:p>
      <w:r>
        <w:rPr>
          <w:b/>
          <w:u w:val="single"/>
        </w:rPr>
        <w:t>711692</w:t>
      </w:r>
    </w:p>
    <w:p>
      <w:r>
        <w:t>@Medeja_7 @BojanPozar To je pri nas medijska realnost, večinski novinarji so še kako odvisni od levičarjev.</w:t>
      </w:r>
    </w:p>
    <w:p>
      <w:r>
        <w:rPr>
          <w:b/>
          <w:u w:val="single"/>
        </w:rPr>
        <w:t>711693</w:t>
      </w:r>
    </w:p>
    <w:p>
      <w:r>
        <w:t>@frajgajst80 @PrstanSi še eden, ki namesto v zaprtem delu psihiatrije serje po TW</w:t>
      </w:r>
    </w:p>
    <w:p>
      <w:r>
        <w:rPr>
          <w:b/>
          <w:u w:val="single"/>
        </w:rPr>
        <w:t>711694</w:t>
      </w:r>
    </w:p>
    <w:p>
      <w:r>
        <w:t>@FerdinandPusnik @MihaMarkic Vecini Strankaskih herojev in trolov je pred to boleznijo zascitena, ker jim v osnovi manjka organ.</w:t>
      </w:r>
    </w:p>
    <w:p>
      <w:r>
        <w:rPr>
          <w:b/>
          <w:u w:val="single"/>
        </w:rPr>
        <w:t>711695</w:t>
      </w:r>
    </w:p>
    <w:p>
      <w:r>
        <w:t>@dusankocevar1 @thinkingslo Jaklič je porabil na tone vazeline za samo eno rit 😇</w:t>
      </w:r>
    </w:p>
    <w:p>
      <w:r>
        <w:rPr>
          <w:b/>
          <w:u w:val="single"/>
        </w:rPr>
        <w:t>711696</w:t>
      </w:r>
    </w:p>
    <w:p>
      <w:r>
        <w:t>Za bruhat! Viden član Levice o pobitih deklicah iz Hude jame: »To so bile ustašice, ki so pobijale cele vasi.« https://t.co/7nOW5T5eoZ</w:t>
      </w:r>
    </w:p>
    <w:p>
      <w:r>
        <w:rPr>
          <w:b/>
          <w:u w:val="single"/>
        </w:rPr>
        <w:t>711697</w:t>
      </w:r>
    </w:p>
    <w:p>
      <w:r>
        <w:t>@JozeBiscak Ne seri! Po čem sklepamo, da so oboroženi ? A z mačetami, bombami, AK ... , haubice, topovi ?</w:t>
      </w:r>
    </w:p>
    <w:p>
      <w:r>
        <w:rPr>
          <w:b/>
          <w:u w:val="single"/>
        </w:rPr>
        <w:t>711698</w:t>
      </w:r>
    </w:p>
    <w:p>
      <w:r>
        <w:t>@LeskovecNot in, kdor me bo drkal, bo fasal blok tako hitro, da se niti pokadilo ne bo. vsaj nad tem imam še kontrolo. si mislim.</w:t>
      </w:r>
    </w:p>
    <w:p>
      <w:r>
        <w:rPr>
          <w:b/>
          <w:u w:val="single"/>
        </w:rPr>
        <w:t>711699</w:t>
      </w:r>
    </w:p>
    <w:p>
      <w:r>
        <w:t>@jdamijan pa komaj bomo normalizirali funkcijo predsednika in Evo ti klovna iz klobuka, pa kakšen padec stila!</w:t>
      </w:r>
    </w:p>
    <w:p>
      <w:r>
        <w:rPr>
          <w:b/>
          <w:u w:val="single"/>
        </w:rPr>
        <w:t>711700</w:t>
      </w:r>
    </w:p>
    <w:p>
      <w:r>
        <w:t>A če se ti dvigne, ko gledaš joške holivudarskih bejb, je to spolno nadlegovanje al ne? Ker zmeraj pa res nočem met trdonje.</w:t>
      </w:r>
    </w:p>
    <w:p>
      <w:r>
        <w:rPr>
          <w:b/>
          <w:u w:val="single"/>
        </w:rPr>
        <w:t>711701</w:t>
      </w:r>
    </w:p>
    <w:p>
      <w:r>
        <w:t>@bobsparrow70 @LukaMesec Itak. Samo izjave ob tem so malo nerodne ali pa so meni nerodne razumljene.</w:t>
      </w:r>
    </w:p>
    <w:p>
      <w:r>
        <w:rPr>
          <w:b/>
          <w:u w:val="single"/>
        </w:rPr>
        <w:t>711702</w:t>
      </w:r>
    </w:p>
    <w:p>
      <w:r>
        <w:t>Ko gre za rasistično propagando, zadostuje #različnost oblačil in barve las v starostni skupini 20-25. https://t.co/3TCTIaxWSL</w:t>
      </w:r>
    </w:p>
    <w:p>
      <w:r>
        <w:rPr>
          <w:b/>
          <w:u w:val="single"/>
        </w:rPr>
        <w:t>711703</w:t>
      </w:r>
    </w:p>
    <w:p>
      <w:r>
        <w:t>@janponiz Umetnik se podpiše in razloži svojo bolj ali manj butasto ali genialno idejo.</w:t>
      </w:r>
    </w:p>
    <w:p>
      <w:r>
        <w:rPr>
          <w:b/>
          <w:u w:val="single"/>
        </w:rPr>
        <w:t>711704</w:t>
      </w:r>
    </w:p>
    <w:p>
      <w:r>
        <w:t>Igralke so konsistentne v tem, da prijavljajo "šlatače" šele, ko so ti nekoristni za njihove kariere.</w:t>
      </w:r>
    </w:p>
    <w:p>
      <w:r>
        <w:rPr>
          <w:b/>
          <w:u w:val="single"/>
        </w:rPr>
        <w:t>711705</w:t>
      </w:r>
    </w:p>
    <w:p>
      <w:r>
        <w:t>@had Oprosti, ampak jaz bi pujseka, kravico in kuro še vedno rad videl na svojem jedilniku.</w:t>
      </w:r>
    </w:p>
    <w:p>
      <w:r>
        <w:rPr>
          <w:b/>
          <w:u w:val="single"/>
        </w:rPr>
        <w:t>711706</w:t>
      </w:r>
    </w:p>
    <w:p>
      <w:r>
        <w:t>AKCIJA STAR PAPIR! *** ZASAVJE POZOR****</w:t>
        <w:br/>
        <w:br/>
        <w:t>Še vedno poteka akcija zbiranja starega papirja. Naredite podobno... https://t.co/J2FwnnyZv9</w:t>
      </w:r>
    </w:p>
    <w:p>
      <w:r>
        <w:rPr>
          <w:b/>
          <w:u w:val="single"/>
        </w:rPr>
        <w:t>711707</w:t>
      </w:r>
    </w:p>
    <w:p>
      <w:r>
        <w:t>@DolencKazimir Janša jo očitno bere, jih je tožil. (Ampak šele potem, ko je nehal pisati za Mladino.)</w:t>
      </w:r>
    </w:p>
    <w:p>
      <w:r>
        <w:rPr>
          <w:b/>
          <w:u w:val="single"/>
        </w:rPr>
        <w:t>711708</w:t>
      </w:r>
    </w:p>
    <w:p>
      <w:r>
        <w:t xml:space="preserve">Liter 95-oktanskega bencina bo cenejši za 1,9 centa in bo stal 1,282 evra. </w:t>
        <w:br/>
        <w:t>Cena dizla pa ostaja 1,257 evra za liter.</w:t>
      </w:r>
    </w:p>
    <w:p>
      <w:r>
        <w:rPr>
          <w:b/>
          <w:u w:val="single"/>
        </w:rPr>
        <w:t>711709</w:t>
      </w:r>
    </w:p>
    <w:p>
      <w:r>
        <w:t>Faaaaak kdo je totega butla poklical. Saj sport nima veze z politiko. Ojojoj</w:t>
      </w:r>
    </w:p>
    <w:p>
      <w:r>
        <w:rPr>
          <w:b/>
          <w:u w:val="single"/>
        </w:rPr>
        <w:t>711710</w:t>
      </w:r>
    </w:p>
    <w:p>
      <w:r>
        <w:t>@strankaSDS @KDanijel nič jim popuščat več,če ne gre tako ,obveščat Unijo,če še to ne pomaga ,pa bo pomagala sila</w:t>
      </w:r>
    </w:p>
    <w:p>
      <w:r>
        <w:rPr>
          <w:b/>
          <w:u w:val="single"/>
        </w:rPr>
        <w:t>711711</w:t>
      </w:r>
    </w:p>
    <w:p>
      <w:r>
        <w:t>#protimilitarizaciji</w:t>
        <w:br/>
        <w:t>"Nov predlog za uvedbo obveznega vojaškega roka, tokrat celo za dekleta. " https://t.co/aZ8cBy72by</w:t>
      </w:r>
    </w:p>
    <w:p>
      <w:r>
        <w:rPr>
          <w:b/>
          <w:u w:val="single"/>
        </w:rPr>
        <w:t>711712</w:t>
      </w:r>
    </w:p>
    <w:p>
      <w:r>
        <w:t>@petra_jansa Ali bi mu tudi novo hišo zgradili,če bi priznal-kakor so jo lovcu Roterju,ki je bil zaprt namesto "udbe"</w:t>
      </w:r>
    </w:p>
    <w:p>
      <w:r>
        <w:rPr>
          <w:b/>
          <w:u w:val="single"/>
        </w:rPr>
        <w:t>711713</w:t>
      </w:r>
    </w:p>
    <w:p>
      <w:r>
        <w:t>@roma9na @DeFlasker @PGantar Ker bi se lahko našlo priporočilo PV, se rešuje njegovo rit.</w:t>
      </w:r>
    </w:p>
    <w:p>
      <w:r>
        <w:rPr>
          <w:b/>
          <w:u w:val="single"/>
        </w:rPr>
        <w:t>711714</w:t>
      </w:r>
    </w:p>
    <w:p>
      <w:r>
        <w:t>@TomazRus Komentiram to, da sem v službi prehlajena, ne bolana. Za nasvet pa hvala :)</w:t>
      </w:r>
    </w:p>
    <w:p>
      <w:r>
        <w:rPr>
          <w:b/>
          <w:u w:val="single"/>
        </w:rPr>
        <w:t>711715</w:t>
      </w:r>
    </w:p>
    <w:p>
      <w:r>
        <w:t>UGRIZNIMO ZNANOST: Globoka možganska stimulacija https://t.co/kQRhdRUhPA via @YouTube</w:t>
      </w:r>
    </w:p>
    <w:p>
      <w:r>
        <w:rPr>
          <w:b/>
          <w:u w:val="single"/>
        </w:rPr>
        <w:t>711716</w:t>
      </w:r>
    </w:p>
    <w:p>
      <w:r>
        <w:t>@strankalevica Da se ne bo pri nas zaostril,ker državne firme propadajo za šalo in mi z njimi❗️😠</w:t>
      </w:r>
    </w:p>
    <w:p>
      <w:r>
        <w:rPr>
          <w:b/>
          <w:u w:val="single"/>
        </w:rPr>
        <w:t>711717</w:t>
      </w:r>
    </w:p>
    <w:p>
      <w:r>
        <w:t>@Bilkoselektion @ciro_ciril Ti si tako fin kot Janša, gliha vkup štriha, bejžte, Angleži so že v Avstriji.</w:t>
      </w:r>
    </w:p>
    <w:p>
      <w:r>
        <w:rPr>
          <w:b/>
          <w:u w:val="single"/>
        </w:rPr>
        <w:t>711718</w:t>
      </w:r>
    </w:p>
    <w:p>
      <w:r>
        <w:t>Prav mu je, kaj pa se opico bode. Muzejsko opico! :D https://t.co/3PGWK1JddE</w:t>
      </w:r>
    </w:p>
    <w:p>
      <w:r>
        <w:rPr>
          <w:b/>
          <w:u w:val="single"/>
        </w:rPr>
        <w:t>711719</w:t>
      </w:r>
    </w:p>
    <w:p>
      <w:r>
        <w:t>Torodić teka po londonskih ulicah in beži pred novinarji. Kučan, Jankovič et consortes še ne tečejo.</w:t>
      </w:r>
    </w:p>
    <w:p>
      <w:r>
        <w:rPr>
          <w:b/>
          <w:u w:val="single"/>
        </w:rPr>
        <w:t>711720</w:t>
      </w:r>
    </w:p>
    <w:p>
      <w:r>
        <w:t>Ob šestih popoldan grem domov iz službe in ....vročinski šok +20°</w:t>
        <w:br/>
        <w:t>😛..a smo že v peklu..včeraj je zgledalo še čist ok...</w:t>
      </w:r>
    </w:p>
    <w:p>
      <w:r>
        <w:rPr>
          <w:b/>
          <w:u w:val="single"/>
        </w:rPr>
        <w:t>711721</w:t>
      </w:r>
    </w:p>
    <w:p>
      <w:r>
        <w:t>@bogjak @nivelska @AntoniovCaccia Bela krajina je rdeča ko prerezana lubenica</w:t>
      </w:r>
    </w:p>
    <w:p>
      <w:r>
        <w:rPr>
          <w:b/>
          <w:u w:val="single"/>
        </w:rPr>
        <w:t>711722</w:t>
      </w:r>
    </w:p>
    <w:p>
      <w:r>
        <w:t>@leaathenatabako Jaz pa glih mečem v sušilca 🤭 #nikolvečnaroke #malezmage #lenagospodinja</w:t>
      </w:r>
    </w:p>
    <w:p>
      <w:r>
        <w:rPr>
          <w:b/>
          <w:u w:val="single"/>
        </w:rPr>
        <w:t>711723</w:t>
      </w:r>
    </w:p>
    <w:p>
      <w:r>
        <w:t>Špricarijada na @StukKlub  z Akustičnim orgazmom #foto #video https://t.co/7bDTnH6AHP</w:t>
      </w:r>
    </w:p>
    <w:p>
      <w:r>
        <w:rPr>
          <w:b/>
          <w:u w:val="single"/>
        </w:rPr>
        <w:t>711724</w:t>
      </w:r>
    </w:p>
    <w:p>
      <w:r>
        <w:t>@PureDestiny Dodaj se disclaimer: zacnite s tem,  da se (vsaj) po vsaki menstruaciji ornk preslatate.</w:t>
      </w:r>
    </w:p>
    <w:p>
      <w:r>
        <w:rPr>
          <w:b/>
          <w:u w:val="single"/>
        </w:rPr>
        <w:t>711725</w:t>
      </w:r>
    </w:p>
    <w:p>
      <w:r>
        <w:t>@nkolimpija sem vaš veeeeeelik fen, navijač, da se pa med prenosom v živo iz avtobusa sliši hard core balkan "narodnjaki"? #fakeslovenci</w:t>
      </w:r>
    </w:p>
    <w:p>
      <w:r>
        <w:rPr>
          <w:b/>
          <w:u w:val="single"/>
        </w:rPr>
        <w:t>711726</w:t>
      </w:r>
    </w:p>
    <w:p>
      <w:r>
        <w:t>@SiolNEWS Je to novica? Mene bi bilo sram, kaj tako neumnega napisati #tracarije</w:t>
      </w:r>
    </w:p>
    <w:p>
      <w:r>
        <w:rPr>
          <w:b/>
          <w:u w:val="single"/>
        </w:rPr>
        <w:t>711727</w:t>
      </w:r>
    </w:p>
    <w:p>
      <w:r>
        <w:t>@zasledovalec70 skledo bi dal k ustom in bi nagnil in počasi goltal, pa bi bilo hitreje😉</w:t>
      </w:r>
    </w:p>
    <w:p>
      <w:r>
        <w:rPr>
          <w:b/>
          <w:u w:val="single"/>
        </w:rPr>
        <w:t>711728</w:t>
      </w:r>
    </w:p>
    <w:p>
      <w:r>
        <w:t>#pešci v prometu...</w:t>
        <w:br/>
        <w:t>#OdložiMobilca, tudi pri hoji... https://t.co/PvjogJLm22</w:t>
      </w:r>
    </w:p>
    <w:p>
      <w:r>
        <w:rPr>
          <w:b/>
          <w:u w:val="single"/>
        </w:rPr>
        <w:t>711729</w:t>
      </w:r>
    </w:p>
    <w:p>
      <w:r>
        <w:t>@TarcaRTVSLO In ta tip predstavlja ravnateljev slovenskih sol? Kam so zavozili solstvo. Borijo se le se zanplace, ko j..e otroke.</w:t>
      </w:r>
    </w:p>
    <w:p>
      <w:r>
        <w:rPr>
          <w:b/>
          <w:u w:val="single"/>
        </w:rPr>
        <w:t>711730</w:t>
      </w:r>
    </w:p>
    <w:p>
      <w:r>
        <w:t>Takih vladarjev je danes vedno več, ki ne morejo prebaviti šale in so celo življenje politično mrtvi zombiji https://t.co/67uZZe2ALd</w:t>
      </w:r>
    </w:p>
    <w:p>
      <w:r>
        <w:rPr>
          <w:b/>
          <w:u w:val="single"/>
        </w:rPr>
        <w:t>711731</w:t>
      </w:r>
    </w:p>
    <w:p>
      <w:r>
        <w:t>Occupy Lj: policijski kombi s kamero spremlja protestniski pohod proti borzi.</w:t>
      </w:r>
    </w:p>
    <w:p>
      <w:r>
        <w:rPr>
          <w:b/>
          <w:u w:val="single"/>
        </w:rPr>
        <w:t>711732</w:t>
      </w:r>
    </w:p>
    <w:p>
      <w:r>
        <w:t>@SiolNEWS A mora PM izvajati pritiske, če hoče, da nekaj neredijo njegove oprode? A ni dovolj, da le lepo pove kaj morajo narediti!</w:t>
      </w:r>
    </w:p>
    <w:p>
      <w:r>
        <w:rPr>
          <w:b/>
          <w:u w:val="single"/>
        </w:rPr>
        <w:t>711733</w:t>
      </w:r>
    </w:p>
    <w:p>
      <w:r>
        <w:t>@5RA75226708 @Jan_Skoberne @Tevilevi trapica, imaš srečo, da še kar izgledaš, morda te le to reši</w:t>
      </w:r>
    </w:p>
    <w:p>
      <w:r>
        <w:rPr>
          <w:b/>
          <w:u w:val="single"/>
        </w:rPr>
        <w:t>711734</w:t>
      </w:r>
    </w:p>
    <w:p>
      <w:r>
        <w:t>PLANINSKI DOM GORA OLJKA, ALEŠ URLEP S P Polzela: https://t.co/evaIX1BCDD via @YouTube</w:t>
      </w:r>
    </w:p>
    <w:p>
      <w:r>
        <w:rPr>
          <w:b/>
          <w:u w:val="single"/>
        </w:rPr>
        <w:t>711735</w:t>
      </w:r>
    </w:p>
    <w:p>
      <w:r>
        <w:t>@strankalevica @Pjotrvox fanta pojdita raje gnoj premetavat bo več koristi, ne pa vajinim staršem sramoto delat</w:t>
      </w:r>
    </w:p>
    <w:p>
      <w:r>
        <w:rPr>
          <w:b/>
          <w:u w:val="single"/>
        </w:rPr>
        <w:t>711736</w:t>
      </w:r>
    </w:p>
    <w:p>
      <w:r>
        <w:t>@SmiljanPurger Institucij ni, ker vsi podpirajo zločinski pohod ljubljabske mafije, da uničijo, še to kar je dobrega v Ljubljani. Hallelujah</w:t>
      </w:r>
    </w:p>
    <w:p>
      <w:r>
        <w:rPr>
          <w:b/>
          <w:u w:val="single"/>
        </w:rPr>
        <w:t>711737</w:t>
      </w:r>
    </w:p>
    <w:p>
      <w:r>
        <w:t>Kriminalisti imamo zaradi lažjega tajnega delovanja nova vozila. Nekoliko nas izdaja le antena v šalu. https://t.co/U1Z0F7L2b7</w:t>
      </w:r>
    </w:p>
    <w:p>
      <w:r>
        <w:rPr>
          <w:b/>
          <w:u w:val="single"/>
        </w:rPr>
        <w:t>711738</w:t>
      </w:r>
    </w:p>
    <w:p>
      <w:r>
        <w:t>Garsonjera v Ljubljani, ki jo prodajajo za 250 tisočakov https://t.co/M1MRn48zxV via @SiolNEWS</w:t>
      </w:r>
    </w:p>
    <w:p>
      <w:r>
        <w:rPr>
          <w:b/>
          <w:u w:val="single"/>
        </w:rPr>
        <w:t>711739</w:t>
      </w:r>
    </w:p>
    <w:p>
      <w:r>
        <w:t>@pipermanaus Hm no ja... tole je mal tu mač brutalno... primes in jo fuknes ven, ne mores pa tkole babo, neglede na vse</w:t>
      </w:r>
    </w:p>
    <w:p>
      <w:r>
        <w:rPr>
          <w:b/>
          <w:u w:val="single"/>
        </w:rPr>
        <w:t>711740</w:t>
      </w:r>
    </w:p>
    <w:p>
      <w:r>
        <w:t>Hvala bogu, da me cel kup influenserjev in ifluenserk ne sledi, ker bi se mi zihr zmešal. 😎</w:t>
      </w:r>
    </w:p>
    <w:p>
      <w:r>
        <w:rPr>
          <w:b/>
          <w:u w:val="single"/>
        </w:rPr>
        <w:t>711741</w:t>
      </w:r>
    </w:p>
    <w:p>
      <w:r>
        <w:t>@nejkom @vmatijevec Drznila se je dregniti v mesijo, največjega Slovenca vseh časov.</w:t>
      </w:r>
    </w:p>
    <w:p>
      <w:r>
        <w:rPr>
          <w:b/>
          <w:u w:val="single"/>
        </w:rPr>
        <w:t>711742</w:t>
      </w:r>
    </w:p>
    <w:p>
      <w:r>
        <w:t>Dvorana Tabor MB: Ob 140. obletnici rojstva generala Maistra tradicionalni koncert Orkestra SV z nastopom Garde SV. http://t.co/1VhxMh73Ya</w:t>
      </w:r>
    </w:p>
    <w:p>
      <w:r>
        <w:rPr>
          <w:b/>
          <w:u w:val="single"/>
        </w:rPr>
        <w:t>711743</w:t>
      </w:r>
    </w:p>
    <w:p>
      <w:r>
        <w:t>@tyschew en ded oblecen v spodnjo majico se je med voznjo gledal v ogledalo na sencniku in se BRIL!!!Srajco je imel obeseno zadaj na oknu.</w:t>
      </w:r>
    </w:p>
    <w:p>
      <w:r>
        <w:rPr>
          <w:b/>
          <w:u w:val="single"/>
        </w:rPr>
        <w:t>711744</w:t>
      </w:r>
    </w:p>
    <w:p>
      <w:r>
        <w:t>Račji file z dušeno rdečo peso in njoki s kumino https://t.co/TEck42OMtu https://t.co/INyBiti5Rk</w:t>
      </w:r>
    </w:p>
    <w:p>
      <w:r>
        <w:rPr>
          <w:b/>
          <w:u w:val="single"/>
        </w:rPr>
        <w:t>711745</w:t>
      </w:r>
    </w:p>
    <w:p>
      <w:r>
        <w:t>spomim se svoje prve desetke na faksu. mau sm jo sicer preplaču, sam je bil pa od nje čist cel študent počn</w:t>
      </w:r>
    </w:p>
    <w:p>
      <w:r>
        <w:rPr>
          <w:b/>
          <w:u w:val="single"/>
        </w:rPr>
        <w:t>711746</w:t>
      </w:r>
    </w:p>
    <w:p>
      <w:r>
        <w:t xml:space="preserve">Ponedeljek, 14.50. </w:t>
        <w:br/>
        <w:t>Niti ene kave še nisem spila. Karkoli se me že loteva, je očitno smrtonosno.</w:t>
      </w:r>
    </w:p>
    <w:p>
      <w:r>
        <w:rPr>
          <w:b/>
          <w:u w:val="single"/>
        </w:rPr>
        <w:t>711747</w:t>
      </w:r>
    </w:p>
    <w:p>
      <w:r>
        <w:t>@JozeBiscak @TjasaZavrh Pozabljaš na vse tiste 50 taužente,  ki po poročanju Nove24 vsak dan naskakujejo naše meje...</w:t>
      </w:r>
    </w:p>
    <w:p>
      <w:r>
        <w:rPr>
          <w:b/>
          <w:u w:val="single"/>
        </w:rPr>
        <w:t>711748</w:t>
      </w:r>
    </w:p>
    <w:p>
      <w:r>
        <w:t>@TomazLisec Oglasil se je zapečkar,ki bi z lažmi,manipulacijami,hinavščino rad prišel na vrh ter uničeval,siromašil Slo.</w:t>
      </w:r>
    </w:p>
    <w:p>
      <w:r>
        <w:rPr>
          <w:b/>
          <w:u w:val="single"/>
        </w:rPr>
        <w:t>711749</w:t>
      </w:r>
    </w:p>
    <w:p>
      <w:r>
        <w:t>@strankaSDS @jelka_godec Kako pa da se v vašem mandatu ti isti ljudje niso zamenjali? 🤔 #jebeludzbunjenog</w:t>
      </w:r>
    </w:p>
    <w:p>
      <w:r>
        <w:rPr>
          <w:b/>
          <w:u w:val="single"/>
        </w:rPr>
        <w:t>711750</w:t>
      </w:r>
    </w:p>
    <w:p>
      <w:r>
        <w:t>@ZanMahnic @LukaMesec @strankalevica @sarecmarjan Lovski lobi je premočan, da bi dopustil take neumnosti.</w:t>
      </w:r>
    </w:p>
    <w:p>
      <w:r>
        <w:rPr>
          <w:b/>
          <w:u w:val="single"/>
        </w:rPr>
        <w:t>711751</w:t>
      </w:r>
    </w:p>
    <w:p>
      <w:r>
        <w:t>Jaz sem tudi. Presenečen. Da si ti presenečen, če zdravniki še spoštujejo Hipokrata. https://t.co/N8FyvlfKsr</w:t>
      </w:r>
    </w:p>
    <w:p>
      <w:r>
        <w:rPr>
          <w:b/>
          <w:u w:val="single"/>
        </w:rPr>
        <w:t>711752</w:t>
      </w:r>
    </w:p>
    <w:p>
      <w:r>
        <w:t>@YanchMb Če jih bomo ustvarili kolko tolko inteligentne, bodo spoznali, da je to privid.</w:t>
      </w:r>
    </w:p>
    <w:p>
      <w:r>
        <w:rPr>
          <w:b/>
          <w:u w:val="single"/>
        </w:rPr>
        <w:t>711753</w:t>
      </w:r>
    </w:p>
    <w:p>
      <w:r>
        <w:t>@MajaBentura @ciro_ciril Neprijetna resnica in dejstvo,za slovenske desnuharje</w:t>
      </w:r>
    </w:p>
    <w:p>
      <w:r>
        <w:rPr>
          <w:b/>
          <w:u w:val="single"/>
        </w:rPr>
        <w:t>711754</w:t>
      </w:r>
    </w:p>
    <w:p>
      <w:r>
        <w:t>Presneto... kako je Nova24 tv vedno boljša. Ponosna, da sem soustanoviteljice in  solastnica.</w:t>
      </w:r>
    </w:p>
    <w:p>
      <w:r>
        <w:rPr>
          <w:b/>
          <w:u w:val="single"/>
        </w:rPr>
        <w:t>711755</w:t>
      </w:r>
    </w:p>
    <w:p>
      <w:r>
        <w:t>@DrustvoHudajama @BozoPredalic @Nova24TV Soltes je super odlicno spravil kuzlo musolinijevo vnukinjo ob živce.</w:t>
      </w:r>
    </w:p>
    <w:p>
      <w:r>
        <w:rPr>
          <w:b/>
          <w:u w:val="single"/>
        </w:rPr>
        <w:t>711756</w:t>
      </w:r>
    </w:p>
    <w:p>
      <w:r>
        <w:t>Male države nastanejo, postanejo samostojne in izginejo takrat, ko si to želijo velike.</w:t>
      </w:r>
    </w:p>
    <w:p>
      <w:r>
        <w:rPr>
          <w:b/>
          <w:u w:val="single"/>
        </w:rPr>
        <w:t>711757</w:t>
      </w:r>
    </w:p>
    <w:p>
      <w:r>
        <w:t>V Ljubljani se oktobra odpira nova terapevtska skupina za izgorele, v kateri se učijo prepoznati zgodnje znake... https://t.co/PWwUlsGBux</w:t>
      </w:r>
    </w:p>
    <w:p>
      <w:r>
        <w:rPr>
          <w:b/>
          <w:u w:val="single"/>
        </w:rPr>
        <w:t>711758</w:t>
      </w:r>
    </w:p>
    <w:p>
      <w:r>
        <w:t>Nova sezona abonmajev Orkestrskega in Komornega cikla ter Cikla za mlade v Mariboru ...... https://t.co/QXWBkCFMfu</w:t>
      </w:r>
    </w:p>
    <w:p>
      <w:r>
        <w:rPr>
          <w:b/>
          <w:u w:val="single"/>
        </w:rPr>
        <w:t>711759</w:t>
      </w:r>
    </w:p>
    <w:p>
      <w:r>
        <w:t>@ekst_emigracija @xmp125a @MarjeticaM @sodnik Ker ne vlečem iz riti:</w:t>
        <w:br/>
        <w:t>https://t.co/FFzbDfSSI7</w:t>
      </w:r>
    </w:p>
    <w:p>
      <w:r>
        <w:rPr>
          <w:b/>
          <w:u w:val="single"/>
        </w:rPr>
        <w:t>711760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711761</w:t>
      </w:r>
    </w:p>
    <w:p>
      <w:r>
        <w:t>@MihaRosa79 mimogrede, jonas je izjemno inteligenten možakar, jst se ne bi šel primerjati z njim, tko, čist resno</w:t>
      </w:r>
    </w:p>
    <w:p>
      <w:r>
        <w:rPr>
          <w:b/>
          <w:u w:val="single"/>
        </w:rPr>
        <w:t>711762</w:t>
      </w:r>
    </w:p>
    <w:p>
      <w:r>
        <w:t>Mrzel, nepredvidljiv in odličen ekipni vikend! Zmage v roke Sežani B, Vipavi, Gorici in Ilirski Bistrici! https://t.co/2KpANqpUOi</w:t>
      </w:r>
    </w:p>
    <w:p>
      <w:r>
        <w:rPr>
          <w:b/>
          <w:u w:val="single"/>
        </w:rPr>
        <w:t>711763</w:t>
      </w:r>
    </w:p>
    <w:p>
      <w:r>
        <w:t>@jinaver SD nacrtno potiska nove obraze v ospredje, ker stari niso vec tako privlacni.</w:t>
      </w:r>
    </w:p>
    <w:p>
      <w:r>
        <w:rPr>
          <w:b/>
          <w:u w:val="single"/>
        </w:rPr>
        <w:t>711764</w:t>
      </w:r>
    </w:p>
    <w:p>
      <w:r>
        <w:t>(copy-paste)</w:t>
        <w:br/>
        <w:t>Poslovna priložnost za slovenske sodnike. Milijonček za oprostitev Himlerja, dva za Hitlerja...</w:t>
      </w:r>
    </w:p>
    <w:p>
      <w:r>
        <w:rPr>
          <w:b/>
          <w:u w:val="single"/>
        </w:rPr>
        <w:t>711765</w:t>
      </w:r>
    </w:p>
    <w:p>
      <w:r>
        <w:t>@StrankaLMS @BranGolubovic Bedak je, drugi pokradejo milijone, pa so tiho 😎😁.</w:t>
      </w:r>
    </w:p>
    <w:p>
      <w:r>
        <w:rPr>
          <w:b/>
          <w:u w:val="single"/>
        </w:rPr>
        <w:t>711766</w:t>
      </w:r>
    </w:p>
    <w:p>
      <w:r>
        <w:t>@Pertinacal @ATBeatris @SlovenijaVsrcu Brez heca: če si realist, v Sloveniji moraš bit paranoik.</w:t>
      </w:r>
    </w:p>
    <w:p>
      <w:r>
        <w:rPr>
          <w:b/>
          <w:u w:val="single"/>
        </w:rPr>
        <w:t>711767</w:t>
      </w:r>
    </w:p>
    <w:p>
      <w:r>
        <w:t>Veliki dizelski dostavni kombiji že skoraj po pravilu ustavljajo na pločnikih in prehodih za pešce. https://t.co/zOFb5BCd0I</w:t>
      </w:r>
    </w:p>
    <w:p>
      <w:r>
        <w:rPr>
          <w:b/>
          <w:u w:val="single"/>
        </w:rPr>
        <w:t>711768</w:t>
      </w:r>
    </w:p>
    <w:p>
      <w:r>
        <w:t>V letu 2019 vam želimo le najboljše od najboljšega!🎄🎉🎁✌🏻💚🏀</w:t>
        <w:br/>
        <w:br/>
        <w:t>#gremoilirija https://t.co/6XXTCb9pa8</w:t>
      </w:r>
    </w:p>
    <w:p>
      <w:r>
        <w:rPr>
          <w:b/>
          <w:u w:val="single"/>
        </w:rPr>
        <w:t>711769</w:t>
      </w:r>
    </w:p>
    <w:p>
      <w:r>
        <w:t>@StezinarDrago Zopet odprta knjiga, po ŽELJI, montiranih procesov.Z namenom, kdor z nami, z nami 🤒😷😬</w:t>
      </w:r>
    </w:p>
    <w:p>
      <w:r>
        <w:rPr>
          <w:b/>
          <w:u w:val="single"/>
        </w:rPr>
        <w:t>711770</w:t>
      </w:r>
    </w:p>
    <w:p>
      <w:r>
        <w:t>@ZigaTurk Na dolgi rok pa je izguba multikulturnosti med rastlinami lahko katastrofa.</w:t>
      </w:r>
    </w:p>
    <w:p>
      <w:r>
        <w:rPr>
          <w:b/>
          <w:u w:val="single"/>
        </w:rPr>
        <w:t>711771</w:t>
      </w:r>
    </w:p>
    <w:p>
      <w:r>
        <w:t>@tradicijaslo Nadvse se zabavam, ko slovenska desnica v kričevitem obupu brani in nežno oblizuje zadnjico nadjunaka naciorbana.</w:t>
      </w:r>
    </w:p>
    <w:p>
      <w:r>
        <w:rPr>
          <w:b/>
          <w:u w:val="single"/>
        </w:rPr>
        <w:t>711772</w:t>
      </w:r>
    </w:p>
    <w:p>
      <w:r>
        <w:t>@mr_foto Ce bi bla reklama iz 80ih bi mela reklamo napisano cez joske in neb tkole sramezljivo photoshopan na eno tablco... :&amp;gt;</w:t>
      </w:r>
    </w:p>
    <w:p>
      <w:r>
        <w:rPr>
          <w:b/>
          <w:u w:val="single"/>
        </w:rPr>
        <w:t>711773</w:t>
      </w:r>
    </w:p>
    <w:p>
      <w:r>
        <w:t>@Tevilevi Pravkar poslana grožnja potencialnega terorista Goloba iz Ptuja! https://t.co/aasGP5NMGM</w:t>
      </w:r>
    </w:p>
    <w:p>
      <w:r>
        <w:rPr>
          <w:b/>
          <w:u w:val="single"/>
        </w:rPr>
        <w:t>711774</w:t>
      </w:r>
    </w:p>
    <w:p>
      <w:r>
        <w:t>@bobsparrow70 In ob tem se resno sprašujem, kdo je bolj fukjen. Takile tiči, ali folk, ki to požira...</w:t>
      </w:r>
    </w:p>
    <w:p>
      <w:r>
        <w:rPr>
          <w:b/>
          <w:u w:val="single"/>
        </w:rPr>
        <w:t>711775</w:t>
      </w:r>
    </w:p>
    <w:p>
      <w:r>
        <w:t>@RLjubljana nehaj bit tok jezn, kmet. :P</w:t>
        <w:br/>
        <w:br/>
        <w:t>also, nikjer ne pise, da jo oni delajo. sploh nobenga glagola ni v ceeeeeelem twitu/pollu.</w:t>
      </w:r>
    </w:p>
    <w:p>
      <w:r>
        <w:rPr>
          <w:b/>
          <w:u w:val="single"/>
        </w:rPr>
        <w:t>711776</w:t>
      </w:r>
    </w:p>
    <w:p>
      <w:r>
        <w:t>Otroci vabljeni danes od 16.30 do 18. ure na otroške delavnice v Večnamensko dvorano Vitomarci.</w:t>
        <w:br/>
        <w:t>Organizira... https://t.co/Zr5hGy211J</w:t>
      </w:r>
    </w:p>
    <w:p>
      <w:r>
        <w:rPr>
          <w:b/>
          <w:u w:val="single"/>
        </w:rPr>
        <w:t>711777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711778</w:t>
      </w:r>
    </w:p>
    <w:p>
      <w:r>
        <w:t>@lucijausaj Štr bunk! Mala rit, majhna pamet! Saj je bil pri kamniškh gasilcih!</w:t>
      </w:r>
    </w:p>
    <w:p>
      <w:r>
        <w:rPr>
          <w:b/>
          <w:u w:val="single"/>
        </w:rPr>
        <w:t>711779</w:t>
      </w:r>
    </w:p>
    <w:p>
      <w:r>
        <w:t>@vecer Komunisti dopuščajo 'tovariško' kritiko le do neke meje. Ko ta ogroža režim, je povračilni ukrep strašen.</w:t>
      </w:r>
    </w:p>
    <w:p>
      <w:r>
        <w:rPr>
          <w:b/>
          <w:u w:val="single"/>
        </w:rPr>
        <w:t>711780</w:t>
      </w:r>
    </w:p>
    <w:p>
      <w:r>
        <w:t>Strokovni debili, seveda slovenski</w:t>
        <w:br/>
        <w:t>https://t.co/O712MdYDap https://t.co/jzcxaUzJb2</w:t>
      </w:r>
    </w:p>
    <w:p>
      <w:r>
        <w:rPr>
          <w:b/>
          <w:u w:val="single"/>
        </w:rPr>
        <w:t>711781</w:t>
      </w:r>
    </w:p>
    <w:p>
      <w:r>
        <w:t>Kako bomo državi plačevali cestno takso, registracije in davke na zapuščena vozila https://t.co/AafUkxRfuM</w:t>
      </w:r>
    </w:p>
    <w:p>
      <w:r>
        <w:rPr>
          <w:b/>
          <w:u w:val="single"/>
        </w:rPr>
        <w:t>711782</w:t>
      </w:r>
    </w:p>
    <w:p>
      <w:r>
        <w:t>@KLaznik @StromKle @GPreac In dojenjem kužka. Navaden folk je na robu obupa.</w:t>
      </w:r>
    </w:p>
    <w:p>
      <w:r>
        <w:rPr>
          <w:b/>
          <w:u w:val="single"/>
        </w:rPr>
        <w:t>711783</w:t>
      </w:r>
    </w:p>
    <w:p>
      <w:r>
        <w:t>Zanimiv, k sem pr masi se mi ne zdi, da se tolk poslusa zupnika, na tw pa vidim da se jih kar natancno spremlja.</w:t>
      </w:r>
    </w:p>
    <w:p>
      <w:r>
        <w:rPr>
          <w:b/>
          <w:u w:val="single"/>
        </w:rPr>
        <w:t>711784</w:t>
      </w:r>
    </w:p>
    <w:p>
      <w:r>
        <w:t>@Urskitka @MiranStajerc @GobaFunk Baje pomagajo naravne kreme na osnovi divjega kostanja, pa krioterapija...ledene obloge 3M...Sanolabor...</w:t>
      </w:r>
    </w:p>
    <w:p>
      <w:r>
        <w:rPr>
          <w:b/>
          <w:u w:val="single"/>
        </w:rPr>
        <w:t>711785</w:t>
      </w:r>
    </w:p>
    <w:p>
      <w:r>
        <w:t>@RomanJakic Saj ste sami pristali na te "žrtve totalitarnih režimov", da lahko danes Hitlerjevi hlapci te "žrtve" igrajo.</w:t>
      </w:r>
    </w:p>
    <w:p>
      <w:r>
        <w:rPr>
          <w:b/>
          <w:u w:val="single"/>
        </w:rPr>
        <w:t>711786</w:t>
      </w:r>
    </w:p>
    <w:p>
      <w:r>
        <w:t>@FVPotocnik @BojanPozar @sarecmarjan Ok, rabim nova očala, slušni aparat, nov televizor in slovensko slovnico. Še kaj?</w:t>
      </w:r>
    </w:p>
    <w:p>
      <w:r>
        <w:rPr>
          <w:b/>
          <w:u w:val="single"/>
        </w:rPr>
        <w:t>711787</w:t>
      </w:r>
    </w:p>
    <w:p>
      <w:r>
        <w:t>@KatarinaJenko Tile planinci se šprajo za "ta ornk vzpon", fitniserji pa za tekaško stezo?</w:t>
      </w:r>
    </w:p>
    <w:p>
      <w:r>
        <w:rPr>
          <w:b/>
          <w:u w:val="single"/>
        </w:rPr>
        <w:t>711788</w:t>
      </w:r>
    </w:p>
    <w:p>
      <w:r>
        <w:t>Top cene iz Benetk na odmaknjena tihooceanska otočka Saipan ali Palau so še vedno na voljo! Povratne karte so... https://t.co/kvOgzhOjwz</w:t>
      </w:r>
    </w:p>
    <w:p>
      <w:r>
        <w:rPr>
          <w:b/>
          <w:u w:val="single"/>
        </w:rPr>
        <w:t>711789</w:t>
      </w:r>
    </w:p>
    <w:p>
      <w:r>
        <w:t>"Bolj​ ​kot​ ​bleferji​ ​me​ ​skrbijo​ ​profesionalni​ ​prevaranti,​ ​ki​ ​se​ ​naseljujejo​ ​v kripto​​ekonomijo" https://t.co/NheH1zLWHX</w:t>
      </w:r>
    </w:p>
    <w:p>
      <w:r>
        <w:rPr>
          <w:b/>
          <w:u w:val="single"/>
        </w:rPr>
        <w:t>711790</w:t>
      </w:r>
    </w:p>
    <w:p>
      <w:r>
        <w:t>Z muko sem sinu pokrpala precej uničeno najljubšo trenirko. Ampak se je splačalo. “Mami, carica si. Ljubim te!” ❤️❤️❤️</w:t>
      </w:r>
    </w:p>
    <w:p>
      <w:r>
        <w:rPr>
          <w:b/>
          <w:u w:val="single"/>
        </w:rPr>
        <w:t>711791</w:t>
      </w:r>
    </w:p>
    <w:p>
      <w:r>
        <w:t>Evo jih 18 letniki, banda, ki jim je ukazovala, se je pa poskrila. https://t.co/v1EZamn2fR</w:t>
      </w:r>
    </w:p>
    <w:p>
      <w:r>
        <w:rPr>
          <w:b/>
          <w:u w:val="single"/>
        </w:rPr>
        <w:t>711792</w:t>
      </w:r>
    </w:p>
    <w:p>
      <w:r>
        <w:t>Mediji v tujini zaskrbljeno poročajo o Janši, SDS klapa be like: https://t.co/ekhAxjxg6y</w:t>
      </w:r>
    </w:p>
    <w:p>
      <w:r>
        <w:rPr>
          <w:b/>
          <w:u w:val="single"/>
        </w:rPr>
        <w:t>711793</w:t>
      </w:r>
    </w:p>
    <w:p>
      <w:r>
        <w:t>Toliko energije je  na odru, ob nastopih Perpetuum Jazzile, da bi lahko z njo napajali eno mestno četrt. Ful so luštni!👍👏🍀</w:t>
      </w:r>
    </w:p>
    <w:p>
      <w:r>
        <w:rPr>
          <w:b/>
          <w:u w:val="single"/>
        </w:rPr>
        <w:t>711794</w:t>
      </w:r>
    </w:p>
    <w:p>
      <w:r>
        <w:t>Peeeeesdda niti pri arabcih nisem bil tko cvrt &amp;amp; pečen.</w:t>
        <w:br/>
        <w:t>Počutim se kot norvežin al anglež</w:t>
      </w:r>
    </w:p>
    <w:p>
      <w:r>
        <w:rPr>
          <w:b/>
          <w:u w:val="single"/>
        </w:rPr>
        <w:t>711795</w:t>
      </w:r>
    </w:p>
    <w:p>
      <w:r>
        <w:t>@Janko35349864 @BojanSkec @crico111 @VaneGosnik Tam, kjer so metali 'narodne izdajalce' ven in si prilaščali njihova stanovanja.</w:t>
      </w:r>
    </w:p>
    <w:p>
      <w:r>
        <w:rPr>
          <w:b/>
          <w:u w:val="single"/>
        </w:rPr>
        <w:t>711796</w:t>
      </w:r>
    </w:p>
    <w:p>
      <w:r>
        <w:t>@KatarinaJenko @FranciKek na vsaki bencinski se da par m naprej zapelat in se vse postori v miru pa se tist za vami bo imel lep dan</w:t>
      </w:r>
    </w:p>
    <w:p>
      <w:r>
        <w:rPr>
          <w:b/>
          <w:u w:val="single"/>
        </w:rPr>
        <w:t>711797</w:t>
      </w:r>
    </w:p>
    <w:p>
      <w:r>
        <w:t>@PKocbek @romandolenc Ali pa v Divje babe, kjer so našli neandertalčevo piščal.</w:t>
      </w:r>
    </w:p>
    <w:p>
      <w:r>
        <w:rPr>
          <w:b/>
          <w:u w:val="single"/>
        </w:rPr>
        <w:t>711798</w:t>
      </w:r>
    </w:p>
    <w:p>
      <w:r>
        <w:t>Namesto da bi poskrbeli za kulturo, za mlade, za nove ideje, raje odprejo nov diskont. #NovaGorica #Dipo #Remiza</w:t>
      </w:r>
    </w:p>
    <w:p>
      <w:r>
        <w:rPr>
          <w:b/>
          <w:u w:val="single"/>
        </w:rPr>
        <w:t>711799</w:t>
      </w:r>
    </w:p>
    <w:p>
      <w:r>
        <w:t>@SamoGlavan @Alex4Aleksandra Uničujejo nas , katerim je Slovenija ena in edina opcija</w:t>
      </w:r>
    </w:p>
    <w:p>
      <w:r>
        <w:rPr>
          <w:b/>
          <w:u w:val="single"/>
        </w:rPr>
        <w:t>711800</w:t>
      </w:r>
    </w:p>
    <w:p>
      <w:r>
        <w:t>#hlebec za #dobrojutro #domackruh  #homemadebread #sourdough #glutenislife @ Ljubljana, Slovenia https://t.co/EvkWqL5Cyf</w:t>
      </w:r>
    </w:p>
    <w:p>
      <w:r>
        <w:rPr>
          <w:b/>
          <w:u w:val="single"/>
        </w:rPr>
        <w:t>711801</w:t>
      </w:r>
    </w:p>
    <w:p>
      <w:r>
        <w:t>@mzi_rs kaj pa bohinjska/soška proga?! nič posodobitev, nič elektrifikacije, nič novih vlakov?! @slozeleznice @javniprevoz</w:t>
      </w:r>
    </w:p>
    <w:p>
      <w:r>
        <w:rPr>
          <w:b/>
          <w:u w:val="single"/>
        </w:rPr>
        <w:t>711802</w:t>
      </w:r>
    </w:p>
    <w:p>
      <w:r>
        <w:t>@blagovestGB Ne boste verjeli..pankerti in dediči puklastega Miha v Prekmurju volijo le Levico ali SD.</w:t>
      </w:r>
    </w:p>
    <w:p>
      <w:r>
        <w:rPr>
          <w:b/>
          <w:u w:val="single"/>
        </w:rPr>
        <w:t>711803</w:t>
      </w:r>
    </w:p>
    <w:p>
      <w:r>
        <w:t>@lucijausaj Če ne bi bilo G.kratkohlačnika,bi mislil da je fotka posneta decembra</w:t>
      </w:r>
    </w:p>
    <w:p>
      <w:r>
        <w:rPr>
          <w:b/>
          <w:u w:val="single"/>
        </w:rPr>
        <w:t>711804</w:t>
      </w:r>
    </w:p>
    <w:p>
      <w:r>
        <w:t>@KatarinaJenko @JazbarMatjaz Že danes je bilo. Če bi pila kavico na piranski punti, bi ti namakalo noge.</w:t>
      </w:r>
    </w:p>
    <w:p>
      <w:r>
        <w:rPr>
          <w:b/>
          <w:u w:val="single"/>
        </w:rPr>
        <w:t>711805</w:t>
      </w:r>
    </w:p>
    <w:p>
      <w:r>
        <w:t>Mail dneva je vseboval tole: "Zelim reci - vi ste BIG perverznez. Vasa domisljija se prestavi dalec stran od obicajnega tecaja!"</w:t>
      </w:r>
    </w:p>
    <w:p>
      <w:r>
        <w:rPr>
          <w:b/>
          <w:u w:val="single"/>
        </w:rPr>
        <w:t>711806</w:t>
      </w:r>
    </w:p>
    <w:p>
      <w:r>
        <w:t>nova lopata , nova samokolnica</w:t>
        <w:br/>
        <w:t>to pa sta garača , en drugemu lopato rineta v roko https://t.co/CpCDJXxfib</w:t>
      </w:r>
    </w:p>
    <w:p>
      <w:r>
        <w:rPr>
          <w:b/>
          <w:u w:val="single"/>
        </w:rPr>
        <w:t>711807</w:t>
      </w:r>
    </w:p>
    <w:p>
      <w:r>
        <w:t>@StrankaSMC @BrankoZorman Tri stvari so pomembne</w:t>
        <w:br/>
        <w:br/>
        <w:t>Za koliko generacij boste zapufali s slabo strokovnostjo</w:t>
      </w:r>
    </w:p>
    <w:p>
      <w:r>
        <w:rPr>
          <w:b/>
          <w:u w:val="single"/>
        </w:rPr>
        <w:t>711808</w:t>
      </w:r>
    </w:p>
    <w:p>
      <w:r>
        <w:t>@protislovje Če pa pir piješ, repeat stiskaš in profilke menjuješ ko neka najstnica. Spat idi.</w:t>
      </w:r>
    </w:p>
    <w:p>
      <w:r>
        <w:rPr>
          <w:b/>
          <w:u w:val="single"/>
        </w:rPr>
        <w:t>711809</w:t>
      </w:r>
    </w:p>
    <w:p>
      <w:r>
        <w:t>@xmp125a Bojo pa maljoni iz socialno naravnanega proračuna.</w:t>
        <w:br/>
        <w:br/>
        <w:t>Kar je edini cilj te in podobnih bruharij.</w:t>
      </w:r>
    </w:p>
    <w:p>
      <w:r>
        <w:rPr>
          <w:b/>
          <w:u w:val="single"/>
        </w:rPr>
        <w:t>711810</w:t>
      </w:r>
    </w:p>
    <w:p>
      <w:r>
        <w:t>SPIRIT - Javno povabilo za nabor in izbor podjetniških in poslovnih dogodkov v letu 2017 https://t.co/VjmSSjegRV</w:t>
      </w:r>
    </w:p>
    <w:p>
      <w:r>
        <w:rPr>
          <w:b/>
          <w:u w:val="single"/>
        </w:rPr>
        <w:t>711811</w:t>
      </w:r>
    </w:p>
    <w:p>
      <w:r>
        <w:t>@NovicaMihajlo To bo zagotovo poslovno uspešna triperesna deteljica, jeb.. Berločnika in Co., pojma niso meli👍😉</w:t>
      </w:r>
    </w:p>
    <w:p>
      <w:r>
        <w:rPr>
          <w:b/>
          <w:u w:val="single"/>
        </w:rPr>
        <w:t>711812</w:t>
      </w:r>
    </w:p>
    <w:p>
      <w:r>
        <w:t>kar so podražli čike saudijci,noben ne kadi več-oz kupuje.</w:t>
        <w:br/>
        <w:t>Lih odprl škatlo najprej receptor,pol 2 janitorja,natakar-zaj čakam še kukija</w:t>
      </w:r>
    </w:p>
    <w:p>
      <w:r>
        <w:rPr>
          <w:b/>
          <w:u w:val="single"/>
        </w:rPr>
        <w:t>711813</w:t>
      </w:r>
    </w:p>
    <w:p>
      <w:r>
        <w:t>@maceklj @dreychee @FranciKek @zaslovenijo2 In kje je razlika med Jankovičem in zgoraj omenjenim krimnilacem z SDS miljeja?</w:t>
      </w:r>
    </w:p>
    <w:p>
      <w:r>
        <w:rPr>
          <w:b/>
          <w:u w:val="single"/>
        </w:rPr>
        <w:t>711814</w:t>
      </w:r>
    </w:p>
    <w:p>
      <w:r>
        <w:t xml:space="preserve">@drfilomena @aleksandertusek @YanchMb @galar @KatarinaDbr @petracj Ne sej ... Inzenirji vejo. </w:t>
        <w:br/>
        <w:br/>
        <w:t>Kje so zafukal vsi ostali.</w:t>
        <w:br/>
        <w:br/>
        <w:t>Razn njih. 😂</w:t>
      </w:r>
    </w:p>
    <w:p>
      <w:r>
        <w:rPr>
          <w:b/>
          <w:u w:val="single"/>
        </w:rPr>
        <w:t>711815</w:t>
      </w:r>
    </w:p>
    <w:p>
      <w:r>
        <w:t>@KlemenMesarec Kamnicani smo bolj zviti kot si misli preostala Slovenija 😎😈😎</w:t>
      </w:r>
    </w:p>
    <w:p>
      <w:r>
        <w:rPr>
          <w:b/>
          <w:u w:val="single"/>
        </w:rPr>
        <w:t>711816</w:t>
      </w:r>
    </w:p>
    <w:p>
      <w:r>
        <w:t>@sarecmarjan Šarko dej ne nabijaj. Sramota za Slovenijo si!! Dvoličnež, nimaš za vse iste vatle!!!!</w:t>
      </w:r>
    </w:p>
    <w:p>
      <w:r>
        <w:rPr>
          <w:b/>
          <w:u w:val="single"/>
        </w:rPr>
        <w:t>711817</w:t>
      </w:r>
    </w:p>
    <w:p>
      <w:r>
        <w:t>@dreychee @Dnevnik_si Dva vojaka pa janša kaplar.</w:t>
        <w:br/>
        <w:t>Vsi trije nimajo za a obrok.</w:t>
        <w:br/>
        <w:t>Ker nit noben v vojski ni bil.</w:t>
        <w:br/>
        <w:t>Janša zihr ne</w:t>
      </w:r>
    </w:p>
    <w:p>
      <w:r>
        <w:rPr>
          <w:b/>
          <w:u w:val="single"/>
        </w:rPr>
        <w:t>711818</w:t>
      </w:r>
    </w:p>
    <w:p>
      <w:r>
        <w:t>Da imate fris sploh imeti žival, za katero niste sposobni ustrezno skrbeti!!!! Pa, jaz bi vam še otroke pobrala, golazen v človeški obliki!</w:t>
      </w:r>
    </w:p>
    <w:p>
      <w:r>
        <w:rPr>
          <w:b/>
          <w:u w:val="single"/>
        </w:rPr>
        <w:t>711819</w:t>
      </w:r>
    </w:p>
    <w:p>
      <w:r>
        <w:t>No bejbe... potem se boste decembra spet pizdile, da ni descov na koledarju 😎 https://t.co/pMBvYdmPhR</w:t>
      </w:r>
    </w:p>
    <w:p>
      <w:r>
        <w:rPr>
          <w:b/>
          <w:u w:val="single"/>
        </w:rPr>
        <w:t>711820</w:t>
      </w:r>
    </w:p>
    <w:p>
      <w:r>
        <w:t>@strankaSLOGA @JJansaSDS @24UR @RTV_Slovenija Malo idiotsko, naj bi JJ rihtal miljarde levim. Do tega pridejo veleumi.</w:t>
      </w:r>
    </w:p>
    <w:p>
      <w:r>
        <w:rPr>
          <w:b/>
          <w:u w:val="single"/>
        </w:rPr>
        <w:t>711821</w:t>
      </w:r>
    </w:p>
    <w:p>
      <w:r>
        <w:t>@hajdyXP Ajde, da bi grob kopal samo sebi. Ga pa še kljubu in hkrati pljuva navijačem v obraz.</w:t>
      </w:r>
    </w:p>
    <w:p>
      <w:r>
        <w:rPr>
          <w:b/>
          <w:u w:val="single"/>
        </w:rPr>
        <w:t>711822</w:t>
      </w:r>
    </w:p>
    <w:p>
      <w:r>
        <w:t>Tisto, ko namesto 4:20 ure voziš 6 ur.</w:t>
        <w:br/>
        <w:t>A12 (Kufstein-Insbrück) zabasana, Inn poplavlja in je vzporedna cesta deloma zaprta..</w:t>
      </w:r>
    </w:p>
    <w:p>
      <w:r>
        <w:rPr>
          <w:b/>
          <w:u w:val="single"/>
        </w:rPr>
        <w:t>711823</w:t>
      </w:r>
    </w:p>
    <w:p>
      <w:r>
        <w:t>@Miha_Sch @Matej_Klaric Na zbirni center jih pelji. Vsaj v KR tam lahkonidlozis vse in vse sortirajo.</w:t>
      </w:r>
    </w:p>
    <w:p>
      <w:r>
        <w:rPr>
          <w:b/>
          <w:u w:val="single"/>
        </w:rPr>
        <w:t>711824</w:t>
      </w:r>
    </w:p>
    <w:p>
      <w:r>
        <w:t>VIDEO: Pot do Slovenije je našlo poljsko meso bolnih krav. https://t.co/YbRund0j39</w:t>
      </w:r>
    </w:p>
    <w:p>
      <w:r>
        <w:rPr>
          <w:b/>
          <w:u w:val="single"/>
        </w:rPr>
        <w:t>711825</w:t>
      </w:r>
    </w:p>
    <w:p>
      <w:r>
        <w:t>prejšnje generacije so tkole pred šolo parkirale konje, angelca pa še mau prej dinozavra https://t.co/Xh2m3ILqok</w:t>
      </w:r>
    </w:p>
    <w:p>
      <w:r>
        <w:rPr>
          <w:b/>
          <w:u w:val="single"/>
        </w:rPr>
        <w:t>711826</w:t>
      </w:r>
    </w:p>
    <w:p>
      <w:r>
        <w:t>@Delo Pa to bi bilo najboljše, če bi le znali brzdati svoje egote in skrbeti za državo.</w:t>
      </w:r>
    </w:p>
    <w:p>
      <w:r>
        <w:rPr>
          <w:b/>
          <w:u w:val="single"/>
        </w:rPr>
        <w:t>711827</w:t>
      </w:r>
    </w:p>
    <w:p>
      <w:r>
        <w:t>@martina1kajzer njokom podobni cmoki. rikota, špinača, muškatni oreh, parmezan.</w:t>
      </w:r>
    </w:p>
    <w:p>
      <w:r>
        <w:rPr>
          <w:b/>
          <w:u w:val="single"/>
        </w:rPr>
        <w:t>711828</w:t>
      </w:r>
    </w:p>
    <w:p>
      <w:r>
        <w:t>@loudandwicked @Matino667 @Adornoisdead @aljcica Js po emeriki skačem, in ne bom pravčas nazaj</w:t>
      </w:r>
    </w:p>
    <w:p>
      <w:r>
        <w:rPr>
          <w:b/>
          <w:u w:val="single"/>
        </w:rPr>
        <w:t>711829</w:t>
      </w:r>
    </w:p>
    <w:p>
      <w:r>
        <w:t>Pejte brat, pa kaj si zapomnite. 😉 Naslednji teden bo spet vroce baje. 😁 https://t.co/1OWdVFTA82</w:t>
      </w:r>
    </w:p>
    <w:p>
      <w:r>
        <w:rPr>
          <w:b/>
          <w:u w:val="single"/>
        </w:rPr>
        <w:t>711830</w:t>
      </w:r>
    </w:p>
    <w:p>
      <w:r>
        <w:t>@martinvalic @freewiseguy @alfonskracek @jelka_godec @CeljeSb @tfajon Pa še kakšen kebab zraven.</w:t>
      </w:r>
    </w:p>
    <w:p>
      <w:r>
        <w:rPr>
          <w:b/>
          <w:u w:val="single"/>
        </w:rPr>
        <w:t>711831</w:t>
      </w:r>
    </w:p>
    <w:p>
      <w:r>
        <w:t>@Fitzroy1985 @adDrapi Ko primitivnost presega intelekt in se tega ne zaveda.</w:t>
      </w:r>
    </w:p>
    <w:p>
      <w:r>
        <w:rPr>
          <w:b/>
          <w:u w:val="single"/>
        </w:rPr>
        <w:t>711832</w:t>
      </w:r>
    </w:p>
    <w:p>
      <w:r>
        <w:t>@stanka_d Torej Janša je bil za ponovno znižanje socialne pomoči!? In večina tistih, ki bi jih tak sprejem veta prizadel, bodo volili SDS!!</w:t>
      </w:r>
    </w:p>
    <w:p>
      <w:r>
        <w:rPr>
          <w:b/>
          <w:u w:val="single"/>
        </w:rPr>
        <w:t>711833</w:t>
      </w:r>
    </w:p>
    <w:p>
      <w:r>
        <w:t>Dobovičnik naj se menja sam. Tole ni imelo nobenega smisla. Menjat golmana pri aktivnem remiju?! Vse je skoraj uničil.</w:t>
      </w:r>
    </w:p>
    <w:p>
      <w:r>
        <w:rPr>
          <w:b/>
          <w:u w:val="single"/>
        </w:rPr>
        <w:t>711834</w:t>
      </w:r>
    </w:p>
    <w:p>
      <w:r>
        <w:t>@sgsonjasg šibico je že prižgala oblast, ki se je danes ponovno uzurpirala na narodom</w:t>
      </w:r>
    </w:p>
    <w:p>
      <w:r>
        <w:rPr>
          <w:b/>
          <w:u w:val="single"/>
        </w:rPr>
        <w:t>711835</w:t>
      </w:r>
    </w:p>
    <w:p>
      <w:r>
        <w:t>@LahovnikMatej Ofsajda pa ni bilo pri prve golu RM...potek tekme bi popolnoma spremenil.</w:t>
      </w:r>
    </w:p>
    <w:p>
      <w:r>
        <w:rPr>
          <w:b/>
          <w:u w:val="single"/>
        </w:rPr>
        <w:t>711836</w:t>
      </w:r>
    </w:p>
    <w:p>
      <w:r>
        <w:t>@Andr3jaL Stroji lahko nadomestijo enostavna ponavljajoča dela.  Tega se moramo v slo rešili. Avtomobilska  industrija.</w:t>
      </w:r>
    </w:p>
    <w:p>
      <w:r>
        <w:rPr>
          <w:b/>
          <w:u w:val="single"/>
        </w:rPr>
        <w:t>711837</w:t>
      </w:r>
    </w:p>
    <w:p>
      <w:r>
        <w:t>@Libertarec Slovenska univerza kotira visoko ... pravijo na njej zaposleni!</w:t>
        <w:br/>
        <w:t>V naslednjem mandati je cilj priti na 500 mesto! #svizec</w:t>
      </w:r>
    </w:p>
    <w:p>
      <w:r>
        <w:rPr>
          <w:b/>
          <w:u w:val="single"/>
        </w:rPr>
        <w:t>711838</w:t>
      </w:r>
    </w:p>
    <w:p>
      <w:r>
        <w:t>@KatarinaJenko A se je v tvoji glavi tudi zavrtel filmček filmske aretacije drugošolčka na ulici, ker ni nosil rumene rutke? :D</w:t>
      </w:r>
    </w:p>
    <w:p>
      <w:r>
        <w:rPr>
          <w:b/>
          <w:u w:val="single"/>
        </w:rPr>
        <w:t>711839</w:t>
      </w:r>
    </w:p>
    <w:p>
      <w:r>
        <w:t xml:space="preserve">Vsi ti "okoljevarstveniki" Mladi, stari - </w:t>
        <w:br/>
        <w:t>so kot lubenice</w:t>
        <w:br/>
        <w:t>Zeleni na zunaj, vedno rdeči navznotraj! https://t.co/0pDtF0lB9m</w:t>
      </w:r>
    </w:p>
    <w:p>
      <w:r>
        <w:rPr>
          <w:b/>
          <w:u w:val="single"/>
        </w:rPr>
        <w:t>711840</w:t>
      </w:r>
    </w:p>
    <w:p>
      <w:r>
        <w:t>@Firbec @mmiha2 Exactly. Ce bi druzino predstavili na Tedniku, bi imela pa mama 30 kg prevec, cigarete na mizi in flat TV v ozadju.</w:t>
      </w:r>
    </w:p>
    <w:p>
      <w:r>
        <w:rPr>
          <w:b/>
          <w:u w:val="single"/>
        </w:rPr>
        <w:t>711841</w:t>
      </w:r>
    </w:p>
    <w:p>
      <w:r>
        <w:t>@nadkaku @1nekorektna To nam človek samo hoče pokazati, kaki bedaki smo, ker lahko on to dela na naš račun.</w:t>
      </w:r>
    </w:p>
    <w:p>
      <w:r>
        <w:rPr>
          <w:b/>
          <w:u w:val="single"/>
        </w:rPr>
        <w:t>711842</w:t>
      </w:r>
    </w:p>
    <w:p>
      <w:r>
        <w:t>@D_Jasmina @juremes jes je videt ne morem.  zadnjic mi je unicla eno serijo :p</w:t>
      </w:r>
    </w:p>
    <w:p>
      <w:r>
        <w:rPr>
          <w:b/>
          <w:u w:val="single"/>
        </w:rPr>
        <w:t>711843</w:t>
      </w:r>
    </w:p>
    <w:p>
      <w:r>
        <w:t>Adijo pamet! Komisar za migracije poziva k sprejemanju več "ranljivih" migrantov iz afriških držav! | Nova24TV https://t.co/uldZ2pMoVl</w:t>
      </w:r>
    </w:p>
    <w:p>
      <w:r>
        <w:rPr>
          <w:b/>
          <w:u w:val="single"/>
        </w:rPr>
        <w:t>711844</w:t>
      </w:r>
    </w:p>
    <w:p>
      <w:r>
        <w:t>Zakaj bi samo špagete s tuno ali pa preverjen krompirček v pečici z lososom? Ne.</w:t>
      </w:r>
    </w:p>
    <w:p>
      <w:r>
        <w:rPr>
          <w:b/>
          <w:u w:val="single"/>
        </w:rPr>
        <w:t>711845</w:t>
      </w:r>
    </w:p>
    <w:p>
      <w:r>
        <w:t>@polikarbonat @KatarinaJenko A. Ja. No v tem primeru pa pardon, vzamem nazaj. Ps: to ni vrtičkarsko, nego kmetavzarsko.</w:t>
      </w:r>
    </w:p>
    <w:p>
      <w:r>
        <w:rPr>
          <w:b/>
          <w:u w:val="single"/>
        </w:rPr>
        <w:t>711846</w:t>
      </w:r>
    </w:p>
    <w:p>
      <w:r>
        <w:t>@petrasovdat Mater, marmelada pa kar ven sili, dobro si jih nafilala, 3 bi zmazal en dva tri.😎</w:t>
      </w:r>
    </w:p>
    <w:p>
      <w:r>
        <w:rPr>
          <w:b/>
          <w:u w:val="single"/>
        </w:rPr>
        <w:t>711847</w:t>
      </w:r>
    </w:p>
    <w:p>
      <w:r>
        <w:t>@BojanPozar @TV3_SI @NeuroVirtu @BernardBrscic Nima kam zbežat, razen iz našega osončja. Še Časarja so našli v Dominikanski republiki!</w:t>
      </w:r>
    </w:p>
    <w:p>
      <w:r>
        <w:rPr>
          <w:b/>
          <w:u w:val="single"/>
        </w:rPr>
        <w:t>711848</w:t>
      </w:r>
    </w:p>
    <w:p>
      <w:r>
        <w:t>To jokanje v stilu je bil penal, ni bil, mi gre malo na kurec, če sem pošten https://t.co/i9yCJz3LYT</w:t>
      </w:r>
    </w:p>
    <w:p>
      <w:r>
        <w:rPr>
          <w:b/>
          <w:u w:val="single"/>
        </w:rPr>
        <w:t>711849</w:t>
      </w:r>
    </w:p>
    <w:p>
      <w:r>
        <w:t>@Matej_T_Vatovec Spistovani gospe in gospodje kaj je vas program? Vrnitev v sfrj, oktobersko revolucijo ali v sodobni Novi primitivizem?</w:t>
      </w:r>
    </w:p>
    <w:p>
      <w:r>
        <w:rPr>
          <w:b/>
          <w:u w:val="single"/>
        </w:rPr>
        <w:t>711850</w:t>
      </w:r>
    </w:p>
    <w:p>
      <w:r>
        <w:t>Nastavim budilko za ob 4.00.</w:t>
        <w:br/>
        <w:br/>
        <w:t>Po moje bom do takrat klel, ker moram tako zgodaj vstati in ne bo nič od spanja.</w:t>
        <w:br/>
        <w:br/>
        <w:t>#ovcestet</w:t>
      </w:r>
    </w:p>
    <w:p>
      <w:r>
        <w:rPr>
          <w:b/>
          <w:u w:val="single"/>
        </w:rPr>
        <w:t>711851</w:t>
      </w:r>
    </w:p>
    <w:p>
      <w:r>
        <w:t>@pjarc @uros_m @polikarbonat Ja, no, saj Uroševi dojenčki rabijo jeklene spence. #metalcodzibelke</w:t>
      </w:r>
    </w:p>
    <w:p>
      <w:r>
        <w:rPr>
          <w:b/>
          <w:u w:val="single"/>
        </w:rPr>
        <w:t>711852</w:t>
      </w:r>
    </w:p>
    <w:p>
      <w:r>
        <w:t>@Bodem43 40 let mi je bilo kristalno jasno kdo sem in kako moški to počnemo, zdaj pa ti s takimi zase(r)jejo seme dvoma.</w:t>
      </w:r>
    </w:p>
    <w:p>
      <w:r>
        <w:rPr>
          <w:b/>
          <w:u w:val="single"/>
        </w:rPr>
        <w:t>711853</w:t>
      </w:r>
    </w:p>
    <w:p>
      <w:r>
        <w:t>Zgodovinski trenutek, 12 km iz centra Ljubljane nam polagajo optična vlakna. Kaj bo v sliki še ne vemo 😆 https://t.co/dHrBOM4kgh</w:t>
      </w:r>
    </w:p>
    <w:p>
      <w:r>
        <w:rPr>
          <w:b/>
          <w:u w:val="single"/>
        </w:rPr>
        <w:t>711854</w:t>
      </w:r>
    </w:p>
    <w:p>
      <w:r>
        <w:t>@lukahooka @JoAnnaOfArT ....revolucionarji...Bodite revolucionarni, 'kapitaliste'; uspešne podjetnike iz države podite..</w:t>
      </w:r>
    </w:p>
    <w:p>
      <w:r>
        <w:rPr>
          <w:b/>
          <w:u w:val="single"/>
        </w:rPr>
        <w:t>711855</w:t>
      </w:r>
    </w:p>
    <w:p>
      <w:r>
        <w:t>Sramota! Propagirajo Zmaga Jelinčiča, za katerega so bili golazen. Resnica boli... https://t.co/oohb8l8syd</w:t>
      </w:r>
    </w:p>
    <w:p>
      <w:r>
        <w:rPr>
          <w:b/>
          <w:u w:val="single"/>
        </w:rPr>
        <w:t>711856</w:t>
      </w:r>
    </w:p>
    <w:p>
      <w:r>
        <w:t>@JanezMeznarec Nevarnih pasem ni. So nevarni lastniki. In nevarni, agresivni lastniki psihopati delajo nevarne pasme in nevarne pse.</w:t>
      </w:r>
    </w:p>
    <w:p>
      <w:r>
        <w:rPr>
          <w:b/>
          <w:u w:val="single"/>
        </w:rPr>
        <w:t>711857</w:t>
      </w:r>
    </w:p>
    <w:p>
      <w:r>
        <w:t>@DRprlek Komaj čakam, da se z avtom brez klime pripeljem tja na mrzli pir. 😂</w:t>
      </w:r>
    </w:p>
    <w:p>
      <w:r>
        <w:rPr>
          <w:b/>
          <w:u w:val="single"/>
        </w:rPr>
        <w:t>711858</w:t>
      </w:r>
    </w:p>
    <w:p>
      <w:r>
        <w:t>Top službe - dve priložnosti za izvršne direktorje, službe še v Pfizerju, Pipistrelu, Henklu, Rimacu in 13 podjetjih https://t.co/SQmwLTyK5O</w:t>
      </w:r>
    </w:p>
    <w:p>
      <w:r>
        <w:rPr>
          <w:b/>
          <w:u w:val="single"/>
        </w:rPr>
        <w:t>711859</w:t>
      </w:r>
    </w:p>
    <w:p>
      <w:r>
        <w:t>@PopitFrance France Popit me je začel sledit.</w:t>
        <w:br/>
        <w:t>Samo to mi ne rečt, da so ga odkopali,</w:t>
        <w:br/>
        <w:t>ker ji, je zmanjkalo novih obrazov.</w:t>
      </w:r>
    </w:p>
    <w:p>
      <w:r>
        <w:rPr>
          <w:b/>
          <w:u w:val="single"/>
        </w:rPr>
        <w:t>711860</w:t>
      </w:r>
    </w:p>
    <w:p>
      <w:r>
        <w:t>@apocalypsedone Po tem ko umaknemo še lučke... ker škoda denarja... #čudolandija</w:t>
      </w:r>
    </w:p>
    <w:p>
      <w:r>
        <w:rPr>
          <w:b/>
          <w:u w:val="single"/>
        </w:rPr>
        <w:t>711861</w:t>
      </w:r>
    </w:p>
    <w:p>
      <w:r>
        <w:t>Ni bil oče naroda , ampak rdeči izdajalec slovenskega naroda. https://t.co/WlJ8ugwMXp</w:t>
      </w:r>
    </w:p>
    <w:p>
      <w:r>
        <w:rPr>
          <w:b/>
          <w:u w:val="single"/>
        </w:rPr>
        <w:t>711862</w:t>
      </w:r>
    </w:p>
    <w:p>
      <w:r>
        <w:t>Ko nekdo nazorno pokaže, kako naj bi bila zanj videti kultura in kulturno vedenje. #butalskipoznavalcikulture https://t.co/GyPDwnaofA</w:t>
      </w:r>
    </w:p>
    <w:p>
      <w:r>
        <w:rPr>
          <w:b/>
          <w:u w:val="single"/>
        </w:rPr>
        <w:t>711863</w:t>
      </w:r>
    </w:p>
    <w:p>
      <w:r>
        <w:t>cc @xmp125a Saj je vsakemu s 5 pikami v glavi jasno, da je tak sistem z večinsko "obnovljimi" viri nevdržen. https://t.co/5bHtZWTdPs</w:t>
      </w:r>
    </w:p>
    <w:p>
      <w:r>
        <w:rPr>
          <w:b/>
          <w:u w:val="single"/>
        </w:rPr>
        <w:t>711864</w:t>
      </w:r>
    </w:p>
    <w:p>
      <w:r>
        <w:t>ZAČETEK TEKME: @bckrka vs @KK_Tajfun. PRVA PETORKA: Bratož - Čebular - M. Sebič - Drobnjak - Bolčina. @ABA_League #Šentjur #Novomesto</w:t>
      </w:r>
    </w:p>
    <w:p>
      <w:r>
        <w:rPr>
          <w:b/>
          <w:u w:val="single"/>
        </w:rPr>
        <w:t>711865</w:t>
      </w:r>
    </w:p>
    <w:p>
      <w:r>
        <w:t>@MIZS_RS @vladaRS @ParalympicsSLO @TeamJakic @RomanJakic @Paralympics @pyeongchang2018 @MajaMakovec Glavn da se tastar Jaklic zraven pase.</w:t>
      </w:r>
    </w:p>
    <w:p>
      <w:r>
        <w:rPr>
          <w:b/>
          <w:u w:val="single"/>
        </w:rPr>
        <w:t>711866</w:t>
      </w:r>
    </w:p>
    <w:p>
      <w:r>
        <w:t>@BojanPozar @strankaSD @Dnevnik_si @SuzanaP24ur Tega bodo še preje zbrcal kot Prešička.</w:t>
      </w:r>
    </w:p>
    <w:p>
      <w:r>
        <w:rPr>
          <w:b/>
          <w:u w:val="single"/>
        </w:rPr>
        <w:t>711867</w:t>
      </w:r>
    </w:p>
    <w:p>
      <w:r>
        <w:t>Ankaran nadaljuje z zbiranjem točk. Tokrat je do ene prišel z remijem 1:1 v Krškem. #ankaran #plts #an</w:t>
      </w:r>
    </w:p>
    <w:p>
      <w:r>
        <w:rPr>
          <w:b/>
          <w:u w:val="single"/>
        </w:rPr>
        <w:t>711868</w:t>
      </w:r>
    </w:p>
    <w:p>
      <w:r>
        <w:t>prime telefon. gre na sporočila. napiše. in čez pet ur pošlje. vmes razmišlja al ja al ne poslat.</w:t>
      </w:r>
    </w:p>
    <w:p>
      <w:r>
        <w:rPr>
          <w:b/>
          <w:u w:val="single"/>
        </w:rPr>
        <w:t>711869</w:t>
      </w:r>
    </w:p>
    <w:p>
      <w:r>
        <w:t>@Metod_Berlec @JJansaSDS FANTJE IN PUNCE, PAMET V ROKE. NE SE PUSTITI SPROVICIRATI TIK PRED CILJEM.</w:t>
      </w:r>
    </w:p>
    <w:p>
      <w:r>
        <w:rPr>
          <w:b/>
          <w:u w:val="single"/>
        </w:rPr>
        <w:t>711870</w:t>
      </w:r>
    </w:p>
    <w:p>
      <w:r>
        <w:t>@RadioSLOVENEC ... a se tale precednik samo namočen takole po brežnjevsko kušuje, a je furtnafurt tak?</w:t>
      </w:r>
    </w:p>
    <w:p>
      <w:r>
        <w:rPr>
          <w:b/>
          <w:u w:val="single"/>
        </w:rPr>
        <w:t>711871</w:t>
      </w:r>
    </w:p>
    <w:p>
      <w:r>
        <w:t>Pahor: ljudje izgubljajo zaupanje tudi, če kandidat ne dobi zaupnice v parlamentu #soočenje #radioPrvi</w:t>
      </w:r>
    </w:p>
    <w:p>
      <w:r>
        <w:rPr>
          <w:b/>
          <w:u w:val="single"/>
        </w:rPr>
        <w:t>711872</w:t>
      </w:r>
    </w:p>
    <w:p>
      <w:r>
        <w:t>@AljosaDragas ahahahah ,jebiga majstor je bankrot ,mogoče bo kaj okrog Tiča palo v žep :)</w:t>
      </w:r>
    </w:p>
    <w:p>
      <w:r>
        <w:rPr>
          <w:b/>
          <w:u w:val="single"/>
        </w:rPr>
        <w:t>711873</w:t>
      </w:r>
    </w:p>
    <w:p>
      <w:r>
        <w:t>@kizidor Ob 6.30 budilka, ob 6.55 rahla panika z dremezem, ob 7.35 ogromna inekcija v zob. Preostanek dneva konjski tableti 😆💪</w:t>
      </w:r>
    </w:p>
    <w:p>
      <w:r>
        <w:rPr>
          <w:b/>
          <w:u w:val="single"/>
        </w:rPr>
        <w:t>711874</w:t>
      </w:r>
    </w:p>
    <w:p>
      <w:r>
        <w:t>@PreglArjan Odzval se je k baba, čustveno in brez da bi najprej sploh pravilno prebral. #soyboy</w:t>
      </w:r>
    </w:p>
    <w:p>
      <w:r>
        <w:rPr>
          <w:b/>
          <w:u w:val="single"/>
        </w:rPr>
        <w:t>711875</w:t>
      </w:r>
    </w:p>
    <w:p>
      <w:r>
        <w:t xml:space="preserve">@goyts Molči neverjeten bedak, če ne razumeš dejanja @stanka_d </w:t>
        <w:br/>
        <w:t>https://t.co/0nDzR2XpTM</w:t>
      </w:r>
    </w:p>
    <w:p>
      <w:r>
        <w:rPr>
          <w:b/>
          <w:u w:val="single"/>
        </w:rPr>
        <w:t>711876</w:t>
      </w:r>
    </w:p>
    <w:p>
      <w:r>
        <w:t xml:space="preserve">@Bojana61654450 Picka muslimanska, se skrivajo ....bo vidu alaha cist od blizu </w:t>
        <w:br/>
        <w:t xml:space="preserve">...pol pa tema in ga tud alah ne resi </w:t>
        <w:br/>
        <w:t>..</w:t>
      </w:r>
    </w:p>
    <w:p>
      <w:r>
        <w:rPr>
          <w:b/>
          <w:u w:val="single"/>
        </w:rPr>
        <w:t>711877</w:t>
      </w:r>
    </w:p>
    <w:p>
      <w:r>
        <w:t>@jelka_godec Če je reakcijski čas 7 let, potem lahko rečemo samo: ne, hvala za takšne pasje bombice...</w:t>
      </w:r>
    </w:p>
    <w:p>
      <w:r>
        <w:rPr>
          <w:b/>
          <w:u w:val="single"/>
        </w:rPr>
        <w:t>711878</w:t>
      </w:r>
    </w:p>
    <w:p>
      <w:r>
        <w:t>Šarec je neusahljiv vir bebavih domislic. Kozarec je še vedno kozarec. Nič pa o vsebini. Ja Šarec je še vedno Serpentinšek.</w:t>
      </w:r>
    </w:p>
    <w:p>
      <w:r>
        <w:rPr>
          <w:b/>
          <w:u w:val="single"/>
        </w:rPr>
        <w:t>711879</w:t>
      </w:r>
    </w:p>
    <w:p>
      <w:r>
        <w:t>#obletnicaporoke</w:t>
        <w:br/>
        <w:t>m: tastara, jutr te vabim na večerjo. pa skejt sem si kupu!</w:t>
        <w:br/>
        <w:t>rastemo :)</w:t>
      </w:r>
    </w:p>
    <w:p>
      <w:r>
        <w:rPr>
          <w:b/>
          <w:u w:val="single"/>
        </w:rPr>
        <w:t>711880</w:t>
      </w:r>
    </w:p>
    <w:p>
      <w:r>
        <w:t>@GrillSas @2pir_a @butalskipolicaj @Libertarec @alenkamajsep Polna luna je spustila, tlak pada in prihaja jugo.</w:t>
      </w:r>
    </w:p>
    <w:p>
      <w:r>
        <w:rPr>
          <w:b/>
          <w:u w:val="single"/>
        </w:rPr>
        <w:t>711881</w:t>
      </w:r>
    </w:p>
    <w:p>
      <w:r>
        <w:t>@KarolinaSemJaz Pa naj nekdo policijo poklice ali inšpektorje pokliče glupsoni ljubljanski na sam tu jokat</w:t>
      </w:r>
    </w:p>
    <w:p>
      <w:r>
        <w:rPr>
          <w:b/>
          <w:u w:val="single"/>
        </w:rPr>
        <w:t>711882</w:t>
      </w:r>
    </w:p>
    <w:p>
      <w:r>
        <w:t>Potem pa lahko povemo njegove laži, da ne bo Titek preveč pameten, dejmo raziskovalni novinarji.</w:t>
      </w:r>
    </w:p>
    <w:p>
      <w:r>
        <w:rPr>
          <w:b/>
          <w:u w:val="single"/>
        </w:rPr>
        <w:t>711883</w:t>
      </w:r>
    </w:p>
    <w:p>
      <w:r>
        <w:t>@Nova24TV Poleg Šiškove varde imamo še eno paravojaško Janševo gardo! https://t.co/netrzRM1Xd</w:t>
      </w:r>
    </w:p>
    <w:p>
      <w:r>
        <w:rPr>
          <w:b/>
          <w:u w:val="single"/>
        </w:rPr>
        <w:t>711884</w:t>
      </w:r>
    </w:p>
    <w:p>
      <w:r>
        <w:t>@rokomavh @zaslovenijo2 Pesticidi pobili komarje? kaj vse naredi požar iz znanosti. Bojan jo je še dobro odnesel...</w:t>
      </w:r>
    </w:p>
    <w:p>
      <w:r>
        <w:rPr>
          <w:b/>
          <w:u w:val="single"/>
        </w:rPr>
        <w:t>711885</w:t>
      </w:r>
    </w:p>
    <w:p>
      <w:r>
        <w:t>@antigravitypill @ANJABAHZIBERT @policija_si @SreckoUrsic Take idiote daš na Blok. Možgane imajo oprane in nič ne moreš narediti.</w:t>
      </w:r>
    </w:p>
    <w:p>
      <w:r>
        <w:rPr>
          <w:b/>
          <w:u w:val="single"/>
        </w:rPr>
        <w:t>711886</w:t>
      </w:r>
    </w:p>
    <w:p>
      <w:r>
        <w:t>@tomltoml Privošči jim razgaljenost z resnico ne smrti... Smrt je za lopove medvedja usluga državi...</w:t>
      </w:r>
    </w:p>
    <w:p>
      <w:r>
        <w:rPr>
          <w:b/>
          <w:u w:val="single"/>
        </w:rPr>
        <w:t>711887</w:t>
      </w:r>
    </w:p>
    <w:p>
      <w:r>
        <w:t>Tak nasmešek, kot ga ima Španec, točno takega bom imel jaz oktobra, zahvaljujoč moji zobozdravnici. Samoplačniško. #evrovizija</w:t>
      </w:r>
    </w:p>
    <w:p>
      <w:r>
        <w:rPr>
          <w:b/>
          <w:u w:val="single"/>
        </w:rPr>
        <w:t>711888</w:t>
      </w:r>
    </w:p>
    <w:p>
      <w:r>
        <w:t>(ZGODBA) Koroški letalci dobili pravdo, a Zakeršnik pravi, da se nimajo kam vrniti. Piše @urss20 https://t.co/2ANo5AONoI</w:t>
      </w:r>
    </w:p>
    <w:p>
      <w:r>
        <w:rPr>
          <w:b/>
          <w:u w:val="single"/>
        </w:rPr>
        <w:t>711889</w:t>
      </w:r>
    </w:p>
    <w:p>
      <w:r>
        <w:t>@tomltoml @IvankaKoprivc Po čem sklepaš? A po tem kar pravijo naši mediji? Boš rekel,da je Fajonka kot R.Tomc?</w:t>
      </w:r>
    </w:p>
    <w:p>
      <w:r>
        <w:rPr>
          <w:b/>
          <w:u w:val="single"/>
        </w:rPr>
        <w:t>711890</w:t>
      </w:r>
    </w:p>
    <w:p>
      <w:r>
        <w:t>Raziskovalni novinarji pri Demokraciji izvedeli, da za ISIS stojijo murgelski komunisti.</w:t>
      </w:r>
    </w:p>
    <w:p>
      <w:r>
        <w:rPr>
          <w:b/>
          <w:u w:val="single"/>
        </w:rPr>
        <w:t>711891</w:t>
      </w:r>
    </w:p>
    <w:p>
      <w:r>
        <w:t>@GrillSas Tako pa predlaga JFVN Jezus frči v nebo, MNFIR Marija nič fukala in rodila To pa jaz ne bom plačal</w:t>
      </w:r>
    </w:p>
    <w:p>
      <w:r>
        <w:rPr>
          <w:b/>
          <w:u w:val="single"/>
        </w:rPr>
        <w:t>711892</w:t>
      </w:r>
    </w:p>
    <w:p>
      <w:r>
        <w:t>@Andrazus Ali pa vsaj tistih risbic iz sodne dvorane, kot jih kažejo v ameriških filmih.</w:t>
      </w:r>
    </w:p>
    <w:p>
      <w:r>
        <w:rPr>
          <w:b/>
          <w:u w:val="single"/>
        </w:rPr>
        <w:t>711893</w:t>
      </w:r>
    </w:p>
    <w:p>
      <w:r>
        <w:t>@vanfranco vem, včeraj sem imel sam približno enak privilegij. bruhaš! še dobro, da sem naslov napisal brez šumnikov.</w:t>
      </w:r>
    </w:p>
    <w:p>
      <w:r>
        <w:rPr>
          <w:b/>
          <w:u w:val="single"/>
        </w:rPr>
        <w:t>711894</w:t>
      </w:r>
    </w:p>
    <w:p>
      <w:r>
        <w:t>@SSN_pr Še bolj od besed so pomembna dejanja. Domobranci so branili Slovence pred morilskimi komunisti.</w:t>
      </w:r>
    </w:p>
    <w:p>
      <w:r>
        <w:rPr>
          <w:b/>
          <w:u w:val="single"/>
        </w:rPr>
        <w:t>711895</w:t>
      </w:r>
    </w:p>
    <w:p>
      <w:r>
        <w:t>@IgorPribac @butalskipolicaj @mrevlje Celice v dlakah in laseh so že mrtve... Sam tok VV...</w:t>
      </w:r>
    </w:p>
    <w:p>
      <w:r>
        <w:rPr>
          <w:b/>
          <w:u w:val="single"/>
        </w:rPr>
        <w:t>711896</w:t>
      </w:r>
    </w:p>
    <w:p>
      <w:r>
        <w:t>@Nova24TV Performans. Probal rdečo zvezdo zrezat,pa da vidmo odziv....</w:t>
        <w:br/>
        <w:t>#tujehočemosvojenedamo</w:t>
      </w:r>
    </w:p>
    <w:p>
      <w:r>
        <w:rPr>
          <w:b/>
          <w:u w:val="single"/>
        </w:rPr>
        <w:t>711897</w:t>
      </w:r>
    </w:p>
    <w:p>
      <w:r>
        <w:t>Našo fuzbal reprezentanco lahko primerjamo z vlado @sarecmarjan , Oblak in Kampl sta pa #SDS in #NSi.</w:t>
      </w:r>
    </w:p>
    <w:p>
      <w:r>
        <w:rPr>
          <w:b/>
          <w:u w:val="single"/>
        </w:rPr>
        <w:t>711898</w:t>
      </w:r>
    </w:p>
    <w:p>
      <w:r>
        <w:t>@FrancTursic , iskrena hvala za vaš nastop v oddaji Pričevalci. Samo resnica lahko osvobodi Slovenijo.</w:t>
      </w:r>
    </w:p>
    <w:p>
      <w:r>
        <w:rPr>
          <w:b/>
          <w:u w:val="single"/>
        </w:rPr>
        <w:t>711899</w:t>
      </w:r>
    </w:p>
    <w:p>
      <w:r>
        <w:t>@AlanOrlic @ZigaTurk @crnkovic @darkob Filmi,dokumentarci,projecirajo realen svet.Odvisno od režiserja scenarija,avtorja in avtent.dogodkov!</w:t>
      </w:r>
    </w:p>
    <w:p>
      <w:r>
        <w:rPr>
          <w:b/>
          <w:u w:val="single"/>
        </w:rPr>
        <w:t>711900</w:t>
      </w:r>
    </w:p>
    <w:p>
      <w:r>
        <w:t>@mrevlje @strankaSD Namesto,  da bi jo nagnali, se pa slikajo z njo. Zato je v slo tako kot je!!!</w:t>
      </w:r>
    </w:p>
    <w:p>
      <w:r>
        <w:rPr>
          <w:b/>
          <w:u w:val="single"/>
        </w:rPr>
        <w:t>711901</w:t>
      </w:r>
    </w:p>
    <w:p>
      <w:r>
        <w:t>Klavir 🎹 in kavica☕ skuhana z ljubeznijo ❤ ...a človek še sploh rabi kaj več? :) #Modrijani_SLO</w:t>
      </w:r>
    </w:p>
    <w:p>
      <w:r>
        <w:rPr>
          <w:b/>
          <w:u w:val="single"/>
        </w:rPr>
        <w:t>711902</w:t>
      </w:r>
    </w:p>
    <w:p>
      <w:r>
        <w:t>Urnaut dj kako z mal finese udar ni treba use na polno do pizde materne...  Aja DEJMO SLOVENCI!!!</w:t>
      </w:r>
    </w:p>
    <w:p>
      <w:r>
        <w:rPr>
          <w:b/>
          <w:u w:val="single"/>
        </w:rPr>
        <w:t>711903</w:t>
      </w:r>
    </w:p>
    <w:p>
      <w:r>
        <w:t>Za kurjenje mokrih drv do štiri tisočake kazni https://t.co/WYg8yADuA8 https://t.co/ls0Jr9pUcZ</w:t>
      </w:r>
    </w:p>
    <w:p>
      <w:r>
        <w:rPr>
          <w:b/>
          <w:u w:val="single"/>
        </w:rPr>
        <w:t>711904</w:t>
      </w:r>
    </w:p>
    <w:p>
      <w:r>
        <w:t>Danes so ob ropu banke v MB krožili helikopterji, potemtakem bi nad stavbo NLB v LJ morali instalirat helikopter.</w:t>
      </w:r>
    </w:p>
    <w:p>
      <w:r>
        <w:rPr>
          <w:b/>
          <w:u w:val="single"/>
        </w:rPr>
        <w:t>711905</w:t>
      </w:r>
    </w:p>
    <w:p>
      <w:r>
        <w:t>Kompostiranje trupel za gnojilo? V Washingtonu bo to odslej dovoljeno https://t.co/vTy7G7x1F0</w:t>
      </w:r>
    </w:p>
    <w:p>
      <w:r>
        <w:rPr>
          <w:b/>
          <w:u w:val="single"/>
        </w:rPr>
        <w:t>711906</w:t>
      </w:r>
    </w:p>
    <w:p>
      <w:r>
        <w:t>hujši ko postaja genocid nad Kristjani... bolj se mediji derejo - islamofobija</w:t>
      </w:r>
    </w:p>
    <w:p>
      <w:r>
        <w:rPr>
          <w:b/>
          <w:u w:val="single"/>
        </w:rPr>
        <w:t>711907</w:t>
      </w:r>
    </w:p>
    <w:p>
      <w:r>
        <w:t>To je ta enoumna, ideološko kontaminirana, (leva) "znanost", ki brez opozicije aplaudira sama sebi: https://t.co/QSoHylX1tI</w:t>
      </w:r>
    </w:p>
    <w:p>
      <w:r>
        <w:rPr>
          <w:b/>
          <w:u w:val="single"/>
        </w:rPr>
        <w:t>711908</w:t>
      </w:r>
    </w:p>
    <w:p>
      <w:r>
        <w:t>@Alex4aleksandra Kaj tako neumnega, lahko pogruntajo le v mladini, je potem čudno, da so totalno u k....?</w:t>
      </w:r>
    </w:p>
    <w:p>
      <w:r>
        <w:rPr>
          <w:b/>
          <w:u w:val="single"/>
        </w:rPr>
        <w:t>711909</w:t>
      </w:r>
    </w:p>
    <w:p>
      <w:r>
        <w:t>@SladkoKotLimona Na vasi se pa mački gonijo. Ah, zvoki pomladnega prebujenja.</w:t>
      </w:r>
    </w:p>
    <w:p>
      <w:r>
        <w:rPr>
          <w:b/>
          <w:u w:val="single"/>
        </w:rPr>
        <w:t>711910</w:t>
      </w:r>
    </w:p>
    <w:p>
      <w:r>
        <w:t>Prva #registracija avtomobilov na #bencin ali #dizel v Sloveniji le še do leta 2030 #vozilo https://t.co/9z7h9I9pdf</w:t>
      </w:r>
    </w:p>
    <w:p>
      <w:r>
        <w:rPr>
          <w:b/>
          <w:u w:val="single"/>
        </w:rPr>
        <w:t>711911</w:t>
      </w:r>
    </w:p>
    <w:p>
      <w:r>
        <w:t>@marijanli @BenRdeci @smito23 @tednikTVS @Jelena_Ascic In tisti, ki pobijajo podgane, piščance, krave, svinje,...</w:t>
      </w:r>
    </w:p>
    <w:p>
      <w:r>
        <w:rPr>
          <w:b/>
          <w:u w:val="single"/>
        </w:rPr>
        <w:t>711912</w:t>
      </w:r>
    </w:p>
    <w:p>
      <w:r>
        <w:t>@kosir Čuj, ta hešteg naju bo vrgel na spisek teroristov. Daj nekaj drugega.</w:t>
      </w:r>
    </w:p>
    <w:p>
      <w:r>
        <w:rPr>
          <w:b/>
          <w:u w:val="single"/>
        </w:rPr>
        <w:t>711913</w:t>
      </w:r>
    </w:p>
    <w:p>
      <w:r>
        <w:t>@GPreac Saj prihodnost Slovenije, kot jo propagirajo levičarji, sloni na JU in penzijonistih. Nisi vedel tega?</w:t>
      </w:r>
    </w:p>
    <w:p>
      <w:r>
        <w:rPr>
          <w:b/>
          <w:u w:val="single"/>
        </w:rPr>
        <w:t>711914</w:t>
      </w:r>
    </w:p>
    <w:p>
      <w:r>
        <w:t>Čefurizirani vaški posebneži obvladujejo teater (absurda). https://t.co/xGQatEVJlf</w:t>
      </w:r>
    </w:p>
    <w:p>
      <w:r>
        <w:rPr>
          <w:b/>
          <w:u w:val="single"/>
        </w:rPr>
        <w:t>711915</w:t>
      </w:r>
    </w:p>
    <w:p>
      <w:r>
        <w:t>Pingvini spet pokazali pravi obraz | Žurnal24 https://t.co/GVME73aUB4 https://t.co/ukIGsAl3b7</w:t>
      </w:r>
    </w:p>
    <w:p>
      <w:r>
        <w:rPr>
          <w:b/>
          <w:u w:val="single"/>
        </w:rPr>
        <w:t>711916</w:t>
      </w:r>
    </w:p>
    <w:p>
      <w:r>
        <w:t>Novogoriške odbojkarice neuspešne v evropskem pokalnem tekmovanju CEV https://t.co/k7MnQq4chL</w:t>
      </w:r>
    </w:p>
    <w:p>
      <w:r>
        <w:rPr>
          <w:b/>
          <w:u w:val="single"/>
        </w:rPr>
        <w:t>711917</w:t>
      </w:r>
    </w:p>
    <w:p>
      <w:r>
        <w:t>@BernardBrscic @DeFlasker DOM tudi nikjer ne deluje. Razen ko starček pofuka mladenko.</w:t>
      </w:r>
    </w:p>
    <w:p>
      <w:r>
        <w:rPr>
          <w:b/>
          <w:u w:val="single"/>
        </w:rPr>
        <w:t>711918</w:t>
      </w:r>
    </w:p>
    <w:p>
      <w:r>
        <w:t xml:space="preserve">@slavkoarh8 @MatejTonin Moti primitivce in prosjake, ki nimajo kančka empatije!  Ne znajo se </w:t>
        <w:br/>
        <w:t>vživeti v vlogo drugega človeka!</w:t>
      </w:r>
    </w:p>
    <w:p>
      <w:r>
        <w:rPr>
          <w:b/>
          <w:u w:val="single"/>
        </w:rPr>
        <w:t>711919</w:t>
      </w:r>
    </w:p>
    <w:p>
      <w:r>
        <w:t>Še 5 dni do množične slovenske okupacije šoping centrov. Histerija se bliža. 😉</w:t>
      </w:r>
    </w:p>
    <w:p>
      <w:r>
        <w:rPr>
          <w:b/>
          <w:u w:val="single"/>
        </w:rPr>
        <w:t>711920</w:t>
      </w:r>
    </w:p>
    <w:p>
      <w:r>
        <w:t>@LottaS10 @kriznimenedzer Potem se lahko Titov trg v Kopru takoj spremeni v Trg Žrtev fojb</w:t>
      </w:r>
    </w:p>
    <w:p>
      <w:r>
        <w:rPr>
          <w:b/>
          <w:u w:val="single"/>
        </w:rPr>
        <w:t>711921</w:t>
      </w:r>
    </w:p>
    <w:p>
      <w:r>
        <w:t>Napis tako nekoristen in nepotreben kot šarčeva koalicija. https://t.co/2ge5C33Yvm</w:t>
      </w:r>
    </w:p>
    <w:p>
      <w:r>
        <w:rPr>
          <w:b/>
          <w:u w:val="single"/>
        </w:rPr>
        <w:t>711922</w:t>
      </w:r>
    </w:p>
    <w:p>
      <w:r>
        <w:t>Naslov novice na Nova24TV: "Nekateri otroci so pač hudi!" https://t.co/C9kQyM0FYQ</w:t>
      </w:r>
    </w:p>
    <w:p>
      <w:r>
        <w:rPr>
          <w:b/>
          <w:u w:val="single"/>
        </w:rPr>
        <w:t>711923</w:t>
      </w:r>
    </w:p>
    <w:p>
      <w:r>
        <w:t>Volilna baza neokomunistične Levice so revni. Kaj jim glede na to bolj ustreza, da je revnih več ali manj? 🤔</w:t>
      </w:r>
    </w:p>
    <w:p>
      <w:r>
        <w:rPr>
          <w:b/>
          <w:u w:val="single"/>
        </w:rPr>
        <w:t>711924</w:t>
      </w:r>
    </w:p>
    <w:p>
      <w:r>
        <w:t>@DavidToff @NejkoWejko @SloFilantropija Ja lej. Ce se bo najdu kdo 🤷‍♀️ mogoce sam gume ponucajo.</w:t>
      </w:r>
    </w:p>
    <w:p>
      <w:r>
        <w:rPr>
          <w:b/>
          <w:u w:val="single"/>
        </w:rPr>
        <w:t>711925</w:t>
      </w:r>
    </w:p>
    <w:p>
      <w:r>
        <w:t xml:space="preserve">@Komar4442 Od kje ti komunisti?  </w:t>
        <w:br/>
        <w:t>A tisti ki so se borili proti ojupatorju so bili zglj komunisti, al kako?</w:t>
      </w:r>
    </w:p>
    <w:p>
      <w:r>
        <w:rPr>
          <w:b/>
          <w:u w:val="single"/>
        </w:rPr>
        <w:t>711926</w:t>
      </w:r>
    </w:p>
    <w:p>
      <w:r>
        <w:t xml:space="preserve">JUGO ☆TOMIĆ-ka☆: "POSLANCE na minimalce" je vpila. A uživa ☆tovariški-Kapitalizem☆! </w:t>
        <w:br/>
        <w:t xml:space="preserve">LAŽNIVA </w:t>
        <w:br/>
        <w:t>KAVIAR  SOCIALISTKA!</w:t>
      </w:r>
    </w:p>
    <w:p>
      <w:r>
        <w:rPr>
          <w:b/>
          <w:u w:val="single"/>
        </w:rPr>
        <w:t>711927</w:t>
      </w:r>
    </w:p>
    <w:p>
      <w:r>
        <w:t>@tfajon Se veselim, ko sem ugotovil, da je v okolju premalo naravne inteligence.</w:t>
      </w:r>
    </w:p>
    <w:p>
      <w:r>
        <w:rPr>
          <w:b/>
          <w:u w:val="single"/>
        </w:rPr>
        <w:t>711928</w:t>
      </w:r>
    </w:p>
    <w:p>
      <w:r>
        <w:t>@taamcic @cashkee Kup si motorko, cvikcange in bele štumfe. Pa copate. Ne moreš falit.</w:t>
      </w:r>
    </w:p>
    <w:p>
      <w:r>
        <w:rPr>
          <w:b/>
          <w:u w:val="single"/>
        </w:rPr>
        <w:t>711929</w:t>
      </w:r>
    </w:p>
    <w:p>
      <w:r>
        <w:t>Blagajna svetovne nogometne zveze se hitro polni z globami https://t.co/xVqGcn9xmo https://t.co/OqfmYtJoKY</w:t>
      </w:r>
    </w:p>
    <w:p>
      <w:r>
        <w:rPr>
          <w:b/>
          <w:u w:val="single"/>
        </w:rPr>
        <w:t>711930</w:t>
      </w:r>
    </w:p>
    <w:p>
      <w:r>
        <w:t>@LahovnikMatej Ko sem na hrvaškem kupoval sirov burek, so mi rekli, da prodajajo samo pečenega.</w:t>
      </w:r>
    </w:p>
    <w:p>
      <w:r>
        <w:rPr>
          <w:b/>
          <w:u w:val="single"/>
        </w:rPr>
        <w:t>711931</w:t>
      </w:r>
    </w:p>
    <w:p>
      <w:r>
        <w:t>@SamoGlavan 80€ ... bolano. Ampak, hej ... trg določa cene. In pooblaščeni serviserji so bili vedno dražji.</w:t>
      </w:r>
    </w:p>
    <w:p>
      <w:r>
        <w:rPr>
          <w:b/>
          <w:u w:val="single"/>
        </w:rPr>
        <w:t>711932</w:t>
      </w:r>
    </w:p>
    <w:p>
      <w:r>
        <w:t>@GregorVirant1 @peterjancic @Matej_Klaric Nisem siguren da bi imela vsaka dovolj študentov za nepremičnino v lj in vse ostale stroške</w:t>
      </w:r>
    </w:p>
    <w:p>
      <w:r>
        <w:rPr>
          <w:b/>
          <w:u w:val="single"/>
        </w:rPr>
        <w:t>711933</w:t>
      </w:r>
    </w:p>
    <w:p>
      <w:r>
        <w:t>Najbolj brano v 2017: S peticijo proti odstrelu medveda https://t.co/gHFEI0xZVQ https://t.co/JgCGXAC2iQ</w:t>
      </w:r>
    </w:p>
    <w:p>
      <w:r>
        <w:rPr>
          <w:b/>
          <w:u w:val="single"/>
        </w:rPr>
        <w:t>711934</w:t>
      </w:r>
    </w:p>
    <w:p>
      <w:r>
        <w:t>@ATBeatris @tomltoml A bo un tržašk partijsk pevsk zbor tud sodelovav...no sej samo vprašam..</w:t>
      </w:r>
    </w:p>
    <w:p>
      <w:r>
        <w:rPr>
          <w:b/>
          <w:u w:val="single"/>
        </w:rPr>
        <w:t>711935</w:t>
      </w:r>
    </w:p>
    <w:p>
      <w:r>
        <w:t>VSE ŽIVALI SO ENAKOPRAVNE, TODA NEKATERE ŽIVALI SO ENAKOPRAVNEJŠE OD DRUGIH.</w:t>
        <w:br/>
        <w:t>#živalskafarma #premiera https://t.co/eHyPoC03YX</w:t>
      </w:r>
    </w:p>
    <w:p>
      <w:r>
        <w:rPr>
          <w:b/>
          <w:u w:val="single"/>
        </w:rPr>
        <w:t>711936</w:t>
      </w:r>
    </w:p>
    <w:p>
      <w:r>
        <w:t>Smešenje POP TV in proruskega obramboslovca Grošlja https://t.co/FAGDQ0FPwV via @Nova24TV</w:t>
      </w:r>
    </w:p>
    <w:p>
      <w:r>
        <w:rPr>
          <w:b/>
          <w:u w:val="single"/>
        </w:rPr>
        <w:t>711937</w:t>
      </w:r>
    </w:p>
    <w:p>
      <w:r>
        <w:t>@RValentincic @met BTW, hvala za opozorilo. Mi je ratal iz Simon Gregorčiča skrajšat na Simončiča 😂😂😂. Jaooo ...</w:t>
      </w:r>
    </w:p>
    <w:p>
      <w:r>
        <w:rPr>
          <w:b/>
          <w:u w:val="single"/>
        </w:rPr>
        <w:t>711938</w:t>
      </w:r>
    </w:p>
    <w:p>
      <w:r>
        <w:t>@petra_jansa @MitjaIrsic Nobena država ni tako revna, da se ne bi dalo kaj ven potegnit...</w:t>
      </w:r>
    </w:p>
    <w:p>
      <w:r>
        <w:rPr>
          <w:b/>
          <w:u w:val="single"/>
        </w:rPr>
        <w:t>711939</w:t>
      </w:r>
    </w:p>
    <w:p>
      <w:r>
        <w:t>@a_kocjan @UrbanCervek Orban se bo zvečer srečal s poslanci EPP za zaprtimi vrati. Najbrž bo po tem jasno kaj več!</w:t>
      </w:r>
    </w:p>
    <w:p>
      <w:r>
        <w:rPr>
          <w:b/>
          <w:u w:val="single"/>
        </w:rPr>
        <w:t>711940</w:t>
      </w:r>
    </w:p>
    <w:p>
      <w:r>
        <w:t>@metkav1 @MSrebre Sedaj nam tujci zapovedujejo, da moramo mučiti živali, predno jih pojemo. #HALAL_ne_hvala</w:t>
      </w:r>
    </w:p>
    <w:p>
      <w:r>
        <w:rPr>
          <w:b/>
          <w:u w:val="single"/>
        </w:rPr>
        <w:t>711941</w:t>
      </w:r>
    </w:p>
    <w:p>
      <w:r>
        <w:t>@vinkovasle1 Glede na plakat se sprašujem, kdo sploh njo jebe?! Ročka od plakata😬</w:t>
      </w:r>
    </w:p>
    <w:p>
      <w:r>
        <w:rPr>
          <w:b/>
          <w:u w:val="single"/>
        </w:rPr>
        <w:t>711942</w:t>
      </w:r>
    </w:p>
    <w:p>
      <w:r>
        <w:t>@shamantheshaman Oblast pa je skozi zgodovino vedno uporabljala brutalne metode, da bi ostala na oblasti.</w:t>
      </w:r>
    </w:p>
    <w:p>
      <w:r>
        <w:rPr>
          <w:b/>
          <w:u w:val="single"/>
        </w:rPr>
        <w:t>711943</w:t>
      </w:r>
    </w:p>
    <w:p>
      <w:r>
        <w:t>@butalskipolicaj @DusanMarkelj @petrasovdat @BStendlar Pedofil iz Jansevega in Primcevega kroga. In tvojega. Siroki so tole krogi.</w:t>
      </w:r>
    </w:p>
    <w:p>
      <w:r>
        <w:rPr>
          <w:b/>
          <w:u w:val="single"/>
        </w:rPr>
        <w:t>711944</w:t>
      </w:r>
    </w:p>
    <w:p>
      <w:r>
        <w:t>@Stanisl15592752 @zasledovalec70 @JoAnnaOfArT Potem pa tja posadit šmarnico 😊</w:t>
      </w:r>
    </w:p>
    <w:p>
      <w:r>
        <w:rPr>
          <w:b/>
          <w:u w:val="single"/>
        </w:rPr>
        <w:t>711945</w:t>
      </w:r>
    </w:p>
    <w:p>
      <w:r>
        <w:t>@t_celestina Totalno drug cajt! 😂 To ti bom v živo povedala. Pišarija. Navdušena sem. 😃</w:t>
      </w:r>
    </w:p>
    <w:p>
      <w:r>
        <w:rPr>
          <w:b/>
          <w:u w:val="single"/>
        </w:rPr>
        <w:t>711946</w:t>
      </w:r>
    </w:p>
    <w:p>
      <w:r>
        <w:t>@SpletnaMladina Iz objektivnih razlogov vas pošiljam v PM. Pa prav briga me kdo bo tale tvit retvital. Bizgeci.</w:t>
      </w:r>
    </w:p>
    <w:p>
      <w:r>
        <w:rPr>
          <w:b/>
          <w:u w:val="single"/>
        </w:rPr>
        <w:t>711947</w:t>
      </w:r>
    </w:p>
    <w:p>
      <w:r>
        <w:t>Po novem se kretenu ne reče več kurc, ker je ta izraz od nedelje naprej zaseden, zdaj se temu reče kurčič.</w:t>
      </w:r>
    </w:p>
    <w:p>
      <w:r>
        <w:rPr>
          <w:b/>
          <w:u w:val="single"/>
        </w:rPr>
        <w:t>711948</w:t>
      </w:r>
    </w:p>
    <w:p>
      <w:r>
        <w:t>@YanchMb @JohnsCrazySocks Tele sem dobil za darilo in mislim da so iz haundema, drugace pa stunfe narjare kupim v bjorn borgu, i gate</w:t>
      </w:r>
    </w:p>
    <w:p>
      <w:r>
        <w:rPr>
          <w:b/>
          <w:u w:val="single"/>
        </w:rPr>
        <w:t>711949</w:t>
      </w:r>
    </w:p>
    <w:p>
      <w:r>
        <w:t>@lucijausaj Pritožile so se, ker ni na reklami nobene moške riti, pa bi jo vsaj na reklami rade videle#boljenekajkotnič</w:t>
      </w:r>
    </w:p>
    <w:p>
      <w:r>
        <w:rPr>
          <w:b/>
          <w:u w:val="single"/>
        </w:rPr>
        <w:t>711950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711951</w:t>
      </w:r>
    </w:p>
    <w:p>
      <w:r>
        <w:t>@rokomavh Ali pa ... ali pa ... wait ... ali pa ... Če ne bi prevajali? *rdeče nogavičke. press.*</w:t>
      </w:r>
    </w:p>
    <w:p>
      <w:r>
        <w:rPr>
          <w:b/>
          <w:u w:val="single"/>
        </w:rPr>
        <w:t>711952</w:t>
      </w:r>
    </w:p>
    <w:p>
      <w:r>
        <w:t>@NovakBozidar Ce bi gledalci in snemalec pomagali kombija poriniti, bi najbrz slo... tako pa... 🤔</w:t>
      </w:r>
    </w:p>
    <w:p>
      <w:r>
        <w:rPr>
          <w:b/>
          <w:u w:val="single"/>
        </w:rPr>
        <w:t>711953</w:t>
      </w:r>
    </w:p>
    <w:p>
      <w:r>
        <w:t>Pri vseh guglih, amazonih, applih, microsoftih, oraclih in uberjih majo ti liki še zmeri "voting machine problems". https://t.co/5IYRiDzqYS</w:t>
      </w:r>
    </w:p>
    <w:p>
      <w:r>
        <w:rPr>
          <w:b/>
          <w:u w:val="single"/>
        </w:rPr>
        <w:t>711954</w:t>
      </w:r>
    </w:p>
    <w:p>
      <w:r>
        <w:t>@leaathenatabako ne gre za krivdo, gre za sočutje s trpečimi na katerikoli strani. Takoj po vojni nedvomno niso trpeli nosilci rdeče zvezde.</w:t>
      </w:r>
    </w:p>
    <w:p>
      <w:r>
        <w:rPr>
          <w:b/>
          <w:u w:val="single"/>
        </w:rPr>
        <w:t>711955</w:t>
      </w:r>
    </w:p>
    <w:p>
      <w:r>
        <w:t>Vsi obsojamo nasilje. A da je na naslovnici @vecer, kako so prebutali tipa v Pekarni, ki na črno živi v kontejnerju, je mimo zdrave pameti.</w:t>
      </w:r>
    </w:p>
    <w:p>
      <w:r>
        <w:rPr>
          <w:b/>
          <w:u w:val="single"/>
        </w:rPr>
        <w:t>711956</w:t>
      </w:r>
    </w:p>
    <w:p>
      <w:r>
        <w:t>@Trdosrcnez Jap. Plan je kupit 6pack &amp;amp; zbit ladjico za vikingški pogreb. Pa ščitek in sabljica iz palčk od lučk.</w:t>
      </w:r>
    </w:p>
    <w:p>
      <w:r>
        <w:rPr>
          <w:b/>
          <w:u w:val="single"/>
        </w:rPr>
        <w:t>711957</w:t>
      </w:r>
    </w:p>
    <w:p>
      <w:r>
        <w:t>Gladko je prevozila trikotnik. Ma dobro, da smo drugi mal bolj pozorni pa rešujemo take kretene. Čudno, da ni še več sranja na cestah.</w:t>
      </w:r>
    </w:p>
    <w:p>
      <w:r>
        <w:rPr>
          <w:b/>
          <w:u w:val="single"/>
        </w:rPr>
        <w:t>711958</w:t>
      </w:r>
    </w:p>
    <w:p>
      <w:r>
        <w:t>@ovtsa Tamau je bolj lene sorte, bo stiskal raje gumbke na ritm mašini in ostali elektroniki.</w:t>
      </w:r>
    </w:p>
    <w:p>
      <w:r>
        <w:rPr>
          <w:b/>
          <w:u w:val="single"/>
        </w:rPr>
        <w:t>711959</w:t>
      </w:r>
    </w:p>
    <w:p>
      <w:r>
        <w:t>@adamlje @BRajgelj @SpletnaMladina @weiss_mo Pa sežiganje vrečk v tvoji peči ni zdravo niti zate niti za okolje.</w:t>
      </w:r>
    </w:p>
    <w:p>
      <w:r>
        <w:rPr>
          <w:b/>
          <w:u w:val="single"/>
        </w:rPr>
        <w:t>711960</w:t>
      </w:r>
    </w:p>
    <w:p>
      <w:r>
        <w:t>@KeyserSozeSi @rokschuster Ob vstopu v krožišče se ne da smernika. Samo desnega, ko zapuščaš krožišče.</w:t>
      </w:r>
    </w:p>
    <w:p>
      <w:r>
        <w:rPr>
          <w:b/>
          <w:u w:val="single"/>
        </w:rPr>
        <w:t>711961</w:t>
      </w:r>
    </w:p>
    <w:p>
      <w:r>
        <w:t>Ni elektrike. Mraz se še da preživet.</w:t>
        <w:br/>
        <w:t>Ampak da nič drugega ne dela in si tud kave ne morem skuhat, to je pa groza.</w:t>
      </w:r>
    </w:p>
    <w:p>
      <w:r>
        <w:rPr>
          <w:b/>
          <w:u w:val="single"/>
        </w:rPr>
        <w:t>711962</w:t>
      </w:r>
    </w:p>
    <w:p>
      <w:r>
        <w:t>Ključavnica z alarmom, ZAVARUJTE SVOJE PREMOŽENJE,za samo 14,50 eur + GRATIS POŠTNINA + BATERIJE. https://t.co/ztutMCniw8</w:t>
      </w:r>
    </w:p>
    <w:p>
      <w:r>
        <w:rPr>
          <w:b/>
          <w:u w:val="single"/>
        </w:rPr>
        <w:t>711963</w:t>
      </w:r>
    </w:p>
    <w:p>
      <w:r>
        <w:t>@_GIIG_ @bmz9453 Prokleta kura™ je izraz, ki na Štajerskem pove vse o feminizaciji. Dve besedi 🧐</w:t>
      </w:r>
    </w:p>
    <w:p>
      <w:r>
        <w:rPr>
          <w:b/>
          <w:u w:val="single"/>
        </w:rPr>
        <w:t>711964</w:t>
      </w:r>
    </w:p>
    <w:p>
      <w:r>
        <w:t>@Nogavicka_Pika "Niso opazili" aka "ne bom z mulcem doma" ... Poznano... Tak smo pokasirali ze marsikaj :(</w:t>
      </w:r>
    </w:p>
    <w:p>
      <w:r>
        <w:rPr>
          <w:b/>
          <w:u w:val="single"/>
        </w:rPr>
        <w:t>711965</w:t>
      </w:r>
    </w:p>
    <w:p>
      <w:r>
        <w:t>@shamantheshaman @domenbozeglav Imeli so ponudbo še enega outsourcerja za 40 mio. Vzeli tega za 20, kud puklo da puklo,,, prihranek mora bit</w:t>
      </w:r>
    </w:p>
    <w:p>
      <w:r>
        <w:rPr>
          <w:b/>
          <w:u w:val="single"/>
        </w:rPr>
        <w:t>711966</w:t>
      </w:r>
    </w:p>
    <w:p>
      <w:r>
        <w:t>@nosurrenderSLO @MilaKuki27 Ta ženska tako laže, da še sama sebi ne verjame !</w:t>
      </w:r>
    </w:p>
    <w:p>
      <w:r>
        <w:rPr>
          <w:b/>
          <w:u w:val="single"/>
        </w:rPr>
        <w:t>711967</w:t>
      </w:r>
    </w:p>
    <w:p>
      <w:r>
        <w:t>@Agathung Izbrala sem burko, dodala si bom še sončna očala in tekaške superge in urno stran od žurke.</w:t>
      </w:r>
    </w:p>
    <w:p>
      <w:r>
        <w:rPr>
          <w:b/>
          <w:u w:val="single"/>
        </w:rPr>
        <w:t>711968</w:t>
      </w:r>
    </w:p>
    <w:p>
      <w:r>
        <w:t>Breivik neprišteven? ZAGOTOVO! Če ubiješ tolk ljudi ziher nisi normalen. Zapret ga! Če veš zakaj enga fentaš potem si normalen, če pa ne, pa</w:t>
      </w:r>
    </w:p>
    <w:p>
      <w:r>
        <w:rPr>
          <w:b/>
          <w:u w:val="single"/>
        </w:rPr>
        <w:t>711969</w:t>
      </w:r>
    </w:p>
    <w:p>
      <w:r>
        <w:t>Mene so blokirali, ker sem eko terorista Martinčka dal na vile, pa na gnoj! https://t.co/FZem66kjiK</w:t>
      </w:r>
    </w:p>
    <w:p>
      <w:r>
        <w:rPr>
          <w:b/>
          <w:u w:val="single"/>
        </w:rPr>
        <w:t>711970</w:t>
      </w:r>
    </w:p>
    <w:p>
      <w:r>
        <w:t>To je tak, ko da je postprodukcija narejena. NORO. Skor ne verjamem da je live.........razpon da padeš dol👌 https://t.co/J0wptRCzqW</w:t>
      </w:r>
    </w:p>
    <w:p>
      <w:r>
        <w:rPr>
          <w:b/>
          <w:u w:val="single"/>
        </w:rPr>
        <w:t>711971</w:t>
      </w:r>
    </w:p>
    <w:p>
      <w:r>
        <w:t>Veliko dežja, pihanja, pa malo brez elektrike, kar dinamično jutro po nedinamični noči.😎</w:t>
      </w:r>
    </w:p>
    <w:p>
      <w:r>
        <w:rPr>
          <w:b/>
          <w:u w:val="single"/>
        </w:rPr>
        <w:t>711972</w:t>
      </w:r>
    </w:p>
    <w:p>
      <w:r>
        <w:t>Slovenci pomagajo v poplavah prizadetim ljudem v BiH-u in Srbiji ... http://t.co/Ci5n7JoVMg</w:t>
      </w:r>
    </w:p>
    <w:p>
      <w:r>
        <w:rPr>
          <w:b/>
          <w:u w:val="single"/>
        </w:rPr>
        <w:t>711973</w:t>
      </w:r>
    </w:p>
    <w:p>
      <w:r>
        <w:t>@lucijausaj Seveda, ker komiji najlažje vladajo z opozicijo brez moči. Moč pomeni resnica in resnica je nočna mora komijev...</w:t>
      </w:r>
    </w:p>
    <w:p>
      <w:r>
        <w:rPr>
          <w:b/>
          <w:u w:val="single"/>
        </w:rPr>
        <w:t>711974</w:t>
      </w:r>
    </w:p>
    <w:p>
      <w:r>
        <w:t>Postopek proti Grepu za goljufijo z Jankovićem ustavljen, ker podjetja že dolgo ni več https://t.co/vQiER4XMEn https://t.co/z6zTBgY6eZ</w:t>
      </w:r>
    </w:p>
    <w:p>
      <w:r>
        <w:rPr>
          <w:b/>
          <w:u w:val="single"/>
        </w:rPr>
        <w:t>711975</w:t>
      </w:r>
    </w:p>
    <w:p>
      <w:r>
        <w:t>Na Golniku so bolniki tako navdušeni nad zdravstvenim osebjem, da ves čas sapo lovijo.</w:t>
      </w:r>
    </w:p>
    <w:p>
      <w:r>
        <w:rPr>
          <w:b/>
          <w:u w:val="single"/>
        </w:rPr>
        <w:t>711976</w:t>
      </w:r>
    </w:p>
    <w:p>
      <w:r>
        <w:t>Izdelek tedna: zemljevid Stol kar 25 % ceneje! https://t.co/RwWNsGgd10 https://t.co/TIloxLsCjN</w:t>
      </w:r>
    </w:p>
    <w:p>
      <w:r>
        <w:rPr>
          <w:b/>
          <w:u w:val="single"/>
        </w:rPr>
        <w:t>711977</w:t>
      </w:r>
    </w:p>
    <w:p>
      <w:r>
        <w:t xml:space="preserve">'Kdor ne dela, naj ne je!' </w:t>
        <w:br/>
        <w:t xml:space="preserve">O izgorelosti v @TVOdmevi z zdravnico psihoterapevtko @psihofiza. #mustsee </w:t>
        <w:br/>
        <w:t>https://t.co/UwxBRRj7eP</w:t>
      </w:r>
    </w:p>
    <w:p>
      <w:r>
        <w:rPr>
          <w:b/>
          <w:u w:val="single"/>
        </w:rPr>
        <w:t>711978</w:t>
      </w:r>
    </w:p>
    <w:p>
      <w:r>
        <w:t>Vsekakor pa poznavalci opozarjajo,da ta pasma rabi ogromne površine in veliko gibanja.To je ovčarski pes. http://t.co/MoLj7Drtfc</w:t>
      </w:r>
    </w:p>
    <w:p>
      <w:r>
        <w:rPr>
          <w:b/>
          <w:u w:val="single"/>
        </w:rPr>
        <w:t>711979</w:t>
      </w:r>
    </w:p>
    <w:p>
      <w:r>
        <w:t>@tomltoml in komunajzarska antipropaganda....kdo sploh še verjame po svetu tem floskulam?</w:t>
      </w:r>
    </w:p>
    <w:p>
      <w:r>
        <w:rPr>
          <w:b/>
          <w:u w:val="single"/>
        </w:rPr>
        <w:t>711980</w:t>
      </w:r>
    </w:p>
    <w:p>
      <w:r>
        <w:t>@JureLeben Pojdi počistit Belokranjske gozdove za migranti, ko že podpiraš to politiko pa kompanjone vzami s sabo, potem vas bom razumel.</w:t>
      </w:r>
    </w:p>
    <w:p>
      <w:r>
        <w:rPr>
          <w:b/>
          <w:u w:val="single"/>
        </w:rPr>
        <w:t>711981</w:t>
      </w:r>
    </w:p>
    <w:p>
      <w:r>
        <w:t>Za takšne leftarde tipa Klarič je vsako delo prisilno delo. O nesposobnosti LMŠ pa ne mislim izgubljati besed... https://t.co/YwgCfxKxpV</w:t>
      </w:r>
    </w:p>
    <w:p>
      <w:r>
        <w:rPr>
          <w:b/>
          <w:u w:val="single"/>
        </w:rPr>
        <w:t>711982</w:t>
      </w:r>
    </w:p>
    <w:p>
      <w:r>
        <w:t>@FrenkMate @cikibucka @RomanLeljak Franček ,imaš še vedno preganjavico?Jemlji predpisane tablete.</w:t>
      </w:r>
    </w:p>
    <w:p>
      <w:r>
        <w:rPr>
          <w:b/>
          <w:u w:val="single"/>
        </w:rPr>
        <w:t>711983</w:t>
      </w:r>
    </w:p>
    <w:p>
      <w:r>
        <w:t>Čudovite in razposajene garra rufa oz. doktor riba grickajo našega akvarista.</w:t>
        <w:br/>
        <w:t>Občutek 'ribje manikure'... http://t.co/P9busEWBXJ</w:t>
      </w:r>
    </w:p>
    <w:p>
      <w:r>
        <w:rPr>
          <w:b/>
          <w:u w:val="single"/>
        </w:rPr>
        <w:t>711984</w:t>
      </w:r>
    </w:p>
    <w:p>
      <w:r>
        <w:t>Pejte vol't! Oddajte vaš glas, da ne bodo drugi odločali o naši skupni prihodnosti. #EUvolitve19 #Europe https://t.co/BHjHfSd4ka</w:t>
      </w:r>
    </w:p>
    <w:p>
      <w:r>
        <w:rPr>
          <w:b/>
          <w:u w:val="single"/>
        </w:rPr>
        <w:t>711985</w:t>
      </w:r>
    </w:p>
    <w:p>
      <w:r>
        <w:t>@Dnevnik_si Dajte, no. Bujta repa mora biti obvezno z mesom. In to svinjskim. To vemo vse Prekmurke in Prekmurci. Pa kakšna kranjska!</w:t>
      </w:r>
    </w:p>
    <w:p>
      <w:r>
        <w:rPr>
          <w:b/>
          <w:u w:val="single"/>
        </w:rPr>
        <w:t>711986</w:t>
      </w:r>
    </w:p>
    <w:p>
      <w:r>
        <w:t>@2sto7 Šment, upam, da boš kmalu spet kruzal po kolesarskih 🤗 uspešni zdravljenje 🥰</w:t>
      </w:r>
    </w:p>
    <w:p>
      <w:r>
        <w:rPr>
          <w:b/>
          <w:u w:val="single"/>
        </w:rPr>
        <w:t>711987</w:t>
      </w:r>
    </w:p>
    <w:p>
      <w:r>
        <w:t>@jure_mastnak Z opicami smo imeli samo skupne prednike. Da jih ne bi neposredno krivili.</w:t>
      </w:r>
    </w:p>
    <w:p>
      <w:r>
        <w:rPr>
          <w:b/>
          <w:u w:val="single"/>
        </w:rPr>
        <w:t>711988</w:t>
      </w:r>
    </w:p>
    <w:p>
      <w:r>
        <w:t>@AMiloshoski Zaev, e ko mrsul, oti za niv si mrsulko....begaj vo Murtino gevreci da jadeš...kakov Hjuston piperkaru nizaeden!!</w:t>
      </w:r>
    </w:p>
    <w:p>
      <w:r>
        <w:rPr>
          <w:b/>
          <w:u w:val="single"/>
        </w:rPr>
        <w:t>711989</w:t>
      </w:r>
    </w:p>
    <w:p>
      <w:r>
        <w:t>zadnjič sem bicikliral mimo golf igrišča, pa so imeli KKK naciji sovražni shod</w:t>
        <w:br/>
        <w:t>(beli, zdravi, situirani starejši moški, ki želijo nekaj več)</w:t>
      </w:r>
    </w:p>
    <w:p>
      <w:r>
        <w:rPr>
          <w:b/>
          <w:u w:val="single"/>
        </w:rPr>
        <w:t>711990</w:t>
      </w:r>
    </w:p>
    <w:p>
      <w:r>
        <w:t>fak ej.. Bjorndalen gre v penzijo...  pol je pa res že zadnji cajt... da tut Kučan končno postane navadni penzionist..</w:t>
      </w:r>
    </w:p>
    <w:p>
      <w:r>
        <w:rPr>
          <w:b/>
          <w:u w:val="single"/>
        </w:rPr>
        <w:t>711991</w:t>
      </w:r>
    </w:p>
    <w:p>
      <w:r>
        <w:t>@PametnaRit Seveda. Tista stokilska, z rokami kot bager. In zadahom iz tunela 😂</w:t>
      </w:r>
    </w:p>
    <w:p>
      <w:r>
        <w:rPr>
          <w:b/>
          <w:u w:val="single"/>
        </w:rPr>
        <w:t>711992</w:t>
      </w:r>
    </w:p>
    <w:p>
      <w:r>
        <w:t>A lahko dam perje od pravih čajev v kompost? Vem, Google, ampak nisem nič našel.</w:t>
      </w:r>
    </w:p>
    <w:p>
      <w:r>
        <w:rPr>
          <w:b/>
          <w:u w:val="single"/>
        </w:rPr>
        <w:t>711993</w:t>
      </w:r>
    </w:p>
    <w:p>
      <w:r>
        <w:t>Zadnje minute. Tko. Mi smo svoje nardil 😊 #bobleta #piranaproductions https://t.co/civnE48gEs</w:t>
      </w:r>
    </w:p>
    <w:p>
      <w:r>
        <w:rPr>
          <w:b/>
          <w:u w:val="single"/>
        </w:rPr>
        <w:t>711994</w:t>
      </w:r>
    </w:p>
    <w:p>
      <w:r>
        <w:t>S kakšno pravico,EU spet zahteva odprtje SOROŠEVE Univerze v Madžarski? Makronu paDOVOLI PRETEPAT Francoze zPOLICIJO. ZblojenaEU.!</w:t>
      </w:r>
    </w:p>
    <w:p>
      <w:r>
        <w:rPr>
          <w:b/>
          <w:u w:val="single"/>
        </w:rPr>
        <w:t>711995</w:t>
      </w:r>
    </w:p>
    <w:p>
      <w:r>
        <w:t>@MarkoSket Bejžte no Bejžte. Vzrok za vse vojne in povojne poboje, je bil boj za oblast in privilegoje rdečih.</w:t>
      </w:r>
    </w:p>
    <w:p>
      <w:r>
        <w:rPr>
          <w:b/>
          <w:u w:val="single"/>
        </w:rPr>
        <w:t>711996</w:t>
      </w:r>
    </w:p>
    <w:p>
      <w:r>
        <w:t>Bruselj ponuja 10 milijonov evrov za razvoj poceni izstrelitve v vesolje</w:t>
        <w:br/>
        <w:t>https://t.co/5f7O6YU9YQ https://t.co/Kv9eNVkThO</w:t>
      </w:r>
    </w:p>
    <w:p>
      <w:r>
        <w:rPr>
          <w:b/>
          <w:u w:val="single"/>
        </w:rPr>
        <w:t>711997</w:t>
      </w:r>
    </w:p>
    <w:p>
      <w:r>
        <w:t>PREGOVOR  -  "Kjer prasec leži, tam svoj drek pusti."</w:t>
        <w:br/>
        <w:t>https://t.co/HPQWI1NAmC</w:t>
      </w:r>
    </w:p>
    <w:p>
      <w:r>
        <w:rPr>
          <w:b/>
          <w:u w:val="single"/>
        </w:rPr>
        <w:t>711998</w:t>
      </w:r>
    </w:p>
    <w:p>
      <w:r>
        <w:t>Azilanti posiljujejo finske desetletne deklice, policijo pa skrbi “porast rasizma” https://t.co/LBY1WOuvwT via @Nova24TV</w:t>
      </w:r>
    </w:p>
    <w:p>
      <w:r>
        <w:rPr>
          <w:b/>
          <w:u w:val="single"/>
        </w:rPr>
        <w:t>711999</w:t>
      </w:r>
    </w:p>
    <w:p>
      <w:r>
        <w:t>@Istefan1975 @Libertarec Gre takoj na 3-tedensko zdravljenje refleksnega živčevja.. #prevečpustila #rdečigumb #reklame</w:t>
      </w:r>
    </w:p>
    <w:p>
      <w:r>
        <w:rPr>
          <w:b/>
          <w:u w:val="single"/>
        </w:rPr>
        <w:t>712000</w:t>
      </w:r>
    </w:p>
    <w:p>
      <w:r>
        <w:t>#majkumile jaz bi se sama v koleno brcnila in šla iz igrišča od sramote...sam da ne špilam fuzbala na tekmi #spaincroatia ⚽5:0</w:t>
      </w:r>
    </w:p>
    <w:p>
      <w:r>
        <w:rPr>
          <w:b/>
          <w:u w:val="single"/>
        </w:rPr>
        <w:t>712001</w:t>
      </w:r>
    </w:p>
    <w:p>
      <w:r>
        <w:t>Pregled dogajanja: Ukradena denarnica iz jakne v čakalnici; zaradi izsiljevanja so priprli dve osebi https://t.co/hNLIt8eh2F</w:t>
      </w:r>
    </w:p>
    <w:p>
      <w:r>
        <w:rPr>
          <w:b/>
          <w:u w:val="single"/>
        </w:rPr>
        <w:t>712002</w:t>
      </w:r>
    </w:p>
    <w:p>
      <w:r>
        <w:t xml:space="preserve">Špilak med najbolj vročimi kolesarji pomladi: </w:t>
        <w:br/>
        <w:br/>
        <w:t>Kategorija:</w:t>
        <w:br/>
        <w:t>Drugi športi</w:t>
        <w:br/>
        <w:t>Fri, 03 May 2013 12:00:00 +0200... http://t.co/tLyQCfbCaU</w:t>
      </w:r>
    </w:p>
    <w:p>
      <w:r>
        <w:rPr>
          <w:b/>
          <w:u w:val="single"/>
        </w:rPr>
        <w:t>712003</w:t>
      </w:r>
    </w:p>
    <w:p>
      <w:r>
        <w:t>@tomltoml @vladaRS čist zaslepljen je s sovraštvom do SDS...nima jajc povedati kdo so stare sile, pa krivi SDS... #luzer_ji</w:t>
      </w:r>
    </w:p>
    <w:p>
      <w:r>
        <w:rPr>
          <w:b/>
          <w:u w:val="single"/>
        </w:rPr>
        <w:t>712004</w:t>
      </w:r>
    </w:p>
    <w:p>
      <w:r>
        <w:t>@KleStrom @sarecmarjan Žalostno je da raja sploh ne ve kaj je parlament! Niti kaj je vlada in kaj je opozicija!</w:t>
      </w:r>
    </w:p>
    <w:p>
      <w:r>
        <w:rPr>
          <w:b/>
          <w:u w:val="single"/>
        </w:rPr>
        <w:t>712005</w:t>
      </w:r>
    </w:p>
    <w:p>
      <w:r>
        <w:t>Prvi črvi imajo filing-izdelujejo bivališča za škrate! Bomo doma probali zgraditi še model avtobusne postaje. Haha. https://t.co/hEwqXgHnJ7</w:t>
      </w:r>
    </w:p>
    <w:p>
      <w:r>
        <w:rPr>
          <w:b/>
          <w:u w:val="single"/>
        </w:rPr>
        <w:t>712006</w:t>
      </w:r>
    </w:p>
    <w:p>
      <w:r>
        <w:t>Levica ni nič drugega kot stranka anarhistov. Vse kar obljubljajo in počnejo je družbena destrukcija in uničevanje slovenskega gospodarstva.</w:t>
      </w:r>
    </w:p>
    <w:p>
      <w:r>
        <w:rPr>
          <w:b/>
          <w:u w:val="single"/>
        </w:rPr>
        <w:t>712007</w:t>
      </w:r>
    </w:p>
    <w:p>
      <w:r>
        <w:t>@GPreac @strankalevica Alo, nista kontra anarhista!:)</w:t>
        <w:br/>
        <w:t>Levuharji imajo z anarhijo priblizno toliko skupnega kot kurbarija s hitro posto.</w:t>
      </w:r>
    </w:p>
    <w:p>
      <w:r>
        <w:rPr>
          <w:b/>
          <w:u w:val="single"/>
        </w:rPr>
        <w:t>712008</w:t>
      </w:r>
    </w:p>
    <w:p>
      <w:r>
        <w:t>@had @LjubljanskiPP Najbrž ga je kdo "stisnil", da ni šlo. Al je pa preprosto "slovenec" za volanom. :) "Mam večjega, ko te jebe." :)</w:t>
      </w:r>
    </w:p>
    <w:p>
      <w:r>
        <w:rPr>
          <w:b/>
          <w:u w:val="single"/>
        </w:rPr>
        <w:t>712009</w:t>
      </w:r>
    </w:p>
    <w:p>
      <w:r>
        <w:t>@MuriMursic @strankaSD Kot že imamo prekmursko paradržavo Pomgrad-Panvita...</w:t>
      </w:r>
    </w:p>
    <w:p>
      <w:r>
        <w:rPr>
          <w:b/>
          <w:u w:val="single"/>
        </w:rPr>
        <w:t>712010</w:t>
      </w:r>
    </w:p>
    <w:p>
      <w:r>
        <w:t>@Stellarka @_aney @mat3ja Če pa imaš normalno zaobljeno rit, pa v skoraj vseh hlačah izgleda ok. :)</w:t>
      </w:r>
    </w:p>
    <w:p>
      <w:r>
        <w:rPr>
          <w:b/>
          <w:u w:val="single"/>
        </w:rPr>
        <w:t>712011</w:t>
      </w:r>
    </w:p>
    <w:p>
      <w:r>
        <w:t>Legalno vprasanje: ce v pogodbi ni povedano nic o lastnistvu kode, ki jo zunanji programer napise za podjetje, cigava je koda?</w:t>
      </w:r>
    </w:p>
    <w:p>
      <w:r>
        <w:rPr>
          <w:b/>
          <w:u w:val="single"/>
        </w:rPr>
        <w:t>712012</w:t>
      </w:r>
    </w:p>
    <w:p>
      <w:r>
        <w:t>Se ne 6-letni otrok danes v ambulanti: “Maja, ce hocem lahko zlomim tole tvojo injekcijo pa se tebe.” Mama zraven mrtvo hladna.</w:t>
      </w:r>
    </w:p>
    <w:p>
      <w:r>
        <w:rPr>
          <w:b/>
          <w:u w:val="single"/>
        </w:rPr>
        <w:t>712013</w:t>
      </w:r>
    </w:p>
    <w:p>
      <w:r>
        <w:t xml:space="preserve">Zdaj vem, kaj bo moja zapuščina sinu. Žaga. </w:t>
        <w:br/>
        <w:t>Kaj bom zapustil hčeri, še ne vem.</w:t>
      </w:r>
    </w:p>
    <w:p>
      <w:r>
        <w:rPr>
          <w:b/>
          <w:u w:val="single"/>
        </w:rPr>
        <w:t>712014</w:t>
      </w:r>
    </w:p>
    <w:p>
      <w:r>
        <w:t>@madpixel @JazbarMatjaz @pengovsky @nejkom Hani in Andrejas Vencl! Lihtnštajn, da ti jebem!</w:t>
      </w:r>
    </w:p>
    <w:p>
      <w:r>
        <w:rPr>
          <w:b/>
          <w:u w:val="single"/>
        </w:rPr>
        <w:t>712015</w:t>
      </w:r>
    </w:p>
    <w:p>
      <w:r>
        <w:t>@hrastelj @Mauhlerca @dvladar @Matino667 Sicer pa imamo Korošcitudi pevce, na katere smo lahko ponosni. Za nekatere pa me je malo sram.</w:t>
      </w:r>
    </w:p>
    <w:p>
      <w:r>
        <w:rPr>
          <w:b/>
          <w:u w:val="single"/>
        </w:rPr>
        <w:t>712016</w:t>
      </w:r>
    </w:p>
    <w:p>
      <w:r>
        <w:t>Te butli, ki so danes v Dražgošah so še vedno na nivoju 45ga. Kot da se niso dejstva o NOB spremenila za 360 stopinj🤔😬✋🤔👁️‍🗨️👍🙃</w:t>
      </w:r>
    </w:p>
    <w:p>
      <w:r>
        <w:rPr>
          <w:b/>
          <w:u w:val="single"/>
        </w:rPr>
        <w:t>712017</w:t>
      </w:r>
    </w:p>
    <w:p>
      <w:r>
        <w:t>@toplovodar @Val202 Starši... a njihovi mulci objavljajo fotke njihovega vesljačenja s prijatelji na gasilski veselici...</w:t>
      </w:r>
    </w:p>
    <w:p>
      <w:r>
        <w:rPr>
          <w:b/>
          <w:u w:val="single"/>
        </w:rPr>
        <w:t>712018</w:t>
      </w:r>
    </w:p>
    <w:p>
      <w:r>
        <w:t>@MMilena @DarjaTomanic Grem kuhat. Neka taka "ostanki iz hladilnika" ajntopf žüpa bo. S krompirjem in brez mesa, da se razumemo ;)</w:t>
      </w:r>
    </w:p>
    <w:p>
      <w:r>
        <w:rPr>
          <w:b/>
          <w:u w:val="single"/>
        </w:rPr>
        <w:t>712019</w:t>
      </w:r>
    </w:p>
    <w:p>
      <w:r>
        <w:t>Noro in perfidno: gonja proti Demokraciji in Nova24TV se nadaljuje!</w:t>
        <w:br/>
        <w:t>Očitno so komunikacije z Brusljem prekinjene... https://t.co/wJr30nLNJ3</w:t>
      </w:r>
    </w:p>
    <w:p>
      <w:r>
        <w:rPr>
          <w:b/>
          <w:u w:val="single"/>
        </w:rPr>
        <w:t>712020</w:t>
      </w:r>
    </w:p>
    <w:p>
      <w:r>
        <w:t>@zasledovalec70 Hvala. Ja slastni. Ampak abeceda me pa muči. Spet sem čudno napisala.</w:t>
      </w:r>
    </w:p>
    <w:p>
      <w:r>
        <w:rPr>
          <w:b/>
          <w:u w:val="single"/>
        </w:rPr>
        <w:t>712021</w:t>
      </w:r>
    </w:p>
    <w:p>
      <w:r>
        <w:t>Prazniki so pred vrati, diši pa po sovraštvu, preziru, totalitarizmu in ustrahovanju. Vesele praznike.</w:t>
      </w:r>
    </w:p>
    <w:p>
      <w:r>
        <w:rPr>
          <w:b/>
          <w:u w:val="single"/>
        </w:rPr>
        <w:t>712022</w:t>
      </w:r>
    </w:p>
    <w:p>
      <w:r>
        <w:t>Lopovi vedno na ves glas razglašajo svojo poštenost, saj jih ponavadi vsi poznajo kakšne barabe so. https://t.co/1pL7C2kddO</w:t>
      </w:r>
    </w:p>
    <w:p>
      <w:r>
        <w:rPr>
          <w:b/>
          <w:u w:val="single"/>
        </w:rPr>
        <w:t>712023</w:t>
      </w:r>
    </w:p>
    <w:p>
      <w:r>
        <w:t>@petrasovdat @russhie Glede na to, da je mobilen, se #clusterfuck seli z njim po Ljubljani?</w:t>
      </w:r>
    </w:p>
    <w:p>
      <w:r>
        <w:rPr>
          <w:b/>
          <w:u w:val="single"/>
        </w:rPr>
        <w:t>712024</w:t>
      </w:r>
    </w:p>
    <w:p>
      <w:r>
        <w:t>@ciro_ciril @IvanSimi3 @RibicTine Tako primitivno reagirajo samo komunajzarji,ko jim zmanjka argumentov.</w:t>
      </w:r>
    </w:p>
    <w:p>
      <w:r>
        <w:rPr>
          <w:b/>
          <w:u w:val="single"/>
        </w:rPr>
        <w:t>712025</w:t>
      </w:r>
    </w:p>
    <w:p>
      <w:r>
        <w:t>@abejz_no @magrateja Tviterji so itak šli u kurac, ne rabi se jih več čuvat. Žastsejin.</w:t>
      </w:r>
    </w:p>
    <w:p>
      <w:r>
        <w:rPr>
          <w:b/>
          <w:u w:val="single"/>
        </w:rPr>
        <w:t>712026</w:t>
      </w:r>
    </w:p>
    <w:p>
      <w:r>
        <w:t>Mnogi razumejo umetnost dezinformiranja javnosti prosto po Prešernu kot del kulture. #Kultura</w:t>
      </w:r>
    </w:p>
    <w:p>
      <w:r>
        <w:rPr>
          <w:b/>
          <w:u w:val="single"/>
        </w:rPr>
        <w:t>712027</w:t>
      </w:r>
    </w:p>
    <w:p>
      <w:r>
        <w:t>@surfon topel večer, vse suho, neki grmi v daljavi in mal je začela čist rahla sapica vlečt, #ljubljana #žabjavas</w:t>
      </w:r>
    </w:p>
    <w:p>
      <w:r>
        <w:rPr>
          <w:b/>
          <w:u w:val="single"/>
        </w:rPr>
        <w:t>712028</w:t>
      </w:r>
    </w:p>
    <w:p>
      <w:r>
        <w:t>@MarjeticaM @JureBrankovic če se tujca bojiš zato, ker je on ksenofob, je tvoja ksenofobija upravičena. Simpl!</w:t>
      </w:r>
    </w:p>
    <w:p>
      <w:r>
        <w:rPr>
          <w:b/>
          <w:u w:val="single"/>
        </w:rPr>
        <w:t>712029</w:t>
      </w:r>
    </w:p>
    <w:p>
      <w:r>
        <w:t>@tasosedova @anzet @blke_ Če so ti všeč bolj kompaktni telefoni priporočam S10e, P30 ali pa budget zadevo Xiaomi Mi9SE.</w:t>
      </w:r>
    </w:p>
    <w:p>
      <w:r>
        <w:rPr>
          <w:b/>
          <w:u w:val="single"/>
        </w:rPr>
        <w:t>712030</w:t>
      </w:r>
    </w:p>
    <w:p>
      <w:r>
        <w:t>@gregorharih @mobitel za te primere je potem koristno uporabljati števec porabe na telefonu, mnogi imajo vgrajene tudi alarme in blokade.</w:t>
      </w:r>
    </w:p>
    <w:p>
      <w:r>
        <w:rPr>
          <w:b/>
          <w:u w:val="single"/>
        </w:rPr>
        <w:t>712031</w:t>
      </w:r>
    </w:p>
    <w:p>
      <w:r>
        <w:t>@penzionist12 @tomltoml @had Njemu se kolca, ker bi bil vsaj diktatorjev postrešček, kar bi bila zelo imenitna služba za manj sposobne.</w:t>
      </w:r>
    </w:p>
    <w:p>
      <w:r>
        <w:rPr>
          <w:b/>
          <w:u w:val="single"/>
        </w:rPr>
        <w:t>712032</w:t>
      </w:r>
    </w:p>
    <w:p>
      <w:r>
        <w:t>DRAGI POLITIKI DRŽAVA NI VREDNA DA BI  FANTJE ŠLI SLUŽIT VOJAŠKI ROK KAJ ŠELE BRANIT DRŽAVO SE POKRADLI ZAKAJ BI SE BORILI</w:t>
      </w:r>
    </w:p>
    <w:p>
      <w:r>
        <w:rPr>
          <w:b/>
          <w:u w:val="single"/>
        </w:rPr>
        <w:t>712033</w:t>
      </w:r>
    </w:p>
    <w:p>
      <w:r>
        <w:t>...turbanarjev, rutarjev  in drugih razstreljevalcev seveda NE kontrolirajo- so še naprej "willkommen" !!! https://t.co/JAV2m7WxyL</w:t>
      </w:r>
    </w:p>
    <w:p>
      <w:r>
        <w:rPr>
          <w:b/>
          <w:u w:val="single"/>
        </w:rPr>
        <w:t>712034</w:t>
      </w:r>
    </w:p>
    <w:p>
      <w:r>
        <w:t>Švedska se pripravlja na vojno: Premier v območja "no-go" pripravljen poslati tudi vojsko! | Nova24TV https://t.co/R2IFJxlpk7</w:t>
      </w:r>
    </w:p>
    <w:p>
      <w:r>
        <w:rPr>
          <w:b/>
          <w:u w:val="single"/>
        </w:rPr>
        <w:t>712035</w:t>
      </w:r>
    </w:p>
    <w:p>
      <w:r>
        <w:t>@NuckinFutsSlo Pržgal se je, lučka tud sveti, o hladnem pivu poročam popoldne :D</w:t>
      </w:r>
    </w:p>
    <w:p>
      <w:r>
        <w:rPr>
          <w:b/>
          <w:u w:val="single"/>
        </w:rPr>
        <w:t>712036</w:t>
      </w:r>
    </w:p>
    <w:p>
      <w:r>
        <w:t>Ravne na Koroškem: slovesnost ob dnevu ge. R. Maistra in 72.br. @Slovenskavojska Slav. govornica min. @AndrejaKatic. https://t.co/0T5F7tJ1vA</w:t>
      </w:r>
    </w:p>
    <w:p>
      <w:r>
        <w:rPr>
          <w:b/>
          <w:u w:val="single"/>
        </w:rPr>
        <w:t>712037</w:t>
      </w:r>
    </w:p>
    <w:p>
      <w:r>
        <w:t>Ti, Kamal, mensezdi, da bo treba še eno roko dat na ograjo.</w:t>
        <w:br/>
        <w:br/>
        <w:t>*zabriše penzl in konzervo z barvo čez balkon</w:t>
      </w:r>
    </w:p>
    <w:p>
      <w:r>
        <w:rPr>
          <w:b/>
          <w:u w:val="single"/>
        </w:rPr>
        <w:t>712038</w:t>
      </w:r>
    </w:p>
    <w:p>
      <w:r>
        <w:t>Pregled dogajanja: Zagoreli odpadki v zaklonišču. Povožena divjad, tatvine in vlom. https://t.co/fEijXxDvnL</w:t>
      </w:r>
    </w:p>
    <w:p>
      <w:r>
        <w:rPr>
          <w:b/>
          <w:u w:val="single"/>
        </w:rPr>
        <w:t>712039</w:t>
      </w:r>
    </w:p>
    <w:p>
      <w:r>
        <w:t>@sgsonjasg @vinkovasle1 Ljudje ne "spregledajo", ker so neumni ali imajo od tega materialne koristi. "Not rocket science"</w:t>
      </w:r>
    </w:p>
    <w:p>
      <w:r>
        <w:rPr>
          <w:b/>
          <w:u w:val="single"/>
        </w:rPr>
        <w:t>712040</w:t>
      </w:r>
    </w:p>
    <w:p>
      <w:r>
        <w:t>@Slotechno @I3laz @JoAnnaOfArT @BrankoGrims1 A ti si tudi šiptar, ker si ostal dalje kot 5 minut.</w:t>
      </w:r>
    </w:p>
    <w:p>
      <w:r>
        <w:rPr>
          <w:b/>
          <w:u w:val="single"/>
        </w:rPr>
        <w:t>712041</w:t>
      </w:r>
    </w:p>
    <w:p>
      <w:r>
        <w:t>@GregorVirant1 @marinmedak @policija_si Dandanes zahteva za sodno varstvo ni poceni, v primeru da izgubis.</w:t>
      </w:r>
    </w:p>
    <w:p>
      <w:r>
        <w:rPr>
          <w:b/>
          <w:u w:val="single"/>
        </w:rPr>
        <w:t>712042</w:t>
      </w:r>
    </w:p>
    <w:p>
      <w:r>
        <w:t>@jalen_vita To me žalosti neskončno, kaj je res samo tak način kulture možen, sramota. Hallelujah</w:t>
      </w:r>
    </w:p>
    <w:p>
      <w:r>
        <w:rPr>
          <w:b/>
          <w:u w:val="single"/>
        </w:rPr>
        <w:t>712043</w:t>
      </w:r>
    </w:p>
    <w:p>
      <w:r>
        <w:t>@umijosek Je ze prav, da gredo v javne vrtce. Takoj zacnejo prehrano urejat.</w:t>
      </w:r>
    </w:p>
    <w:p>
      <w:r>
        <w:rPr>
          <w:b/>
          <w:u w:val="single"/>
        </w:rPr>
        <w:t>712044</w:t>
      </w:r>
    </w:p>
    <w:p>
      <w:r>
        <w:t>Malo cudno a trenutno je golang + qt videti najboljsa opcija za simpl multiplatform desktop app. Deployment+libs je na koncu edino pomembno.</w:t>
      </w:r>
    </w:p>
    <w:p>
      <w:r>
        <w:rPr>
          <w:b/>
          <w:u w:val="single"/>
        </w:rPr>
        <w:t>712045</w:t>
      </w:r>
    </w:p>
    <w:p>
      <w:r>
        <w:t>@Mauhlerca Nočeš. A veš kolk je to cesanja. Mi smo imeli dva Bobtaila. So pa face, to je res</w:t>
      </w:r>
    </w:p>
    <w:p>
      <w:r>
        <w:rPr>
          <w:b/>
          <w:u w:val="single"/>
        </w:rPr>
        <w:t>712046</w:t>
      </w:r>
    </w:p>
    <w:p>
      <w:r>
        <w:t>@Nebodigatreba2 @surfon @JazbarMatjaz hmm ful suspension.. potem skačeš kot afna po cest</w:t>
      </w:r>
    </w:p>
    <w:p>
      <w:r>
        <w:rPr>
          <w:b/>
          <w:u w:val="single"/>
        </w:rPr>
        <w:t>712047</w:t>
      </w:r>
    </w:p>
    <w:p>
      <w:r>
        <w:t>Papier Union predstavil nove reciklirane papirje: Papier Union je predstavil portfelj Bluebasics, ki vključuje... http://t.co/5y1vI8jdUU</w:t>
      </w:r>
    </w:p>
    <w:p>
      <w:r>
        <w:rPr>
          <w:b/>
          <w:u w:val="single"/>
        </w:rPr>
        <w:t>712048</w:t>
      </w:r>
    </w:p>
    <w:p>
      <w:r>
        <w:t>@Mihagapiha666 @StendlerBostjan ...pri latinskem petju prošnje za delo....bosta pa crknjeni krt in prežarčena krava.....bekvokalista.....</w:t>
      </w:r>
    </w:p>
    <w:p>
      <w:r>
        <w:rPr>
          <w:b/>
          <w:u w:val="single"/>
        </w:rPr>
        <w:t>712049</w:t>
      </w:r>
    </w:p>
    <w:p>
      <w:r>
        <w:t>@dejanprednik Samo še moramo ugotoviti kako tekstilca transformirat v software inženirja. UTD bi morda ublažil transformacijo.</w:t>
      </w:r>
    </w:p>
    <w:p>
      <w:r>
        <w:rPr>
          <w:b/>
          <w:u w:val="single"/>
        </w:rPr>
        <w:t>712050</w:t>
      </w:r>
    </w:p>
    <w:p>
      <w:r>
        <w:t>@peterjancic Erjavec vozi po obvoznici...Petrič kot starostnik pa bo bližnjici.Oba bosta prispela na isti cilj!!</w:t>
      </w:r>
    </w:p>
    <w:p>
      <w:r>
        <w:rPr>
          <w:b/>
          <w:u w:val="single"/>
        </w:rPr>
        <w:t>712051</w:t>
      </w:r>
    </w:p>
    <w:p>
      <w:r>
        <w:t>#Haloze: Vinograde so izmaknili zaraščanju. https://t.co/bgHZb7BkMW https://t.co/6boNYd9m1X</w:t>
      </w:r>
    </w:p>
    <w:p>
      <w:r>
        <w:rPr>
          <w:b/>
          <w:u w:val="single"/>
        </w:rPr>
        <w:t>712052</w:t>
      </w:r>
    </w:p>
    <w:p>
      <w:r>
        <w:t>@iRandt Mi smo tudi doma. Mali bolan ze od cetrtka. Se kar nekako drzimo in ostali se nismo zboleli.</w:t>
      </w:r>
    </w:p>
    <w:p>
      <w:r>
        <w:rPr>
          <w:b/>
          <w:u w:val="single"/>
        </w:rPr>
        <w:t>712053</w:t>
      </w:r>
    </w:p>
    <w:p>
      <w:r>
        <w:t>@1nekorektna pa glih zdej folk zapušča Venezuelo..k je Maduro reku da je Venezuela močnejša kot kdajkoli prej..</w:t>
      </w:r>
    </w:p>
    <w:p>
      <w:r>
        <w:rPr>
          <w:b/>
          <w:u w:val="single"/>
        </w:rPr>
        <w:t>712054</w:t>
      </w:r>
    </w:p>
    <w:p>
      <w:r>
        <w:t xml:space="preserve">@alivea @tribute2love @hamudu @rudibucar Upam, da ju letos vidim ... uživaj ... </w:t>
        <w:br/>
        <w:t>"Globok vzdih"</w:t>
      </w:r>
    </w:p>
    <w:p>
      <w:r>
        <w:rPr>
          <w:b/>
          <w:u w:val="single"/>
        </w:rPr>
        <w:t>712055</w:t>
      </w:r>
    </w:p>
    <w:p>
      <w:r>
        <w:t>@nimivseeno Še rdečo majico rabi, na kateri bo imel natisnjenega slavnega deda Edija!🤮🤮🤮</w:t>
      </w:r>
    </w:p>
    <w:p>
      <w:r>
        <w:rPr>
          <w:b/>
          <w:u w:val="single"/>
        </w:rPr>
        <w:t>712056</w:t>
      </w:r>
    </w:p>
    <w:p>
      <w:r>
        <w:t xml:space="preserve">NA POLITIČNI RAVNI ODZIV, NA OPERATIVNI RAVNI PA NIČ.: </w:t>
        <w:br/>
        <w:t>Dovolj je posebnežev, skrajnežev, vaških straž in varde! https://t.co/wu0oQoVfJa</w:t>
      </w:r>
    </w:p>
    <w:p>
      <w:r>
        <w:rPr>
          <w:b/>
          <w:u w:val="single"/>
        </w:rPr>
        <w:t>712057</w:t>
      </w:r>
    </w:p>
    <w:p>
      <w:r>
        <w:t>Jst se derem in ploskam še kar  😄👏👏👏💚💚💚 #svakačast #mojtim @Goran_Dragic @KlemenPrepelic @Edo_Muric @luka7doncic</w:t>
      </w:r>
    </w:p>
    <w:p>
      <w:r>
        <w:rPr>
          <w:b/>
          <w:u w:val="single"/>
        </w:rPr>
        <w:t>712058</w:t>
      </w:r>
    </w:p>
    <w:p>
      <w:r>
        <w:t>@Val202 V danki ne mine... Nina Pusljar-to mi je všeč</w:t>
        <w:br/>
        <w:t>Me vleče bliz ena stara piz... Dej run me - roknband</w:t>
      </w:r>
    </w:p>
    <w:p>
      <w:r>
        <w:rPr>
          <w:b/>
          <w:u w:val="single"/>
        </w:rPr>
        <w:t>712059</w:t>
      </w:r>
    </w:p>
    <w:p>
      <w:r>
        <w:t>Nedelje v naši družbi so kulinarično obarvane. Dobrodošli pri nas #obzeleznici #lukamastercake #lukapatissierie Luka's patisserie</w:t>
      </w:r>
    </w:p>
    <w:p>
      <w:r>
        <w:rPr>
          <w:b/>
          <w:u w:val="single"/>
        </w:rPr>
        <w:t>712060</w:t>
      </w:r>
    </w:p>
    <w:p>
      <w:r>
        <w:t>@tomicvioleta bo min. plačo dvignila na 700 € ravno tako, kot je šla sama na minimalca. #lažnalaž  #kaviarsocalisti https://t.co/GmXkFdtizd</w:t>
      </w:r>
    </w:p>
    <w:p>
      <w:r>
        <w:rPr>
          <w:b/>
          <w:u w:val="single"/>
        </w:rPr>
        <w:t>712061</w:t>
      </w:r>
    </w:p>
    <w:p>
      <w:r>
        <w:t>@MiroCerar Zame  je nedopustna nesposobna marionetna vlada  Šarca in njegovih ministrantov.</w:t>
      </w:r>
    </w:p>
    <w:p>
      <w:r>
        <w:rPr>
          <w:b/>
          <w:u w:val="single"/>
        </w:rPr>
        <w:t>712062</w:t>
      </w:r>
    </w:p>
    <w:p>
      <w:r>
        <w:t>Bebci slovenski se še po tridesetih letih niso naučili, kaj pomeni likvidacija podjetja. https://t.co/yXyuy6aqxm</w:t>
      </w:r>
    </w:p>
    <w:p>
      <w:r>
        <w:rPr>
          <w:b/>
          <w:u w:val="single"/>
        </w:rPr>
        <w:t>712063</w:t>
      </w:r>
    </w:p>
    <w:p>
      <w:r>
        <w:t>Da pa seveda ne bodo le slike, naj delim še eno drobceno skrivnost iz bolj privatnega življenja: z dopusta se bom vrnil brez punce.</w:t>
      </w:r>
    </w:p>
    <w:p>
      <w:r>
        <w:rPr>
          <w:b/>
          <w:u w:val="single"/>
        </w:rPr>
        <w:t>712064</w:t>
      </w:r>
    </w:p>
    <w:p>
      <w:r>
        <w:t>Zakva poslanske skupine vedno ploskajo najbolj abotnim populizmom svojih; resno dobri pasusi istih govorcev pa ostanejo nenagrajeni? #wtf</w:t>
      </w:r>
    </w:p>
    <w:p>
      <w:r>
        <w:rPr>
          <w:b/>
          <w:u w:val="single"/>
        </w:rPr>
        <w:t>712065</w:t>
      </w:r>
    </w:p>
    <w:p>
      <w:r>
        <w:t>@xmp125a Zaradi takšnih kretenov kot Trudeau je tako enostavno sramotiti zahod.</w:t>
      </w:r>
    </w:p>
    <w:p>
      <w:r>
        <w:rPr>
          <w:b/>
          <w:u w:val="single"/>
        </w:rPr>
        <w:t>712066</w:t>
      </w:r>
    </w:p>
    <w:p>
      <w:r>
        <w:t>@miss0MFGspot Ja jaz sem 3 pogledala. No ne čist cele. Tega s tem dedcom sem celga 😂😂 se norca dela s svoje drage in vseh ki spremljajo.</w:t>
      </w:r>
    </w:p>
    <w:p>
      <w:r>
        <w:rPr>
          <w:b/>
          <w:u w:val="single"/>
        </w:rPr>
        <w:t>712067</w:t>
      </w:r>
    </w:p>
    <w:p>
      <w:r>
        <w:t>@Jaka_Dolinar Pazi kako in s kom se pogovarjaš na tako primitivno nestrpnem nivoju... Internet ni tvoja WC školka! Da ne bi bolelo in stalo!</w:t>
      </w:r>
    </w:p>
    <w:p>
      <w:r>
        <w:rPr>
          <w:b/>
          <w:u w:val="single"/>
        </w:rPr>
        <w:t>712068</w:t>
      </w:r>
    </w:p>
    <w:p>
      <w:r>
        <w:t>Kadar se v svetu pojavi pravi genij, se ga spozna po posebnosti: vsi bedaki se dvignejo proti njemu</w:t>
      </w:r>
    </w:p>
    <w:p>
      <w:r>
        <w:rPr>
          <w:b/>
          <w:u w:val="single"/>
        </w:rPr>
        <w:t>712069</w:t>
      </w:r>
    </w:p>
    <w:p>
      <w:r>
        <w:t>@irenakafol Poslušajte levega insajderja, ki so ga spremenili v outsajderja, da bi postal insajder na desnici #krt_voluharski</w:t>
      </w:r>
    </w:p>
    <w:p>
      <w:r>
        <w:rPr>
          <w:b/>
          <w:u w:val="single"/>
        </w:rPr>
        <w:t>712070</w:t>
      </w:r>
    </w:p>
    <w:p>
      <w:r>
        <w:t>@crico111 @vinkovasle1 mrda se je malo ustrašla odstavitve njenega Bandellija, pa je hitro murglovo struno zaigrala v strahopoklon.</w:t>
      </w:r>
    </w:p>
    <w:p>
      <w:r>
        <w:rPr>
          <w:b/>
          <w:u w:val="single"/>
        </w:rPr>
        <w:t>712071</w:t>
      </w:r>
    </w:p>
    <w:p>
      <w:r>
        <w:t>@MiranStajerc Prisilne sterilizacije pri 14. letih. In ta folk ni v zaporih!</w:t>
      </w:r>
    </w:p>
    <w:p>
      <w:r>
        <w:rPr>
          <w:b/>
          <w:u w:val="single"/>
        </w:rPr>
        <w:t>712072</w:t>
      </w:r>
    </w:p>
    <w:p>
      <w:r>
        <w:t>s trenutno porabo elektrike pri #bitcoin menjavi, bi lahko napajali 3 mio gospodinjstev. Za 8(!) Slovenij.</w:t>
        <w:br/>
        <w:t>https://t.co/q8OIxgLdYw</w:t>
      </w:r>
    </w:p>
    <w:p>
      <w:r>
        <w:rPr>
          <w:b/>
          <w:u w:val="single"/>
        </w:rPr>
        <w:t>712073</w:t>
      </w:r>
    </w:p>
    <w:p>
      <w:r>
        <w:t>Ko na tak gnil dan razbijes cajnik, ki ga je babica kot del porocnega servisa cuvala 60 let. Strik pa na drevo.</w:t>
      </w:r>
    </w:p>
    <w:p>
      <w:r>
        <w:rPr>
          <w:b/>
          <w:u w:val="single"/>
        </w:rPr>
        <w:t>712074</w:t>
      </w:r>
    </w:p>
    <w:p>
      <w:r>
        <w:t>@MarkoBukovec @jernejsavel @Maratontrehsrc Vse letance in čevape čisto na suho zmažejo! :)</w:t>
      </w:r>
    </w:p>
    <w:p>
      <w:r>
        <w:rPr>
          <w:b/>
          <w:u w:val="single"/>
        </w:rPr>
        <w:t>712075</w:t>
      </w:r>
    </w:p>
    <w:p>
      <w:r>
        <w:t>@lucijausaj Sumim, da ima moj pralni stroj črvino in črno luknjo, v katero potegne po eno nogavico iz para.</w:t>
      </w:r>
    </w:p>
    <w:p>
      <w:r>
        <w:rPr>
          <w:b/>
          <w:u w:val="single"/>
        </w:rPr>
        <w:t>712076</w:t>
      </w:r>
    </w:p>
    <w:p>
      <w:r>
        <w:t>zmatrana sem, bolijo me mišice za katere sploh vedela nisem, da obstajajo. Kava ne pomaga. Umrla bom</w:t>
      </w:r>
    </w:p>
    <w:p>
      <w:r>
        <w:rPr>
          <w:b/>
          <w:u w:val="single"/>
        </w:rPr>
        <w:t>712077</w:t>
      </w:r>
    </w:p>
    <w:p>
      <w:r>
        <w:t>@JazbarMatjaz @rtvslo Drage in spoštovane gospe....kurnik na Kolodvorski vam ni ravno v dobro referenco!</w:t>
      </w:r>
    </w:p>
    <w:p>
      <w:r>
        <w:rPr>
          <w:b/>
          <w:u w:val="single"/>
        </w:rPr>
        <w:t>712078</w:t>
      </w:r>
    </w:p>
    <w:p>
      <w:r>
        <w:t>Na površini kože se lahko pojavijo štrleči izrastki, pecljate oblike. Je njihov pojav znak za alarm? https://t.co/GCnDbeb3KP</w:t>
      </w:r>
    </w:p>
    <w:p>
      <w:r>
        <w:rPr>
          <w:b/>
          <w:u w:val="single"/>
        </w:rPr>
        <w:t>712079</w:t>
      </w:r>
    </w:p>
    <w:p>
      <w:r>
        <w:t>@JoeBlack444 Veste morda za vprašanja resnejša od teh? To so smrtno resna vprašanja! Dobesedno!!</w:t>
      </w:r>
    </w:p>
    <w:p>
      <w:r>
        <w:rPr>
          <w:b/>
          <w:u w:val="single"/>
        </w:rPr>
        <w:t>712080</w:t>
      </w:r>
    </w:p>
    <w:p>
      <w:r>
        <w:t>@RLjubljana @KCokl Ta dedek Mraz je znal šepnit: ‘Raje bi mel mamico v naročju.’</w:t>
      </w:r>
    </w:p>
    <w:p>
      <w:r>
        <w:rPr>
          <w:b/>
          <w:u w:val="single"/>
        </w:rPr>
        <w:t>712081</w:t>
      </w:r>
    </w:p>
    <w:p>
      <w:r>
        <w:t>@SLOSpy @nogometnet V Dekanih dez in burja, ma igrisce zgleda solidno in se bo igralo po planu #pokalslovenije #fuzbal #PLTS</w:t>
      </w:r>
    </w:p>
    <w:p>
      <w:r>
        <w:rPr>
          <w:b/>
          <w:u w:val="single"/>
        </w:rPr>
        <w:t>712082</w:t>
      </w:r>
    </w:p>
    <w:p>
      <w:r>
        <w:t>Je komu doma kdaj uspelo skuhat popolno vročo čokolado?! Če ja, kako? Js za dva deci čokolade rabim 3 paketke, eden je več kot premalo.</w:t>
      </w:r>
    </w:p>
    <w:p>
      <w:r>
        <w:rPr>
          <w:b/>
          <w:u w:val="single"/>
        </w:rPr>
        <w:t>712083</w:t>
      </w:r>
    </w:p>
    <w:p>
      <w:r>
        <w:t>@JPBlognik On je za vse normalne državljane skupaj s svojimi volivci segregirana združba.Proti takim je potrebno uvesti "civilni aparthaid"!</w:t>
      </w:r>
    </w:p>
    <w:p>
      <w:r>
        <w:rPr>
          <w:b/>
          <w:u w:val="single"/>
        </w:rPr>
        <w:t>712084</w:t>
      </w:r>
    </w:p>
    <w:p>
      <w:r>
        <w:t>@BrankoKnezevic4 @sarecmarjan @BorutPahor Kriminalisti naj preiskujejo, ali je v tihotapljenje migrantov vpleteno vodstvo POP TV.</w:t>
      </w:r>
    </w:p>
    <w:p>
      <w:r>
        <w:rPr>
          <w:b/>
          <w:u w:val="single"/>
        </w:rPr>
        <w:t>712085</w:t>
      </w:r>
    </w:p>
    <w:p>
      <w:r>
        <w:t>@ZaresGregor @IvanSimi3 Golobič  ni v politiki - oksimoron (bistroumni nesmisel). https://t.co/2FIlgc4saK</w:t>
      </w:r>
    </w:p>
    <w:p>
      <w:r>
        <w:rPr>
          <w:b/>
          <w:u w:val="single"/>
        </w:rPr>
        <w:t>712086</w:t>
      </w:r>
    </w:p>
    <w:p>
      <w:r>
        <w:t>@lucijausaj Ta baba, Makarovička,  je rojena za paznico v taborišču. Takšen je po moji predstavi bil kapo v Aušvicu.</w:t>
      </w:r>
    </w:p>
    <w:p>
      <w:r>
        <w:rPr>
          <w:b/>
          <w:u w:val="single"/>
        </w:rPr>
        <w:t>712087</w:t>
      </w:r>
    </w:p>
    <w:p>
      <w:r>
        <w:t>Resnica pa je,da se je število kriminalnih dejanj povečalo s prihodom migrantov. https://t.co/vE7yOhq4b3</w:t>
      </w:r>
    </w:p>
    <w:p>
      <w:r>
        <w:rPr>
          <w:b/>
          <w:u w:val="single"/>
        </w:rPr>
        <w:t>712088</w:t>
      </w:r>
    </w:p>
    <w:p>
      <w:r>
        <w:t>kaj je to "orbanizacija"? sovražni, izključevalni fašisti imate vedno nek novorek, ki ga ne razumem. https://t.co/gF3bVpOf6q</w:t>
      </w:r>
    </w:p>
    <w:p>
      <w:r>
        <w:rPr>
          <w:b/>
          <w:u w:val="single"/>
        </w:rPr>
        <w:t>712089</w:t>
      </w:r>
    </w:p>
    <w:p>
      <w:r>
        <w:t>@Libertarec Socializem se je pač grdo izpridil v 2000 letih, sploh južno od Alp</w:t>
      </w:r>
    </w:p>
    <w:p>
      <w:r>
        <w:rPr>
          <w:b/>
          <w:u w:val="single"/>
        </w:rPr>
        <w:t>712090</w:t>
      </w:r>
    </w:p>
    <w:p>
      <w:r>
        <w:t>@lex_artis Diskretne spremembe v frontalnem korteksu jo lahko napovedujejo...</w:t>
      </w:r>
    </w:p>
    <w:p>
      <w:r>
        <w:rPr>
          <w:b/>
          <w:u w:val="single"/>
        </w:rPr>
        <w:t>712091</w:t>
      </w:r>
    </w:p>
    <w:p>
      <w:r>
        <w:t>@RomanVodeb Je mogoče k tej motnji prišteti še delček ekshibicionizma in dobimo parado ponosa?</w:t>
      </w:r>
    </w:p>
    <w:p>
      <w:r>
        <w:rPr>
          <w:b/>
          <w:u w:val="single"/>
        </w:rPr>
        <w:t>712092</w:t>
      </w:r>
    </w:p>
    <w:p>
      <w:r>
        <w:t>@TelemachSi Ko sem danes prebral vas opominjam na posiljevalke in exciobiniste z vašo tehniko!Dobili boste tisto kar si zaslužite:keho!</w:t>
      </w:r>
    </w:p>
    <w:p>
      <w:r>
        <w:rPr>
          <w:b/>
          <w:u w:val="single"/>
        </w:rPr>
        <w:t>712093</w:t>
      </w:r>
    </w:p>
    <w:p>
      <w:r>
        <w:t>Nemski jastreb bi rad uplenil slovenskega skorca. Malo morgen (only in his dreams)! https://t.co/t3z5ftsaBd</w:t>
      </w:r>
    </w:p>
    <w:p>
      <w:r>
        <w:rPr>
          <w:b/>
          <w:u w:val="single"/>
        </w:rPr>
        <w:t>712094</w:t>
      </w:r>
    </w:p>
    <w:p>
      <w:r>
        <w:t>@ZukicAlen @jdamijan Mogoče  pa g. Janša pod pojmom krivosodje podrazumeva ravno tega gospoda.</w:t>
      </w:r>
    </w:p>
    <w:p>
      <w:r>
        <w:rPr>
          <w:b/>
          <w:u w:val="single"/>
        </w:rPr>
        <w:t>712095</w:t>
      </w:r>
    </w:p>
    <w:p>
      <w:r>
        <w:t>@5RA_5RA_5RA @JernejStromajer Oni imajo nacrt zamenjat populacijo. Z ubogljivimi ovcami</w:t>
      </w:r>
    </w:p>
    <w:p>
      <w:r>
        <w:rPr>
          <w:b/>
          <w:u w:val="single"/>
        </w:rPr>
        <w:t>712096</w:t>
      </w:r>
    </w:p>
    <w:p>
      <w:r>
        <w:t>Točno opoldan ministrica za delo razkriva novo višino minimalne plače. Neuradno gre za 4.7% zvišanje.</w:t>
      </w:r>
    </w:p>
    <w:p>
      <w:r>
        <w:rPr>
          <w:b/>
          <w:u w:val="single"/>
        </w:rPr>
        <w:t>712097</w:t>
      </w:r>
    </w:p>
    <w:p>
      <w:r>
        <w:t>@markodvornik par demotov, sem pa prepričan, da če bi @simobil gor naložil Fifo 12, da bi PS Vita postala prodajni hit :B</w:t>
      </w:r>
    </w:p>
    <w:p>
      <w:r>
        <w:rPr>
          <w:b/>
          <w:u w:val="single"/>
        </w:rPr>
        <w:t>712098</w:t>
      </w:r>
    </w:p>
    <w:p>
      <w:r>
        <w:t>Progresivka in progresivec in njun odziv: "Sob, sob, ampak, bzzz, pozabljam vsebino, bip bop, rekel je peder." https://t.co/UtB2YEQS72</w:t>
      </w:r>
    </w:p>
    <w:p>
      <w:r>
        <w:rPr>
          <w:b/>
          <w:u w:val="single"/>
        </w:rPr>
        <w:t>712099</w:t>
      </w:r>
    </w:p>
    <w:p>
      <w:r>
        <w:t>@borisvoncina Kako jih ustavimo? Tako, da glasujmo proti spremenbam in za komunistične zakone v DZRS...ne maram krščanskih socialistov!</w:t>
      </w:r>
    </w:p>
    <w:p>
      <w:r>
        <w:rPr>
          <w:b/>
          <w:u w:val="single"/>
        </w:rPr>
        <w:t>712100</w:t>
      </w:r>
    </w:p>
    <w:p>
      <w:r>
        <w:t>@VerdenikAles @JuventinoSLO @strankalevica Ma kakšni izvensodni poboji? To si ogabni zločini nad lastnim narodom!</w:t>
      </w:r>
    </w:p>
    <w:p>
      <w:r>
        <w:rPr>
          <w:b/>
          <w:u w:val="single"/>
        </w:rPr>
        <w:t>712101</w:t>
      </w:r>
    </w:p>
    <w:p>
      <w:r>
        <w:t>Samo da ne bo to še dodatno ustrašilo in zmedlo že tako zmedene voznike. https://t.co/AXVsVjfLnC</w:t>
      </w:r>
    </w:p>
    <w:p>
      <w:r>
        <w:rPr>
          <w:b/>
          <w:u w:val="single"/>
        </w:rPr>
        <w:t>712102</w:t>
      </w:r>
    </w:p>
    <w:p>
      <w:r>
        <w:t>Moravčani terjajo odgovornost za ekološko bombo v njihovi dolini; Kemis navedbe zanika https://t.co/9IPJotVm1O https://t.co/wqIbT7blUg</w:t>
      </w:r>
    </w:p>
    <w:p>
      <w:r>
        <w:rPr>
          <w:b/>
          <w:u w:val="single"/>
        </w:rPr>
        <w:t>712103</w:t>
      </w:r>
    </w:p>
    <w:p>
      <w:r>
        <w:t>Pocivavsek: Zaostanek pri napredovanju pri uciteljskih delovnih mestih obstaja, ampak dvig plafona ni ustrezna resitev za to.</w:t>
      </w:r>
    </w:p>
    <w:p>
      <w:r>
        <w:rPr>
          <w:b/>
          <w:u w:val="single"/>
        </w:rPr>
        <w:t>712104</w:t>
      </w:r>
    </w:p>
    <w:p>
      <w:r>
        <w:t>Lahko opremljeni bobbyji ne zmorejo zadržati pritiska rdečih črnogobčnikov! https://t.co/1z0GyKFqQc</w:t>
      </w:r>
    </w:p>
    <w:p>
      <w:r>
        <w:rPr>
          <w:b/>
          <w:u w:val="single"/>
        </w:rPr>
        <w:t>712105</w:t>
      </w:r>
    </w:p>
    <w:p>
      <w:r>
        <w:t>100 km stran od partizanskih veselic  ....minimalec 1.200 EUR ,spite mirno levuharji @strankalevica ?</w:t>
        <w:br/>
        <w:t>https://t.co/lueK9oa8je</w:t>
      </w:r>
    </w:p>
    <w:p>
      <w:r>
        <w:rPr>
          <w:b/>
          <w:u w:val="single"/>
        </w:rPr>
        <w:t>712106</w:t>
      </w:r>
    </w:p>
    <w:p>
      <w:r>
        <w:t>@JJansaSDS Peterle-Kučanov sindrom. To nastane , ko se "krščanski demokrati" zližejo s komunisti</w:t>
      </w:r>
    </w:p>
    <w:p>
      <w:r>
        <w:rPr>
          <w:b/>
          <w:u w:val="single"/>
        </w:rPr>
        <w:t>712107</w:t>
      </w:r>
    </w:p>
    <w:p>
      <w:r>
        <w:t>Pravila telefoniranja. Dodala bi še vklopljen zvok tipk. 😱 https://t.co/feaDbRaIHF</w:t>
      </w:r>
    </w:p>
    <w:p>
      <w:r>
        <w:rPr>
          <w:b/>
          <w:u w:val="single"/>
        </w:rPr>
        <w:t>712108</w:t>
      </w:r>
    </w:p>
    <w:p>
      <w:r>
        <w:t>@Bicikelj če imamo vso inftratrastukturo slabšo od #Krakow imamo vsa postaje boljše #vlak #tramvaj https://t.co/jYMGuWMDOz</w:t>
      </w:r>
    </w:p>
    <w:p>
      <w:r>
        <w:rPr>
          <w:b/>
          <w:u w:val="single"/>
        </w:rPr>
        <w:t>712109</w:t>
      </w:r>
    </w:p>
    <w:p>
      <w:r>
        <w:t>@janezsnoj Kaj takega pa še v socializmu nismo dozivljaji!! Starši se bi morali pritožiti!</w:t>
      </w:r>
    </w:p>
    <w:p>
      <w:r>
        <w:rPr>
          <w:b/>
          <w:u w:val="single"/>
        </w:rPr>
        <w:t>712110</w:t>
      </w:r>
    </w:p>
    <w:p>
      <w:r>
        <w:t>Zdaj bodite pozorni: S twitter-jem upravljajo varnostne in obvescevalne sluzbe ZDA!</w:t>
      </w:r>
    </w:p>
    <w:p>
      <w:r>
        <w:rPr>
          <w:b/>
          <w:u w:val="single"/>
        </w:rPr>
        <w:t>712111</w:t>
      </w:r>
    </w:p>
    <w:p>
      <w:r>
        <w:t>Malica na A66 v blizini Fulde...Vreme zanic, vzdusje temu primerno...Resi me lahko le novica iz 🇸🇮, da so Albanski kirurgi priceli z delom..</w:t>
      </w:r>
    </w:p>
    <w:p>
      <w:r>
        <w:rPr>
          <w:b/>
          <w:u w:val="single"/>
        </w:rPr>
        <w:t>712112</w:t>
      </w:r>
    </w:p>
    <w:p>
      <w:r>
        <w:t>@Max970 Na Goli otok so titoisti vozili staliniste, predvsem srbske in črnogorske.</w:t>
      </w:r>
    </w:p>
    <w:p>
      <w:r>
        <w:rPr>
          <w:b/>
          <w:u w:val="single"/>
        </w:rPr>
        <w:t>712113</w:t>
      </w:r>
    </w:p>
    <w:p>
      <w:r>
        <w:t>Sum poskusa detomora: v Centru varne vožnje na Vranskem našli novorojenčka https://t.co/w6AhxEvCRD https://t.co/ayYwydrp2b</w:t>
      </w:r>
    </w:p>
    <w:p>
      <w:r>
        <w:rPr>
          <w:b/>
          <w:u w:val="single"/>
        </w:rPr>
        <w:t>712114</w:t>
      </w:r>
    </w:p>
    <w:p>
      <w:r>
        <w:t>@SSN_pr @cikibucka Śarec še doslednejši od Makrona, le Slovenci potrpežljivejši od Francozov.</w:t>
      </w:r>
    </w:p>
    <w:p>
      <w:r>
        <w:rPr>
          <w:b/>
          <w:u w:val="single"/>
        </w:rPr>
        <w:t>712115</w:t>
      </w:r>
    </w:p>
    <w:p>
      <w:r>
        <w:t>Trgovci s5 velikodušni: čebulni olupki so cenejši od čebule. Če mate srečo jih celo dobite na čebuli gratis! #postprazničnapokora</w:t>
      </w:r>
    </w:p>
    <w:p>
      <w:r>
        <w:rPr>
          <w:b/>
          <w:u w:val="single"/>
        </w:rPr>
        <w:t>712116</w:t>
      </w:r>
    </w:p>
    <w:p>
      <w:r>
        <w:t>@jezikach No, če dobiš gripo, je terorizem potem opravičljiv. Ali če si malo jezen.</w:t>
      </w:r>
    </w:p>
    <w:p>
      <w:r>
        <w:rPr>
          <w:b/>
          <w:u w:val="single"/>
        </w:rPr>
        <w:t>712117</w:t>
      </w:r>
    </w:p>
    <w:p>
      <w:r>
        <w:t xml:space="preserve">Vodstvo bolnišnice bi lahko problem zlahka rešilo, pa za to očitno ni volje. </w:t>
        <w:br/>
        <w:t>https://t.co/z8ebD7wvzO</w:t>
      </w:r>
    </w:p>
    <w:p>
      <w:r>
        <w:rPr>
          <w:b/>
          <w:u w:val="single"/>
        </w:rPr>
        <w:t>712118</w:t>
      </w:r>
    </w:p>
    <w:p>
      <w:r>
        <w:t>@UrosPetohleb @rtvslo Teroristični naapad  na Krimu pa nekje daleč zadaj.  15 mladih je umrlo. :(</w:t>
      </w:r>
    </w:p>
    <w:p>
      <w:r>
        <w:rPr>
          <w:b/>
          <w:u w:val="single"/>
        </w:rPr>
        <w:t>712119</w:t>
      </w:r>
    </w:p>
    <w:p>
      <w:r>
        <w:t>Hematološki bolniki so zaradi prenatrpanih prostorov v ljubljanskem UKC vedno znova v strahu. https://t.co/cmZfK5V0PM</w:t>
      </w:r>
    </w:p>
    <w:p>
      <w:r>
        <w:rPr>
          <w:b/>
          <w:u w:val="single"/>
        </w:rPr>
        <w:t>712120</w:t>
      </w:r>
    </w:p>
    <w:p>
      <w:r>
        <w:t>V Ljubljani so potekala tri državna univerzitetna prvenstva #boks #odbojka #futsal  https://t.co/7YH7pc75ao</w:t>
      </w:r>
    </w:p>
    <w:p>
      <w:r>
        <w:rPr>
          <w:b/>
          <w:u w:val="single"/>
        </w:rPr>
        <w:t>712121</w:t>
      </w:r>
    </w:p>
    <w:p>
      <w:r>
        <w:t>@tomltoml sej to je fora... nas se znebit.. za te migrante bo pa bicikel napredek..</w:t>
      </w:r>
    </w:p>
    <w:p>
      <w:r>
        <w:rPr>
          <w:b/>
          <w:u w:val="single"/>
        </w:rPr>
        <w:t>712122</w:t>
      </w:r>
    </w:p>
    <w:p>
      <w:r>
        <w:t xml:space="preserve">#halloween #znižanje cen praznovanja novega leta se izteka! Izkoristi priložnost za nepozaben  #party! </w:t>
        <w:br/>
        <w:t>#novoleto... http://t.co/gyoAepNbm7</w:t>
      </w:r>
    </w:p>
    <w:p>
      <w:r>
        <w:rPr>
          <w:b/>
          <w:u w:val="single"/>
        </w:rPr>
        <w:t>712123</w:t>
      </w:r>
    </w:p>
    <w:p>
      <w:r>
        <w:t>@ModernaKmetica Prov napisala bi jim, da ce majo zmenen da nerabjo folka zavajat. Kurci.</w:t>
      </w:r>
    </w:p>
    <w:p>
      <w:r>
        <w:rPr>
          <w:b/>
          <w:u w:val="single"/>
        </w:rPr>
        <w:t>712124</w:t>
      </w:r>
    </w:p>
    <w:p>
      <w:r>
        <w:t>Vse bolezni izhajajo iz blokade v naši psihi https://t.co/xL1h6kjA12 https://t.co/pSTUdYCaDv</w:t>
      </w:r>
    </w:p>
    <w:p>
      <w:r>
        <w:rPr>
          <w:b/>
          <w:u w:val="single"/>
        </w:rPr>
        <w:t>712125</w:t>
      </w:r>
    </w:p>
    <w:p>
      <w:r>
        <w:t>@lucijausaj @pikapoka_jelen Kdo ga pa še bere? Reporter gre po sledeh Mladine</w:t>
      </w:r>
    </w:p>
    <w:p>
      <w:r>
        <w:rPr>
          <w:b/>
          <w:u w:val="single"/>
        </w:rPr>
        <w:t>712126</w:t>
      </w:r>
    </w:p>
    <w:p>
      <w:r>
        <w:t>@MadamSugarfree Limonin sok + 3x sunek kajenskega popra, če premočno žlička medu...</w:t>
      </w:r>
    </w:p>
    <w:p>
      <w:r>
        <w:rPr>
          <w:b/>
          <w:u w:val="single"/>
        </w:rPr>
        <w:t>712127</w:t>
      </w:r>
    </w:p>
    <w:p>
      <w:r>
        <w:t>imeli smo Kanglera, zdaj mamo Fištravca, samo je itak vseeno, ker s Tošom smo pa Štajerci vkup gor od Graca pa čist na mejo Trojan!</w:t>
      </w:r>
    </w:p>
    <w:p>
      <w:r>
        <w:rPr>
          <w:b/>
          <w:u w:val="single"/>
        </w:rPr>
        <w:t>712128</w:t>
      </w:r>
    </w:p>
    <w:p>
      <w:r>
        <w:t>@ZigaTurk Mahanje s križem ali rdečo zvezdo je enako bedno. Pod obema simboloma so kupi gnoja, meriti, kje ga je več, pa je brezplodno.</w:t>
      </w:r>
    </w:p>
    <w:p>
      <w:r>
        <w:rPr>
          <w:b/>
          <w:u w:val="single"/>
        </w:rPr>
        <w:t>712129</w:t>
      </w:r>
    </w:p>
    <w:p>
      <w:r>
        <w:t>@tedvanet Zakaj težko? To je lažje kot večina drugih nagrad in res si jo zaslužijo za prijaznost.</w:t>
      </w:r>
    </w:p>
    <w:p>
      <w:r>
        <w:rPr>
          <w:b/>
          <w:u w:val="single"/>
        </w:rPr>
        <w:t>712130</w:t>
      </w:r>
    </w:p>
    <w:p>
      <w:r>
        <w:t>iskreno, zdajle namesto dela guglam islandske fuzbalerje pod zavihkom slike. jebiga, vikingi. #fuzbal</w:t>
      </w:r>
    </w:p>
    <w:p>
      <w:r>
        <w:rPr>
          <w:b/>
          <w:u w:val="single"/>
        </w:rPr>
        <w:t>712131</w:t>
      </w:r>
    </w:p>
    <w:p>
      <w:r>
        <w:t>Fant mi je za valentivo podaril nekaj super uporabnega. Lekadole! Ta svoh droge ampak neki pa je! #tapravaalbezn</w:t>
      </w:r>
    </w:p>
    <w:p>
      <w:r>
        <w:rPr>
          <w:b/>
          <w:u w:val="single"/>
        </w:rPr>
        <w:t>712132</w:t>
      </w:r>
    </w:p>
    <w:p>
      <w:r>
        <w:t>Migranti v BIH z MasterCard karticami, ki jih je izdala UNCHR, kupujejo hladno orožje</w:t>
        <w:br/>
        <w:br/>
        <w:t>https://t.co/ABIxxarvX5</w:t>
      </w:r>
    </w:p>
    <w:p>
      <w:r>
        <w:rPr>
          <w:b/>
          <w:u w:val="single"/>
        </w:rPr>
        <w:t>712133</w:t>
      </w:r>
    </w:p>
    <w:p>
      <w:r>
        <w:t>@Che27Che @pikapolonica23 @BojanPozar @LukaMesec @strankalevica Jap...se pri tebi lepo vidi, da travme puščajo strašanske posledice...</w:t>
      </w:r>
    </w:p>
    <w:p>
      <w:r>
        <w:rPr>
          <w:b/>
          <w:u w:val="single"/>
        </w:rPr>
        <w:t>712134</w:t>
      </w:r>
    </w:p>
    <w:p>
      <w:r>
        <w:t>DANES!!!  Prvi okvltni ritual: Surova sila brutalnega thrasha in agresivnega harcorea. https://t.co/MP3K6OHBPu</w:t>
      </w:r>
    </w:p>
    <w:p>
      <w:r>
        <w:rPr>
          <w:b/>
          <w:u w:val="single"/>
        </w:rPr>
        <w:t>712135</w:t>
      </w:r>
    </w:p>
    <w:p>
      <w:r>
        <w:t>Nizozemci na plaži sredi žgočega popoldneva. #poletnascena https://t.co/lMUXgpu4Ak</w:t>
      </w:r>
    </w:p>
    <w:p>
      <w:r>
        <w:rPr>
          <w:b/>
          <w:u w:val="single"/>
        </w:rPr>
        <w:t>712136</w:t>
      </w:r>
    </w:p>
    <w:p>
      <w:r>
        <w:t>@rehacij Kakšne Septabene pastile. Če se vleče dlje časa, k zdravniku. Pa zadostna hidracija.</w:t>
      </w:r>
    </w:p>
    <w:p>
      <w:r>
        <w:rPr>
          <w:b/>
          <w:u w:val="single"/>
        </w:rPr>
        <w:t>712137</w:t>
      </w:r>
    </w:p>
    <w:p>
      <w:r>
        <w:t>@MitjaIrsic Socializem je top! Če imaš keš in si v partiji seveda. Drugače si ga pa nadrajsal.</w:t>
      </w:r>
    </w:p>
    <w:p>
      <w:r>
        <w:rPr>
          <w:b/>
          <w:u w:val="single"/>
        </w:rPr>
        <w:t>712138</w:t>
      </w:r>
    </w:p>
    <w:p>
      <w:r>
        <w:t>HAIKU, II: utišana gaz le snežinke šumijo z belim molčanjem Avtor: Lidija Brezavšček - kočijaž https://t.co/YNUpiDQCaW</w:t>
      </w:r>
    </w:p>
    <w:p>
      <w:r>
        <w:rPr>
          <w:b/>
          <w:u w:val="single"/>
        </w:rPr>
        <w:t>712139</w:t>
      </w:r>
    </w:p>
    <w:p>
      <w:r>
        <w:t>@PreglArjan Nsj vrne vse subvencije, potem ga pa naj Italijani še enkrat kamenjajo, lakotnika.</w:t>
      </w:r>
    </w:p>
    <w:p>
      <w:r>
        <w:rPr>
          <w:b/>
          <w:u w:val="single"/>
        </w:rPr>
        <w:t>712140</w:t>
      </w:r>
    </w:p>
    <w:p>
      <w:r>
        <w:t>Pri davkih:</w:t>
        <w:br/>
        <w:t>- kapital bi kapitalizem</w:t>
        <w:br/>
        <w:t>- raja bi fevdalizem</w:t>
        <w:br/>
        <w:t>- kapitalist bi sužnjelastništvo</w:t>
      </w:r>
    </w:p>
    <w:p>
      <w:r>
        <w:rPr>
          <w:b/>
          <w:u w:val="single"/>
        </w:rPr>
        <w:t>712141</w:t>
      </w:r>
    </w:p>
    <w:p>
      <w:r>
        <w:t>@tomltoml Žalostno je edino, kolk folka lahko s takimi butastimi teorijami znova in znova prepričajo</w:t>
      </w:r>
    </w:p>
    <w:p>
      <w:r>
        <w:rPr>
          <w:b/>
          <w:u w:val="single"/>
        </w:rPr>
        <w:t>712142</w:t>
      </w:r>
    </w:p>
    <w:p>
      <w:r>
        <w:t>Nekaj sladkega, da prežene mrzel zimski dan #obzeleznici #loce #lukamastercake</w:t>
      </w:r>
    </w:p>
    <w:p>
      <w:r>
        <w:rPr>
          <w:b/>
          <w:u w:val="single"/>
        </w:rPr>
        <w:t>712143</w:t>
      </w:r>
    </w:p>
    <w:p>
      <w:r>
        <w:t>@DKopse @policija_si @strankalevica Ti si globoko prizadet že od prej. Tvoja verska čustva pa nobenga ne brigajo, razen tebe. #debil</w:t>
      </w:r>
    </w:p>
    <w:p>
      <w:r>
        <w:rPr>
          <w:b/>
          <w:u w:val="single"/>
        </w:rPr>
        <w:t>712144</w:t>
      </w:r>
    </w:p>
    <w:p>
      <w:r>
        <w:t>@altright_si ...in takrat je kot mana z nebes predenj padlo nekaj malega iz NLBIrangate pralnega stroja. Potem je šlo pa lažje.</w:t>
      </w:r>
    </w:p>
    <w:p>
      <w:r>
        <w:rPr>
          <w:b/>
          <w:u w:val="single"/>
        </w:rPr>
        <w:t>712145</w:t>
      </w:r>
    </w:p>
    <w:p>
      <w:r>
        <w:t>@Pertinacal @supermravlja @sarecmarjan Zopet je prepozno dobil podsetnik. Ni ga samega za puščat!</w:t>
      </w:r>
    </w:p>
    <w:p>
      <w:r>
        <w:rPr>
          <w:b/>
          <w:u w:val="single"/>
        </w:rPr>
        <w:t>712146</w:t>
      </w:r>
    </w:p>
    <w:p>
      <w:r>
        <w:t>Ok, ko pridemo na režiranem dogodku do minute za objemanje z neznanci z namenom spodbujanja čustev, moj bullshit meter eksplodira.</w:t>
      </w:r>
    </w:p>
    <w:p>
      <w:r>
        <w:rPr>
          <w:b/>
          <w:u w:val="single"/>
        </w:rPr>
        <w:t>712147</w:t>
      </w:r>
    </w:p>
    <w:p>
      <w:r>
        <w:t>@KeyserSozeSi @peroksid čist so se povampiril, ti rečem! sicer pa baje (psst!) za Švedi stojijo Finci... 😳 https://t.co/7c2QGTVaYO</w:t>
      </w:r>
    </w:p>
    <w:p>
      <w:r>
        <w:rPr>
          <w:b/>
          <w:u w:val="single"/>
        </w:rPr>
        <w:t>712148</w:t>
      </w:r>
    </w:p>
    <w:p>
      <w:r>
        <w:t>Kako se skuha predvolilni golaž</w:t>
        <w:br/>
        <w:t>https://t.co/PmizGQqyOv https://t.co/PmizGQqyOv</w:t>
      </w:r>
    </w:p>
    <w:p>
      <w:r>
        <w:rPr>
          <w:b/>
          <w:u w:val="single"/>
        </w:rPr>
        <w:t>712149</w:t>
      </w:r>
    </w:p>
    <w:p>
      <w:r>
        <w:t>@IvankaKoprivc @Nova24TV Pri nas bo 99% zagovornikov rdeče zvezde reklo "prav jim bodi". #opraniMožgani</w:t>
      </w:r>
    </w:p>
    <w:p>
      <w:r>
        <w:rPr>
          <w:b/>
          <w:u w:val="single"/>
        </w:rPr>
        <w:t>712150</w:t>
      </w:r>
    </w:p>
    <w:p>
      <w:r>
        <w:t>Uf, prav nerodno mi je; soseda si je skopala samoniklo višnjo, v zahvalo mi je pa še malo pospravila po vrtu.</w:t>
      </w:r>
    </w:p>
    <w:p>
      <w:r>
        <w:rPr>
          <w:b/>
          <w:u w:val="single"/>
        </w:rPr>
        <w:t>712151</w:t>
      </w:r>
    </w:p>
    <w:p>
      <w:r>
        <w:t>Fak mi, prvič grem na roditeljski sestanek in pristanem v svetu staršev. Pizda sem kreten.</w:t>
      </w:r>
    </w:p>
    <w:p>
      <w:r>
        <w:rPr>
          <w:b/>
          <w:u w:val="single"/>
        </w:rPr>
        <w:t>712152</w:t>
      </w:r>
    </w:p>
    <w:p>
      <w:r>
        <w:t>DOMovci mi pravijo, da je JJ in njegovo kliko povozil čas.</w:t>
        <w:br/>
        <w:t>In zato ste potrebovali 30 let, da to ugotovite?</w:t>
      </w:r>
    </w:p>
    <w:p>
      <w:r>
        <w:rPr>
          <w:b/>
          <w:u w:val="single"/>
        </w:rPr>
        <w:t>712153</w:t>
      </w:r>
    </w:p>
    <w:p>
      <w:r>
        <w:t>F.Štiblar: Cimos+Mercator naj kupijo slo-pokojninski skladi+zavarovalnice, LukaKoper naj se zadolži za II.tir, NLB-ne poslušajmo Bruslja 3/4</w:t>
      </w:r>
    </w:p>
    <w:p>
      <w:r>
        <w:rPr>
          <w:b/>
          <w:u w:val="single"/>
        </w:rPr>
        <w:t>712154</w:t>
      </w:r>
    </w:p>
    <w:p>
      <w:r>
        <w:t>Žilne opornice: Ministrica razume ugotovitve kot maščevanje</w:t>
        <w:br/>
        <w:t>https://t.co/qqaj2XbigA</w:t>
      </w:r>
    </w:p>
    <w:p>
      <w:r>
        <w:rPr>
          <w:b/>
          <w:u w:val="single"/>
        </w:rPr>
        <w:t>712155</w:t>
      </w:r>
    </w:p>
    <w:p>
      <w:r>
        <w:t>Porkamotorka. Tale mularija bo nam starim konzervativnim prdcem vse zjebala. https://t.co/68Ebo1tBfK</w:t>
      </w:r>
    </w:p>
    <w:p>
      <w:r>
        <w:rPr>
          <w:b/>
          <w:u w:val="single"/>
        </w:rPr>
        <w:t>712156</w:t>
      </w:r>
    </w:p>
    <w:p>
      <w:r>
        <w:t xml:space="preserve">Kateri idiot bi investiral 2 mdr, da bi dvignil vrednost svojega podjetja iz ½ mdr na 1 mdr ? Ve se. #2tir </w:t>
        <w:br/>
        <w:t>https://t.co/wk0RQXa0ez</w:t>
      </w:r>
    </w:p>
    <w:p>
      <w:r>
        <w:rPr>
          <w:b/>
          <w:u w:val="single"/>
        </w:rPr>
        <w:t>712157</w:t>
      </w:r>
    </w:p>
    <w:p>
      <w:r>
        <w:t>Ne prikličeš vsak dan varnostnikov ker zlezeš na zaprt oder in poješ Severino. #lentkanje</w:t>
      </w:r>
    </w:p>
    <w:p>
      <w:r>
        <w:rPr>
          <w:b/>
          <w:u w:val="single"/>
        </w:rPr>
        <w:t>712158</w:t>
      </w:r>
    </w:p>
    <w:p>
      <w:r>
        <w:t>@Nova24TV Lastniki postavijo svoje. Pomembne izkusnje  je pridobil v NLB. Sin lahko prekosi oceta.</w:t>
      </w:r>
    </w:p>
    <w:p>
      <w:r>
        <w:rPr>
          <w:b/>
          <w:u w:val="single"/>
        </w:rPr>
        <w:t>712159</w:t>
      </w:r>
    </w:p>
    <w:p>
      <w:r>
        <w:t>Jutri grem v Avstrijo po tavelko fasungo in skoraj praznim tankom. Dober občutek.😇</w:t>
      </w:r>
    </w:p>
    <w:p>
      <w:r>
        <w:rPr>
          <w:b/>
          <w:u w:val="single"/>
        </w:rPr>
        <w:t>712160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712161</w:t>
      </w:r>
    </w:p>
    <w:p>
      <w:r>
        <w:t>@UrosPetohleb Naslednja študija bo pa rekla, da se segrevanje lahko dokončno prepreči z razstrelitvijo zemlje.</w:t>
      </w:r>
    </w:p>
    <w:p>
      <w:r>
        <w:rPr>
          <w:b/>
          <w:u w:val="single"/>
        </w:rPr>
        <w:t>712162</w:t>
      </w:r>
    </w:p>
    <w:p>
      <w:r>
        <w:t>S Šarcem strici preizkušajo,ali lahko preko medijskega desanta zopet ustoličijo "nov obraz" z osebnostjo fikusa, kot 2014. Štihproba za 2018</w:t>
      </w:r>
    </w:p>
    <w:p>
      <w:r>
        <w:rPr>
          <w:b/>
          <w:u w:val="single"/>
        </w:rPr>
        <w:t>712163</w:t>
      </w:r>
    </w:p>
    <w:p>
      <w:r>
        <w:t>@strankaSD @DejanLevanic Kaj ta Levanič zna kaj delat, kot neumnosti klatit?</w:t>
      </w:r>
    </w:p>
    <w:p>
      <w:r>
        <w:rPr>
          <w:b/>
          <w:u w:val="single"/>
        </w:rPr>
        <w:t>712164</w:t>
      </w:r>
    </w:p>
    <w:p>
      <w:r>
        <w:t>@markopigac kaj pa je s tem narobe? Poglej si klovna-imitatorja,ki ni znal dveh stavkov povedat. Sramota!!!</w:t>
      </w:r>
    </w:p>
    <w:p>
      <w:r>
        <w:rPr>
          <w:b/>
          <w:u w:val="single"/>
        </w:rPr>
        <w:t>712165</w:t>
      </w:r>
    </w:p>
    <w:p>
      <w:r>
        <w:t>@TV3_F1 Gasly je za isto neumnost dobil 10s, Verstapna pa naj pustijo dirkat? Dvojna merila?</w:t>
      </w:r>
    </w:p>
    <w:p>
      <w:r>
        <w:rPr>
          <w:b/>
          <w:u w:val="single"/>
        </w:rPr>
        <w:t>712166</w:t>
      </w:r>
    </w:p>
    <w:p>
      <w:r>
        <w:t>@Libertarec @nastja_skopac Levičarski skrajneži v vam ljubih medijih iz ZDA: https://t.co/O4lrumiQCo</w:t>
      </w:r>
    </w:p>
    <w:p>
      <w:r>
        <w:rPr>
          <w:b/>
          <w:u w:val="single"/>
        </w:rPr>
        <w:t>712167</w:t>
      </w:r>
    </w:p>
    <w:p>
      <w:r>
        <w:t>Ko so enkrat v igri komunisti se ne izplača prizadevati, da bi karkoli razumel. https://t.co/GZFgXke0nO</w:t>
      </w:r>
    </w:p>
    <w:p>
      <w:r>
        <w:rPr>
          <w:b/>
          <w:u w:val="single"/>
        </w:rPr>
        <w:t>712168</w:t>
      </w:r>
    </w:p>
    <w:p>
      <w:r>
        <w:t>Prodam karto za Avdičevo predstavo Moški so z Marsa, ženske so z Venere, ki bo v soboto, 5. 12., na Bledu. RT plis. https://t.co/QOvDNH6eqC</w:t>
      </w:r>
    </w:p>
    <w:p>
      <w:r>
        <w:rPr>
          <w:b/>
          <w:u w:val="single"/>
        </w:rPr>
        <w:t>712169</w:t>
      </w:r>
    </w:p>
    <w:p>
      <w:r>
        <w:t>Komunisti, ki dobijo božičnico, so kot kurba, ki po 20 letih posla trdi, da je še nedolžna.</w:t>
      </w:r>
    </w:p>
    <w:p>
      <w:r>
        <w:rPr>
          <w:b/>
          <w:u w:val="single"/>
        </w:rPr>
        <w:t>712170</w:t>
      </w:r>
    </w:p>
    <w:p>
      <w:r>
        <w:t>Reprazentin genialni Ciril Horjak! Dosje o hidroparadiksih in še mnogo več v SP. Ampak naslovnica pa zmaga. https://t.co/PbeLBe3oHb</w:t>
      </w:r>
    </w:p>
    <w:p>
      <w:r>
        <w:rPr>
          <w:b/>
          <w:u w:val="single"/>
        </w:rPr>
        <w:t>712171</w:t>
      </w:r>
    </w:p>
    <w:p>
      <w:r>
        <w:t>@LJ_Taksist Tip je material za predsednika države, v parlament bo pa samo še več "govana" s sabo prvleku.</w:t>
      </w:r>
    </w:p>
    <w:p>
      <w:r>
        <w:rPr>
          <w:b/>
          <w:u w:val="single"/>
        </w:rPr>
        <w:t>712172</w:t>
      </w:r>
    </w:p>
    <w:p>
      <w:r>
        <w:t>@butalskipolicaj @JernejStromajer Za kaj takega je @JernejStromajer prestrahopeten.</w:t>
      </w:r>
    </w:p>
    <w:p>
      <w:r>
        <w:rPr>
          <w:b/>
          <w:u w:val="single"/>
        </w:rPr>
        <w:t>712173</w:t>
      </w:r>
    </w:p>
    <w:p>
      <w:r>
        <w:t>Koroška: Jeklarji z jekleno voljo in nabrušenimi "kanti" na ravenski Poseki</w:t>
        <w:br/>
        <w:t>https://t.co/5Iy4D4G3hY</w:t>
      </w:r>
    </w:p>
    <w:p>
      <w:r>
        <w:rPr>
          <w:b/>
          <w:u w:val="single"/>
        </w:rPr>
        <w:t>712174</w:t>
      </w:r>
    </w:p>
    <w:p>
      <w:r>
        <w:t>@JanezMeznarec @had Vsa čast Pipistrelu, ampak ne morejo vsi letal proizvajat.</w:t>
      </w:r>
    </w:p>
    <w:p>
      <w:r>
        <w:rPr>
          <w:b/>
          <w:u w:val="single"/>
        </w:rPr>
        <w:t>712175</w:t>
      </w:r>
    </w:p>
    <w:p>
      <w:r>
        <w:t>@VaneGosnik To je še ok... mene so kot antikomunista ničkolikokrat označili za domobranca... #bolano</w:t>
      </w:r>
    </w:p>
    <w:p>
      <w:r>
        <w:rPr>
          <w:b/>
          <w:u w:val="single"/>
        </w:rPr>
        <w:t>712176</w:t>
      </w:r>
    </w:p>
    <w:p>
      <w:r>
        <w:t>Borut Miklavčič je bil še mladoleten član OK LMS Ljubljana Center /1961/ navaden gobezdavi, samovšečen nastopač.</w:t>
        <w:br/>
        <w:br/>
        <w:t>https://t.co/yuQr5wylK2</w:t>
      </w:r>
    </w:p>
    <w:p>
      <w:r>
        <w:rPr>
          <w:b/>
          <w:u w:val="single"/>
        </w:rPr>
        <w:t>712177</w:t>
      </w:r>
    </w:p>
    <w:p>
      <w:r>
        <w:t>@AnaOstricki @illegall_blonde @uporabnastran @br00dah Z vsem tem sranjem dobivamo trdo kožo (softiči pa se umaknejo).</w:t>
      </w:r>
    </w:p>
    <w:p>
      <w:r>
        <w:rPr>
          <w:b/>
          <w:u w:val="single"/>
        </w:rPr>
        <w:t>712178</w:t>
      </w:r>
    </w:p>
    <w:p>
      <w:r>
        <w:t>@petrasovdat vceri pgoledal, ker sem videl, da je @janponiz tudi blokiran:) pa sam eno brezvezno vprasanje sem mu zastavil:)</w:t>
      </w:r>
    </w:p>
    <w:p>
      <w:r>
        <w:rPr>
          <w:b/>
          <w:u w:val="single"/>
        </w:rPr>
        <w:t>712179</w:t>
      </w:r>
    </w:p>
    <w:p>
      <w:r>
        <w:t>@vonTanzberg @Preverjeno Organizatorji manevrske strukture iz spiska so upraviceni se do posebnga dodatka. Preverite na ministrstvu.</w:t>
      </w:r>
    </w:p>
    <w:p>
      <w:r>
        <w:rPr>
          <w:b/>
          <w:u w:val="single"/>
        </w:rPr>
        <w:t>712180</w:t>
      </w:r>
    </w:p>
    <w:p>
      <w:r>
        <w:t>Amaterji. Eni smo že včeraj smučali. Ti pa šele danes. https://t.co/3jQXJEf1vt</w:t>
      </w:r>
    </w:p>
    <w:p>
      <w:r>
        <w:rPr>
          <w:b/>
          <w:u w:val="single"/>
        </w:rPr>
        <w:t>712181</w:t>
      </w:r>
    </w:p>
    <w:p>
      <w:r>
        <w:t>@Delo Grozno. Vozniki avtomobilov so čedalje manj pazljivi, glasna glasba ali pogovor po telefonu pripelje do takšnih nepotrebnih nesreč.</w:t>
      </w:r>
    </w:p>
    <w:p>
      <w:r>
        <w:rPr>
          <w:b/>
          <w:u w:val="single"/>
        </w:rPr>
        <w:t>712182</w:t>
      </w:r>
    </w:p>
    <w:p>
      <w:r>
        <w:t>@simon_kuzma lahko dodaš še mlete orehe, malo rumčeka, nekaj rumenjakov, mogoče še malo masla in potička bo...😋</w:t>
      </w:r>
    </w:p>
    <w:p>
      <w:r>
        <w:rPr>
          <w:b/>
          <w:u w:val="single"/>
        </w:rPr>
        <w:t>712183</w:t>
      </w:r>
    </w:p>
    <w:p>
      <w:r>
        <w:t xml:space="preserve">@alma_dindic Milozvočni zvok Zvona, Piskra in svete Ponve je mogočni Bong sestra Alma. </w:t>
        <w:br/>
        <w:br/>
        <w:t>Bong</w:t>
      </w:r>
    </w:p>
    <w:p>
      <w:r>
        <w:rPr>
          <w:b/>
          <w:u w:val="single"/>
        </w:rPr>
        <w:t>712184</w:t>
      </w:r>
    </w:p>
    <w:p>
      <w:r>
        <w:t>@petrasovdat Tazajeban. Včasih grem tudi na sprehod po PSTju☝️ Kot uni res hard core😀</w:t>
      </w:r>
    </w:p>
    <w:p>
      <w:r>
        <w:rPr>
          <w:b/>
          <w:u w:val="single"/>
        </w:rPr>
        <w:t>712185</w:t>
      </w:r>
    </w:p>
    <w:p>
      <w:r>
        <w:t>Ljudje gasilcem darujejo od plač, a morajo prostovoljna gasilska društva pri nakupu opreme vseeno plačati DDV.😠😡😠 https://t.co/XKaEw7CzRW</w:t>
      </w:r>
    </w:p>
    <w:p>
      <w:r>
        <w:rPr>
          <w:b/>
          <w:u w:val="single"/>
        </w:rPr>
        <w:t>712186</w:t>
      </w:r>
    </w:p>
    <w:p>
      <w:r>
        <w:t>Mladi si lahko službo ustvarijo sami. (Izkušnje pa si lahko pridobijo tudi na stroške drugih.) Samo Rugelj #prepišnouredništvo</w:t>
      </w:r>
    </w:p>
    <w:p>
      <w:r>
        <w:rPr>
          <w:b/>
          <w:u w:val="single"/>
        </w:rPr>
        <w:t>712187</w:t>
      </w:r>
    </w:p>
    <w:p>
      <w:r>
        <w:t>@kekec68 @BernardBrscic po štrukljevo ne gre za socializem ampak on to imenuje "jebeni kapitalizem"</w:t>
      </w:r>
    </w:p>
    <w:p>
      <w:r>
        <w:rPr>
          <w:b/>
          <w:u w:val="single"/>
        </w:rPr>
        <w:t>712188</w:t>
      </w:r>
    </w:p>
    <w:p>
      <w:r>
        <w:t>@AfneGunca16 Pravzaprav "lepljivi" niso ravno ošabni. So pretirano prijazni, ustrežljivi, hinavsko ti hočejo zlest pod kožo.</w:t>
      </w:r>
    </w:p>
    <w:p>
      <w:r>
        <w:rPr>
          <w:b/>
          <w:u w:val="single"/>
        </w:rPr>
        <w:t>712189</w:t>
      </w:r>
    </w:p>
    <w:p>
      <w:r>
        <w:t>Današnji moški, ki se bojijo žensk. V to vas spreminja feminizem. Jebene reve. #BetaMoški #MoškeCopate https://t.co/LdUcr2tAUS</w:t>
      </w:r>
    </w:p>
    <w:p>
      <w:r>
        <w:rPr>
          <w:b/>
          <w:u w:val="single"/>
        </w:rPr>
        <w:t>712190</w:t>
      </w:r>
    </w:p>
    <w:p>
      <w:r>
        <w:t>Also, ce dajete kurkumo v maske, previdno. Razen ce vam je zlatenicen videz kul, pol kar sipajte.</w:t>
      </w:r>
    </w:p>
    <w:p>
      <w:r>
        <w:rPr>
          <w:b/>
          <w:u w:val="single"/>
        </w:rPr>
        <w:t>712191</w:t>
      </w:r>
    </w:p>
    <w:p>
      <w:r>
        <w:t>MDDSZ si je prizadeval, da bi za Hišo Hospic zagotovili sistemske vire financiranja. http://t.co/8XiqBSoWRt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